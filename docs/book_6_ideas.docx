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Цифровые двойники в нефтепереработке: Моделирование, анализ и оптимизация</w:t>
      </w:r>
    </w:p>
    <w:p>
      <w:r>
        <w:br w:type="page"/>
      </w:r>
    </w:p>
    <w:p>
      <w:pPr>
        <w:pStyle w:val="Heading1"/>
      </w:pPr>
      <w:r>
        <w:t>Введение:  Определение цифровых двойников и их важности для нефтепереработки, обзор эволюции моделирования, преимущества внедрения и структура книги.</w:t>
      </w:r>
    </w:p>
    <w:p>
      <w:pPr>
        <w:pStyle w:val="Heading2"/>
      </w:pPr>
      <w:r>
        <w:t>Структура Главы 1: Принципы моделирования технологических процессов в нефтепереработке</w:t>
      </w:r>
    </w:p>
    <w:p>
      <w:r>
        <w:t>**I. Основы технологического моделирования (Определение и цели)**</w:t>
      </w:r>
    </w:p>
    <w:p>
      <w:pPr>
        <w:pStyle w:val="ListParagraph"/>
      </w:pPr>
      <w:r>
        <w:t xml:space="preserve">  </w:t>
      </w:r>
      <w:r>
        <w:rPr>
          <w:b/>
        </w:rPr>
        <w:t>А. Что такое технологическое моделирование?</w:t>
      </w:r>
    </w:p>
    <w:p>
      <w:pPr>
        <w:pStyle w:val="ListParagraph"/>
      </w:pPr>
      <w:r>
        <w:t xml:space="preserve">  Аргумент: Моделирование – упрощенное представление реальности, необходимое для анализа и прогнозирования поведения технологических процессов.</w:t>
      </w:r>
    </w:p>
    <w:p>
      <w:pPr>
        <w:pStyle w:val="ListParagraph"/>
      </w:pPr>
      <w:r>
        <w:t xml:space="preserve">  Подтверждение: Примеры из нефтепереработки: определение оптимальных параметров дистилляции, прогнозирование выхода продуктов крекинга.</w:t>
      </w:r>
    </w:p>
    <w:p>
      <w:pPr>
        <w:pStyle w:val="ListParagraph"/>
      </w:pPr>
      <w:r>
        <w:t xml:space="preserve">  </w:t>
      </w:r>
      <w:r>
        <w:rPr>
          <w:b/>
        </w:rPr>
        <w:t>B. Цели технологического моделирования.</w:t>
      </w:r>
    </w:p>
    <w:p>
      <w:pPr>
        <w:pStyle w:val="ListParagraph"/>
      </w:pPr>
      <w:r>
        <w:t xml:space="preserve">  Аргумент:  Улучшение понимания процессов, оптимизация режимов работы, прогнозирование поведения, разработка систем управления.</w:t>
      </w:r>
    </w:p>
    <w:p>
      <w:pPr>
        <w:pStyle w:val="ListParagraph"/>
      </w:pPr>
      <w:r>
        <w:t xml:space="preserve">  Подтверждение:  Примеры: разработка стратегии управления ректификационной колонной для максимизации выхода целевого продукта; анализ влияния изменения параметров на эффективность установки крекинга.</w:t>
      </w:r>
    </w:p>
    <w:p>
      <w:pPr>
        <w:pStyle w:val="ListParagraph"/>
      </w:pPr>
      <w:r>
        <w:t xml:space="preserve">  </w:t>
      </w:r>
      <w:r>
        <w:rPr>
          <w:b/>
        </w:rPr>
        <w:t>C. Связь моделирования с цифровыми двойниками.</w:t>
      </w:r>
    </w:p>
    <w:p>
      <w:pPr>
        <w:pStyle w:val="ListParagraph"/>
      </w:pPr>
      <w:r>
        <w:t xml:space="preserve">  Аргумент: Моделирование является основой для создания цифровых двойников, обеспечивая виртуальное представление физических активов.</w:t>
      </w:r>
    </w:p>
    <w:p>
      <w:pPr>
        <w:pStyle w:val="ListParagraph"/>
      </w:pPr>
      <w:r>
        <w:t xml:space="preserve">  Подтверждение:  Цифровой двойник невозможен без точной и валидированной модели процесса.</w:t>
      </w:r>
    </w:p>
    <w:p>
      <w:pPr>
        <w:pStyle w:val="ListParagraph"/>
      </w:pPr>
      <w:r>
        <w:t xml:space="preserve">  </w:t>
      </w:r>
      <w:r>
        <w:rPr>
          <w:b/>
        </w:rPr>
        <w:t>A. Физические модели (Механические, Гидравлические)</w:t>
      </w:r>
    </w:p>
    <w:p>
      <w:pPr>
        <w:pStyle w:val="ListParagraph"/>
      </w:pPr>
      <w:r>
        <w:t xml:space="preserve">  Аргумент: Основаны на фундаментальных законах физики и химии.</w:t>
      </w:r>
    </w:p>
    <w:p>
      <w:pPr>
        <w:pStyle w:val="ListParagraph"/>
      </w:pPr>
      <w:r>
        <w:t xml:space="preserve">  Подтверждение:  Масштабные модели колонн ректификации, модели гидравлических систем. (Ограничения: трудоемкость, стоимость, сложность масштабирования.)</w:t>
      </w:r>
    </w:p>
    <w:p>
      <w:pPr>
        <w:pStyle w:val="ListParagraph"/>
      </w:pPr>
      <w:r>
        <w:t xml:space="preserve">  </w:t>
      </w:r>
      <w:r>
        <w:rPr>
          <w:b/>
        </w:rPr>
        <w:t>B. Эмпирические модели (Статистические, Регрессионные)</w:t>
      </w:r>
    </w:p>
    <w:p>
      <w:pPr>
        <w:pStyle w:val="ListParagraph"/>
      </w:pPr>
      <w:r>
        <w:t xml:space="preserve">  Аргумент:  Основаны на статистическом анализе экспериментальных данных.</w:t>
      </w:r>
    </w:p>
    <w:p>
      <w:pPr>
        <w:pStyle w:val="ListParagraph"/>
      </w:pPr>
      <w:r>
        <w:t xml:space="preserve">  Подтверждение:  Модели, прогнозирующие выход продуктов на основе данных о составе сырья и параметрах процесса. (Ограничения:  чувствительность к изменениям условий, низкая экстраполяционная способность.)</w:t>
      </w:r>
    </w:p>
    <w:p>
      <w:pPr>
        <w:pStyle w:val="ListParagraph"/>
      </w:pPr>
      <w:r>
        <w:t xml:space="preserve">  </w:t>
      </w:r>
      <w:r>
        <w:rPr>
          <w:b/>
        </w:rPr>
        <w:t>C. Гибридные модели (Комбинирование физических и эмпирических подходов)</w:t>
      </w:r>
    </w:p>
    <w:p>
      <w:pPr>
        <w:pStyle w:val="ListParagraph"/>
      </w:pPr>
      <w:r>
        <w:t xml:space="preserve">  Аргумент:  Сочетают преимущества обоих подходов, обеспечивая более высокую точность и надежность.</w:t>
      </w:r>
    </w:p>
    <w:p>
      <w:pPr>
        <w:pStyle w:val="ListParagraph"/>
      </w:pPr>
      <w:r>
        <w:t xml:space="preserve">  Подтверждение:  Использование физической модели для описания основных процессов и эмпирических моделей для учета дополнительных факторов.</w:t>
      </w:r>
    </w:p>
    <w:p>
      <w:pPr>
        <w:pStyle w:val="ListParagraph"/>
      </w:pPr>
      <w:r>
        <w:t xml:space="preserve">  </w:t>
      </w:r>
      <w:r>
        <w:rPr>
          <w:b/>
        </w:rPr>
        <w:t>A. Глобальные модели (Укрупненные, Системные)</w:t>
      </w:r>
    </w:p>
    <w:p>
      <w:pPr>
        <w:pStyle w:val="ListParagraph"/>
      </w:pPr>
      <w:r>
        <w:t xml:space="preserve">  Аргумент:  Описывают процесс в целом, упрощая описание отдельных стадий.</w:t>
      </w:r>
    </w:p>
    <w:p>
      <w:pPr>
        <w:pStyle w:val="ListParagraph"/>
      </w:pPr>
      <w:r>
        <w:t xml:space="preserve">  Подтверждение:  Модели, используемые для анализа экономических показателей установки.</w:t>
      </w:r>
    </w:p>
    <w:p>
      <w:pPr>
        <w:pStyle w:val="ListParagraph"/>
      </w:pPr>
      <w:r>
        <w:t xml:space="preserve">  </w:t>
      </w:r>
      <w:r>
        <w:rPr>
          <w:b/>
        </w:rPr>
        <w:t>B. Детальные модели (Микроскопические, Компонентные)</w:t>
      </w:r>
    </w:p>
    <w:p>
      <w:pPr>
        <w:pStyle w:val="ListParagraph"/>
      </w:pPr>
      <w:r>
        <w:t xml:space="preserve">  Аргумент:  Учитывают все основные стадии процесса и свойства компонентов.</w:t>
      </w:r>
    </w:p>
    <w:p>
      <w:pPr>
        <w:pStyle w:val="ListParagraph"/>
      </w:pPr>
      <w:r>
        <w:t xml:space="preserve">  Подтверждение:  Модели, используемые для оптимизации параметров реакторов и колонн.</w:t>
      </w:r>
    </w:p>
    <w:p>
      <w:pPr>
        <w:pStyle w:val="ListParagraph"/>
      </w:pPr>
      <w:r>
        <w:t xml:space="preserve">  </w:t>
      </w:r>
      <w:r>
        <w:rPr>
          <w:b/>
        </w:rPr>
        <w:t>C. Влияние уровня детализации на точность и вычислительную сложность.</w:t>
      </w:r>
    </w:p>
    <w:p>
      <w:pPr>
        <w:pStyle w:val="ListParagraph"/>
      </w:pPr>
      <w:r>
        <w:t xml:space="preserve">  Аргумент:  Более детальные модели обеспечивают более высокую точность, но требуют больше вычислительных ресурсов.</w:t>
      </w:r>
    </w:p>
    <w:p>
      <w:pPr>
        <w:pStyle w:val="ListParagraph"/>
      </w:pPr>
      <w:r>
        <w:t xml:space="preserve">  Подтверждение:  Графическое представление зависимости между точностью модели и вычислительной сложностью.</w:t>
      </w:r>
    </w:p>
    <w:p>
      <w:pPr>
        <w:pStyle w:val="ListParagraph"/>
      </w:pPr>
      <w:r>
        <w:t xml:space="preserve">  </w:t>
      </w:r>
      <w:r>
        <w:rPr>
          <w:b/>
        </w:rPr>
        <w:t>A. Определение целей моделирования.</w:t>
      </w:r>
    </w:p>
    <w:p>
      <w:pPr>
        <w:pStyle w:val="ListParagraph"/>
      </w:pPr>
      <w:r>
        <w:t xml:space="preserve">  Аргумент:  Четкое определение целей необходимо для выбора подходящего типа модели и уровня детализации.</w:t>
      </w:r>
    </w:p>
    <w:p>
      <w:pPr>
        <w:pStyle w:val="ListParagraph"/>
      </w:pPr>
      <w:r>
        <w:t xml:space="preserve">  Подтверждение:  Примеры целей: оптимизация параметров процесса, прогнозирование поведения, разработка системы управления.</w:t>
      </w:r>
    </w:p>
    <w:p>
      <w:pPr>
        <w:pStyle w:val="ListParagraph"/>
      </w:pPr>
      <w:r>
        <w:t xml:space="preserve">  </w:t>
      </w:r>
      <w:r>
        <w:rPr>
          <w:b/>
        </w:rPr>
        <w:t>B. Сбор и анализ данных.</w:t>
      </w:r>
    </w:p>
    <w:p>
      <w:pPr>
        <w:pStyle w:val="ListParagraph"/>
      </w:pPr>
      <w:r>
        <w:t xml:space="preserve">  Аргумент:  Достоверные и полные данные необходимы для построения и валидации модели.</w:t>
      </w:r>
    </w:p>
    <w:p>
      <w:pPr>
        <w:pStyle w:val="ListParagraph"/>
      </w:pPr>
      <w:r>
        <w:t xml:space="preserve">  Подтверждение:  Обзор источников данных: экспериментальные данные, данные о составе сырья, данные о параметрах процесса.</w:t>
      </w:r>
    </w:p>
    <w:p>
      <w:pPr>
        <w:pStyle w:val="ListParagraph"/>
      </w:pPr>
      <w:r>
        <w:t xml:space="preserve">  </w:t>
      </w:r>
      <w:r>
        <w:rPr>
          <w:b/>
        </w:rPr>
        <w:t>C. Построение модели и ее валидация.</w:t>
      </w:r>
    </w:p>
    <w:p>
      <w:pPr>
        <w:pStyle w:val="ListParagraph"/>
      </w:pPr>
      <w:r>
        <w:t xml:space="preserve">  Аргумент:  Построение модели на основе выбранного типа и уровня детализации.</w:t>
      </w:r>
    </w:p>
    <w:p>
      <w:pPr>
        <w:pStyle w:val="ListParagraph"/>
      </w:pPr>
      <w:r>
        <w:t xml:space="preserve">  Подтверждение:  Использование специализированного программного обеспечения для моделирования.</w:t>
      </w:r>
    </w:p>
    <w:p>
      <w:pPr>
        <w:pStyle w:val="ListParagraph"/>
      </w:pPr>
      <w:r>
        <w:t xml:space="preserve">  </w:t>
      </w:r>
      <w:r>
        <w:rPr>
          <w:b/>
        </w:rPr>
        <w:t>D. Анализ и интерпретация результатов.</w:t>
      </w:r>
    </w:p>
    <w:p>
      <w:pPr>
        <w:pStyle w:val="ListParagraph"/>
      </w:pPr>
      <w:r>
        <w:t xml:space="preserve">  Аргумент:  Анализ результатов моделирования для достижения поставленных целей.</w:t>
      </w:r>
    </w:p>
    <w:p>
      <w:pPr>
        <w:pStyle w:val="ListParagraph"/>
      </w:pPr>
      <w:r>
        <w:t xml:space="preserve">  Подтверждение:  Примеры использования результатов моделирования для оптимизации параметров процесса и повышения эффективности установки.</w:t>
      </w:r>
    </w:p>
    <w:p>
      <w:pPr>
        <w:pStyle w:val="Heading1"/>
      </w:pPr>
      <w:r>
        <w:t>Идеи:</w:t>
      </w:r>
    </w:p>
    <w:p>
      <w:pPr>
        <w:pStyle w:val="ListBullet"/>
      </w:pPr>
      <w:r>
        <w:t>Что такое технологическое моделирование и его цели.</w:t>
      </w:r>
    </w:p>
    <w:p>
      <w:pPr>
        <w:pStyle w:val="ListBullet"/>
      </w:pPr>
      <w:r>
        <w:t>Технологическое моделирование как инструмент для повышения эффективности и оптимизации процессов в нефтепереработке.</w:t>
      </w:r>
    </w:p>
    <w:p>
      <w:pPr>
        <w:pStyle w:val="ListBullet"/>
      </w:pPr>
      <w:r>
        <w:t>Основные типы моделей: физические, эмпирические, гибридные - сравнительный анализ преимуществ и недостатков каждого типа.</w:t>
      </w:r>
    </w:p>
    <w:p>
      <w:pPr>
        <w:pStyle w:val="ListBullet"/>
      </w:pPr>
      <w:r>
        <w:t>Физические модели: принципы построения, области применения, ограничения и примеры из нефтепереработки.</w:t>
      </w:r>
    </w:p>
    <w:p>
      <w:pPr>
        <w:pStyle w:val="ListBullet"/>
      </w:pPr>
      <w:r>
        <w:t>Эмпирические модели: статистические методы, регрессионный анализ, сбор и обработка данных, примеры использования в нефтепереработке.</w:t>
      </w:r>
    </w:p>
    <w:p>
      <w:pPr>
        <w:pStyle w:val="ListBullet"/>
      </w:pPr>
      <w:r>
        <w:t>Гибридные модели: объединение преимуществ физических и эмпирических моделей, примеры применения для повышения точности и надежности.</w:t>
      </w:r>
    </w:p>
    <w:p>
      <w:pPr>
        <w:pStyle w:val="ListBullet"/>
      </w:pPr>
      <w:r>
        <w:t>Уровни детализации моделей: глобальные, детальные, влияние на точность и вычислительную сложность.</w:t>
      </w:r>
    </w:p>
    <w:p>
      <w:pPr>
        <w:pStyle w:val="ListBullet"/>
      </w:pPr>
      <w:r>
        <w:t>Глобальные модели: упрощенное представление процесса, применение для анализа экономических показателей установки.</w:t>
      </w:r>
    </w:p>
    <w:p>
      <w:pPr>
        <w:pStyle w:val="ListBullet"/>
      </w:pPr>
      <w:r>
        <w:t>Детальные модели: учет всех основных стадий процесса, применение для оптимизации параметров реакторов и колонн.</w:t>
      </w:r>
    </w:p>
    <w:p>
      <w:pPr>
        <w:pStyle w:val="ListBullet"/>
      </w:pPr>
      <w:r>
        <w:t>Взаимосвязь между уровнем детализации, точностью модели и потребляемыми вычислительными ресурсами.</w:t>
      </w:r>
    </w:p>
    <w:p>
      <w:pPr>
        <w:pStyle w:val="ListBullet"/>
      </w:pPr>
      <w:r>
        <w:t>Ключевые этапы создания модели технологического процесса: определение целей, сбор и анализ данных, построение модели, валидация, анализ результатов.</w:t>
      </w:r>
    </w:p>
    <w:p>
      <w:pPr>
        <w:pStyle w:val="ListBullet"/>
      </w:pPr>
      <w:r>
        <w:t>Определение целей моделирования как отправная точка для выбора типа модели и уровня детализации.</w:t>
      </w:r>
    </w:p>
    <w:p>
      <w:pPr>
        <w:pStyle w:val="ListBullet"/>
      </w:pPr>
      <w:r>
        <w:t>Источники данных для построения модели: экспериментальные данные, данные о составе сырья, данные о параметрах процесса.</w:t>
      </w:r>
    </w:p>
    <w:p>
      <w:pPr>
        <w:pStyle w:val="ListBullet"/>
      </w:pPr>
      <w:r>
        <w:t>Валидация модели: проверка соответствия модели реальным данным, оценка погрешности и точности.</w:t>
      </w:r>
    </w:p>
    <w:p>
      <w:pPr>
        <w:pStyle w:val="ListBullet"/>
      </w:pPr>
      <w:r>
        <w:t>Анализ результатов моделирования: интерпретация данных, выявление закономерностей и зависимостей.</w:t>
      </w:r>
    </w:p>
    <w:p>
      <w:pPr>
        <w:pStyle w:val="ListBullet"/>
      </w:pPr>
      <w:r>
        <w:t>Использование результатов моделирования для оптимизации параметров процесса и повышения эффективности установки.</w:t>
      </w:r>
    </w:p>
    <w:p>
      <w:pPr>
        <w:pStyle w:val="ListBullet"/>
      </w:pPr>
      <w:r>
        <w:t>Связь технологического моделирования с созданием цифровых двойников в нефтепереработке.</w:t>
      </w:r>
    </w:p>
    <w:p>
      <w:pPr>
        <w:pStyle w:val="ListBullet"/>
      </w:pPr>
      <w:r>
        <w:t>Как моделирование служит основой для создания виртуального представления физических активов.</w:t>
      </w:r>
    </w:p>
    <w:p>
      <w:pPr>
        <w:pStyle w:val="ListBullet"/>
      </w:pPr>
      <w:r>
        <w:t>Роль точных и валидированных моделей в обеспечении надежности и эффективности цифровых двойников.</w:t>
      </w:r>
    </w:p>
    <w:p>
      <w:pPr>
        <w:pStyle w:val="ListBullet"/>
      </w:pPr>
      <w:r>
        <w:t>Примеры успешного применения технологического моделирования в нефтепереработке для решения практических задач.</w:t>
      </w:r>
    </w:p>
    <w:p>
      <w:pPr>
        <w:pStyle w:val="ListBullet"/>
      </w:pPr>
      <w:r>
        <w:t>Как технологическое моделирование помогает в прогнозировании поведения процессов и оптимизации режимов работы установок.</w:t>
      </w:r>
    </w:p>
    <w:p>
      <w:pPr>
        <w:pStyle w:val="ListBullet"/>
      </w:pPr>
      <w:r>
        <w:t>Оценка влияния различных факторов на эффективность технологических процессов с помощью моделирования.</w:t>
      </w:r>
    </w:p>
    <w:p>
      <w:pPr>
        <w:pStyle w:val="ListBullet"/>
      </w:pPr>
      <w:r>
        <w:t>Использование результатов моделирования для разработки систем управления и оптимизации производственных процессов.</w:t>
      </w:r>
    </w:p>
    <w:p>
      <w:pPr>
        <w:pStyle w:val="ListBullet"/>
      </w:pPr>
      <w:r>
        <w:t>Сравнение различных программных инструментов для технологического моделирования и рекомендации по их выбору.</w:t>
      </w:r>
    </w:p>
    <w:p>
      <w:pPr>
        <w:pStyle w:val="ListBullet"/>
      </w:pPr>
      <w:r>
        <w:t>Обзор современных тенденций и перспектив развития технологического моделирования в нефтепереработке.</w:t>
      </w:r>
    </w:p>
    <w:p>
      <w:pPr>
        <w:pStyle w:val="ListBullet"/>
      </w:pPr>
      <w:r>
        <w:t>Интеграция моделирования с другими цифровыми технологиями, такими как машинное обучение и большие данные.</w:t>
      </w:r>
    </w:p>
    <w:p>
      <w:pPr>
        <w:pStyle w:val="ListBullet"/>
      </w:pPr>
      <w:r>
        <w:t>Использование моделирования для обучения персонала и повышения квалификации специалистов нефтеперерабатывающей отрасли.</w:t>
      </w:r>
    </w:p>
    <w:p>
      <w:r>
        <w:br w:type="page"/>
      </w:r>
    </w:p>
    <w:p>
      <w:pPr>
        <w:pStyle w:val="Heading1"/>
      </w:pPr>
      <w:r>
        <w:t>Глава 1:  Принципы моделирования технологических процессов в нефтепереработке: цели, типы моделей, уровни детализации и этапы создания.</w:t>
      </w:r>
    </w:p>
    <w:p>
      <w:pPr>
        <w:pStyle w:val="Heading2"/>
      </w:pPr>
      <w:r>
        <w:t>Структура Главы 1: Принципы моделирования технологических процессов в нефтепереработке</w:t>
      </w:r>
    </w:p>
    <w:p>
      <w:r>
        <w:t>**I. Основы технологического моделирования**</w:t>
      </w:r>
    </w:p>
    <w:p>
      <w:pPr>
        <w:pStyle w:val="ListParagraph"/>
      </w:pPr>
      <w:r>
        <w:t xml:space="preserve">  </w:t>
      </w:r>
      <w:r>
        <w:rPr>
          <w:b/>
        </w:rPr>
        <w:t>A. Что такое технологическое моделирование?</w:t>
      </w:r>
    </w:p>
    <w:p>
      <w:pPr>
        <w:pStyle w:val="ListParagraph"/>
      </w:pPr>
      <w:r>
        <w:t xml:space="preserve">  Аргумент: Моделирование – упрощенное представление реальности, необходимое для анализа и прогнозирования поведения технологических процессов.</w:t>
      </w:r>
    </w:p>
    <w:p>
      <w:pPr>
        <w:pStyle w:val="ListParagraph"/>
      </w:pPr>
      <w:r>
        <w:t xml:space="preserve">  Подтверждение: Примеры из нефтепереработки: определение оптимальных параметров дистилляции, прогнозирование выхода продуктов крекинга.</w:t>
      </w:r>
    </w:p>
    <w:p>
      <w:pPr>
        <w:pStyle w:val="ListParagraph"/>
      </w:pPr>
      <w:r>
        <w:t xml:space="preserve">  </w:t>
      </w:r>
      <w:r>
        <w:rPr>
          <w:b/>
        </w:rPr>
        <w:t>B. Цели технологического моделирования.</w:t>
      </w:r>
    </w:p>
    <w:p>
      <w:pPr>
        <w:pStyle w:val="ListParagraph"/>
      </w:pPr>
      <w:r>
        <w:t xml:space="preserve">  Аргумент: Улучшение понимания процессов, оптимизация режимов работы, прогнозирование поведения, разработка систем управления.</w:t>
      </w:r>
    </w:p>
    <w:p>
      <w:pPr>
        <w:pStyle w:val="ListParagraph"/>
      </w:pPr>
      <w:r>
        <w:t xml:space="preserve">  Подтверждение: Примеры: разработка стратегии управления ректификационной колонной для максимизации выхода целевого продукта; анализ влияния изменения параметров на эффективность установки крекинга.</w:t>
      </w:r>
    </w:p>
    <w:p>
      <w:pPr>
        <w:pStyle w:val="ListParagraph"/>
      </w:pPr>
      <w:r>
        <w:t xml:space="preserve">  </w:t>
      </w:r>
      <w:r>
        <w:rPr>
          <w:b/>
        </w:rPr>
        <w:t>C. Связь моделирования с цифровыми двойниками.</w:t>
      </w:r>
    </w:p>
    <w:p>
      <w:pPr>
        <w:pStyle w:val="ListParagraph"/>
      </w:pPr>
      <w:r>
        <w:t xml:space="preserve">  Аргумент: Моделирование является основой для создания цифровых двойников, обеспечивая виртуальное представление физических активов.</w:t>
      </w:r>
    </w:p>
    <w:p>
      <w:pPr>
        <w:pStyle w:val="ListParagraph"/>
      </w:pPr>
      <w:r>
        <w:t xml:space="preserve">  Подтверждение: Цифровой двойник невозможен без точной и валидированной модели процесса.</w:t>
      </w:r>
    </w:p>
    <w:p>
      <w:pPr>
        <w:pStyle w:val="ListParagraph"/>
      </w:pPr>
      <w:r>
        <w:t xml:space="preserve">  </w:t>
      </w:r>
      <w:r>
        <w:rPr>
          <w:b/>
        </w:rPr>
        <w:t>A. Физические модели</w:t>
      </w:r>
    </w:p>
    <w:p>
      <w:pPr>
        <w:pStyle w:val="ListParagraph"/>
      </w:pPr>
      <w:r>
        <w:t xml:space="preserve">  Аргумент: Основаны на фундаментальных законах физики и химии.</w:t>
      </w:r>
    </w:p>
    <w:p>
      <w:pPr>
        <w:pStyle w:val="ListParagraph"/>
      </w:pPr>
      <w:r>
        <w:t xml:space="preserve">  Подтверждение: Масштабные модели колонн ректификации, модели гидравлических систем.  Примеры: расчет теплообмена в реакторах; моделирование двухфазных потоков в трубопроводах.</w:t>
      </w:r>
    </w:p>
    <w:p>
      <w:pPr>
        <w:pStyle w:val="ListParagraph"/>
      </w:pPr>
      <w:r>
        <w:t xml:space="preserve">  </w:t>
      </w:r>
      <w:r>
        <w:rPr>
          <w:b/>
        </w:rPr>
        <w:t>B. Эмпирические модели</w:t>
      </w:r>
    </w:p>
    <w:p>
      <w:pPr>
        <w:pStyle w:val="ListParagraph"/>
      </w:pPr>
      <w:r>
        <w:t xml:space="preserve">  Аргумент: Основаны на статистическом анализе экспериментальных данных.</w:t>
      </w:r>
    </w:p>
    <w:p>
      <w:pPr>
        <w:pStyle w:val="ListParagraph"/>
      </w:pPr>
      <w:r>
        <w:t xml:space="preserve">  Подтверждение: Модели, прогнозирующие выход продуктов на основе данных о составе сырья и параметрах процесса.  Примеры:  Регрессионные модели для прогнозирования качества бензина; статистические модели для выявления корреляции между параметрами процесса и выходом продукции.</w:t>
      </w:r>
    </w:p>
    <w:p>
      <w:pPr>
        <w:pStyle w:val="ListParagraph"/>
      </w:pPr>
      <w:r>
        <w:t xml:space="preserve">  </w:t>
      </w:r>
      <w:r>
        <w:rPr>
          <w:b/>
        </w:rPr>
        <w:t>C. Гибридные модели</w:t>
      </w:r>
    </w:p>
    <w:p>
      <w:pPr>
        <w:pStyle w:val="ListParagraph"/>
      </w:pPr>
      <w:r>
        <w:t xml:space="preserve">  Аргумент: Сочетают преимущества обоих подходов, обеспечивая более высокую точность и надежность.</w:t>
      </w:r>
    </w:p>
    <w:p>
      <w:pPr>
        <w:pStyle w:val="ListParagraph"/>
      </w:pPr>
      <w:r>
        <w:t xml:space="preserve">  Подтверждение: Использование физической модели для описания основных процессов и эмпирических моделей для учета дополнительных факторов. Примеры:  Использование физической модели реактора с эмпирической моделью для учета каталитической активности;  Комбинация физической модели дистилляционной колонны с эмпирической моделью для учета трения и потерь давления.</w:t>
      </w:r>
    </w:p>
    <w:p>
      <w:pPr>
        <w:pStyle w:val="ListParagraph"/>
      </w:pPr>
      <w:r>
        <w:t xml:space="preserve">  </w:t>
      </w:r>
      <w:r>
        <w:rPr>
          <w:b/>
        </w:rPr>
        <w:t>A. Глобальные модели</w:t>
      </w:r>
    </w:p>
    <w:p>
      <w:pPr>
        <w:pStyle w:val="ListParagraph"/>
      </w:pPr>
      <w:r>
        <w:t xml:space="preserve">  Аргумент: Описывают процесс в целом, упрощая описание отдельных стадий.</w:t>
      </w:r>
    </w:p>
    <w:p>
      <w:pPr>
        <w:pStyle w:val="ListParagraph"/>
      </w:pPr>
      <w:r>
        <w:t xml:space="preserve">  Подтверждение: Модели, используемые для анализа экономических показателей установки. Примеры: Модели для оценки прибыльности установки крекинга; Модели для сравнения различных вариантов переработки нефти.</w:t>
      </w:r>
    </w:p>
    <w:p>
      <w:pPr>
        <w:pStyle w:val="ListParagraph"/>
      </w:pPr>
      <w:r>
        <w:t xml:space="preserve">  </w:t>
      </w:r>
      <w:r>
        <w:rPr>
          <w:b/>
        </w:rPr>
        <w:t>B. Детальные модели</w:t>
      </w:r>
    </w:p>
    <w:p>
      <w:pPr>
        <w:pStyle w:val="ListParagraph"/>
      </w:pPr>
      <w:r>
        <w:t xml:space="preserve">  Аргумент: Учитывают все основные стадии процесса и свойства компонентов.</w:t>
      </w:r>
    </w:p>
    <w:p>
      <w:pPr>
        <w:pStyle w:val="ListParagraph"/>
      </w:pPr>
      <w:r>
        <w:t xml:space="preserve">  Подтверждение: Модели, используемые для оптимизации параметров реакторов и колонн. Примеры: Модели, рассчитывающие распределение температур и концентраций в реакторе; Модели, рассчитывающие профиль концентраций в ректификационной колонне.</w:t>
      </w:r>
    </w:p>
    <w:p>
      <w:pPr>
        <w:pStyle w:val="ListParagraph"/>
      </w:pPr>
      <w:r>
        <w:t xml:space="preserve">  </w:t>
      </w:r>
      <w:r>
        <w:rPr>
          <w:b/>
        </w:rPr>
        <w:t>C. Влияние уровня детализации на точность и вычислительную сложность.</w:t>
      </w:r>
    </w:p>
    <w:p>
      <w:pPr>
        <w:pStyle w:val="ListParagraph"/>
      </w:pPr>
      <w:r>
        <w:t xml:space="preserve">  Аргумент: Более детальные модели обеспечивают более высокую точность, но требуют больше вычислительных ресурсов.</w:t>
      </w:r>
    </w:p>
    <w:p>
      <w:pPr>
        <w:pStyle w:val="ListParagraph"/>
      </w:pPr>
      <w:r>
        <w:t xml:space="preserve">  Подтверждение: Графическое представление зависимости между точностью модели и вычислительной сложностью.  Сравнение времени расчета для различных уровней детализации.</w:t>
      </w:r>
    </w:p>
    <w:p>
      <w:pPr>
        <w:pStyle w:val="ListParagraph"/>
      </w:pPr>
      <w:r>
        <w:t xml:space="preserve">  </w:t>
      </w:r>
      <w:r>
        <w:rPr>
          <w:b/>
        </w:rPr>
        <w:t>A. Определение целей моделирования.</w:t>
      </w:r>
    </w:p>
    <w:p>
      <w:pPr>
        <w:pStyle w:val="ListParagraph"/>
      </w:pPr>
      <w:r>
        <w:t xml:space="preserve">  Аргумент: Четкое определение целей необходимо для выбора подходящего типа модели и уровня детализации.</w:t>
      </w:r>
    </w:p>
    <w:p>
      <w:pPr>
        <w:pStyle w:val="ListParagraph"/>
      </w:pPr>
      <w:r>
        <w:t xml:space="preserve">  Подтверждение: Примеры целей: оптимизация параметров процесса, прогнозирование поведения, разработка системы управления.</w:t>
      </w:r>
    </w:p>
    <w:p>
      <w:pPr>
        <w:pStyle w:val="ListParagraph"/>
      </w:pPr>
      <w:r>
        <w:t xml:space="preserve">  </w:t>
      </w:r>
      <w:r>
        <w:rPr>
          <w:b/>
        </w:rPr>
        <w:t>B. Сбор и анализ данных.</w:t>
      </w:r>
    </w:p>
    <w:p>
      <w:pPr>
        <w:pStyle w:val="ListParagraph"/>
      </w:pPr>
      <w:r>
        <w:t xml:space="preserve">  Аргумент: Достоверные и полные данные необходимы для построения и валидации модели.</w:t>
      </w:r>
    </w:p>
    <w:p>
      <w:pPr>
        <w:pStyle w:val="ListParagraph"/>
      </w:pPr>
      <w:r>
        <w:t xml:space="preserve">  Подтверждение: Обзор источников данных: экспериментальные данные, данные о составе сырья, данные о параметрах процесса.</w:t>
      </w:r>
    </w:p>
    <w:p>
      <w:pPr>
        <w:pStyle w:val="ListParagraph"/>
      </w:pPr>
      <w:r>
        <w:t xml:space="preserve">  </w:t>
      </w:r>
      <w:r>
        <w:rPr>
          <w:b/>
        </w:rPr>
        <w:t>C. Построение модели и ее валидация.</w:t>
      </w:r>
    </w:p>
    <w:p>
      <w:pPr>
        <w:pStyle w:val="ListParagraph"/>
      </w:pPr>
      <w:r>
        <w:t xml:space="preserve">  Аргумент: Построение модели на основе выбранного типа и уровня детализации.</w:t>
      </w:r>
    </w:p>
    <w:p>
      <w:pPr>
        <w:pStyle w:val="ListParagraph"/>
      </w:pPr>
      <w:r>
        <w:t xml:space="preserve">  Подтверждение: Использование специализированного программного обеспечения для моделирования.  Использование исторических данных для валидации модели и оценки ее точности.</w:t>
      </w:r>
    </w:p>
    <w:p>
      <w:pPr>
        <w:pStyle w:val="ListParagraph"/>
      </w:pPr>
      <w:r>
        <w:t xml:space="preserve">  </w:t>
      </w:r>
      <w:r>
        <w:rPr>
          <w:b/>
        </w:rPr>
        <w:t>D. Анализ и интерпретация результатов.</w:t>
      </w:r>
    </w:p>
    <w:p>
      <w:pPr>
        <w:pStyle w:val="ListParagraph"/>
      </w:pPr>
      <w:r>
        <w:t xml:space="preserve">  Аргумент: Анализ результатов моделирования для достижения поставленных целей.</w:t>
      </w:r>
    </w:p>
    <w:p>
      <w:pPr>
        <w:pStyle w:val="ListParagraph"/>
      </w:pPr>
      <w:r>
        <w:t xml:space="preserve">  Подтверждение: Примеры использования результатов моделирования для оптимизации параметров процесса и повышения эффективности установки.</w:t>
      </w:r>
    </w:p>
    <w:p>
      <w:pPr>
        <w:pStyle w:val="Heading1"/>
      </w:pPr>
      <w:r>
        <w:t>Идеи:</w:t>
      </w:r>
    </w:p>
    <w:p>
      <w:pPr>
        <w:pStyle w:val="ListBullet"/>
      </w:pPr>
      <w:r>
        <w:t>Моделирование – упрощенное представление реальности, необходимое для анализа и прогнозирования поведения технологических процессов в нефтепереработке.</w:t>
      </w:r>
    </w:p>
    <w:p>
      <w:pPr>
        <w:pStyle w:val="ListBullet"/>
      </w:pPr>
      <w:r>
        <w:t>Моделирование позволяет оптимизировать режимы работы установок, прогнозировать их поведение и разрабатывать эффективные системы управления.</w:t>
      </w:r>
    </w:p>
    <w:p>
      <w:pPr>
        <w:pStyle w:val="ListBullet"/>
      </w:pPr>
      <w:r>
        <w:t>Технологическое моделирование является основой для создания цифровых двойников, обеспечивая виртуальное представление физических активов нефтеперерабатывающего производства.</w:t>
      </w:r>
    </w:p>
    <w:p>
      <w:pPr>
        <w:pStyle w:val="ListBullet"/>
      </w:pPr>
      <w:r>
        <w:t>Физические модели основаны на фундаментальных законах физики и химии и применяются для описания процессов, где важна точность и понимание механизмов.</w:t>
      </w:r>
    </w:p>
    <w:p>
      <w:pPr>
        <w:pStyle w:val="ListBullet"/>
      </w:pPr>
      <w:r>
        <w:t>Эмпирические модели основываются на статистическом анализе данных и эффективны для прогнозирования поведения процессов на основе исторических данных.</w:t>
      </w:r>
    </w:p>
    <w:p>
      <w:pPr>
        <w:pStyle w:val="ListBullet"/>
      </w:pPr>
      <w:r>
        <w:t>Гибридные модели сочетают преимущества физических и эмпирических моделей, обеспечивая высокую точность и надежность при моделировании сложных процессов.</w:t>
      </w:r>
    </w:p>
    <w:p>
      <w:pPr>
        <w:pStyle w:val="ListBullet"/>
      </w:pPr>
      <w:r>
        <w:t>Глобальные модели описывают процесс в целом, упрощая детализацию отдельных стадий и применяются для анализа экономических показателей установки.</w:t>
      </w:r>
    </w:p>
    <w:p>
      <w:pPr>
        <w:pStyle w:val="ListBullet"/>
      </w:pPr>
      <w:r>
        <w:t>Детальные модели учитывают все основные стадии процесса и свойства компонентов, обеспечивая возможность оптимизации параметров реакторов и колонн.</w:t>
      </w:r>
    </w:p>
    <w:p>
      <w:pPr>
        <w:pStyle w:val="ListBullet"/>
      </w:pPr>
      <w:r>
        <w:t>Уровень детализации модели оказывает влияние на точность и вычислительную сложность, требуя баланса между этими параметрами.</w:t>
      </w:r>
    </w:p>
    <w:p>
      <w:pPr>
        <w:pStyle w:val="ListBullet"/>
      </w:pPr>
      <w:r>
        <w:t>Четкое определение целей моделирования необходимо для выбора подходящего типа модели и уровня детализации.</w:t>
      </w:r>
    </w:p>
    <w:p>
      <w:pPr>
        <w:pStyle w:val="ListBullet"/>
      </w:pPr>
      <w:r>
        <w:t>Сбор и анализ достоверных и полных данных являются ключевым этапом создания модели технологического процесса.</w:t>
      </w:r>
    </w:p>
    <w:p>
      <w:pPr>
        <w:pStyle w:val="ListBullet"/>
      </w:pPr>
      <w:r>
        <w:t>Валидация модели с использованием исторических данных позволяет оценить ее точность и надежность.</w:t>
      </w:r>
    </w:p>
    <w:p>
      <w:pPr>
        <w:pStyle w:val="ListBullet"/>
      </w:pPr>
      <w:r>
        <w:t>Анализ результатов моделирования позволяет оптимизировать параметры процесса и повысить эффективность установки.</w:t>
      </w:r>
    </w:p>
    <w:p>
      <w:pPr>
        <w:pStyle w:val="ListBullet"/>
      </w:pPr>
      <w:r>
        <w:t>Использование специализированного программного обеспечения для моделирования упрощает процесс создания и анализа моделей.</w:t>
      </w:r>
    </w:p>
    <w:p>
      <w:pPr>
        <w:pStyle w:val="ListBullet"/>
      </w:pPr>
      <w:r>
        <w:t>Моделирование позволяет проводить "что-если" анализ для оценки влияния различных факторов на эффективность процесса.</w:t>
      </w:r>
    </w:p>
    <w:p>
      <w:pPr>
        <w:pStyle w:val="ListBullet"/>
      </w:pPr>
      <w:r>
        <w:t>Моделирование позволяет оптимизировать использование ресурсов (сырье, энергия, катализаторы) и снизить эксплуатационные затраты.</w:t>
      </w:r>
    </w:p>
    <w:p>
      <w:pPr>
        <w:pStyle w:val="ListBullet"/>
      </w:pPr>
      <w:r>
        <w:t>Моделирование позволяет прогнозировать поведение процессов в нештатных ситуациях и разрабатывать меры по предотвращению аварий.</w:t>
      </w:r>
    </w:p>
    <w:p>
      <w:pPr>
        <w:pStyle w:val="ListBullet"/>
      </w:pPr>
      <w:r>
        <w:t>Моделирование позволяет обучать персонал и повышать квалификацию специалистов нефтеперерабатывающей отрасли.</w:t>
      </w:r>
    </w:p>
    <w:p>
      <w:pPr>
        <w:pStyle w:val="ListBullet"/>
      </w:pPr>
      <w:r>
        <w:t>Создание цифрового двойника требует валидированной модели, отражающей реальное поведение процесса с необходимой точностью.</w:t>
      </w:r>
    </w:p>
    <w:p>
      <w:pPr>
        <w:pStyle w:val="ListBullet"/>
      </w:pPr>
      <w:r>
        <w:t>Выбор типа модели (физической, эмпирической, гибридной) зависит от конкретной задачи и доступных данных.</w:t>
      </w:r>
    </w:p>
    <w:p>
      <w:pPr>
        <w:pStyle w:val="ListBullet"/>
      </w:pPr>
      <w:r>
        <w:t>Уровень детализации модели должен соответствовать целям моделирования и доступным вычислительным ресурсам.</w:t>
      </w:r>
    </w:p>
    <w:p>
      <w:pPr>
        <w:pStyle w:val="ListBullet"/>
      </w:pPr>
      <w:r>
        <w:t>Процесс валидации модели является критически важным для обеспечения ее надежности и точности.</w:t>
      </w:r>
    </w:p>
    <w:p>
      <w:pPr>
        <w:pStyle w:val="ListBullet"/>
      </w:pPr>
      <w:r>
        <w:t>Результаты моделирования должны быть интерпретированы с учетом ограничений модели и неопределенности данных.</w:t>
      </w:r>
    </w:p>
    <w:p>
      <w:r>
        <w:br w:type="page"/>
      </w:r>
    </w:p>
    <w:p>
      <w:pPr>
        <w:pStyle w:val="Heading1"/>
      </w:pPr>
      <w:r>
        <w:t>Глава 2:  Математический аппарат технологического моделирования: основные уравнения, методы решения, свойства веществ и выбор уравнений для конкретных процессов.</w:t>
      </w:r>
    </w:p>
    <w:p>
      <w:pPr>
        <w:pStyle w:val="Heading2"/>
      </w:pPr>
      <w:r>
        <w:t>Структура Глава 2: Математические модели технологических процессов нефтепереработки</w:t>
      </w:r>
    </w:p>
    <w:p>
      <w:r>
        <w:t>**I. Основные типы математических моделей**</w:t>
      </w:r>
    </w:p>
    <w:p>
      <w:pPr>
        <w:pStyle w:val="ListParagraph"/>
      </w:pPr>
      <w:r>
        <w:t xml:space="preserve">  </w:t>
      </w:r>
      <w:r>
        <w:rPr>
          <w:b/>
        </w:rPr>
        <w:t>A. Модели материального баланса</w:t>
      </w:r>
    </w:p>
    <w:p>
      <w:pPr>
        <w:pStyle w:val="ListParagraph"/>
      </w:pPr>
      <w:r>
        <w:t xml:space="preserve">  Аргумент: Основаны на законе сохранения массы, описывают потоки веществ в системе.</w:t>
      </w:r>
    </w:p>
    <w:p>
      <w:pPr>
        <w:pStyle w:val="ListParagraph"/>
      </w:pPr>
      <w:r>
        <w:t xml:space="preserve">  Подтверждение: Примеры: расчет расхода сырья и продуктов, определение потерь вещества.</w:t>
      </w:r>
    </w:p>
    <w:p>
      <w:pPr>
        <w:pStyle w:val="ListParagraph"/>
      </w:pPr>
      <w:r>
        <w:t xml:space="preserve">  </w:t>
      </w:r>
      <w:r>
        <w:rPr>
          <w:b/>
        </w:rPr>
        <w:t>B. Модели теплового баланса</w:t>
      </w:r>
    </w:p>
    <w:p>
      <w:pPr>
        <w:pStyle w:val="ListParagraph"/>
      </w:pPr>
      <w:r>
        <w:t xml:space="preserve">  Аргумент: Основаны на законе сохранения энергии, описывают теплообмен в системе.</w:t>
      </w:r>
    </w:p>
    <w:p>
      <w:pPr>
        <w:pStyle w:val="ListParagraph"/>
      </w:pPr>
      <w:r>
        <w:t xml:space="preserve">  Подтверждение: Примеры: расчет теплоты, необходимой для нагрева сырья, определение тепловых потерь.</w:t>
      </w:r>
    </w:p>
    <w:p>
      <w:pPr>
        <w:pStyle w:val="ListParagraph"/>
      </w:pPr>
      <w:r>
        <w:t xml:space="preserve">  </w:t>
      </w:r>
      <w:r>
        <w:rPr>
          <w:b/>
        </w:rPr>
        <w:t>C. Модели гидродинамики</w:t>
      </w:r>
    </w:p>
    <w:p>
      <w:pPr>
        <w:pStyle w:val="ListParagraph"/>
      </w:pPr>
      <w:r>
        <w:t xml:space="preserve">  Аргумент: Описывают движение жидкостей и газов в системе, основаны на законах Ньютона и уравнениях Навье-Стокса.</w:t>
      </w:r>
    </w:p>
    <w:p>
      <w:pPr>
        <w:pStyle w:val="ListParagraph"/>
      </w:pPr>
      <w:r>
        <w:t xml:space="preserve">  Подтверждение: Примеры: расчет давления и скорости потока в трубопроводах, моделирование смешения жидкостей.</w:t>
      </w:r>
    </w:p>
    <w:p>
      <w:pPr>
        <w:pStyle w:val="ListParagraph"/>
      </w:pPr>
      <w:r>
        <w:t xml:space="preserve">  </w:t>
      </w:r>
      <w:r>
        <w:rPr>
          <w:b/>
        </w:rPr>
        <w:t>D. Модели химической кинетики</w:t>
      </w:r>
    </w:p>
    <w:p>
      <w:pPr>
        <w:pStyle w:val="ListParagraph"/>
      </w:pPr>
      <w:r>
        <w:t xml:space="preserve">  Аргумент: Описывают скорость химических реакций, основаны на законе Аррениуса.</w:t>
      </w:r>
    </w:p>
    <w:p>
      <w:pPr>
        <w:pStyle w:val="ListParagraph"/>
      </w:pPr>
      <w:r>
        <w:t xml:space="preserve">  Подтверждение: Примеры: расчет скорости крекинга нефти, моделирование полимеризации.</w:t>
      </w:r>
    </w:p>
    <w:p>
      <w:pPr>
        <w:pStyle w:val="ListParagraph"/>
      </w:pPr>
      <w:r>
        <w:t xml:space="preserve">  </w:t>
      </w:r>
      <w:r>
        <w:rPr>
          <w:b/>
        </w:rPr>
        <w:t>A. Диффузионные модели</w:t>
      </w:r>
    </w:p>
    <w:p>
      <w:pPr>
        <w:pStyle w:val="ListParagraph"/>
      </w:pPr>
      <w:r>
        <w:t xml:space="preserve">  Аргумент: Описывают перенос вещества под действием градиента концентрации.</w:t>
      </w:r>
    </w:p>
    <w:p>
      <w:pPr>
        <w:pStyle w:val="ListParagraph"/>
      </w:pPr>
      <w:r>
        <w:t xml:space="preserve">  Подтверждение: Примеры: массообмен между фазами, диффузия через мембраны.</w:t>
      </w:r>
    </w:p>
    <w:p>
      <w:pPr>
        <w:pStyle w:val="ListParagraph"/>
      </w:pPr>
      <w:r>
        <w:t xml:space="preserve">  </w:t>
      </w:r>
      <w:r>
        <w:rPr>
          <w:b/>
        </w:rPr>
        <w:t>B. Конвективные модели</w:t>
      </w:r>
    </w:p>
    <w:p>
      <w:pPr>
        <w:pStyle w:val="ListParagraph"/>
      </w:pPr>
      <w:r>
        <w:t xml:space="preserve">  Аргумент: Описывают перенос вещества под действием движения жидкости или газа.</w:t>
      </w:r>
    </w:p>
    <w:p>
      <w:pPr>
        <w:pStyle w:val="ListParagraph"/>
      </w:pPr>
      <w:r>
        <w:t xml:space="preserve">  Подтверждение: Примеры:  массообмен в абсорбционных колоннах, массообмен в экстракционных колоннах.</w:t>
      </w:r>
    </w:p>
    <w:p>
      <w:pPr>
        <w:pStyle w:val="ListParagraph"/>
      </w:pPr>
      <w:r>
        <w:t xml:space="preserve">  </w:t>
      </w:r>
      <w:r>
        <w:rPr>
          <w:b/>
        </w:rPr>
        <w:t>C. Модели адсорбции</w:t>
      </w:r>
    </w:p>
    <w:p>
      <w:pPr>
        <w:pStyle w:val="ListParagraph"/>
      </w:pPr>
      <w:r>
        <w:t xml:space="preserve">  Аргумент: Описывают поглощение вещества поверхностью твердого тела.</w:t>
      </w:r>
    </w:p>
    <w:p>
      <w:pPr>
        <w:pStyle w:val="ListParagraph"/>
      </w:pPr>
      <w:r>
        <w:t xml:space="preserve">  Подтверждение: Примеры: очистка газов адсорбцией, разделение смесей адсорбцией.</w:t>
      </w:r>
    </w:p>
    <w:p>
      <w:pPr>
        <w:pStyle w:val="ListParagraph"/>
      </w:pPr>
      <w:r>
        <w:t xml:space="preserve">  </w:t>
      </w:r>
      <w:r>
        <w:rPr>
          <w:b/>
        </w:rPr>
        <w:t>A. Теплопроводность</w:t>
      </w:r>
    </w:p>
    <w:p>
      <w:pPr>
        <w:pStyle w:val="ListParagraph"/>
      </w:pPr>
      <w:r>
        <w:t xml:space="preserve">  Аргумент: Передача тепла внутри твердого тела за счет разности температур.</w:t>
      </w:r>
    </w:p>
    <w:p>
      <w:pPr>
        <w:pStyle w:val="ListParagraph"/>
      </w:pPr>
      <w:r>
        <w:t xml:space="preserve">  Подтверждение: Расчет теплопотерь через стенки аппаратов, расчет теплопередачи в реакторах.</w:t>
      </w:r>
    </w:p>
    <w:p>
      <w:pPr>
        <w:pStyle w:val="ListParagraph"/>
      </w:pPr>
      <w:r>
        <w:t xml:space="preserve">  </w:t>
      </w:r>
      <w:r>
        <w:rPr>
          <w:b/>
        </w:rPr>
        <w:t>B. Конвекция</w:t>
      </w:r>
    </w:p>
    <w:p>
      <w:pPr>
        <w:pStyle w:val="ListParagraph"/>
      </w:pPr>
      <w:r>
        <w:t xml:space="preserve">  Аргумент: Передача тепла за счет движения жидкости или газа.</w:t>
      </w:r>
    </w:p>
    <w:p>
      <w:pPr>
        <w:pStyle w:val="ListParagraph"/>
      </w:pPr>
      <w:r>
        <w:t xml:space="preserve">  Подтверждение: Расчет теплопередачи в теплообменниках, расчет охлаждения продуктов.</w:t>
      </w:r>
    </w:p>
    <w:p>
      <w:pPr>
        <w:pStyle w:val="ListParagraph"/>
      </w:pPr>
      <w:r>
        <w:t xml:space="preserve">  </w:t>
      </w:r>
      <w:r>
        <w:rPr>
          <w:b/>
        </w:rPr>
        <w:t>C. Излучение</w:t>
      </w:r>
    </w:p>
    <w:p>
      <w:pPr>
        <w:pStyle w:val="ListParagraph"/>
      </w:pPr>
      <w:r>
        <w:t xml:space="preserve">  Аргумент: Передача тепла в виде электромагнитных волн.</w:t>
      </w:r>
    </w:p>
    <w:p>
      <w:pPr>
        <w:pStyle w:val="ListParagraph"/>
      </w:pPr>
      <w:r>
        <w:t xml:space="preserve">  Подтверждение: Расчет теплопередачи в печах, расчет теплопотерь через открытые поверхности.</w:t>
      </w:r>
    </w:p>
    <w:p>
      <w:pPr>
        <w:pStyle w:val="ListParagraph"/>
      </w:pPr>
      <w:r>
        <w:t xml:space="preserve">  </w:t>
      </w:r>
      <w:r>
        <w:rPr>
          <w:b/>
        </w:rPr>
        <w:t>A. Аналитические методы</w:t>
      </w:r>
    </w:p>
    <w:p>
      <w:pPr>
        <w:pStyle w:val="ListParagraph"/>
      </w:pPr>
      <w:r>
        <w:t xml:space="preserve">  Аргумент: Получение точного решения модели в виде формулы.</w:t>
      </w:r>
    </w:p>
    <w:p>
      <w:pPr>
        <w:pStyle w:val="ListParagraph"/>
      </w:pPr>
      <w:r>
        <w:t xml:space="preserve">  Подтверждение: Применимо к простым моделям, решение в виде аналитической функции.</w:t>
      </w:r>
    </w:p>
    <w:p>
      <w:pPr>
        <w:pStyle w:val="ListParagraph"/>
      </w:pPr>
      <w:r>
        <w:t xml:space="preserve">  </w:t>
      </w:r>
      <w:r>
        <w:rPr>
          <w:b/>
        </w:rPr>
        <w:t>B. Численные методы</w:t>
      </w:r>
    </w:p>
    <w:p>
      <w:pPr>
        <w:pStyle w:val="ListParagraph"/>
      </w:pPr>
      <w:r>
        <w:t xml:space="preserve">  Аргумент: Получение приближенного решения модели с помощью компьютерных алгоритмов.</w:t>
      </w:r>
    </w:p>
    <w:p>
      <w:pPr>
        <w:pStyle w:val="ListParagraph"/>
      </w:pPr>
      <w:r>
        <w:t xml:space="preserve">  Подтверждение: Применимо к сложным моделям, использование программных пакетов (MATLAB, Aspen Plus).</w:t>
      </w:r>
    </w:p>
    <w:p>
      <w:pPr>
        <w:pStyle w:val="ListParagraph"/>
      </w:pPr>
      <w:r>
        <w:t xml:space="preserve">  </w:t>
      </w:r>
      <w:r>
        <w:rPr>
          <w:b/>
        </w:rPr>
        <w:t>C. Метод конечных элементов</w:t>
      </w:r>
    </w:p>
    <w:p>
      <w:pPr>
        <w:pStyle w:val="ListParagraph"/>
      </w:pPr>
      <w:r>
        <w:t xml:space="preserve">  Аргумент: Разбиение области модели на конечные элементы и решение уравнений для каждого элемента.</w:t>
      </w:r>
    </w:p>
    <w:p>
      <w:pPr>
        <w:pStyle w:val="ListParagraph"/>
      </w:pPr>
      <w:r>
        <w:t xml:space="preserve">  Подтверждение: Применимо к моделям сложной геометрии, высокая точность.</w:t>
      </w:r>
    </w:p>
    <w:p>
      <w:pPr>
        <w:pStyle w:val="ListParagraph"/>
      </w:pPr>
      <w:r>
        <w:t xml:space="preserve">  </w:t>
      </w:r>
      <w:r>
        <w:rPr>
          <w:b/>
        </w:rPr>
        <w:t>D. Метод конечных разностей</w:t>
      </w:r>
    </w:p>
    <w:p>
      <w:pPr>
        <w:pStyle w:val="ListParagraph"/>
      </w:pPr>
      <w:r>
        <w:t xml:space="preserve">  Аргумент: Аппроксимация производных в уравнениях с помощью конечных разностей.</w:t>
      </w:r>
    </w:p>
    <w:p>
      <w:pPr>
        <w:pStyle w:val="ListParagraph"/>
      </w:pPr>
      <w:r>
        <w:t xml:space="preserve">  Подтверждение: Применимо к моделям с простой геометрией, простота реализации.</w:t>
      </w:r>
    </w:p>
    <w:p>
      <w:pPr>
        <w:pStyle w:val="Heading1"/>
      </w:pPr>
      <w:r>
        <w:t>Идеи:</w:t>
      </w:r>
    </w:p>
    <w:p>
      <w:pPr>
        <w:pStyle w:val="ListBullet"/>
      </w:pPr>
      <w:r>
        <w:t>Модели материального баланса: описание, примеры применения в нефтепереработке (расчеты сырья, продуктов, потерь).</w:t>
      </w:r>
    </w:p>
    <w:p>
      <w:pPr>
        <w:pStyle w:val="ListBullet"/>
      </w:pPr>
      <w:r>
        <w:t>Модели теплового баланса: описание, примеры применения в нефтепереработке (расчет теплоты нагрева, тепловых потерь).</w:t>
      </w:r>
    </w:p>
    <w:p>
      <w:pPr>
        <w:pStyle w:val="ListBullet"/>
      </w:pPr>
      <w:r>
        <w:t>Модели гидродинамики: описание, примеры применения в нефтепереработке (расчет давления, скорости потока, смешения жидкостей).</w:t>
      </w:r>
    </w:p>
    <w:p>
      <w:pPr>
        <w:pStyle w:val="ListBullet"/>
      </w:pPr>
      <w:r>
        <w:t>Модели химической кинетики: описание, примеры применения в нефтепереработке (расчет скорости реакций крекинга, полимеризации).</w:t>
      </w:r>
    </w:p>
    <w:p>
      <w:pPr>
        <w:pStyle w:val="ListBullet"/>
      </w:pPr>
      <w:r>
        <w:t>Диффузионные модели: описание, применение в моделировании массообмена между фазами и диффузии через мембраны.</w:t>
      </w:r>
    </w:p>
    <w:p>
      <w:pPr>
        <w:pStyle w:val="ListBullet"/>
      </w:pPr>
      <w:r>
        <w:t>Конвективные модели: описание, применение в моделировании массообмена в абсорбционных и экстракционных колоннах.</w:t>
      </w:r>
    </w:p>
    <w:p>
      <w:pPr>
        <w:pStyle w:val="ListBullet"/>
      </w:pPr>
      <w:r>
        <w:t>Модели адсорбции: описание, применение в моделировании очистки газов и разделения смесей.</w:t>
      </w:r>
    </w:p>
    <w:p>
      <w:pPr>
        <w:pStyle w:val="ListBullet"/>
      </w:pPr>
      <w:r>
        <w:t>Теплопроводность как модель переноса тепла: описание, расчет теплопотерь и теплопередачи в реакторах.</w:t>
      </w:r>
    </w:p>
    <w:p>
      <w:pPr>
        <w:pStyle w:val="ListBullet"/>
      </w:pPr>
      <w:r>
        <w:t>Конвекция как модель переноса тепла: описание, расчет теплопередачи в теплообменниках и охлаждении продуктов.</w:t>
      </w:r>
    </w:p>
    <w:p>
      <w:pPr>
        <w:pStyle w:val="ListBullet"/>
      </w:pPr>
      <w:r>
        <w:t>Излучение как модель переноса тепла: описание, расчет теплопередачи в печах и теплопотерь через открытые поверхности.</w:t>
      </w:r>
    </w:p>
    <w:p>
      <w:pPr>
        <w:pStyle w:val="ListBullet"/>
      </w:pPr>
      <w:r>
        <w:t>Аналитические методы решения математических моделей: преимущества, ограничения, примеры применения в нефтепереработке.</w:t>
      </w:r>
    </w:p>
    <w:p>
      <w:pPr>
        <w:pStyle w:val="ListBullet"/>
      </w:pPr>
      <w:r>
        <w:t>Численные методы решения математических моделей: преимущества, ограничения, примеры применения, используемые программные пакеты (MATLAB, Aspen Plus).</w:t>
      </w:r>
    </w:p>
    <w:p>
      <w:pPr>
        <w:pStyle w:val="ListBullet"/>
      </w:pPr>
      <w:r>
        <w:t>Метод конечных элементов: описание, применение для моделирования сложных геометрий в нефтепереработке, высокая точность.</w:t>
      </w:r>
    </w:p>
    <w:p>
      <w:pPr>
        <w:pStyle w:val="ListBullet"/>
      </w:pPr>
      <w:r>
        <w:t>Метод конечных разностей: описание, применение для моделирования простых геометрий в нефтепереработке, простота реализации.</w:t>
      </w:r>
    </w:p>
    <w:p>
      <w:r>
        <w:br w:type="page"/>
      </w:r>
    </w:p>
    <w:p>
      <w:pPr>
        <w:pStyle w:val="Heading1"/>
      </w:pPr>
      <w:r>
        <w:t>Глава 3:  Инструменты моделирования технологических процессов: обзор программных пакетов, сравнение возможностей, использование библиотек и интеграция с другими системами.</w:t>
      </w:r>
    </w:p>
    <w:p>
      <w:r>
        <w:rPr>
          <w:b/>
        </w:rPr>
        <w:t>I. Обзор программных комплексов для моделирования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A. Aspen Plus</w:t>
      </w:r>
    </w:p>
    <w:p>
      <w:pPr>
        <w:pStyle w:val="ListParagraph"/>
      </w:pPr>
      <w:r>
        <w:t xml:space="preserve">  Аргумент: Широко используемый пакет для моделирования химических и нефтеперерабатывающих процессов, обладает обширной библиотекой моделей и компонентов.</w:t>
      </w:r>
    </w:p>
    <w:p>
      <w:pPr>
        <w:pStyle w:val="ListParagraph"/>
      </w:pPr>
      <w:r>
        <w:t xml:space="preserve">  Подтверждение: Примеры моделирования: установки первичной переработки нефти, каталитического крекинга, алкилирования, изомеризации, процессов разделения (дистилляция, абсорбция, экстракция).</w:t>
      </w:r>
    </w:p>
    <w:p>
      <w:pPr>
        <w:pStyle w:val="ListParagraph"/>
      </w:pPr>
      <w:r>
        <w:t xml:space="preserve">  </w:t>
      </w:r>
      <w:r>
        <w:rPr>
          <w:b/>
        </w:rPr>
        <w:t>B. HYSYS</w:t>
      </w:r>
    </w:p>
    <w:p>
      <w:pPr>
        <w:pStyle w:val="ListParagraph"/>
      </w:pPr>
      <w:r>
        <w:t xml:space="preserve">  Аргумент: Ориентирован на моделирование процессов в нефтяной и газовой промышленности, специализируется на моделировании процессов сжатия, разделения и транспортировки.</w:t>
      </w:r>
    </w:p>
    <w:p>
      <w:pPr>
        <w:pStyle w:val="ListParagraph"/>
      </w:pPr>
      <w:r>
        <w:t xml:space="preserve">  Подтверждение: Примеры моделирования: установки подготовки газа, компрессорные станции, системы транспортировки нефти и газа, процессы LNG.</w:t>
      </w:r>
    </w:p>
    <w:p>
      <w:pPr>
        <w:pStyle w:val="ListParagraph"/>
      </w:pPr>
      <w:r>
        <w:t xml:space="preserve">  </w:t>
      </w:r>
      <w:r>
        <w:rPr>
          <w:b/>
        </w:rPr>
        <w:t>C. Petro-SIM</w:t>
      </w:r>
    </w:p>
    <w:p>
      <w:pPr>
        <w:pStyle w:val="ListParagraph"/>
      </w:pPr>
      <w:r>
        <w:t xml:space="preserve">  Аргумент: Комплекс для стационарного и динамического моделирования нефтеперерабатывающих и нефтехимических процессов, отличается удобным интерфейсом и широкими возможностями анализа.</w:t>
      </w:r>
    </w:p>
    <w:p>
      <w:pPr>
        <w:pStyle w:val="ListParagraph"/>
      </w:pPr>
      <w:r>
        <w:t xml:space="preserve">  Подтверждение: Примеры моделирования: оптимизация режимов работы установок, анализ влияния изменений в сырье, разработка систем управления.</w:t>
      </w:r>
    </w:p>
    <w:p>
      <w:pPr>
        <w:pStyle w:val="ListParagraph"/>
      </w:pPr>
      <w:r>
        <w:t xml:space="preserve">  </w:t>
      </w:r>
      <w:r>
        <w:rPr>
          <w:b/>
        </w:rPr>
        <w:t>D. MATLAB &amp; Simulink</w:t>
      </w:r>
    </w:p>
    <w:p>
      <w:pPr>
        <w:pStyle w:val="ListParagraph"/>
      </w:pPr>
      <w:r>
        <w:t xml:space="preserve">  Аргумент: Универсальная платформа для моделирования и анализа, предоставляет широкие возможности для разработки собственных моделей и алгоритмов.</w:t>
      </w:r>
    </w:p>
    <w:p>
      <w:pPr>
        <w:pStyle w:val="ListParagraph"/>
      </w:pPr>
      <w:r>
        <w:t xml:space="preserve">  Подтверждение: Примеры моделирования: динамическое моделирование реакторов, разработка систем управления, анализ данных.</w:t>
      </w:r>
    </w:p>
    <w:p>
      <w:pPr>
        <w:pStyle w:val="ListParagraph"/>
      </w:pPr>
      <w:r>
        <w:t xml:space="preserve">  </w:t>
      </w:r>
      <w:r>
        <w:rPr>
          <w:b/>
        </w:rPr>
        <w:t>A. Разработка блок-схемы процесса</w:t>
      </w:r>
    </w:p>
    <w:p>
      <w:pPr>
        <w:pStyle w:val="ListParagraph"/>
      </w:pPr>
      <w:r>
        <w:t xml:space="preserve">  Аргумент: Создание графического представления процесса, отражающего основные потоки веществ и энергии.</w:t>
      </w:r>
    </w:p>
    <w:p>
      <w:pPr>
        <w:pStyle w:val="ListParagraph"/>
      </w:pPr>
      <w:r>
        <w:t xml:space="preserve">  Подтверждение: Использование стандартных обозначений для аппаратов и потоков, отражение взаимосвязей между различными элементами процесса.</w:t>
      </w:r>
    </w:p>
    <w:p>
      <w:pPr>
        <w:pStyle w:val="ListParagraph"/>
      </w:pPr>
      <w:r>
        <w:t xml:space="preserve">  </w:t>
      </w:r>
      <w:r>
        <w:rPr>
          <w:b/>
        </w:rPr>
        <w:t>B. Ввод данных о компонентах и потоках</w:t>
      </w:r>
    </w:p>
    <w:p>
      <w:pPr>
        <w:pStyle w:val="ListParagraph"/>
      </w:pPr>
      <w:r>
        <w:t xml:space="preserve">  Аргумент: Определение физических и химических свойств компонентов, задание состава и параметров потоков.</w:t>
      </w:r>
    </w:p>
    <w:p>
      <w:pPr>
        <w:pStyle w:val="ListParagraph"/>
      </w:pPr>
      <w:r>
        <w:t xml:space="preserve">  Подтверждение: Использование баз данных компонентов, задание свойств на основе эмпирических корреляций, проверка достоверности данных.</w:t>
      </w:r>
    </w:p>
    <w:p>
      <w:pPr>
        <w:pStyle w:val="ListParagraph"/>
      </w:pPr>
      <w:r>
        <w:t xml:space="preserve">  </w:t>
      </w:r>
      <w:r>
        <w:rPr>
          <w:b/>
        </w:rPr>
        <w:t>C. Моделирование аппаратов и операций</w:t>
      </w:r>
    </w:p>
    <w:p>
      <w:pPr>
        <w:pStyle w:val="ListParagraph"/>
      </w:pPr>
      <w:r>
        <w:t xml:space="preserve">  Аргумент: Выбор и настройка моделей, описывающих работу аппаратов (реакторы, колонны, теплообменники и т.д.).</w:t>
      </w:r>
    </w:p>
    <w:p>
      <w:pPr>
        <w:pStyle w:val="ListParagraph"/>
      </w:pPr>
      <w:r>
        <w:t xml:space="preserve">  Подтверждение: Использование встроенных моделей, настройка параметров моделей на основе экспериментальных данных, проверка адекватности моделей.</w:t>
      </w:r>
    </w:p>
    <w:p>
      <w:pPr>
        <w:pStyle w:val="ListParagraph"/>
      </w:pPr>
      <w:r>
        <w:t xml:space="preserve">  </w:t>
      </w:r>
      <w:r>
        <w:rPr>
          <w:b/>
        </w:rPr>
        <w:t>D. Решение системы уравнений и анализ результатов</w:t>
      </w:r>
    </w:p>
    <w:p>
      <w:pPr>
        <w:pStyle w:val="ListParagraph"/>
      </w:pPr>
      <w:r>
        <w:t xml:space="preserve">  Аргумент: Решение системы уравнений, описывающих процесс, и анализ полученных результатов.</w:t>
      </w:r>
    </w:p>
    <w:p>
      <w:pPr>
        <w:pStyle w:val="ListParagraph"/>
      </w:pPr>
      <w:r>
        <w:t xml:space="preserve">  Подтверждение: Проверка сходимости решения, анализ чувствительности результатов к изменениям параметров, оптимизация режимов работы процесса.</w:t>
      </w:r>
    </w:p>
    <w:p>
      <w:pPr>
        <w:pStyle w:val="ListParagraph"/>
      </w:pPr>
      <w:r>
        <w:t xml:space="preserve">  </w:t>
      </w:r>
      <w:r>
        <w:rPr>
          <w:b/>
        </w:rPr>
        <w:t>A. Разработка модели динамики процесса</w:t>
      </w:r>
    </w:p>
    <w:p>
      <w:pPr>
        <w:pStyle w:val="ListParagraph"/>
      </w:pPr>
      <w:r>
        <w:t xml:space="preserve">  Аргумент: Описание изменения во времени параметров процесса под воздействием различных факторов.</w:t>
      </w:r>
    </w:p>
    <w:p>
      <w:pPr>
        <w:pStyle w:val="ListParagraph"/>
      </w:pPr>
      <w:r>
        <w:t xml:space="preserve">  Подтверждение: Использование дифференциальных уравнений, описывающих динамику процесса, учет запаздываний и инерционных эффектов.</w:t>
      </w:r>
    </w:p>
    <w:p>
      <w:pPr>
        <w:pStyle w:val="ListParagraph"/>
      </w:pPr>
      <w:r>
        <w:t xml:space="preserve">  </w:t>
      </w:r>
      <w:r>
        <w:rPr>
          <w:b/>
        </w:rPr>
        <w:t>B. Имитация переходных процессов</w:t>
      </w:r>
    </w:p>
    <w:p>
      <w:pPr>
        <w:pStyle w:val="ListParagraph"/>
      </w:pPr>
      <w:r>
        <w:t xml:space="preserve">  Аргумент: Моделирование изменений параметров процесса при изменении условий работы (например, при пуске или остановке установки).</w:t>
      </w:r>
    </w:p>
    <w:p>
      <w:pPr>
        <w:pStyle w:val="ListParagraph"/>
      </w:pPr>
      <w:r>
        <w:t xml:space="preserve">  Подтверждение: Использование численных методов решения дифференциальных уравнений, учет влияния различных факторов на динамику процесса.</w:t>
      </w:r>
    </w:p>
    <w:p>
      <w:pPr>
        <w:pStyle w:val="ListParagraph"/>
      </w:pPr>
      <w:r>
        <w:t xml:space="preserve">  </w:t>
      </w:r>
      <w:r>
        <w:rPr>
          <w:b/>
        </w:rPr>
        <w:t>C. Разработка систем управления</w:t>
      </w:r>
    </w:p>
    <w:p>
      <w:pPr>
        <w:pStyle w:val="ListParagraph"/>
      </w:pPr>
      <w:r>
        <w:t xml:space="preserve">  Аргумент: Проектирование систем автоматического управления, обеспечивающих поддержание заданных параметров процесса.</w:t>
      </w:r>
    </w:p>
    <w:p>
      <w:pPr>
        <w:pStyle w:val="ListParagraph"/>
      </w:pPr>
      <w:r>
        <w:t xml:space="preserve">  Подтверждение: Использование различных алгоритмов управления (ПИД-регулирование, управление с обратной связью, прогнозирующее управление), проверка эффективности разработанных систем управления.</w:t>
      </w:r>
    </w:p>
    <w:p>
      <w:pPr>
        <w:pStyle w:val="ListParagraph"/>
      </w:pPr>
      <w:r>
        <w:t xml:space="preserve">  </w:t>
      </w:r>
      <w:r>
        <w:rPr>
          <w:b/>
        </w:rPr>
        <w:t>D. Анализ устойчивости и оптимизация системы управления</w:t>
      </w:r>
    </w:p>
    <w:p>
      <w:pPr>
        <w:pStyle w:val="ListParagraph"/>
      </w:pPr>
      <w:r>
        <w:t xml:space="preserve">  Аргумент: Определение границ устойчивости системы управления и оптимизация параметров регуляторов для обеспечения оптимальной работы системы.</w:t>
      </w:r>
    </w:p>
    <w:p>
      <w:pPr>
        <w:pStyle w:val="ListParagraph"/>
      </w:pPr>
      <w:r>
        <w:t xml:space="preserve">  Подтверждение: Использование методов анализа устойчивости, проведение численных экспериментов, оптимизация параметров регуляторов на основе критериев качества.</w:t>
      </w:r>
    </w:p>
    <w:p>
      <w:pPr>
        <w:pStyle w:val="ListParagraph"/>
      </w:pPr>
      <w:r>
        <w:t xml:space="preserve">  </w:t>
      </w:r>
      <w:r>
        <w:rPr>
          <w:b/>
        </w:rPr>
        <w:t>A. Сравнение результатов моделирования с экспериментальными данными</w:t>
      </w:r>
    </w:p>
    <w:p>
      <w:pPr>
        <w:pStyle w:val="ListParagraph"/>
      </w:pPr>
      <w:r>
        <w:t xml:space="preserve">  Аргумент: Оценка адекватности модели путем сравнения результатов моделирования с данными, полученными в реальных условиях.</w:t>
      </w:r>
    </w:p>
    <w:p>
      <w:pPr>
        <w:pStyle w:val="ListParagraph"/>
      </w:pPr>
      <w:r>
        <w:t xml:space="preserve">  Подтверждение: Использование статистических методов оценки, определение погрешности модели, выявление несоответствий.</w:t>
      </w:r>
    </w:p>
    <w:p>
      <w:pPr>
        <w:pStyle w:val="ListParagraph"/>
      </w:pPr>
      <w:r>
        <w:t xml:space="preserve">  </w:t>
      </w:r>
      <w:r>
        <w:rPr>
          <w:b/>
        </w:rPr>
        <w:t>B. Проверка логической корректности модели</w:t>
      </w:r>
    </w:p>
    <w:p>
      <w:pPr>
        <w:pStyle w:val="ListParagraph"/>
      </w:pPr>
      <w:r>
        <w:t xml:space="preserve">  Аргумент: Убеждение в том, что модель отражает физические и химические законы, управляющие процессом.</w:t>
      </w:r>
    </w:p>
    <w:p>
      <w:pPr>
        <w:pStyle w:val="ListParagraph"/>
      </w:pPr>
      <w:r>
        <w:t xml:space="preserve">  Подтверждение: Анализ структуры модели, проверка граничных условий, выявление логических ошибок.</w:t>
      </w:r>
    </w:p>
    <w:p>
      <w:pPr>
        <w:pStyle w:val="ListParagraph"/>
      </w:pPr>
      <w:r>
        <w:t xml:space="preserve">  </w:t>
      </w:r>
      <w:r>
        <w:rPr>
          <w:b/>
        </w:rPr>
        <w:t>C. Чувствительный анализ и оценка неопределенности</w:t>
      </w:r>
    </w:p>
    <w:p>
      <w:pPr>
        <w:pStyle w:val="ListParagraph"/>
      </w:pPr>
      <w:r>
        <w:t xml:space="preserve">  Аргумент: Определение влияния различных факторов на результаты моделирования и оценка неопределенности прогнозов.</w:t>
      </w:r>
    </w:p>
    <w:p>
      <w:pPr>
        <w:pStyle w:val="ListParagraph"/>
      </w:pPr>
      <w:r>
        <w:t xml:space="preserve">  Подтверждение: Использование методов статистического моделирования, анализ влияния различных параметров на результаты, оценка погрешности прогнозов.</w:t>
      </w:r>
    </w:p>
    <w:p>
      <w:pPr>
        <w:pStyle w:val="ListParagraph"/>
      </w:pPr>
      <w:r>
        <w:t xml:space="preserve">  </w:t>
      </w:r>
      <w:r>
        <w:rPr>
          <w:b/>
        </w:rPr>
        <w:t>D. Обновление и совершенствование моделей</w:t>
      </w:r>
    </w:p>
    <w:p>
      <w:pPr>
        <w:pStyle w:val="ListParagraph"/>
      </w:pPr>
      <w:r>
        <w:t xml:space="preserve">  Аргумент: Постоянное улучшение моделей на основе новых данных и опыта эксплуатации.</w:t>
      </w:r>
    </w:p>
    <w:p>
      <w:pPr>
        <w:pStyle w:val="ListParagraph"/>
      </w:pPr>
      <w:r>
        <w:t xml:space="preserve">  Подтверждение: Обновление данных о компонентах и потоках, улучшение адекватности моделей, повышение точности прогнозов.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продолжим детализацию главы. Вот идеи, соответствующие рамкам, и структурированные для создания логичной и полезной главы о программных комплексах и моделировании технологических процессов в нефтепереработке:</w:t>
      </w:r>
    </w:p>
    <w:p>
      <w:pPr>
        <w:pStyle w:val="ListBullet"/>
      </w:pPr>
      <w:r>
        <w:rPr>
          <w:b/>
        </w:rPr>
        <w:t>I. Обзор программных комплексов для моделирования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A. Aspen Plus</w:t>
      </w:r>
    </w:p>
    <w:p>
      <w:pPr>
        <w:pStyle w:val="ListParagraph"/>
      </w:pPr>
      <w:r>
        <w:t xml:space="preserve">  Аргумент:  Широко используемый пакет для моделирования химических и нефтеперерабатывающих процессов, обладающий обширной библиотекой моделей и компонентов. Акцент на возможности моделирования сложных кинетических схем и нестандартных веществ.</w:t>
      </w:r>
    </w:p>
    <w:p>
      <w:pPr>
        <w:pStyle w:val="ListParagraph"/>
      </w:pPr>
      <w:r>
        <w:t xml:space="preserve">  Подтверждение: Примеры моделирования: Установки первичной переработки нефти (ЦКН, АВТ), каталитического крекинга (FCC), алкилирования, изомеризации, процессов разделения (дистилляция, абсорбция, экстракция), моделирование установок гидроочистки и риформинга.</w:t>
      </w:r>
    </w:p>
    <w:p>
      <w:pPr>
        <w:pStyle w:val="ListParagraph"/>
      </w:pPr>
      <w:r>
        <w:t xml:space="preserve">  </w:t>
      </w:r>
      <w:r>
        <w:rPr>
          <w:i/>
        </w:rPr>
        <w:t>Дополнение:</w:t>
      </w:r>
      <w:r>
        <w:rPr/>
        <w:t xml:space="preserve"> Упомянуть возможности оптимизации процессов и анализа чувствительности.</w:t>
      </w:r>
    </w:p>
    <w:p>
      <w:pPr>
        <w:pStyle w:val="ListParagraph"/>
      </w:pPr>
      <w:r>
        <w:t xml:space="preserve">  </w:t>
      </w:r>
      <w:r>
        <w:rPr>
          <w:b/>
        </w:rPr>
        <w:t>B. HYSYS</w:t>
      </w:r>
    </w:p>
    <w:p>
      <w:pPr>
        <w:pStyle w:val="ListParagraph"/>
      </w:pPr>
      <w:r>
        <w:t xml:space="preserve">  Аргумент: Ориентирован на моделирование процессов в нефтяной и газовой промышленности, специализируется на моделировании процессов сжатия, разделения и транспортировки.  Сильные стороны - моделирование газовых смесей и фазовых равновесий.</w:t>
      </w:r>
    </w:p>
    <w:p>
      <w:pPr>
        <w:pStyle w:val="ListParagraph"/>
      </w:pPr>
      <w:r>
        <w:t xml:space="preserve">  Подтверждение: Примеры моделирования: Установки подготовки газа, компрессорные станции, системы транспортировки нефти и газа, процессы LNG, моделирование сепарации многофазных потоков.</w:t>
      </w:r>
    </w:p>
    <w:p>
      <w:pPr>
        <w:pStyle w:val="ListParagraph"/>
      </w:pPr>
      <w:r>
        <w:t xml:space="preserve">  </w:t>
      </w:r>
      <w:r>
        <w:rPr>
          <w:i/>
        </w:rPr>
        <w:t>Дополнение:</w:t>
      </w:r>
      <w:r>
        <w:rPr/>
        <w:t xml:space="preserve"> Подчеркнуть возможности динамического моделирования и разработки систем управления.</w:t>
      </w:r>
    </w:p>
    <w:p>
      <w:pPr>
        <w:pStyle w:val="ListParagraph"/>
      </w:pPr>
      <w:r>
        <w:t xml:space="preserve">  </w:t>
      </w:r>
      <w:r>
        <w:rPr>
          <w:b/>
        </w:rPr>
        <w:t>C. Petro-SIM</w:t>
      </w:r>
    </w:p>
    <w:p>
      <w:pPr>
        <w:pStyle w:val="ListParagraph"/>
      </w:pPr>
      <w:r>
        <w:t xml:space="preserve">  Аргумент: Комплекс для стационарного и динамического моделирования нефтеперерабатывающих и нефтехимических процессов, отличается удобным интерфейсом и широкими возможностями анализа.  Гибкость в создании пользовательских моделей и интеграции с другими системами.</w:t>
      </w:r>
    </w:p>
    <w:p>
      <w:pPr>
        <w:pStyle w:val="ListParagraph"/>
      </w:pPr>
      <w:r>
        <w:t xml:space="preserve">  Подтверждение: Примеры моделирования: Оптимизация режимов работы установок, анализ влияния изменений в сырье, разработка систем управления, моделирование установок ВЛОУ и ЭЛОУ.</w:t>
      </w:r>
    </w:p>
    <w:p>
      <w:pPr>
        <w:pStyle w:val="ListParagraph"/>
      </w:pPr>
      <w:r>
        <w:t xml:space="preserve">  </w:t>
      </w:r>
      <w:r>
        <w:rPr>
          <w:i/>
        </w:rPr>
        <w:t>Дополнение:</w:t>
      </w:r>
      <w:r>
        <w:rPr/>
        <w:t xml:space="preserve"> Возможности моделирования коррозии и эрозии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D. MATLAB &amp; Simulink</w:t>
      </w:r>
    </w:p>
    <w:p>
      <w:pPr>
        <w:pStyle w:val="ListParagraph"/>
      </w:pPr>
      <w:r>
        <w:t xml:space="preserve">  Аргумент: Универсальная платформа для моделирования и анализа, предоставляет широкие возможности для разработки собственных моделей и алгоритмов.  Идеально подходит для разработки сложных систем управления и анализа данных.</w:t>
      </w:r>
    </w:p>
    <w:p>
      <w:pPr>
        <w:pStyle w:val="ListParagraph"/>
      </w:pPr>
      <w:r>
        <w:t xml:space="preserve">  Подтверждение: Примеры моделирования: Динамическое моделирование реакторов, разработка систем управления, анализ данных, моделирование систем утилизации тепла.</w:t>
      </w:r>
    </w:p>
    <w:p>
      <w:pPr>
        <w:pStyle w:val="ListParagraph"/>
      </w:pPr>
      <w:r>
        <w:t xml:space="preserve">  </w:t>
      </w:r>
      <w:r>
        <w:rPr>
          <w:i/>
        </w:rPr>
        <w:t>Дополнение:</w:t>
      </w:r>
      <w:r>
        <w:rPr/>
        <w:t xml:space="preserve"> Возможности машинного обучения и прогнозирования.</w:t>
      </w:r>
    </w:p>
    <w:p>
      <w:pPr>
        <w:pStyle w:val="ListBullet"/>
      </w:pPr>
      <w:r>
        <w:rPr>
          <w:b/>
        </w:rPr>
        <w:t>II. Моделирование стационарных процессов</w:t>
      </w:r>
    </w:p>
    <w:p>
      <w:pPr>
        <w:pStyle w:val="ListParagraph"/>
      </w:pPr>
      <w:r>
        <w:t xml:space="preserve">  </w:t>
      </w:r>
      <w:r>
        <w:rPr>
          <w:b/>
        </w:rPr>
        <w:t>A. Разработка блок-схемы процесса</w:t>
      </w:r>
    </w:p>
    <w:p>
      <w:pPr>
        <w:pStyle w:val="ListParagraph"/>
      </w:pPr>
      <w:r>
        <w:t xml:space="preserve">  Аргумент:  Создание графического представления процесса, отражающего основные потоки веществ и энергии.  Четкость и понятность блок-схемы – залог успешного моделирования.</w:t>
      </w:r>
    </w:p>
    <w:p>
      <w:pPr>
        <w:pStyle w:val="ListParagraph"/>
      </w:pPr>
      <w:r>
        <w:t xml:space="preserve">  Подтверждение: Использование стандартных обозначений для аппаратов и потоков (ISA-5.1), отражение взаимосвязей между различными элементами процесса.</w:t>
      </w:r>
    </w:p>
    <w:p>
      <w:pPr>
        <w:pStyle w:val="ListParagraph"/>
      </w:pPr>
      <w:r>
        <w:t xml:space="preserve">  </w:t>
      </w:r>
      <w:r>
        <w:rPr>
          <w:b/>
        </w:rPr>
        <w:t>B. Ввод данных о компонентах и потоках</w:t>
      </w:r>
    </w:p>
    <w:p>
      <w:pPr>
        <w:pStyle w:val="ListParagraph"/>
      </w:pPr>
      <w:r>
        <w:t xml:space="preserve">  Аргумент:  Определение физических и химических свойств компонентов, задание состава и параметров потоков.  Точность данных напрямую влияет на достоверность результатов.</w:t>
      </w:r>
    </w:p>
    <w:p>
      <w:pPr>
        <w:pStyle w:val="ListParagraph"/>
      </w:pPr>
      <w:r>
        <w:t xml:space="preserve">  Подтверждение: Использование баз данных компонентов (NIST, DIPPR), задание свойств на основе эмпирических корреляций, проверка достоверности данных (материальный и энергетический баланс).</w:t>
      </w:r>
    </w:p>
    <w:p>
      <w:pPr>
        <w:pStyle w:val="ListParagraph"/>
      </w:pPr>
      <w:r>
        <w:t xml:space="preserve">  </w:t>
      </w:r>
      <w:r>
        <w:rPr>
          <w:b/>
        </w:rPr>
        <w:t>C. Моделирование аппаратов и операций</w:t>
      </w:r>
    </w:p>
    <w:p>
      <w:pPr>
        <w:pStyle w:val="ListParagraph"/>
      </w:pPr>
      <w:r>
        <w:t xml:space="preserve">  Аргумент:  Выбор и настройка моделей, описывающих работу аппаратов (реакторы, колонны, теплообменники и т.д.).  Правильный выбор модели – залог реалистичного представления процесса.</w:t>
      </w:r>
    </w:p>
    <w:p>
      <w:pPr>
        <w:pStyle w:val="ListParagraph"/>
      </w:pPr>
      <w:r>
        <w:t xml:space="preserve">  Подтверждение: Использование встроенных моделей, настройка параметров моделей на основе экспериментальных данных, проверка адекватности моделей (сравнение с расчетами по упрощенным схемам).</w:t>
      </w:r>
    </w:p>
    <w:p>
      <w:pPr>
        <w:pStyle w:val="ListParagraph"/>
      </w:pPr>
      <w:r>
        <w:t xml:space="preserve">  </w:t>
      </w:r>
      <w:r>
        <w:rPr>
          <w:b/>
        </w:rPr>
        <w:t>D. Решение системы уравнений и анализ результатов</w:t>
      </w:r>
    </w:p>
    <w:p>
      <w:pPr>
        <w:pStyle w:val="ListParagraph"/>
      </w:pPr>
      <w:r>
        <w:t xml:space="preserve">  Аргумент: Решение системы уравнений, описывающих процесс, и анализ полученных результатов.  Оптимизация режимов работы процесса для достижения максимальной эффективности.</w:t>
      </w:r>
    </w:p>
    <w:p>
      <w:pPr>
        <w:pStyle w:val="ListParagraph"/>
      </w:pPr>
      <w:r>
        <w:t xml:space="preserve">  Подтверждение: Проверка сходимости решения, анализ чувствительности результатов к изменениям параметров, оптимизация режимов работы процесса (по критериям прибыли, энергоэффективности и т.д.).</w:t>
      </w:r>
    </w:p>
    <w:p>
      <w:pPr>
        <w:pStyle w:val="ListBullet"/>
      </w:pPr>
      <w:r>
        <w:rPr>
          <w:b/>
        </w:rPr>
        <w:t>III. Динамическое моделирование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A. Разработка модели динамики процесса</w:t>
      </w:r>
    </w:p>
    <w:p>
      <w:pPr>
        <w:pStyle w:val="ListParagraph"/>
      </w:pPr>
      <w:r>
        <w:t xml:space="preserve">  Аргумент: Описание изменения во времени параметров процесса под воздействием различных факторов (внешних воздействий и внутренних факторов).</w:t>
      </w:r>
    </w:p>
    <w:p>
      <w:pPr>
        <w:pStyle w:val="ListParagraph"/>
      </w:pPr>
      <w:r>
        <w:t xml:space="preserve">  Подтверждение: Использование дифференциальных уравнений (материальный, энергетический, импульсный балансы), учет запаздываний, инерционных эффектов, нелинейностей.</w:t>
      </w:r>
    </w:p>
    <w:p>
      <w:pPr>
        <w:pStyle w:val="ListParagraph"/>
      </w:pPr>
      <w:r>
        <w:t xml:space="preserve">  </w:t>
      </w:r>
      <w:r>
        <w:rPr>
          <w:b/>
        </w:rPr>
        <w:t>B. Имитация переходных процессов</w:t>
      </w:r>
    </w:p>
    <w:p>
      <w:pPr>
        <w:pStyle w:val="ListParagraph"/>
      </w:pPr>
      <w:r>
        <w:t xml:space="preserve">  Аргумент: Моделирование изменений параметров процесса при изменении условий работы (например, при пуске или остановке установки, изменении производительности, сбое оборудования).</w:t>
      </w:r>
    </w:p>
    <w:p>
      <w:pPr>
        <w:pStyle w:val="ListParagraph"/>
      </w:pPr>
      <w:r>
        <w:t xml:space="preserve">  Подтверждение: Использование численных методов решения дифференциальных уравнений (методы Эйлера, Рунге-Кутты), учет влияния различных факторов на динамику процесса.</w:t>
      </w:r>
    </w:p>
    <w:p>
      <w:pPr>
        <w:pStyle w:val="ListParagraph"/>
      </w:pPr>
      <w:r>
        <w:t xml:space="preserve">  </w:t>
      </w:r>
      <w:r>
        <w:rPr>
          <w:b/>
        </w:rPr>
        <w:t>C. Разработка систем управления</w:t>
      </w:r>
    </w:p>
    <w:p>
      <w:pPr>
        <w:pStyle w:val="ListParagraph"/>
      </w:pPr>
      <w:r>
        <w:t xml:space="preserve">  Аргумент: Проектирование систем автоматического управления, обеспечивающих поддержание заданных параметров процесса, стабилизацию работы установки, и защиту от аварий.</w:t>
      </w:r>
    </w:p>
    <w:p>
      <w:pPr>
        <w:pStyle w:val="ListParagraph"/>
      </w:pPr>
      <w:r>
        <w:t xml:space="preserve">  Подтверждение: Использование различных алгоритмов управления (ПИД-регулирование, управление с обратной связью, прогнозирующее управление, адаптивное управление), имитация работы системы управления в различных режимах.</w:t>
      </w:r>
    </w:p>
    <w:p>
      <w:pPr>
        <w:pStyle w:val="ListParagraph"/>
      </w:pPr>
      <w:r>
        <w:t xml:space="preserve">  </w:t>
      </w:r>
      <w:r>
        <w:rPr>
          <w:b/>
        </w:rPr>
        <w:t>D. Анализ устойчивости и оптимизация системы управления</w:t>
      </w:r>
    </w:p>
    <w:p>
      <w:pPr>
        <w:pStyle w:val="ListParagraph"/>
      </w:pPr>
      <w:r>
        <w:t xml:space="preserve">  Аргумент: Определение границ устойчивости системы управления и оптимизация параметров регуляторов для обеспечения оптимальной работы системы.</w:t>
      </w:r>
    </w:p>
    <w:p>
      <w:pPr>
        <w:pStyle w:val="ListParagraph"/>
      </w:pPr>
      <w:r>
        <w:t xml:space="preserve">  Подтверждение: Использование методов анализа устойчивости (критерий Найквиста, критерий Рауса-Гурвица), проведение численных экспериментов, оптимизация параметров регуляторов на основе критериев качества (время переходного процесса, перерегулирование, устойчивость).</w:t>
      </w:r>
    </w:p>
    <w:p>
      <w:pPr>
        <w:pStyle w:val="ListBullet"/>
      </w:pPr>
      <w:r>
        <w:rPr>
          <w:b/>
        </w:rPr>
        <w:t>IV. Валидация и верификация моделей</w:t>
      </w:r>
    </w:p>
    <w:p>
      <w:pPr>
        <w:pStyle w:val="ListParagraph"/>
      </w:pPr>
      <w:r>
        <w:t xml:space="preserve">  </w:t>
      </w:r>
      <w:r>
        <w:rPr>
          <w:b/>
        </w:rPr>
        <w:t>A. Сравнение результатов моделирования с экспериментальными данными</w:t>
      </w:r>
    </w:p>
    <w:p>
      <w:pPr>
        <w:pStyle w:val="ListParagraph"/>
      </w:pPr>
      <w:r>
        <w:t xml:space="preserve">  Аргумент: Оценка адекватности модели путем сравнения результатов моделирования с данными, полученными в реальных условиях (данные пилотных установок, данные с действующей установки).</w:t>
      </w:r>
    </w:p>
    <w:p>
      <w:pPr>
        <w:pStyle w:val="ListParagraph"/>
      </w:pPr>
      <w:r>
        <w:t xml:space="preserve">  Подтверждение: Использование статистических методов оценки (R-квадрат, среднеквадратичная ошибка), определение погрешности модели, выявление несоответствий.</w:t>
      </w:r>
    </w:p>
    <w:p>
      <w:pPr>
        <w:pStyle w:val="ListParagraph"/>
      </w:pPr>
      <w:r>
        <w:t xml:space="preserve">  </w:t>
      </w:r>
      <w:r>
        <w:rPr>
          <w:b/>
        </w:rPr>
        <w:t>B. Проверка логической корректности модели</w:t>
      </w:r>
    </w:p>
    <w:p>
      <w:pPr>
        <w:pStyle w:val="ListParagraph"/>
      </w:pPr>
      <w:r>
        <w:t xml:space="preserve">  Аргумент: Убеждение в том, что модель отражает физические и химические законы, управляющие процессом (сохранение массы, энергии, импульса).</w:t>
      </w:r>
    </w:p>
    <w:p>
      <w:pPr>
        <w:pStyle w:val="ListParagraph"/>
      </w:pPr>
      <w:r>
        <w:t xml:space="preserve">  Подтверждение: Анализ структуры модели, проверка граничных условий, выявление логических ошибок.</w:t>
      </w:r>
    </w:p>
    <w:p>
      <w:pPr>
        <w:pStyle w:val="ListParagraph"/>
      </w:pPr>
      <w:r>
        <w:t xml:space="preserve">  </w:t>
      </w:r>
      <w:r>
        <w:rPr>
          <w:b/>
        </w:rPr>
        <w:t>C. Чувствительный анализ и оценка неопределенности</w:t>
      </w:r>
    </w:p>
    <w:p>
      <w:pPr>
        <w:pStyle w:val="ListParagraph"/>
      </w:pPr>
      <w:r>
        <w:t xml:space="preserve">  Аргумент: Определение влияния различных факторов на результаты моделирования и оценка неопределенности прогнозов (неопределенность свойств веществ, погрешность измерений).</w:t>
      </w:r>
    </w:p>
    <w:p>
      <w:pPr>
        <w:pStyle w:val="ListParagraph"/>
      </w:pPr>
      <w:r>
        <w:t xml:space="preserve">  Подтверждение: Использование методов статистического моделирования (метод Монте-Карло), анализ влияния различных параметров на результаты, оценка погрешности прогнозов.</w:t>
      </w:r>
    </w:p>
    <w:p>
      <w:pPr>
        <w:pStyle w:val="ListParagraph"/>
      </w:pPr>
      <w:r>
        <w:t xml:space="preserve">  </w:t>
      </w:r>
      <w:r>
        <w:rPr>
          <w:b/>
        </w:rPr>
        <w:t>D. Обновление и совершенствование моделей</w:t>
      </w:r>
    </w:p>
    <w:p>
      <w:pPr>
        <w:pStyle w:val="ListParagraph"/>
      </w:pPr>
      <w:r>
        <w:t xml:space="preserve">  Аргумент: Постоянное улучшение моделей на основе новых данных и опыта эксплуатации.</w:t>
      </w:r>
    </w:p>
    <w:p>
      <w:pPr>
        <w:pStyle w:val="ListParagraph"/>
      </w:pPr>
      <w:r>
        <w:t xml:space="preserve">  Подтверждение: Обновление данных о компонентах и потоках, улучшение адекватности моделей, повышение точности прогнозов, калибровка моделей по данным реальной эксплуатации.</w:t>
      </w:r>
    </w:p>
    <w:p>
      <w:pPr>
        <w:pStyle w:val="ListBullet"/>
      </w:pPr>
      <w:r>
        <w:t>Эти идеи охватывают ключевые аспекты моделирования технологических процессов в нефтепереработке и должны послужить основой для создания полезной и структурированной главы.</w:t>
      </w:r>
    </w:p>
    <w:p>
      <w:r>
        <w:br w:type="page"/>
      </w:r>
    </w:p>
    <w:p>
      <w:pPr>
        <w:pStyle w:val="Heading1"/>
      </w:pPr>
      <w:r>
        <w:t>Глава 4:  От модели к цифровому двойнику: ключевые отличия, компоненты цифрового двойника, роль данных и архитектура цифрового двойника.</w:t>
      </w:r>
    </w:p>
    <w:p>
      <w:r>
        <w:rPr>
          <w:b/>
        </w:rPr>
        <w:t>I. Применение моделирования для оптимизации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Оптимизация энергопотребления</w:t>
      </w:r>
    </w:p>
    <w:p>
      <w:pPr>
        <w:pStyle w:val="ListParagraph"/>
      </w:pPr>
      <w:r>
        <w:t xml:space="preserve">  Аргумент: Моделирование позволяет выявить узкие места в энергопотреблении и разработать стратегии по снижению затрат энергии.</w:t>
      </w:r>
    </w:p>
    <w:p>
      <w:pPr>
        <w:pStyle w:val="ListParagraph"/>
      </w:pPr>
      <w:r>
        <w:t xml:space="preserve">  Подтверждение: Анализ тепловых потоков, оптимизация режимов работы оборудования, использование рекуперации тепла.</w:t>
      </w:r>
    </w:p>
    <w:p>
      <w:pPr>
        <w:pStyle w:val="ListParagraph"/>
      </w:pPr>
      <w:r>
        <w:t xml:space="preserve">  </w:t>
      </w:r>
      <w:r>
        <w:rPr>
          <w:b/>
        </w:rPr>
        <w:t>Б. Оптимизация расхода сырья</w:t>
      </w:r>
    </w:p>
    <w:p>
      <w:pPr>
        <w:pStyle w:val="ListParagraph"/>
      </w:pPr>
      <w:r>
        <w:t xml:space="preserve">  Аргумент: Моделирование позволяет минимизировать потери сырья и повысить выход целевого продукта.</w:t>
      </w:r>
    </w:p>
    <w:p>
      <w:pPr>
        <w:pStyle w:val="ListParagraph"/>
      </w:pPr>
      <w:r>
        <w:t xml:space="preserve">  Подтверждение: Оптимизация режимов работы реакторов, улучшение процессов разделения, снижение потерь при транспортировке.</w:t>
      </w:r>
    </w:p>
    <w:p>
      <w:pPr>
        <w:pStyle w:val="ListParagraph"/>
      </w:pPr>
      <w:r>
        <w:t xml:space="preserve">  </w:t>
      </w:r>
      <w:r>
        <w:rPr>
          <w:b/>
        </w:rPr>
        <w:t>В. Оптимизация производительности</w:t>
      </w:r>
    </w:p>
    <w:p>
      <w:pPr>
        <w:pStyle w:val="ListParagraph"/>
      </w:pPr>
      <w:r>
        <w:t xml:space="preserve">  Аргумент: Моделирование позволяет выявить факторы, ограничивающие производительность, и разработать стратегии по ее увеличению.</w:t>
      </w:r>
    </w:p>
    <w:p>
      <w:pPr>
        <w:pStyle w:val="ListParagraph"/>
      </w:pPr>
      <w:r>
        <w:t xml:space="preserve">  Подтверждение: Оптимизация режимов работы оборудования, увеличение пропускной способности узких мест, улучшение координации работы различных цехов.</w:t>
      </w:r>
    </w:p>
    <w:p>
      <w:pPr>
        <w:pStyle w:val="ListParagraph"/>
      </w:pPr>
      <w:r>
        <w:t xml:space="preserve">  </w:t>
      </w:r>
      <w:r>
        <w:rPr>
          <w:b/>
        </w:rPr>
        <w:t>Г. Оптимизация качества продукции</w:t>
      </w:r>
    </w:p>
    <w:p>
      <w:pPr>
        <w:pStyle w:val="ListParagraph"/>
      </w:pPr>
      <w:r>
        <w:t xml:space="preserve">  Аргумент: Моделирование позволяет выявить факторы, влияющие на качество продукции, и разработать стратегии по его улучшению.</w:t>
      </w:r>
    </w:p>
    <w:p>
      <w:pPr>
        <w:pStyle w:val="ListParagraph"/>
      </w:pPr>
      <w:r>
        <w:t xml:space="preserve">  Подтверждение: Оптимизация режимов работы реакторов, улучшение процессов разделения, контроль качества сырья и продукции.</w:t>
      </w:r>
    </w:p>
    <w:p>
      <w:pPr>
        <w:pStyle w:val="ListParagraph"/>
      </w:pPr>
      <w:r>
        <w:t xml:space="preserve">  </w:t>
      </w:r>
      <w:r>
        <w:rPr>
          <w:b/>
        </w:rPr>
        <w:t>А. Анализ рисков и опасностей</w:t>
      </w:r>
    </w:p>
    <w:p>
      <w:pPr>
        <w:pStyle w:val="ListParagraph"/>
      </w:pPr>
      <w:r>
        <w:t xml:space="preserve">  Аргумент: Моделирование позволяет выявить потенциальные опасности и риски, связанные с технологическими процессами.</w:t>
      </w:r>
    </w:p>
    <w:p>
      <w:pPr>
        <w:pStyle w:val="ListParagraph"/>
      </w:pPr>
      <w:r>
        <w:t xml:space="preserve">  Подтверждение: Анализ сценариев развития аварийных ситуаций, оценка вероятности возникновения аварий, выявление уязвимых мест в системе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Б. Разработка систем предотвращения аварий</w:t>
      </w:r>
    </w:p>
    <w:p>
      <w:pPr>
        <w:pStyle w:val="ListParagraph"/>
      </w:pPr>
      <w:r>
        <w:t xml:space="preserve">  Аргумент: Моделирование позволяет разработать эффективные системы предотвращения аварий и снижения последствий.</w:t>
      </w:r>
    </w:p>
    <w:p>
      <w:pPr>
        <w:pStyle w:val="ListParagraph"/>
      </w:pPr>
      <w:r>
        <w:t xml:space="preserve">  Подтверждение: Разработка систем сигнализации и защиты, автоматизация процессов управления, резервирование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В. Оценка эффективности систем безопасности</w:t>
      </w:r>
    </w:p>
    <w:p>
      <w:pPr>
        <w:pStyle w:val="ListParagraph"/>
      </w:pPr>
      <w:r>
        <w:t xml:space="preserve">  Аргумент: Моделирование позволяет оценить эффективность систем безопасности и выявить недостатки.</w:t>
      </w:r>
    </w:p>
    <w:p>
      <w:pPr>
        <w:pStyle w:val="ListParagraph"/>
      </w:pPr>
      <w:r>
        <w:t xml:space="preserve">  Подтверждение: Имитация аварийных ситуаций, анализ работы систем защиты, выявление слабых мест в системе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Г. Обучение персонала действиям в аварийных ситуациях</w:t>
      </w:r>
    </w:p>
    <w:p>
      <w:pPr>
        <w:pStyle w:val="ListParagraph"/>
      </w:pPr>
      <w:r>
        <w:t xml:space="preserve">  Аргумент: Моделирование позволяет обучить персонал действиям в аварийных ситуациях и повысить их готовность к ним.</w:t>
      </w:r>
    </w:p>
    <w:p>
      <w:pPr>
        <w:pStyle w:val="ListParagraph"/>
      </w:pPr>
      <w:r>
        <w:t xml:space="preserve">  Подтверждение: Имитация аварийных ситуаций, проведение тренировок, отработка навыков действий в экстремальных условиях.</w:t>
      </w:r>
    </w:p>
    <w:p>
      <w:pPr>
        <w:pStyle w:val="ListParagraph"/>
      </w:pPr>
      <w:r>
        <w:t xml:space="preserve">  </w:t>
      </w:r>
      <w:r>
        <w:rPr>
          <w:b/>
        </w:rPr>
        <w:t>А. Проектирование новых установок и аппаратов</w:t>
      </w:r>
    </w:p>
    <w:p>
      <w:pPr>
        <w:pStyle w:val="ListParagraph"/>
      </w:pPr>
      <w:r>
        <w:t xml:space="preserve">  Аргумент: Моделирование позволяет спроектировать новые установки и аппараты с оптимальными характеристиками.</w:t>
      </w:r>
    </w:p>
    <w:p>
      <w:pPr>
        <w:pStyle w:val="ListParagraph"/>
      </w:pPr>
      <w:r>
        <w:t xml:space="preserve">  Подтверждение: Оптимизация параметров аппаратов, выбор оптимальной конфигурации установки, расчет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Б. Исследование новых реакций и процессов</w:t>
      </w:r>
    </w:p>
    <w:p>
      <w:pPr>
        <w:pStyle w:val="ListParagraph"/>
      </w:pPr>
      <w:r>
        <w:t xml:space="preserve">  Аргумент: Моделирование позволяет исследовать новые реакции и процессы и выявить оптимальные условия их проведения.</w:t>
      </w:r>
    </w:p>
    <w:p>
      <w:pPr>
        <w:pStyle w:val="ListParagraph"/>
      </w:pPr>
      <w:r>
        <w:t xml:space="preserve">  Подтверждение: Моделирование кинетики реакций, расчет равновесия, оптимизация температуры и давления.</w:t>
      </w:r>
    </w:p>
    <w:p>
      <w:pPr>
        <w:pStyle w:val="ListParagraph"/>
      </w:pPr>
      <w:r>
        <w:t xml:space="preserve">  </w:t>
      </w:r>
      <w:r>
        <w:rPr>
          <w:b/>
        </w:rPr>
        <w:t>В. Масштабирование лабораторных процессов до промышленного уровня</w:t>
      </w:r>
    </w:p>
    <w:p>
      <w:pPr>
        <w:pStyle w:val="ListParagraph"/>
      </w:pPr>
      <w:r>
        <w:t xml:space="preserve">  Аргумент: Моделирование позволяет масштабировать лабораторные процессы до промышленного уровня с минимальными затратами и рисками.</w:t>
      </w:r>
    </w:p>
    <w:p>
      <w:pPr>
        <w:pStyle w:val="ListParagraph"/>
      </w:pPr>
      <w:r>
        <w:t xml:space="preserve">  Подтверждение: Моделирование гидродинамики и тепломассообмена, оптимизация параметров аппаратов, учет влияния масштаба на эффективность процесса.</w:t>
      </w:r>
    </w:p>
    <w:p>
      <w:pPr>
        <w:pStyle w:val="ListParagraph"/>
      </w:pPr>
      <w:r>
        <w:t xml:space="preserve">  </w:t>
      </w:r>
      <w:r>
        <w:rPr>
          <w:b/>
        </w:rPr>
        <w:t>Г. Оценка экономической целесообразности новых технологий</w:t>
      </w:r>
    </w:p>
    <w:p>
      <w:pPr>
        <w:pStyle w:val="ListParagraph"/>
      </w:pPr>
      <w:r>
        <w:t xml:space="preserve">  Аргумент: Моделирование позволяет оценить экономическую целесообразность новых технологий и выявить наиболее перспективные направления развития.</w:t>
      </w:r>
    </w:p>
    <w:p>
      <w:pPr>
        <w:pStyle w:val="ListParagraph"/>
      </w:pPr>
      <w:r>
        <w:t xml:space="preserve">  Подтверждение: Расчет капитальных и эксплуатационных затрат, оценка прибыли, расчет срока окупаемости инвестиций.</w:t>
      </w:r>
    </w:p>
    <w:p>
      <w:pPr>
        <w:pStyle w:val="ListParagraph"/>
      </w:pPr>
      <w:r>
        <w:t xml:space="preserve">  </w:t>
      </w:r>
      <w:r>
        <w:rPr>
          <w:b/>
        </w:rPr>
        <w:t>А. Интеграция с искусственным интеллектом и машинным обучением</w:t>
      </w:r>
    </w:p>
    <w:p>
      <w:pPr>
        <w:pStyle w:val="ListParagraph"/>
      </w:pPr>
      <w:r>
        <w:t xml:space="preserve">  Аргумент: Использование алгоритмов искусственного интеллекта и машинного обучения позволяет повысить точность и эффективность моделирования, а также автоматизировать процессы оптимизации.</w:t>
      </w:r>
    </w:p>
    <w:p>
      <w:pPr>
        <w:pStyle w:val="ListParagraph"/>
      </w:pPr>
      <w:r>
        <w:t xml:space="preserve">  Подтверждение: Разработка самообучающихся моделей, прогнозирование аварийных ситуаций, оптимизация режимов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Б. Развитие цифровых двойников</w:t>
      </w:r>
    </w:p>
    <w:p>
      <w:pPr>
        <w:pStyle w:val="ListParagraph"/>
      </w:pPr>
      <w:r>
        <w:t xml:space="preserve">  Аргумент: Создание цифровых двойников позволяет в режиме реального времени отслеживать состояние оборудования и процессов, а также прогнозировать их поведение.</w:t>
      </w:r>
    </w:p>
    <w:p>
      <w:pPr>
        <w:pStyle w:val="ListParagraph"/>
      </w:pPr>
      <w:r>
        <w:t xml:space="preserve">  Подтверждение: Мониторинг параметров оборудования, выявление дефектов, прогнозирование отказов.</w:t>
      </w:r>
    </w:p>
    <w:p>
      <w:pPr>
        <w:pStyle w:val="ListParagraph"/>
      </w:pPr>
      <w:r>
        <w:t xml:space="preserve">  </w:t>
      </w:r>
      <w:r>
        <w:rPr>
          <w:b/>
        </w:rPr>
        <w:t>В. Разработка облачных платформ для моделирования</w:t>
      </w:r>
    </w:p>
    <w:p>
      <w:pPr>
        <w:pStyle w:val="ListParagraph"/>
      </w:pPr>
      <w:r>
        <w:t xml:space="preserve">  Аргумент: Использование облачных платформ позволяет повысить доступность и масштабируемость моделирования, а также снизить затраты на инфраструктуру.</w:t>
      </w:r>
    </w:p>
    <w:p>
      <w:pPr>
        <w:pStyle w:val="ListParagraph"/>
      </w:pPr>
      <w:r>
        <w:t xml:space="preserve">  Подтверждение: Размещение моделей в облаке, доступ к моделям из любой точки мира, совместная работа над моделями.</w:t>
      </w:r>
    </w:p>
    <w:p>
      <w:pPr>
        <w:pStyle w:val="ListParagraph"/>
      </w:pPr>
      <w:r>
        <w:t xml:space="preserve">  </w:t>
      </w:r>
      <w:r>
        <w:rPr>
          <w:b/>
        </w:rPr>
        <w:t>Г. Развитие мультидисциплинарного моделирования</w:t>
      </w:r>
    </w:p>
    <w:p>
      <w:pPr>
        <w:pStyle w:val="ListParagraph"/>
      </w:pPr>
      <w:r>
        <w:t xml:space="preserve">  Аргумент: Интеграция различных моделей (химических, физических, механических) позволяет получить более полное и точное представление о технологическом процессе.</w:t>
      </w:r>
    </w:p>
    <w:p>
      <w:pPr>
        <w:pStyle w:val="ListParagraph"/>
      </w:pPr>
      <w:r>
        <w:t xml:space="preserve">  Подтверждение: Моделирование взаимосвязи между различными параметрами процесса, учет влияния различных факторов на эффективность процесса.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Перечисленные идеи структурированы и хорошо подходят для главы о применении моделирования в нефтепереработке. Вот окончательный список идей, отфильтрованный для соответствия установленным рамкам (только идеи, которые можно развить в полноценные разделы главы):</w:t>
      </w:r>
    </w:p>
    <w:p>
      <w:pPr>
        <w:pStyle w:val="ListBullet"/>
      </w:pPr>
      <w:r>
        <w:rPr>
          <w:b/>
        </w:rPr>
        <w:t>I. Применение моделирования для оптимизации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Оптимизация энергопотребления:</w:t>
      </w:r>
      <w:r>
        <w:rPr/>
        <w:t xml:space="preserve"> Анализ тепловых потоков, оптимизация режимов работы оборудования, использование рекуперации тепла.</w:t>
      </w:r>
    </w:p>
    <w:p>
      <w:pPr>
        <w:pStyle w:val="ListParagraph"/>
      </w:pPr>
      <w:r>
        <w:t xml:space="preserve">  </w:t>
      </w:r>
      <w:r>
        <w:rPr>
          <w:b/>
        </w:rPr>
        <w:t>Б. Оптимизация расхода сырья:</w:t>
      </w:r>
      <w:r>
        <w:rPr/>
        <w:t xml:space="preserve"> Минимизация потерь сырья, повышение выхода целевого продукта, оптимизация режимов работы реакторов, улучшение процессов разделения.</w:t>
      </w:r>
    </w:p>
    <w:p>
      <w:pPr>
        <w:pStyle w:val="ListParagraph"/>
      </w:pPr>
      <w:r>
        <w:t xml:space="preserve">  </w:t>
      </w:r>
      <w:r>
        <w:rPr>
          <w:b/>
        </w:rPr>
        <w:t>В. Оптимизация производительности:</w:t>
      </w:r>
      <w:r>
        <w:rPr/>
        <w:t xml:space="preserve">  Выявление факторов, ограничивающих производительность, оптимизация режимов работы оборудования, увеличение пропускной способности узких мест.</w:t>
      </w:r>
    </w:p>
    <w:p>
      <w:pPr>
        <w:pStyle w:val="ListBullet"/>
      </w:pPr>
      <w:r>
        <w:rPr>
          <w:b/>
        </w:rPr>
        <w:t>II. Моделирование для повышения безопасности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Анализ рисков и опасностей:</w:t>
      </w:r>
      <w:r>
        <w:rPr/>
        <w:t xml:space="preserve"> Анализ сценариев развития аварийных ситуаций, оценка вероятности возникновения аварий, выявление уязвимых мест в системе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Б. Разработка систем предотвращения аварий:</w:t>
      </w:r>
      <w:r>
        <w:rPr/>
        <w:t xml:space="preserve"> Разработка систем сигнализации и защиты, автоматизация процессов управления.</w:t>
      </w:r>
    </w:p>
    <w:p>
      <w:pPr>
        <w:pStyle w:val="ListParagraph"/>
      </w:pPr>
      <w:r>
        <w:t xml:space="preserve">  </w:t>
      </w:r>
      <w:r>
        <w:rPr>
          <w:b/>
        </w:rPr>
        <w:t>В. Оценка эффективности систем безопасности:</w:t>
      </w:r>
      <w:r>
        <w:rPr/>
        <w:t xml:space="preserve"> Имитация аварийных ситуаций, анализ работы систем защиты.</w:t>
      </w:r>
    </w:p>
    <w:p>
      <w:pPr>
        <w:pStyle w:val="ListBullet"/>
      </w:pPr>
      <w:r>
        <w:rPr>
          <w:b/>
        </w:rPr>
        <w:t>III. Моделирование для разработки новых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Проектирование новых установок и аппаратов:</w:t>
      </w:r>
      <w:r>
        <w:rPr/>
        <w:t xml:space="preserve"> Оптимизация параметров аппаратов, выбор оптимальной конфигурации установки.</w:t>
      </w:r>
    </w:p>
    <w:p>
      <w:pPr>
        <w:pStyle w:val="ListParagraph"/>
      </w:pPr>
      <w:r>
        <w:t xml:space="preserve">  </w:t>
      </w:r>
      <w:r>
        <w:rPr>
          <w:b/>
        </w:rPr>
        <w:t>Б. Исследование новых реакций и процессов:</w:t>
      </w:r>
      <w:r>
        <w:rPr/>
        <w:t xml:space="preserve"> Моделирование кинетики реакций, расчет равновесия, оптимизация температуры и давления.</w:t>
      </w:r>
    </w:p>
    <w:p>
      <w:pPr>
        <w:pStyle w:val="ListParagraph"/>
      </w:pPr>
      <w:r>
        <w:t xml:space="preserve">  </w:t>
      </w:r>
      <w:r>
        <w:rPr>
          <w:b/>
        </w:rPr>
        <w:t>В. Оценка экономической целесообразности новых технологий:</w:t>
      </w:r>
      <w:r>
        <w:rPr/>
        <w:t xml:space="preserve"> Расчет капитальных и эксплуатационных затрат, оценка прибыли.</w:t>
      </w:r>
    </w:p>
    <w:p>
      <w:pPr>
        <w:pStyle w:val="ListBullet"/>
      </w:pPr>
      <w:r>
        <w:rPr>
          <w:b/>
        </w:rPr>
        <w:t>IV. Перспективные направления развития моделирования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Интеграция с искусственным интеллектом и машинным обучением:</w:t>
      </w:r>
      <w:r>
        <w:rPr/>
        <w:t xml:space="preserve"> Разработка самообучающихся моделей, прогнозирование аварийных ситуаций.</w:t>
      </w:r>
    </w:p>
    <w:p>
      <w:pPr>
        <w:pStyle w:val="ListParagraph"/>
      </w:pPr>
      <w:r>
        <w:t xml:space="preserve">  </w:t>
      </w:r>
      <w:r>
        <w:rPr>
          <w:b/>
        </w:rPr>
        <w:t>Б. Развитие цифровых двойников:</w:t>
      </w:r>
      <w:r>
        <w:rPr/>
        <w:t xml:space="preserve"> Мониторинг параметров оборудования, выявление дефектов.</w:t>
      </w:r>
    </w:p>
    <w:p>
      <w:pPr>
        <w:pStyle w:val="ListParagraph"/>
      </w:pPr>
      <w:r>
        <w:t xml:space="preserve">  </w:t>
      </w:r>
      <w:r>
        <w:rPr>
          <w:b/>
        </w:rPr>
        <w:t>В. Разработка облачных платформ для моделирования:</w:t>
      </w:r>
      <w:r>
        <w:rPr/>
        <w:t xml:space="preserve"> Размещение моделей в облаке, доступ к моделям из любой точки мира.</w:t>
      </w:r>
    </w:p>
    <w:p>
      <w:pPr>
        <w:pStyle w:val="ListBullet"/>
      </w:pPr>
      <w:r>
        <w:t>Этот список представляет собой надежную структуру для главы, охватывающую как текущие применения, так и будущие тенденции моделирования в нефтепереработке.  Отлично!</w:t>
      </w:r>
    </w:p>
    <w:p>
      <w:r>
        <w:br w:type="page"/>
      </w:r>
    </w:p>
    <w:p>
      <w:pPr>
        <w:pStyle w:val="Heading1"/>
      </w:pPr>
      <w:r>
        <w:t>Глава 5:  Примеры цифровых двойников в нефтепереработке: цифровые двойники установок первичной переработки, каталитического крекинга, гидроочистки и систем подготовки.</w:t>
      </w:r>
    </w:p>
    <w:p>
      <w:r>
        <w:rPr>
          <w:b/>
        </w:rPr>
        <w:t>I. Применение моделирования для оптимизации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Оптимизация энергопотребления</w:t>
      </w:r>
    </w:p>
    <w:p>
      <w:pPr>
        <w:pStyle w:val="ListParagraph"/>
      </w:pPr>
      <w:r>
        <w:t xml:space="preserve">  Аргумент: Моделирование позволяет выявить узкие места в энергопотреблении и разработать стратегии по снижению затрат энергии.</w:t>
      </w:r>
    </w:p>
    <w:p>
      <w:pPr>
        <w:pStyle w:val="ListParagraph"/>
      </w:pPr>
      <w:r>
        <w:t xml:space="preserve">  Подтверждение: Анализ тепловых потоков, оптимизация режимов работы оборудования, использование рекуперации тепла.</w:t>
      </w:r>
    </w:p>
    <w:p>
      <w:pPr>
        <w:pStyle w:val="ListParagraph"/>
      </w:pPr>
      <w:r>
        <w:t xml:space="preserve">  </w:t>
      </w:r>
      <w:r>
        <w:rPr>
          <w:b/>
        </w:rPr>
        <w:t>Б. Оптимизация расхода сырья</w:t>
      </w:r>
    </w:p>
    <w:p>
      <w:pPr>
        <w:pStyle w:val="ListParagraph"/>
      </w:pPr>
      <w:r>
        <w:t xml:space="preserve">  Аргумент: Моделирование позволяет минимизировать потери сырья и повысить выход целевого продукта.</w:t>
      </w:r>
    </w:p>
    <w:p>
      <w:pPr>
        <w:pStyle w:val="ListParagraph"/>
      </w:pPr>
      <w:r>
        <w:t xml:space="preserve">  Подтверждение: Оптимизация режимов работы реакторов, улучшение процессов разделения, снижение потерь при транспортировке.</w:t>
      </w:r>
    </w:p>
    <w:p>
      <w:pPr>
        <w:pStyle w:val="ListParagraph"/>
      </w:pPr>
      <w:r>
        <w:t xml:space="preserve">  </w:t>
      </w:r>
      <w:r>
        <w:rPr>
          <w:b/>
        </w:rPr>
        <w:t>В. Оптимизация производительности</w:t>
      </w:r>
    </w:p>
    <w:p>
      <w:pPr>
        <w:pStyle w:val="ListParagraph"/>
      </w:pPr>
      <w:r>
        <w:t xml:space="preserve">  Аргумент: Моделирование позволяет выявить факторы, ограничивающие производительность, и разработать стратегии по ее увеличению.</w:t>
      </w:r>
    </w:p>
    <w:p>
      <w:pPr>
        <w:pStyle w:val="ListParagraph"/>
      </w:pPr>
      <w:r>
        <w:t xml:space="preserve">  Подтверждение: Оптимизация режимов работы оборудования, увеличение пропускной способности узких мест, улучшение координации работы различных цехов.</w:t>
      </w:r>
    </w:p>
    <w:p>
      <w:pPr>
        <w:pStyle w:val="ListParagraph"/>
      </w:pPr>
      <w:r>
        <w:t xml:space="preserve">  </w:t>
      </w:r>
      <w:r>
        <w:rPr>
          <w:b/>
        </w:rPr>
        <w:t>Г. Оптимизация качества продукции</w:t>
      </w:r>
    </w:p>
    <w:p>
      <w:pPr>
        <w:pStyle w:val="ListParagraph"/>
      </w:pPr>
      <w:r>
        <w:t xml:space="preserve">  Аргумент: Моделирование позволяет выявить факторы, влияющие на качество продукции, и разработать стратегии по его улучшению.</w:t>
      </w:r>
    </w:p>
    <w:p>
      <w:pPr>
        <w:pStyle w:val="ListParagraph"/>
      </w:pPr>
      <w:r>
        <w:t xml:space="preserve">  Подтверждение: Оптимизация режимов работы реакторов, улучшение процессов разделения, контроль качества сырья и продукции.</w:t>
      </w:r>
    </w:p>
    <w:p>
      <w:pPr>
        <w:pStyle w:val="ListParagraph"/>
      </w:pPr>
      <w:r>
        <w:t xml:space="preserve">  </w:t>
      </w:r>
      <w:r>
        <w:rPr>
          <w:b/>
        </w:rPr>
        <w:t>А. Анализ рисков и опасностей</w:t>
      </w:r>
    </w:p>
    <w:p>
      <w:pPr>
        <w:pStyle w:val="ListParagraph"/>
      </w:pPr>
      <w:r>
        <w:t xml:space="preserve">  Аргумент: Моделирование позволяет выявить потенциальные опасности и риски, связанные с технологическими процессами.</w:t>
      </w:r>
    </w:p>
    <w:p>
      <w:pPr>
        <w:pStyle w:val="ListParagraph"/>
      </w:pPr>
      <w:r>
        <w:t xml:space="preserve">  Подтверждение: Анализ сценариев развития аварийных ситуаций, оценка вероятности возникновения аварий, выявление уязвимых мест в системе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Б. Разработка систем предотвращения аварий</w:t>
      </w:r>
    </w:p>
    <w:p>
      <w:pPr>
        <w:pStyle w:val="ListParagraph"/>
      </w:pPr>
      <w:r>
        <w:t xml:space="preserve">  Аргумент: Моделирование позволяет разработать эффективные системы предотвращения аварий и снижения последствий.</w:t>
      </w:r>
    </w:p>
    <w:p>
      <w:pPr>
        <w:pStyle w:val="ListParagraph"/>
      </w:pPr>
      <w:r>
        <w:t xml:space="preserve">  Подтверждение: Разработка систем сигнализации и защиты, автоматизация процессов управления, резервирование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В. Оценка эффективности систем безопасности</w:t>
      </w:r>
    </w:p>
    <w:p>
      <w:pPr>
        <w:pStyle w:val="ListParagraph"/>
      </w:pPr>
      <w:r>
        <w:t xml:space="preserve">  Аргумент: Моделирование позволяет оценить эффективность систем безопасности и выявить недостатки.</w:t>
      </w:r>
    </w:p>
    <w:p>
      <w:pPr>
        <w:pStyle w:val="ListParagraph"/>
      </w:pPr>
      <w:r>
        <w:t xml:space="preserve">  Подтверждение: Имитация аварийных ситуаций, анализ работы систем защиты, выявление слабых мест в системе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Г. Обучение персонала действиям в аварийных ситуациях</w:t>
      </w:r>
    </w:p>
    <w:p>
      <w:pPr>
        <w:pStyle w:val="ListParagraph"/>
      </w:pPr>
      <w:r>
        <w:t xml:space="preserve">  Аргумент: Моделирование позволяет обучить персонал действиям в аварийных ситуациях и повысить их готовность к ним.</w:t>
      </w:r>
    </w:p>
    <w:p>
      <w:pPr>
        <w:pStyle w:val="ListParagraph"/>
      </w:pPr>
      <w:r>
        <w:t xml:space="preserve">  Подтверждение: Имитация аварийных ситуаций, проведение тренировок, отработка навыков действий в экстремальных условиях.</w:t>
      </w:r>
    </w:p>
    <w:p>
      <w:pPr>
        <w:pStyle w:val="ListParagraph"/>
      </w:pPr>
      <w:r>
        <w:t xml:space="preserve">  </w:t>
      </w:r>
      <w:r>
        <w:rPr>
          <w:b/>
        </w:rPr>
        <w:t>А. Проектирование новых установок и аппаратов</w:t>
      </w:r>
    </w:p>
    <w:p>
      <w:pPr>
        <w:pStyle w:val="ListParagraph"/>
      </w:pPr>
      <w:r>
        <w:t xml:space="preserve">  Аргумент: Моделирование позволяет спроектировать новые установки и аппараты с оптимальными характеристиками.</w:t>
      </w:r>
    </w:p>
    <w:p>
      <w:pPr>
        <w:pStyle w:val="ListParagraph"/>
      </w:pPr>
      <w:r>
        <w:t xml:space="preserve">  Подтверждение: Оптимизация параметров аппаратов, выбор оптимальной конфигурации установки, расчет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Б. Исследование новых реакций и процессов</w:t>
      </w:r>
    </w:p>
    <w:p>
      <w:pPr>
        <w:pStyle w:val="ListParagraph"/>
      </w:pPr>
      <w:r>
        <w:t xml:space="preserve">  Аргумент: Моделирование позволяет исследовать новые реакции и процессы и выявить оптимальные условия их проведения.</w:t>
      </w:r>
    </w:p>
    <w:p>
      <w:pPr>
        <w:pStyle w:val="ListParagraph"/>
      </w:pPr>
      <w:r>
        <w:t xml:space="preserve">  Подтверждение: Моделирование кинетики реакций, расчет равновесия, оптимизация температуры и давления.</w:t>
      </w:r>
    </w:p>
    <w:p>
      <w:pPr>
        <w:pStyle w:val="ListParagraph"/>
      </w:pPr>
      <w:r>
        <w:t xml:space="preserve">  </w:t>
      </w:r>
      <w:r>
        <w:rPr>
          <w:b/>
        </w:rPr>
        <w:t>В. Масштабирование лабораторных процессов до промышленного уровня</w:t>
      </w:r>
    </w:p>
    <w:p>
      <w:pPr>
        <w:pStyle w:val="ListParagraph"/>
      </w:pPr>
      <w:r>
        <w:t xml:space="preserve">  Аргумент: Моделирование позволяет масштабировать лабораторные процессы до промышленного уровня с минимальными затратами и рисками.</w:t>
      </w:r>
    </w:p>
    <w:p>
      <w:pPr>
        <w:pStyle w:val="ListParagraph"/>
      </w:pPr>
      <w:r>
        <w:t xml:space="preserve">  Подтверждение: Моделирование гидродинамики и тепломассообмена, оптимизация параметров аппаратов, учет влияния масштаба на эффективность процесса.</w:t>
      </w:r>
    </w:p>
    <w:p>
      <w:pPr>
        <w:pStyle w:val="ListParagraph"/>
      </w:pPr>
      <w:r>
        <w:t xml:space="preserve">  </w:t>
      </w:r>
      <w:r>
        <w:rPr>
          <w:b/>
        </w:rPr>
        <w:t>Г. Оценка экономической целесообразности новых технологий</w:t>
      </w:r>
    </w:p>
    <w:p>
      <w:pPr>
        <w:pStyle w:val="ListParagraph"/>
      </w:pPr>
      <w:r>
        <w:t xml:space="preserve">  Аргумент: Моделирование позволяет оценить экономическую целесообразность новых технологий и выявить наиболее перспективные направления развития.</w:t>
      </w:r>
    </w:p>
    <w:p>
      <w:pPr>
        <w:pStyle w:val="ListParagraph"/>
      </w:pPr>
      <w:r>
        <w:t xml:space="preserve">  Подтверждение: Расчет капитальных и эксплуатационных затрат, оценка прибыли, расчет срока окупаемости инвестиций.</w:t>
      </w:r>
    </w:p>
    <w:p>
      <w:pPr>
        <w:pStyle w:val="ListParagraph"/>
      </w:pPr>
      <w:r>
        <w:t xml:space="preserve">  </w:t>
      </w:r>
      <w:r>
        <w:rPr>
          <w:b/>
        </w:rPr>
        <w:t>А. Интеграция с искусственным интеллектом и машинным обучением</w:t>
      </w:r>
    </w:p>
    <w:p>
      <w:pPr>
        <w:pStyle w:val="ListParagraph"/>
      </w:pPr>
      <w:r>
        <w:t xml:space="preserve">  Аргумент: Использование алгоритмов искусственного интеллекта и машинного обучения позволяет повысить точность и эффективность моделирования, а также автоматизировать процессы оптимизации.</w:t>
      </w:r>
    </w:p>
    <w:p>
      <w:pPr>
        <w:pStyle w:val="ListParagraph"/>
      </w:pPr>
      <w:r>
        <w:t xml:space="preserve">  Подтверждение: Разработка самообучающихся моделей, прогнозирование аварийных ситуаций, оптимизация режимов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Б. Развитие цифровых двойников</w:t>
      </w:r>
    </w:p>
    <w:p>
      <w:pPr>
        <w:pStyle w:val="ListParagraph"/>
      </w:pPr>
      <w:r>
        <w:t xml:space="preserve">  Аргумент: Создание цифровых двойников позволяет в режиме реального времени отслеживать состояние оборудования и процессов, а также прогнозировать их поведение.</w:t>
      </w:r>
    </w:p>
    <w:p>
      <w:pPr>
        <w:pStyle w:val="ListParagraph"/>
      </w:pPr>
      <w:r>
        <w:t xml:space="preserve">  Подтверждение: Мониторинг параметров оборудования, выявление дефектов, прогнозирование отказов.</w:t>
      </w:r>
    </w:p>
    <w:p>
      <w:pPr>
        <w:pStyle w:val="ListParagraph"/>
      </w:pPr>
      <w:r>
        <w:t xml:space="preserve">  </w:t>
      </w:r>
      <w:r>
        <w:rPr>
          <w:b/>
        </w:rPr>
        <w:t>В. Разработка облачных платформ для моделирования</w:t>
      </w:r>
    </w:p>
    <w:p>
      <w:pPr>
        <w:pStyle w:val="ListParagraph"/>
      </w:pPr>
      <w:r>
        <w:t xml:space="preserve">  Аргумент: Использование облачных платформ позволяет повысить доступность и масштабируемость моделирования, а также снизить затраты на инфраструктуру.</w:t>
      </w:r>
    </w:p>
    <w:p>
      <w:pPr>
        <w:pStyle w:val="ListParagraph"/>
      </w:pPr>
      <w:r>
        <w:t xml:space="preserve">  Подтверждение: Размещение моделей в облаке, доступ к моделям из любой точки мира, совместная работа над моделями.</w:t>
      </w:r>
    </w:p>
    <w:p>
      <w:pPr>
        <w:pStyle w:val="ListParagraph"/>
      </w:pPr>
      <w:r>
        <w:t xml:space="preserve">  </w:t>
      </w:r>
      <w:r>
        <w:rPr>
          <w:b/>
        </w:rPr>
        <w:t>Г. Развитие мультидисциплинарного моделирования</w:t>
      </w:r>
    </w:p>
    <w:p>
      <w:pPr>
        <w:pStyle w:val="ListParagraph"/>
      </w:pPr>
      <w:r>
        <w:t xml:space="preserve">  Аргумент: Интеграция различных моделей (химических, физических, механических) позволяет получить более полное и точное представление о технологическом процессе.</w:t>
      </w:r>
    </w:p>
    <w:p>
      <w:pPr>
        <w:pStyle w:val="ListParagraph"/>
      </w:pPr>
      <w:r>
        <w:t xml:space="preserve">  Подтверждение: Моделирование взаимосвязи между различными параметрами процесса, учет влияния различных факторов на эффективность процесса.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давайте отфильтруем предложенный список, чтобы он соответствовал рамкам главы и был сфокусирован на содержательных разделах. Я буду возвращать только идеи, которые можно развить в полноценные разделы, а также немного их уточню.</w:t>
      </w:r>
    </w:p>
    <w:p>
      <w:pPr>
        <w:pStyle w:val="ListBullet"/>
      </w:pPr>
      <w:r>
        <w:rPr>
          <w:b/>
        </w:rPr>
        <w:t>I. Применение моделирования для оптимизации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Оптимизация энергопотребления:</w:t>
      </w:r>
      <w:r>
        <w:rPr/>
        <w:t xml:space="preserve">  Сосредоточиться на анализе тепловых потоков, рекуперации тепла и оптимизации режимов работы энергоемкого оборудования (насосы, компрессоры).</w:t>
      </w:r>
    </w:p>
    <w:p>
      <w:pPr>
        <w:pStyle w:val="ListParagraph"/>
      </w:pPr>
      <w:r>
        <w:t xml:space="preserve">  </w:t>
      </w:r>
      <w:r>
        <w:rPr>
          <w:b/>
        </w:rPr>
        <w:t>Б. Оптимизация выхода целевого продукта:</w:t>
      </w:r>
      <w:r>
        <w:rPr/>
        <w:t xml:space="preserve"> Анализ влияния параметров процесса (температура, давление, время реакции) на выход и качество продукта.</w:t>
      </w:r>
    </w:p>
    <w:p>
      <w:pPr>
        <w:pStyle w:val="ListParagraph"/>
      </w:pPr>
      <w:r>
        <w:t xml:space="preserve">  </w:t>
      </w:r>
      <w:r>
        <w:rPr>
          <w:b/>
        </w:rPr>
        <w:t>В. Оптимизация режимов работы реакторов:</w:t>
      </w:r>
      <w:r>
        <w:rPr/>
        <w:t xml:space="preserve"> Моделирование кинетики реакций и оптимизация параметров работы реакторов для достижения максимального выхода и селективности.</w:t>
      </w:r>
    </w:p>
    <w:p>
      <w:pPr>
        <w:pStyle w:val="ListBullet"/>
      </w:pPr>
      <w:r>
        <w:rPr>
          <w:b/>
        </w:rPr>
        <w:t>II. Моделирование для повышения безопасности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Анализ сценариев развития аварийных ситуаций:</w:t>
      </w:r>
      <w:r>
        <w:rPr/>
        <w:t xml:space="preserve">  Разработка моделей для оценки последствий отказов оборудования и ошибок персонала.</w:t>
      </w:r>
    </w:p>
    <w:p>
      <w:pPr>
        <w:pStyle w:val="ListParagraph"/>
      </w:pPr>
      <w:r>
        <w:t xml:space="preserve">  </w:t>
      </w:r>
      <w:r>
        <w:rPr>
          <w:b/>
        </w:rPr>
        <w:t>Б. Оценка эффективности систем защитного отключения (СЗД) и предохранительных клапанов:</w:t>
      </w:r>
      <w:r>
        <w:rPr/>
        <w:t xml:space="preserve">  Моделирование работы этих систем в различных аварийных сценариях.</w:t>
      </w:r>
    </w:p>
    <w:p>
      <w:pPr>
        <w:pStyle w:val="ListBullet"/>
      </w:pPr>
      <w:r>
        <w:rPr>
          <w:b/>
        </w:rPr>
        <w:t>III. Моделирование для разработки новых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Моделирование кинетики новых реакций:</w:t>
      </w:r>
      <w:r>
        <w:rPr/>
        <w:t xml:space="preserve">  Определение оптимальных параметров для проведения новых реакций и прогнозирование выхода продукта.</w:t>
      </w:r>
    </w:p>
    <w:p>
      <w:pPr>
        <w:pStyle w:val="ListParagraph"/>
      </w:pPr>
      <w:r>
        <w:t xml:space="preserve">  </w:t>
      </w:r>
      <w:r>
        <w:rPr>
          <w:b/>
        </w:rPr>
        <w:t>Б. Оптимизация конструкции новых аппаратов:</w:t>
      </w:r>
      <w:r>
        <w:rPr/>
        <w:t xml:space="preserve"> Моделирование гидродинамики и тепломассообмена в новых аппаратах для оптимизации их конструкции и повышения эффективности.</w:t>
      </w:r>
    </w:p>
    <w:p>
      <w:pPr>
        <w:pStyle w:val="ListBullet"/>
      </w:pPr>
      <w:r>
        <w:rPr>
          <w:b/>
        </w:rPr>
        <w:t>IV. Перспективные направления развития моделирования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Использование машинного обучения для прогнозирования аварийных ситуаций:</w:t>
      </w:r>
      <w:r>
        <w:rPr/>
        <w:t xml:space="preserve"> Разработка моделей на основе исторических данных для прогнозирования отказов оборудования и других аварийных ситуаций.</w:t>
      </w:r>
    </w:p>
    <w:p>
      <w:pPr>
        <w:pStyle w:val="ListParagraph"/>
      </w:pPr>
      <w:r>
        <w:t xml:space="preserve">  </w:t>
      </w:r>
      <w:r>
        <w:rPr>
          <w:b/>
        </w:rPr>
        <w:t>Б. Создание цифровых двойников для мониторинга и оптимизации работы установок:</w:t>
      </w:r>
      <w:r>
        <w:rPr/>
        <w:t xml:space="preserve"> Разработка моделей, которые в режиме реального времени отражают состояние установок и позволяют оптимизировать их работу.</w:t>
      </w:r>
    </w:p>
    <w:p>
      <w:pPr>
        <w:pStyle w:val="ListBullet"/>
      </w:pPr>
      <w:r>
        <w:t>Это отфильтрованный список идей, которые можно развить в полноценные разделы главы. Он сфокусирован на наиболее важных и актуальных аспектах применения моделирования в нефтепереработке.</w:t>
      </w:r>
    </w:p>
    <w:p>
      <w:r>
        <w:br w:type="page"/>
      </w:r>
    </w:p>
    <w:p>
      <w:pPr>
        <w:pStyle w:val="Heading1"/>
      </w:pPr>
      <w:r>
        <w:t>Глава 6:  Интеграция цифровых двойников с реальными объектами: сбор и передача данных, оптимизация управления и применение машинного обучения.</w:t>
      </w:r>
    </w:p>
    <w:p>
      <w:r>
        <w:rPr>
          <w:b/>
        </w:rPr>
        <w:t>I. Применение моделирования для оптимизации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Оптимизация энергопотребления</w:t>
      </w:r>
    </w:p>
    <w:p>
      <w:pPr>
        <w:pStyle w:val="ListParagraph"/>
      </w:pPr>
      <w:r>
        <w:t xml:space="preserve">  Аргумент: Выявление узких мест и разработка стратегий снижения затрат.</w:t>
      </w:r>
    </w:p>
    <w:p>
      <w:pPr>
        <w:pStyle w:val="ListParagraph"/>
      </w:pPr>
      <w:r>
        <w:t xml:space="preserve">  Подтверждение: Анализ тепловых потоков, оптимизация режимов работы оборудования, рекуперация тепла.</w:t>
      </w:r>
    </w:p>
    <w:p>
      <w:pPr>
        <w:pStyle w:val="ListParagraph"/>
      </w:pPr>
      <w:r>
        <w:t xml:space="preserve">  </w:t>
      </w:r>
      <w:r>
        <w:rPr>
          <w:b/>
        </w:rPr>
        <w:t>Б. Оптимизация расхода сырья</w:t>
      </w:r>
    </w:p>
    <w:p>
      <w:pPr>
        <w:pStyle w:val="ListParagraph"/>
      </w:pPr>
      <w:r>
        <w:t xml:space="preserve">  Аргумент: Минимизация потерь и повышение выхода целевого продукта.</w:t>
      </w:r>
    </w:p>
    <w:p>
      <w:pPr>
        <w:pStyle w:val="ListParagraph"/>
      </w:pPr>
      <w:r>
        <w:t xml:space="preserve">  Подтверждение: Оптимизация режимов реакторов, улучшение процессов разделения, снижение потерь при транспортировке.</w:t>
      </w:r>
    </w:p>
    <w:p>
      <w:pPr>
        <w:pStyle w:val="ListParagraph"/>
      </w:pPr>
      <w:r>
        <w:t xml:space="preserve">  </w:t>
      </w:r>
      <w:r>
        <w:rPr>
          <w:b/>
        </w:rPr>
        <w:t>В. Оптимизация производительности</w:t>
      </w:r>
    </w:p>
    <w:p>
      <w:pPr>
        <w:pStyle w:val="ListParagraph"/>
      </w:pPr>
      <w:r>
        <w:t xml:space="preserve">  Аргумент: Выявление ограничений и разработка стратегий увеличения производительности.</w:t>
      </w:r>
    </w:p>
    <w:p>
      <w:pPr>
        <w:pStyle w:val="ListParagraph"/>
      </w:pPr>
      <w:r>
        <w:t xml:space="preserve">  Подтверждение: Оптимизация режимов оборудования, увеличение пропускной способности, улучшение координации.</w:t>
      </w:r>
    </w:p>
    <w:p>
      <w:pPr>
        <w:pStyle w:val="ListParagraph"/>
      </w:pPr>
      <w:r>
        <w:t xml:space="preserve">  </w:t>
      </w:r>
      <w:r>
        <w:rPr>
          <w:b/>
        </w:rPr>
        <w:t>Г. Оптимизация качества продукции</w:t>
      </w:r>
    </w:p>
    <w:p>
      <w:pPr>
        <w:pStyle w:val="ListParagraph"/>
      </w:pPr>
      <w:r>
        <w:t xml:space="preserve">  Аргумент: Выявление влияющих факторов и разработка стратегий улучшения качества.</w:t>
      </w:r>
    </w:p>
    <w:p>
      <w:pPr>
        <w:pStyle w:val="ListParagraph"/>
      </w:pPr>
      <w:r>
        <w:t xml:space="preserve">  Подтверждение: Оптимизация режимов реакторов, улучшение процессов разделения, контроль качества сырья.</w:t>
      </w:r>
    </w:p>
    <w:p>
      <w:pPr>
        <w:pStyle w:val="ListParagraph"/>
      </w:pPr>
      <w:r>
        <w:t xml:space="preserve">  </w:t>
      </w:r>
      <w:r>
        <w:rPr>
          <w:b/>
        </w:rPr>
        <w:t>А. Анализ рисков и опасностей</w:t>
      </w:r>
    </w:p>
    <w:p>
      <w:pPr>
        <w:pStyle w:val="ListParagraph"/>
      </w:pPr>
      <w:r>
        <w:t xml:space="preserve">  Аргумент: Выявление потенциальных угроз для процессов.</w:t>
      </w:r>
    </w:p>
    <w:p>
      <w:pPr>
        <w:pStyle w:val="ListParagraph"/>
      </w:pPr>
      <w:r>
        <w:t xml:space="preserve">  Подтверждение: Анализ сценариев аварий, оценка вероятности, выявление слабых мест.</w:t>
      </w:r>
    </w:p>
    <w:p>
      <w:pPr>
        <w:pStyle w:val="ListParagraph"/>
      </w:pPr>
      <w:r>
        <w:t xml:space="preserve">  </w:t>
      </w:r>
      <w:r>
        <w:rPr>
          <w:b/>
        </w:rPr>
        <w:t>Б. Разработка систем предотвращения аварий</w:t>
      </w:r>
    </w:p>
    <w:p>
      <w:pPr>
        <w:pStyle w:val="ListParagraph"/>
      </w:pPr>
      <w:r>
        <w:t xml:space="preserve">  Аргумент: Создание эффективных мер для предотвращения аварий и смягчения последствий.</w:t>
      </w:r>
    </w:p>
    <w:p>
      <w:pPr>
        <w:pStyle w:val="ListParagraph"/>
      </w:pPr>
      <w:r>
        <w:t xml:space="preserve">  Подтверждение: Разработка систем сигнализации и защиты, автоматизация управления, резервирование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В. Оценка эффективности систем безопасности</w:t>
      </w:r>
    </w:p>
    <w:p>
      <w:pPr>
        <w:pStyle w:val="ListParagraph"/>
      </w:pPr>
      <w:r>
        <w:t xml:space="preserve">  Аргумент: Определение степени защиты от аварий.</w:t>
      </w:r>
    </w:p>
    <w:p>
      <w:pPr>
        <w:pStyle w:val="ListParagraph"/>
      </w:pPr>
      <w:r>
        <w:t xml:space="preserve">  Подтверждение: Имитация аварийных ситуаций, анализ работы систем защиты, выявление недостатков.</w:t>
      </w:r>
    </w:p>
    <w:p>
      <w:pPr>
        <w:pStyle w:val="ListParagraph"/>
      </w:pPr>
      <w:r>
        <w:t xml:space="preserve">  </w:t>
      </w:r>
      <w:r>
        <w:rPr>
          <w:b/>
        </w:rPr>
        <w:t>Г. Обучение персонала действиям в аварийных ситуациях</w:t>
      </w:r>
    </w:p>
    <w:p>
      <w:pPr>
        <w:pStyle w:val="ListParagraph"/>
      </w:pPr>
      <w:r>
        <w:t xml:space="preserve">  Аргумент: Повышение готовности персонала к чрезвычайным ситуациям.</w:t>
      </w:r>
    </w:p>
    <w:p>
      <w:pPr>
        <w:pStyle w:val="ListParagraph"/>
      </w:pPr>
      <w:r>
        <w:t xml:space="preserve">  Подтверждение: Имитация аварийных ситуаций, проведение тренировок, отработка навыков.</w:t>
      </w:r>
    </w:p>
    <w:p>
      <w:pPr>
        <w:pStyle w:val="ListParagraph"/>
      </w:pPr>
      <w:r>
        <w:t xml:space="preserve">  </w:t>
      </w:r>
      <w:r>
        <w:rPr>
          <w:b/>
        </w:rPr>
        <w:t>А. Проектирование новых установок и аппаратов</w:t>
      </w:r>
    </w:p>
    <w:p>
      <w:pPr>
        <w:pStyle w:val="ListParagraph"/>
      </w:pPr>
      <w:r>
        <w:t xml:space="preserve">  Аргумент: Разработка установок и аппаратов с оптимальными характеристиками.</w:t>
      </w:r>
    </w:p>
    <w:p>
      <w:pPr>
        <w:pStyle w:val="ListParagraph"/>
      </w:pPr>
      <w:r>
        <w:t xml:space="preserve">  Подтверждение: Оптимизация параметров аппаратов, выбор конфигурации установки, расчет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Б. Исследование новых реакций и процессов</w:t>
      </w:r>
    </w:p>
    <w:p>
      <w:pPr>
        <w:pStyle w:val="ListParagraph"/>
      </w:pPr>
      <w:r>
        <w:t xml:space="preserve">  Аргумент: Выявление оптимальных условий для новых реакций и процессов.</w:t>
      </w:r>
    </w:p>
    <w:p>
      <w:pPr>
        <w:pStyle w:val="ListParagraph"/>
      </w:pPr>
      <w:r>
        <w:t xml:space="preserve">  Подтверждение: Моделирование кинетики реакций, расчет равновесия, оптимизация температуры и давления.</w:t>
      </w:r>
    </w:p>
    <w:p>
      <w:pPr>
        <w:pStyle w:val="ListParagraph"/>
      </w:pPr>
      <w:r>
        <w:t xml:space="preserve">  </w:t>
      </w:r>
      <w:r>
        <w:rPr>
          <w:b/>
        </w:rPr>
        <w:t>В. Масштабирование лабораторных процессов до промышленного уровня</w:t>
      </w:r>
    </w:p>
    <w:p>
      <w:pPr>
        <w:pStyle w:val="ListParagraph"/>
      </w:pPr>
      <w:r>
        <w:t xml:space="preserve">  Аргумент: Переход от лабораторных к промышленным масштабам с минимальными затратами и рисками.</w:t>
      </w:r>
    </w:p>
    <w:p>
      <w:pPr>
        <w:pStyle w:val="ListParagraph"/>
      </w:pPr>
      <w:r>
        <w:t xml:space="preserve">  Подтверждение: Моделирование гидродинамики и тепломассообмена, оптимизация параметров аппаратов, учет масштаба.</w:t>
      </w:r>
    </w:p>
    <w:p>
      <w:pPr>
        <w:pStyle w:val="ListParagraph"/>
      </w:pPr>
      <w:r>
        <w:t xml:space="preserve">  </w:t>
      </w:r>
      <w:r>
        <w:rPr>
          <w:b/>
        </w:rPr>
        <w:t>Г. Оценка экономической целесообразности новых технологий</w:t>
      </w:r>
    </w:p>
    <w:p>
      <w:pPr>
        <w:pStyle w:val="ListParagraph"/>
      </w:pPr>
      <w:r>
        <w:t xml:space="preserve">  Аргумент: Определение перспективности новых технологий.</w:t>
      </w:r>
    </w:p>
    <w:p>
      <w:pPr>
        <w:pStyle w:val="ListParagraph"/>
      </w:pPr>
      <w:r>
        <w:t xml:space="preserve">  Подтверждение: Расчет капитальных и эксплуатационных затрат, оценка прибыли, расчет срока окупаемости.</w:t>
      </w:r>
    </w:p>
    <w:p>
      <w:pPr>
        <w:pStyle w:val="ListParagraph"/>
      </w:pPr>
      <w:r>
        <w:t xml:space="preserve">  </w:t>
      </w:r>
      <w:r>
        <w:rPr>
          <w:b/>
        </w:rPr>
        <w:t>А. Интеграция с искусственным интеллектом и машинным обучением</w:t>
      </w:r>
    </w:p>
    <w:p>
      <w:pPr>
        <w:pStyle w:val="ListParagraph"/>
      </w:pPr>
      <w:r>
        <w:t xml:space="preserve">  Аргумент: Повышение точности, эффективности и автоматизации моделирования.</w:t>
      </w:r>
    </w:p>
    <w:p>
      <w:pPr>
        <w:pStyle w:val="ListParagraph"/>
      </w:pPr>
      <w:r>
        <w:t xml:space="preserve">  Подтверждение: Разработка самообучающихся моделей, прогнозирование аварийных ситуаций, оптимизация режимов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Б. Развитие цифровых двойников</w:t>
      </w:r>
    </w:p>
    <w:p>
      <w:pPr>
        <w:pStyle w:val="ListParagraph"/>
      </w:pPr>
      <w:r>
        <w:t xml:space="preserve">  Аргумент: Отслеживание состояния оборудования и прогнозирование его поведения в реальном времени.</w:t>
      </w:r>
    </w:p>
    <w:p>
      <w:pPr>
        <w:pStyle w:val="ListParagraph"/>
      </w:pPr>
      <w:r>
        <w:t xml:space="preserve">  Подтверждение: Мониторинг параметров оборудования, выявление дефектов, прогнозирование отказов.</w:t>
      </w:r>
    </w:p>
    <w:p>
      <w:pPr>
        <w:pStyle w:val="ListParagraph"/>
      </w:pPr>
      <w:r>
        <w:t xml:space="preserve">  </w:t>
      </w:r>
      <w:r>
        <w:rPr>
          <w:b/>
        </w:rPr>
        <w:t>В. Разработка облачных платформ для моделирования</w:t>
      </w:r>
    </w:p>
    <w:p>
      <w:pPr>
        <w:pStyle w:val="ListParagraph"/>
      </w:pPr>
      <w:r>
        <w:t xml:space="preserve">  Аргумент: Повышение доступности, масштабируемости и снижение затрат на инфраструктуру.</w:t>
      </w:r>
    </w:p>
    <w:p>
      <w:pPr>
        <w:pStyle w:val="ListParagraph"/>
      </w:pPr>
      <w:r>
        <w:t xml:space="preserve">  Подтверждение: Размещение моделей в облаке, доступ из любой точки, совместная работа.</w:t>
      </w:r>
    </w:p>
    <w:p>
      <w:pPr>
        <w:pStyle w:val="ListParagraph"/>
      </w:pPr>
      <w:r>
        <w:t xml:space="preserve">  </w:t>
      </w:r>
      <w:r>
        <w:rPr>
          <w:b/>
        </w:rPr>
        <w:t>Г. Развитие мультидисциплинарного моделирования</w:t>
      </w:r>
    </w:p>
    <w:p>
      <w:pPr>
        <w:pStyle w:val="ListParagraph"/>
      </w:pPr>
      <w:r>
        <w:t xml:space="preserve">  Аргумент: Получение более полного и точного представления о технологическом процессе.</w:t>
      </w:r>
    </w:p>
    <w:p>
      <w:pPr>
        <w:pStyle w:val="ListParagraph"/>
      </w:pPr>
      <w:r>
        <w:t xml:space="preserve">  Подтверждение: Моделирование взаимосвязи между параметрами, учет влияния различных факторов.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давайте финально отфильтруем идеи, придерживаясь строго рамок главы и делая акцент на практическую значимость.</w:t>
      </w:r>
    </w:p>
    <w:p>
      <w:pPr>
        <w:pStyle w:val="ListBullet"/>
      </w:pPr>
      <w:r>
        <w:rPr>
          <w:b/>
        </w:rPr>
        <w:t>I. Применение моделирования для оптимизации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Оптимизация энергопотребления:</w:t>
      </w:r>
      <w:r>
        <w:rPr/>
        <w:t xml:space="preserve">  Выявление и устранение "узких мест" в энергопотреблении, используя моделирование тепловых потоков и режимов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Б. Оптимизация выхода целевого продукта:</w:t>
      </w:r>
      <w:r>
        <w:rPr/>
        <w:t xml:space="preserve">  Моделирование влияния параметров процесса (температура, давление, время реакции) на выход и качество продукта для максимизации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В. Оптимизация режимов работы реакторов:</w:t>
      </w:r>
      <w:r>
        <w:rPr/>
        <w:t xml:space="preserve">  Моделирование кинетики реакций и оптимизация параметров для достижения максимального выхода и селективности, минимизации побочных продуктов.</w:t>
      </w:r>
    </w:p>
    <w:p>
      <w:pPr>
        <w:pStyle w:val="ListBullet"/>
      </w:pPr>
      <w:r>
        <w:rPr>
          <w:b/>
        </w:rPr>
        <w:t>II. Моделирование для повышения безопасности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Анализ рисков и опасностей:</w:t>
      </w:r>
      <w:r>
        <w:rPr/>
        <w:t xml:space="preserve">  Идентификация потенциальных угроз для технологических процессов и оценка вероятности их возникновения.</w:t>
      </w:r>
    </w:p>
    <w:p>
      <w:pPr>
        <w:pStyle w:val="ListParagraph"/>
      </w:pPr>
      <w:r>
        <w:t xml:space="preserve">  </w:t>
      </w:r>
      <w:r>
        <w:rPr>
          <w:b/>
        </w:rPr>
        <w:t>Б. Оценка эффективности систем защитного отключения (СЗД) и предохранительных клапанов:</w:t>
      </w:r>
      <w:r>
        <w:rPr/>
        <w:t xml:space="preserve"> Моделирование работы этих систем в различных аварийных сценариях для проверки их надежности и эффективности.</w:t>
      </w:r>
    </w:p>
    <w:p>
      <w:pPr>
        <w:pStyle w:val="ListBullet"/>
      </w:pPr>
      <w:r>
        <w:rPr>
          <w:b/>
        </w:rPr>
        <w:t>III. Моделирование для разработки новых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Проектирование новых установок и аппаратов:</w:t>
      </w:r>
      <w:r>
        <w:rPr/>
        <w:t xml:space="preserve"> Оптимизация параметров и конструкции новых аппаратов и установок для повышения эффективности и снижения затрат.</w:t>
      </w:r>
    </w:p>
    <w:p>
      <w:pPr>
        <w:pStyle w:val="ListParagraph"/>
      </w:pPr>
      <w:r>
        <w:t xml:space="preserve">  </w:t>
      </w:r>
      <w:r>
        <w:rPr>
          <w:b/>
        </w:rPr>
        <w:t>Б. Исследование новых реакций и процессов:</w:t>
      </w:r>
      <w:r>
        <w:rPr/>
        <w:t xml:space="preserve">  Моделирование кинетики новых реакций и оптимизация условий их проведения для получения максимального выхода продукта.</w:t>
      </w:r>
    </w:p>
    <w:p>
      <w:pPr>
        <w:pStyle w:val="ListBullet"/>
      </w:pPr>
      <w:r>
        <w:rPr>
          <w:b/>
        </w:rPr>
        <w:t>IV. Перспективные направления развития моделирования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Интеграция с машинным обучением для прогнозирования аварийных ситуаций:</w:t>
      </w:r>
      <w:r>
        <w:rPr/>
        <w:t xml:space="preserve">  Разработка моделей на основе исторических данных для прогнозирования отказов оборудования и других аварийных ситуаций.</w:t>
      </w:r>
    </w:p>
    <w:p>
      <w:pPr>
        <w:pStyle w:val="ListParagraph"/>
      </w:pPr>
      <w:r>
        <w:t xml:space="preserve">  </w:t>
      </w:r>
      <w:r>
        <w:rPr>
          <w:b/>
        </w:rPr>
        <w:t>Б. Создание цифровых двойников для мониторинга и оптимизации работы установок:</w:t>
      </w:r>
      <w:r>
        <w:rPr/>
        <w:t xml:space="preserve">  Разработка моделей, которые в режиме реального времени отражают состояние установок и позволяют оптимизировать их работу.</w:t>
      </w:r>
    </w:p>
    <w:p>
      <w:pPr>
        <w:pStyle w:val="ListBullet"/>
      </w:pPr>
      <w:r>
        <w:t>Этот список представляет собой максимально сжатый и сфокусированный набор тем, соответствующих заданным рамкам. Каждая тема имеет четкое практическое применение и потенциал для значимого улучшения технологических процессов в нефтепереработке.</w:t>
      </w:r>
    </w:p>
    <w:p>
      <w:r>
        <w:br w:type="page"/>
      </w:r>
    </w:p>
    <w:p>
      <w:pPr>
        <w:pStyle w:val="Heading1"/>
      </w:pPr>
      <w:r>
        <w:t>Глава 7:  Оценка экономического эффекта от внедрения цифровых двойников: снижение затрат, повышение производительности, оптимизация ресурсов и улучшение качества продукции.</w:t>
      </w:r>
    </w:p>
    <w:p>
      <w:r>
        <w:rPr>
          <w:b/>
        </w:rPr>
        <w:t>I. Оптимизация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Снижение энергопотребления</w:t>
      </w:r>
    </w:p>
    <w:p>
      <w:pPr>
        <w:pStyle w:val="ListParagraph"/>
      </w:pPr>
      <w:r>
        <w:t xml:space="preserve">  Аргумент: Энергоэффективность снижает затраты и воздействие на окружающую среду.</w:t>
      </w:r>
    </w:p>
    <w:p>
      <w:pPr>
        <w:pStyle w:val="ListParagraph"/>
      </w:pPr>
      <w:r>
        <w:t xml:space="preserve">  Подтверждение: Анализ тепловых потоков, оптимизация режимов работы оборудования, рекуперация тепла.</w:t>
      </w:r>
    </w:p>
    <w:p>
      <w:pPr>
        <w:pStyle w:val="ListParagraph"/>
      </w:pPr>
      <w:r>
        <w:t xml:space="preserve">  </w:t>
      </w:r>
      <w:r>
        <w:rPr>
          <w:b/>
        </w:rPr>
        <w:t>Б. Оптимизация расхода сырья</w:t>
      </w:r>
    </w:p>
    <w:p>
      <w:pPr>
        <w:pStyle w:val="ListParagraph"/>
      </w:pPr>
      <w:r>
        <w:t xml:space="preserve">  Аргумент: Сокращение потерь сырья увеличивает рентабельность.</w:t>
      </w:r>
    </w:p>
    <w:p>
      <w:pPr>
        <w:pStyle w:val="ListParagraph"/>
      </w:pPr>
      <w:r>
        <w:t xml:space="preserve">  Подтверждение: Оптимизация режимов реакторов, улучшение процессов разделения, снижение потерь при транспортировке.</w:t>
      </w:r>
    </w:p>
    <w:p>
      <w:pPr>
        <w:pStyle w:val="ListParagraph"/>
      </w:pPr>
      <w:r>
        <w:t xml:space="preserve">  </w:t>
      </w:r>
      <w:r>
        <w:rPr>
          <w:b/>
        </w:rPr>
        <w:t>В. Повышение производительности</w:t>
      </w:r>
    </w:p>
    <w:p>
      <w:pPr>
        <w:pStyle w:val="ListParagraph"/>
      </w:pPr>
      <w:r>
        <w:t xml:space="preserve">  Аргумент: Увеличение объема выпуска продукции при тех же затратах увеличивает прибыль.</w:t>
      </w:r>
    </w:p>
    <w:p>
      <w:pPr>
        <w:pStyle w:val="ListParagraph"/>
      </w:pPr>
      <w:r>
        <w:t xml:space="preserve">  Подтверждение: Оптимизация режимов оборудования, увеличение пропускной способности, улучшение координации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Г. Улучшение качества продукции</w:t>
      </w:r>
    </w:p>
    <w:p>
      <w:pPr>
        <w:pStyle w:val="ListParagraph"/>
      </w:pPr>
      <w:r>
        <w:t xml:space="preserve">  Аргумент: Качественная продукция повышает удовлетворенность потребителей и конкурентоспособность.</w:t>
      </w:r>
    </w:p>
    <w:p>
      <w:pPr>
        <w:pStyle w:val="ListParagraph"/>
      </w:pPr>
      <w:r>
        <w:t xml:space="preserve">  Подтверждение: Оптимизация режимов реакторов, улучшение процессов разделения, контроль качества сырья.</w:t>
      </w:r>
    </w:p>
    <w:p>
      <w:pPr>
        <w:pStyle w:val="ListParagraph"/>
      </w:pPr>
      <w:r>
        <w:t xml:space="preserve">  </w:t>
      </w:r>
      <w:r>
        <w:rPr>
          <w:b/>
        </w:rPr>
        <w:t>А. Анализ рисков и опасностей</w:t>
      </w:r>
    </w:p>
    <w:p>
      <w:pPr>
        <w:pStyle w:val="ListParagraph"/>
      </w:pPr>
      <w:r>
        <w:t xml:space="preserve">  Аргумент: Превентивные меры снижают вероятность аварий.</w:t>
      </w:r>
    </w:p>
    <w:p>
      <w:pPr>
        <w:pStyle w:val="ListParagraph"/>
      </w:pPr>
      <w:r>
        <w:t xml:space="preserve">  Подтверждение: Анализ сценариев аварий, оценка вероятности, выявление слабых мест.</w:t>
      </w:r>
    </w:p>
    <w:p>
      <w:pPr>
        <w:pStyle w:val="ListParagraph"/>
      </w:pPr>
      <w:r>
        <w:t xml:space="preserve">  </w:t>
      </w:r>
      <w:r>
        <w:rPr>
          <w:b/>
        </w:rPr>
        <w:t>Б. Разработка систем предотвращения аварий</w:t>
      </w:r>
    </w:p>
    <w:p>
      <w:pPr>
        <w:pStyle w:val="ListParagraph"/>
      </w:pPr>
      <w:r>
        <w:t xml:space="preserve">  Аргумент: Эффективные системы защиты минимизируют последствия аварий.</w:t>
      </w:r>
    </w:p>
    <w:p>
      <w:pPr>
        <w:pStyle w:val="ListParagraph"/>
      </w:pPr>
      <w:r>
        <w:t xml:space="preserve">  Подтверждение: Разработка систем сигнализации и защиты, автоматизация управления, резервирование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В. Оценка эффективности систем безопасности</w:t>
      </w:r>
    </w:p>
    <w:p>
      <w:pPr>
        <w:pStyle w:val="ListParagraph"/>
      </w:pPr>
      <w:r>
        <w:t xml:space="preserve">  Аргумент: Регулярная проверка систем безопасности обеспечивает их надежность.</w:t>
      </w:r>
    </w:p>
    <w:p>
      <w:pPr>
        <w:pStyle w:val="ListParagraph"/>
      </w:pPr>
      <w:r>
        <w:t xml:space="preserve">  Подтверждение: Имитация аварийных ситуаций, анализ работы систем защиты, выявление недостатков.</w:t>
      </w:r>
    </w:p>
    <w:p>
      <w:pPr>
        <w:pStyle w:val="ListParagraph"/>
      </w:pPr>
      <w:r>
        <w:t xml:space="preserve">  </w:t>
      </w:r>
      <w:r>
        <w:rPr>
          <w:b/>
        </w:rPr>
        <w:t>Г. Обучение персонала действиям в аварийных ситуациях</w:t>
      </w:r>
    </w:p>
    <w:p>
      <w:pPr>
        <w:pStyle w:val="ListParagraph"/>
      </w:pPr>
      <w:r>
        <w:t xml:space="preserve">  Аргумент: Подготовленный персонал снижает риск человеческой ошибки в аварийных ситуациях.</w:t>
      </w:r>
    </w:p>
    <w:p>
      <w:pPr>
        <w:pStyle w:val="ListParagraph"/>
      </w:pPr>
      <w:r>
        <w:t xml:space="preserve">  Подтверждение: Имитация аварийных ситуаций, проведение тренировок, отработка навыков.</w:t>
      </w:r>
    </w:p>
    <w:p>
      <w:pPr>
        <w:pStyle w:val="ListParagraph"/>
      </w:pPr>
      <w:r>
        <w:t xml:space="preserve">  </w:t>
      </w:r>
      <w:r>
        <w:rPr>
          <w:b/>
        </w:rPr>
        <w:t>А. Проектирование новых установок и аппаратов</w:t>
      </w:r>
    </w:p>
    <w:p>
      <w:pPr>
        <w:pStyle w:val="ListParagraph"/>
      </w:pPr>
      <w:r>
        <w:t xml:space="preserve">  Аргумент: Оптимальная конструкция оборудования обеспечивает эффективность процесса.</w:t>
      </w:r>
    </w:p>
    <w:p>
      <w:pPr>
        <w:pStyle w:val="ListParagraph"/>
      </w:pPr>
      <w:r>
        <w:t xml:space="preserve">  Подтверждение: Оптимизация параметров аппаратов, выбор конфигурации установки, расчет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Б. Исследование новых реакций и процессов</w:t>
      </w:r>
    </w:p>
    <w:p>
      <w:pPr>
        <w:pStyle w:val="ListParagraph"/>
      </w:pPr>
      <w:r>
        <w:t xml:space="preserve">  Аргумент: Поиск новых реакций и процессов расширяет возможности производства.</w:t>
      </w:r>
    </w:p>
    <w:p>
      <w:pPr>
        <w:pStyle w:val="ListParagraph"/>
      </w:pPr>
      <w:r>
        <w:t xml:space="preserve">  Подтверждение: Моделирование кинетики реакций, расчет равновесия, оптимизация температуры и давления.</w:t>
      </w:r>
    </w:p>
    <w:p>
      <w:pPr>
        <w:pStyle w:val="ListParagraph"/>
      </w:pPr>
      <w:r>
        <w:t xml:space="preserve">  </w:t>
      </w:r>
      <w:r>
        <w:rPr>
          <w:b/>
        </w:rPr>
        <w:t>В. Масштабирование лабораторных процессов до промышленного уровня</w:t>
      </w:r>
    </w:p>
    <w:p>
      <w:pPr>
        <w:pStyle w:val="ListParagraph"/>
      </w:pPr>
      <w:r>
        <w:t xml:space="preserve">  Аргумент: Успешное масштабирование снижает риски и затраты на внедрение новых технологий.</w:t>
      </w:r>
    </w:p>
    <w:p>
      <w:pPr>
        <w:pStyle w:val="ListParagraph"/>
      </w:pPr>
      <w:r>
        <w:t xml:space="preserve">  Подтверждение: Моделирование гидродинамики и тепломассообмена, оптимизация параметров аппаратов, учет масштаба.</w:t>
      </w:r>
    </w:p>
    <w:p>
      <w:pPr>
        <w:pStyle w:val="ListParagraph"/>
      </w:pPr>
      <w:r>
        <w:t xml:space="preserve">  </w:t>
      </w:r>
      <w:r>
        <w:rPr>
          <w:b/>
        </w:rPr>
        <w:t>Г. Оценка экономической целесообразности новых технологий</w:t>
      </w:r>
    </w:p>
    <w:p>
      <w:pPr>
        <w:pStyle w:val="ListParagraph"/>
      </w:pPr>
      <w:r>
        <w:t xml:space="preserve">  Аргумент: Экономическая целесообразность является ключевым фактором при внедрении новых технологий.</w:t>
      </w:r>
    </w:p>
    <w:p>
      <w:pPr>
        <w:pStyle w:val="ListParagraph"/>
      </w:pPr>
      <w:r>
        <w:t xml:space="preserve">  Подтверждение: Расчет капитальных и эксплуатационных затрат, оценка прибыли, расчет срока окупаемости.</w:t>
      </w:r>
    </w:p>
    <w:p>
      <w:pPr>
        <w:pStyle w:val="ListParagraph"/>
      </w:pPr>
      <w:r>
        <w:t xml:space="preserve">  </w:t>
      </w:r>
      <w:r>
        <w:rPr>
          <w:b/>
        </w:rPr>
        <w:t>А. Интеграция с искусственным интеллектом и машинным обучением</w:t>
      </w:r>
    </w:p>
    <w:p>
      <w:pPr>
        <w:pStyle w:val="ListParagraph"/>
      </w:pPr>
      <w:r>
        <w:t xml:space="preserve">  Аргумент: ИИ и машинное обучение позволяют автоматизировать и оптимизировать моделирование.</w:t>
      </w:r>
    </w:p>
    <w:p>
      <w:pPr>
        <w:pStyle w:val="ListParagraph"/>
      </w:pPr>
      <w:r>
        <w:t xml:space="preserve">  Подтверждение: Разработка самообучающихся моделей, прогнозирование аварийных ситуаций, оптимизация режимов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Б. Развитие цифровых двойников</w:t>
      </w:r>
    </w:p>
    <w:p>
      <w:pPr>
        <w:pStyle w:val="ListParagraph"/>
      </w:pPr>
      <w:r>
        <w:t xml:space="preserve">  Аргумент: Цифровые двойники позволяют отслеживать состояние оборудования и прогнозировать его поведение в реальном времени.</w:t>
      </w:r>
    </w:p>
    <w:p>
      <w:pPr>
        <w:pStyle w:val="ListParagraph"/>
      </w:pPr>
      <w:r>
        <w:t xml:space="preserve">  Подтверждение: Мониторинг параметров оборудования, выявление дефектов, прогнозирование отказов.</w:t>
      </w:r>
    </w:p>
    <w:p>
      <w:pPr>
        <w:pStyle w:val="ListParagraph"/>
      </w:pPr>
      <w:r>
        <w:t xml:space="preserve">  </w:t>
      </w:r>
      <w:r>
        <w:rPr>
          <w:b/>
        </w:rPr>
        <w:t>В. Разработка облачных платформ для моделирования</w:t>
      </w:r>
    </w:p>
    <w:p>
      <w:pPr>
        <w:pStyle w:val="ListParagraph"/>
      </w:pPr>
      <w:r>
        <w:t xml:space="preserve">  Аргумент: Облачные платформы обеспечивают доступность, масштабируемость и снижение затрат на инфраструктуру.</w:t>
      </w:r>
    </w:p>
    <w:p>
      <w:pPr>
        <w:pStyle w:val="ListParagraph"/>
      </w:pPr>
      <w:r>
        <w:t xml:space="preserve">  Подтверждение: Размещение моделей в облаке, доступ из любой точки, совместная работа.</w:t>
      </w:r>
    </w:p>
    <w:p>
      <w:pPr>
        <w:pStyle w:val="ListParagraph"/>
      </w:pPr>
      <w:r>
        <w:t xml:space="preserve">  </w:t>
      </w:r>
      <w:r>
        <w:rPr>
          <w:b/>
        </w:rPr>
        <w:t>Г. Развитие мультидисциплинарного моделирования</w:t>
      </w:r>
    </w:p>
    <w:p>
      <w:pPr>
        <w:pStyle w:val="ListParagraph"/>
      </w:pPr>
      <w:r>
        <w:t xml:space="preserve">  Аргумент: Мультидисциплинарное моделирование позволяет получить более полное и точное представление о технологическом процессе.</w:t>
      </w:r>
    </w:p>
    <w:p>
      <w:pPr>
        <w:pStyle w:val="ListParagraph"/>
      </w:pPr>
      <w:r>
        <w:t xml:space="preserve">  Подтверждение: Моделирование взаимосвязи между параметрами, учет влияния различных факторов.</w:t>
      </w:r>
    </w:p>
    <w:p>
      <w:pPr>
        <w:pStyle w:val="Heading1"/>
      </w:pPr>
      <w:r>
        <w:t>Идеи:</w:t>
      </w:r>
    </w:p>
    <w:p>
      <w:pPr>
        <w:pStyle w:val="ListBullet"/>
      </w:pPr>
      <w:r>
        <w:t>Вот окончательный список идей, полностью соответствующих заданным рамкам и структуре главы:</w:t>
      </w:r>
    </w:p>
    <w:p>
      <w:pPr>
        <w:pStyle w:val="ListBullet"/>
      </w:pPr>
      <w:r>
        <w:rPr>
          <w:b/>
        </w:rPr>
        <w:t>I. Оптимизация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Снижение энергопотребления:</w:t>
      </w:r>
      <w:r>
        <w:rPr/>
        <w:t xml:space="preserve"> Анализ тепловых потоков, оптимизация режимов работы оборудования, рекуперация тепла.</w:t>
      </w:r>
    </w:p>
    <w:p>
      <w:pPr>
        <w:pStyle w:val="ListParagraph"/>
      </w:pPr>
      <w:r>
        <w:t xml:space="preserve">  </w:t>
      </w:r>
      <w:r>
        <w:rPr>
          <w:b/>
        </w:rPr>
        <w:t>Б. Оптимизация расхода сырья:</w:t>
      </w:r>
      <w:r>
        <w:rPr/>
        <w:t xml:space="preserve"> Оптимизация режимов реакторов, улучшение процессов разделения, снижение потерь при транспортировке.</w:t>
      </w:r>
    </w:p>
    <w:p>
      <w:pPr>
        <w:pStyle w:val="ListParagraph"/>
      </w:pPr>
      <w:r>
        <w:t xml:space="preserve">  </w:t>
      </w:r>
      <w:r>
        <w:rPr>
          <w:b/>
        </w:rPr>
        <w:t>В. Повышение производительности:</w:t>
      </w:r>
      <w:r>
        <w:rPr/>
        <w:t xml:space="preserve"> Оптимизация режимов оборудования, увеличение пропускной способности, улучшение координации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Г. Улучшение качества продукции:</w:t>
      </w:r>
      <w:r>
        <w:rPr/>
        <w:t xml:space="preserve"> Оптимизация режимов реакторов, улучшение процессов разделения, контроль качества сырья.</w:t>
      </w:r>
    </w:p>
    <w:p>
      <w:pPr>
        <w:pStyle w:val="ListBullet"/>
      </w:pPr>
      <w:r>
        <w:rPr>
          <w:b/>
        </w:rPr>
        <w:t>II. Повышение безопасности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Анализ рисков и опасностей:</w:t>
      </w:r>
      <w:r>
        <w:rPr/>
        <w:t xml:space="preserve"> Анализ сценариев аварий, оценка вероятности, выявление слабых мест.</w:t>
      </w:r>
    </w:p>
    <w:p>
      <w:pPr>
        <w:pStyle w:val="ListParagraph"/>
      </w:pPr>
      <w:r>
        <w:t xml:space="preserve">  </w:t>
      </w:r>
      <w:r>
        <w:rPr>
          <w:b/>
        </w:rPr>
        <w:t>Б. Разработка систем предотвращения аварий:</w:t>
      </w:r>
      <w:r>
        <w:rPr/>
        <w:t xml:space="preserve"> Разработка систем сигнализации и защиты, автоматизация управления, резервирование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В. Оценка эффективности систем безопасности:</w:t>
      </w:r>
      <w:r>
        <w:rPr/>
        <w:t xml:space="preserve"> Имитация аварийных ситуаций, анализ работы систем защиты, выявление недостатков.</w:t>
      </w:r>
    </w:p>
    <w:p>
      <w:pPr>
        <w:pStyle w:val="ListBullet"/>
      </w:pPr>
      <w:r>
        <w:rPr>
          <w:b/>
        </w:rPr>
        <w:t>III. Разработка новых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Проектирование новых установок и аппаратов:</w:t>
      </w:r>
      <w:r>
        <w:rPr/>
        <w:t xml:space="preserve"> Оптимизация параметров аппаратов, выбор конфигурации установки, расчет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Б. Исследование новых реакций и процессов:</w:t>
      </w:r>
      <w:r>
        <w:rPr/>
        <w:t xml:space="preserve"> Моделирование кинетики реакций, расчет равновесия, оптимизация температуры и давления.</w:t>
      </w:r>
    </w:p>
    <w:p>
      <w:pPr>
        <w:pStyle w:val="ListParagraph"/>
      </w:pPr>
      <w:r>
        <w:t xml:space="preserve">  </w:t>
      </w:r>
      <w:r>
        <w:rPr>
          <w:b/>
        </w:rPr>
        <w:t>В. Масштабирование лабораторных процессов до промышленного уровня:</w:t>
      </w:r>
      <w:r>
        <w:rPr/>
        <w:t xml:space="preserve"> Моделирование гидродинамики и тепломассообмена, оптимизация параметров аппаратов, учет масштаба.</w:t>
      </w:r>
    </w:p>
    <w:p>
      <w:pPr>
        <w:pStyle w:val="ListBullet"/>
      </w:pPr>
      <w:r>
        <w:rPr>
          <w:b/>
        </w:rPr>
        <w:t>IV. Перспективные направления развития моделирования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Интеграция с искусственным интеллектом и машинным обучением:</w:t>
      </w:r>
      <w:r>
        <w:rPr/>
        <w:t xml:space="preserve"> Разработка самообучающихся моделей, прогнозирование аварийных ситуаций, оптимизация режимов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Б. Развитие цифровых двойников:</w:t>
      </w:r>
      <w:r>
        <w:rPr/>
        <w:t xml:space="preserve"> Мониторинг параметров оборудования, выявление дефектов, прогнозирование отказов.</w:t>
      </w:r>
    </w:p>
    <w:p>
      <w:pPr>
        <w:pStyle w:val="ListParagraph"/>
      </w:pPr>
      <w:r>
        <w:t xml:space="preserve">  </w:t>
      </w:r>
      <w:r>
        <w:rPr>
          <w:b/>
        </w:rPr>
        <w:t>В. Разработка облачных платформ для моделирования:</w:t>
      </w:r>
      <w:r>
        <w:rPr/>
        <w:t xml:space="preserve"> Размещение моделей в облаке, доступ из любой точки, совместная работа.</w:t>
      </w:r>
    </w:p>
    <w:p>
      <w:pPr>
        <w:pStyle w:val="ListParagraph"/>
      </w:pPr>
      <w:r>
        <w:t xml:space="preserve">  </w:t>
      </w:r>
      <w:r>
        <w:rPr>
          <w:b/>
        </w:rPr>
        <w:t>Г. Развитие мультидисциплинарного моделирования:</w:t>
      </w:r>
      <w:r>
        <w:rPr/>
        <w:t xml:space="preserve"> Моделирование взаимосвязи между параметрами, учет влияния различных факторов.</w:t>
      </w:r>
    </w:p>
    <w:p>
      <w:pPr>
        <w:pStyle w:val="ListBullet"/>
      </w:pPr>
      <w:r>
        <w:t>Этот список окончательный и полностью соответствует заданным рамкам и структуре главы.  Готов к следующему шагу.</w:t>
      </w:r>
    </w:p>
    <w:p>
      <w:r>
        <w:br w:type="page"/>
      </w:r>
    </w:p>
    <w:p>
      <w:pPr>
        <w:pStyle w:val="Heading1"/>
      </w:pPr>
      <w:r>
        <w:t>Глава 8:  Перспективы развития цифровых двойников в нефтепереработке: интеграция с другими технологиями, разработка новых моделей, применение для проектирования и обучения.</w:t>
      </w:r>
    </w:p>
    <w:p>
      <w:r>
        <w:rPr>
          <w:b/>
        </w:rPr>
        <w:t>I. Оптимизация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Снижение энергопотребления</w:t>
      </w:r>
    </w:p>
    <w:p>
      <w:pPr>
        <w:pStyle w:val="ListParagraph"/>
      </w:pPr>
      <w:r>
        <w:t xml:space="preserve">  Аргумент: Энергоэффективность снижает затраты и воздействие на окружающую среду.</w:t>
      </w:r>
    </w:p>
    <w:p>
      <w:pPr>
        <w:pStyle w:val="ListParagraph"/>
      </w:pPr>
      <w:r>
        <w:t xml:space="preserve">  Подтверждение: Анализ тепловых потоков, оптимизация режимов работы оборудования, рекуперация тепла.</w:t>
      </w:r>
    </w:p>
    <w:p>
      <w:pPr>
        <w:pStyle w:val="ListParagraph"/>
      </w:pPr>
      <w:r>
        <w:t xml:space="preserve">  </w:t>
      </w:r>
      <w:r>
        <w:rPr>
          <w:b/>
        </w:rPr>
        <w:t>Б. Оптимизация расхода сырья</w:t>
      </w:r>
    </w:p>
    <w:p>
      <w:pPr>
        <w:pStyle w:val="ListParagraph"/>
      </w:pPr>
      <w:r>
        <w:t xml:space="preserve">  Аргумент: Сокращение потерь сырья увеличивает рентабельность.</w:t>
      </w:r>
    </w:p>
    <w:p>
      <w:pPr>
        <w:pStyle w:val="ListParagraph"/>
      </w:pPr>
      <w:r>
        <w:t xml:space="preserve">  Подтверждение: Оптимизация режимов реакторов, улучшение процессов разделения, снижение потерь при транспортировке.</w:t>
      </w:r>
    </w:p>
    <w:p>
      <w:pPr>
        <w:pStyle w:val="ListParagraph"/>
      </w:pPr>
      <w:r>
        <w:t xml:space="preserve">  </w:t>
      </w:r>
      <w:r>
        <w:rPr>
          <w:b/>
        </w:rPr>
        <w:t>В. Повышение производительности</w:t>
      </w:r>
    </w:p>
    <w:p>
      <w:pPr>
        <w:pStyle w:val="ListParagraph"/>
      </w:pPr>
      <w:r>
        <w:t xml:space="preserve">  Аргумент: Увеличение объема выпуска продукции при тех же затратах увеличивает прибыль.</w:t>
      </w:r>
    </w:p>
    <w:p>
      <w:pPr>
        <w:pStyle w:val="ListParagraph"/>
      </w:pPr>
      <w:r>
        <w:t xml:space="preserve">  Подтверждение: Оптимизация режимов оборудования, увеличение пропускной способности, улучшение координации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Г. Улучшение качества продукции</w:t>
      </w:r>
    </w:p>
    <w:p>
      <w:pPr>
        <w:pStyle w:val="ListParagraph"/>
      </w:pPr>
      <w:r>
        <w:t xml:space="preserve">  Аргумент: Качественная продукция повышает удовлетворенность потребителей и конкурентоспособность.</w:t>
      </w:r>
    </w:p>
    <w:p>
      <w:pPr>
        <w:pStyle w:val="ListParagraph"/>
      </w:pPr>
      <w:r>
        <w:t xml:space="preserve">  Подтверждение: Оптимизация режимов реакторов, улучшение процессов разделения, контроль качества сырья.</w:t>
      </w:r>
    </w:p>
    <w:p>
      <w:pPr>
        <w:pStyle w:val="ListParagraph"/>
      </w:pPr>
      <w:r>
        <w:t xml:space="preserve">  </w:t>
      </w:r>
      <w:r>
        <w:rPr>
          <w:b/>
        </w:rPr>
        <w:t>А. Анализ рисков и опасностей</w:t>
      </w:r>
    </w:p>
    <w:p>
      <w:pPr>
        <w:pStyle w:val="ListParagraph"/>
      </w:pPr>
      <w:r>
        <w:t xml:space="preserve">  Аргумент: Превентивные меры снижают вероятность аварий.</w:t>
      </w:r>
    </w:p>
    <w:p>
      <w:pPr>
        <w:pStyle w:val="ListParagraph"/>
      </w:pPr>
      <w:r>
        <w:t xml:space="preserve">  Подтверждение: Анализ сценариев аварий, оценка вероятности, выявление слабых мест.</w:t>
      </w:r>
    </w:p>
    <w:p>
      <w:pPr>
        <w:pStyle w:val="ListParagraph"/>
      </w:pPr>
      <w:r>
        <w:t xml:space="preserve">  </w:t>
      </w:r>
      <w:r>
        <w:rPr>
          <w:b/>
        </w:rPr>
        <w:t>Б. Разработка систем предотвращения аварий</w:t>
      </w:r>
    </w:p>
    <w:p>
      <w:pPr>
        <w:pStyle w:val="ListParagraph"/>
      </w:pPr>
      <w:r>
        <w:t xml:space="preserve">  Аргумент: Эффективные системы защиты минимизируют последствия аварий.</w:t>
      </w:r>
    </w:p>
    <w:p>
      <w:pPr>
        <w:pStyle w:val="ListParagraph"/>
      </w:pPr>
      <w:r>
        <w:t xml:space="preserve">  Подтверждение: Разработка систем сигнализации и защиты, автоматизация управления, резервирование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В. Оценка эффективности систем безопасности</w:t>
      </w:r>
    </w:p>
    <w:p>
      <w:pPr>
        <w:pStyle w:val="ListParagraph"/>
      </w:pPr>
      <w:r>
        <w:t xml:space="preserve">  Аргумент: Регулярная проверка систем безопасности обеспечивает их надежность.</w:t>
      </w:r>
    </w:p>
    <w:p>
      <w:pPr>
        <w:pStyle w:val="ListParagraph"/>
      </w:pPr>
      <w:r>
        <w:t xml:space="preserve">  Подтверждение: Имитация аварийных ситуаций, анализ работы систем защиты, выявление недостатков.</w:t>
      </w:r>
    </w:p>
    <w:p>
      <w:pPr>
        <w:pStyle w:val="ListParagraph"/>
      </w:pPr>
      <w:r>
        <w:t xml:space="preserve">  </w:t>
      </w:r>
      <w:r>
        <w:rPr>
          <w:b/>
        </w:rPr>
        <w:t>Г. Обучение персонала действиям в аварийных ситуациях</w:t>
      </w:r>
    </w:p>
    <w:p>
      <w:pPr>
        <w:pStyle w:val="ListParagraph"/>
      </w:pPr>
      <w:r>
        <w:t xml:space="preserve">  Аргумент: Подготовленный персонал снижает риск человеческой ошибки в аварийных ситуациях.</w:t>
      </w:r>
    </w:p>
    <w:p>
      <w:pPr>
        <w:pStyle w:val="ListParagraph"/>
      </w:pPr>
      <w:r>
        <w:t xml:space="preserve">  Подтверждение: Имитация аварийных ситуаций, проведение тренировок, отработка навыков.</w:t>
      </w:r>
    </w:p>
    <w:p>
      <w:pPr>
        <w:pStyle w:val="ListParagraph"/>
      </w:pPr>
      <w:r>
        <w:t xml:space="preserve">  </w:t>
      </w:r>
      <w:r>
        <w:rPr>
          <w:b/>
        </w:rPr>
        <w:t>А. Проектирование новых установок и аппаратов</w:t>
      </w:r>
    </w:p>
    <w:p>
      <w:pPr>
        <w:pStyle w:val="ListParagraph"/>
      </w:pPr>
      <w:r>
        <w:t xml:space="preserve">  Аргумент: Оптимальная конструкция оборудования обеспечивает эффективность процесса.</w:t>
      </w:r>
    </w:p>
    <w:p>
      <w:pPr>
        <w:pStyle w:val="ListParagraph"/>
      </w:pPr>
      <w:r>
        <w:t xml:space="preserve">  Подтверждение: Оптимизация параметров аппаратов, выбор конфигурации установки, расчет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Б. Исследование новых реакций и процессов</w:t>
      </w:r>
    </w:p>
    <w:p>
      <w:pPr>
        <w:pStyle w:val="ListParagraph"/>
      </w:pPr>
      <w:r>
        <w:t xml:space="preserve">  Аргумент: Поиск новых реакций и процессов расширяет возможности производства.</w:t>
      </w:r>
    </w:p>
    <w:p>
      <w:pPr>
        <w:pStyle w:val="ListParagraph"/>
      </w:pPr>
      <w:r>
        <w:t xml:space="preserve">  Подтверждение: Моделирование кинетики реакций, расчет равновесия, оптимизация температуры и давления.</w:t>
      </w:r>
    </w:p>
    <w:p>
      <w:pPr>
        <w:pStyle w:val="ListParagraph"/>
      </w:pPr>
      <w:r>
        <w:t xml:space="preserve">  </w:t>
      </w:r>
      <w:r>
        <w:rPr>
          <w:b/>
        </w:rPr>
        <w:t>В. Масштабирование лабораторных процессов до промышленного уровня</w:t>
      </w:r>
    </w:p>
    <w:p>
      <w:pPr>
        <w:pStyle w:val="ListParagraph"/>
      </w:pPr>
      <w:r>
        <w:t xml:space="preserve">  Аргумент: Успешное масштабирование снижает риски и затраты на внедрение новых технологий.</w:t>
      </w:r>
    </w:p>
    <w:p>
      <w:pPr>
        <w:pStyle w:val="ListParagraph"/>
      </w:pPr>
      <w:r>
        <w:t xml:space="preserve">  Подтверждение: Моделирование гидродинамики и тепломассообмена, оптимизация параметров аппаратов, учет масштаба.</w:t>
      </w:r>
    </w:p>
    <w:p>
      <w:pPr>
        <w:pStyle w:val="ListParagraph"/>
      </w:pPr>
      <w:r>
        <w:t xml:space="preserve">  </w:t>
      </w:r>
      <w:r>
        <w:rPr>
          <w:b/>
        </w:rPr>
        <w:t>Г. Оценка экономической целесообразности новых технологий</w:t>
      </w:r>
    </w:p>
    <w:p>
      <w:pPr>
        <w:pStyle w:val="ListParagraph"/>
      </w:pPr>
      <w:r>
        <w:t xml:space="preserve">  Аргумент: Экономическая целесообразность является ключевым фактором при внедрении новых технологий.</w:t>
      </w:r>
    </w:p>
    <w:p>
      <w:pPr>
        <w:pStyle w:val="ListParagraph"/>
      </w:pPr>
      <w:r>
        <w:t xml:space="preserve">  Подтверждение: Расчет капитальных и эксплуатационных затрат, оценка прибыли, расчет срока окупаемости.</w:t>
      </w:r>
    </w:p>
    <w:p>
      <w:pPr>
        <w:pStyle w:val="ListParagraph"/>
      </w:pPr>
      <w:r>
        <w:t xml:space="preserve">  </w:t>
      </w:r>
      <w:r>
        <w:rPr>
          <w:b/>
        </w:rPr>
        <w:t>А. Интеграция с искусственным интеллектом и машинным обучением</w:t>
      </w:r>
    </w:p>
    <w:p>
      <w:pPr>
        <w:pStyle w:val="ListParagraph"/>
      </w:pPr>
      <w:r>
        <w:t xml:space="preserve">  Аргумент: ИИ и машинное обучение позволяют автоматизировать и оптимизировать моделирование.</w:t>
      </w:r>
    </w:p>
    <w:p>
      <w:pPr>
        <w:pStyle w:val="ListParagraph"/>
      </w:pPr>
      <w:r>
        <w:t xml:space="preserve">  Подтверждение: Разработка самообучающихся моделей, прогнозирование аварийных ситуаций, оптимизация режимов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Б. Развитие цифровых двойников</w:t>
      </w:r>
    </w:p>
    <w:p>
      <w:pPr>
        <w:pStyle w:val="ListParagraph"/>
      </w:pPr>
      <w:r>
        <w:t xml:space="preserve">  Аргумент: Цифровые двойники позволяют отслеживать состояние оборудования и прогнозировать его поведение в реальном времени.</w:t>
      </w:r>
    </w:p>
    <w:p>
      <w:pPr>
        <w:pStyle w:val="ListParagraph"/>
      </w:pPr>
      <w:r>
        <w:t xml:space="preserve">  Подтверждение: Мониторинг параметров оборудования, выявление дефектов, прогнозирование отказов.</w:t>
      </w:r>
    </w:p>
    <w:p>
      <w:pPr>
        <w:pStyle w:val="ListParagraph"/>
      </w:pPr>
      <w:r>
        <w:t xml:space="preserve">  </w:t>
      </w:r>
      <w:r>
        <w:rPr>
          <w:b/>
        </w:rPr>
        <w:t>В. Разработка облачных платформ для моделирования</w:t>
      </w:r>
    </w:p>
    <w:p>
      <w:pPr>
        <w:pStyle w:val="ListParagraph"/>
      </w:pPr>
      <w:r>
        <w:t xml:space="preserve">  Аргумент: Облачные платформы обеспечивают доступность, масштабируемость и снижение затрат на инфраструктуру.</w:t>
      </w:r>
    </w:p>
    <w:p>
      <w:pPr>
        <w:pStyle w:val="ListParagraph"/>
      </w:pPr>
      <w:r>
        <w:t xml:space="preserve">  Подтверждение: Размещение моделей в облаке, доступ из любой точки, совместная работа.</w:t>
      </w:r>
    </w:p>
    <w:p>
      <w:pPr>
        <w:pStyle w:val="ListParagraph"/>
      </w:pPr>
      <w:r>
        <w:t xml:space="preserve">  </w:t>
      </w:r>
      <w:r>
        <w:rPr>
          <w:b/>
        </w:rPr>
        <w:t>Г. Развитие мультидисциплинарного моделирования</w:t>
      </w:r>
    </w:p>
    <w:p>
      <w:pPr>
        <w:pStyle w:val="ListParagraph"/>
      </w:pPr>
      <w:r>
        <w:t xml:space="preserve">  Аргумент: Мультидисциплинарное моделирование позволяет получить более полное и точное представление о технологическом процессе.</w:t>
      </w:r>
    </w:p>
    <w:p>
      <w:pPr>
        <w:pStyle w:val="ListParagraph"/>
      </w:pPr>
      <w:r>
        <w:t xml:space="preserve">  Подтверждение: Моделирование взаимосвязи между параметрами, учет влияния различных факторов.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окончательный список идей, полностью соответствующий заданным рамкам и структуре, с аргументами и подтверждениями, как запрошено:</w:t>
      </w:r>
    </w:p>
    <w:p>
      <w:pPr>
        <w:pStyle w:val="ListBullet"/>
      </w:pPr>
      <w:r>
        <w:rPr>
          <w:b/>
        </w:rPr>
        <w:t>I. Оптимизация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Снижение энергопотребления</w:t>
      </w:r>
    </w:p>
    <w:p>
      <w:pPr>
        <w:pStyle w:val="ListParagraph"/>
      </w:pPr>
      <w:r>
        <w:t xml:space="preserve">  Аргумент: Энергоэффективность снижает затраты и воздействие на окружающую среду.</w:t>
      </w:r>
    </w:p>
    <w:p>
      <w:pPr>
        <w:pStyle w:val="ListParagraph"/>
      </w:pPr>
      <w:r>
        <w:t xml:space="preserve">  Подтверждение: Анализ тепловых потоков, оптимизация режимов работы оборудования, рекуперация тепла.</w:t>
      </w:r>
    </w:p>
    <w:p>
      <w:pPr>
        <w:pStyle w:val="ListParagraph"/>
      </w:pPr>
      <w:r>
        <w:t xml:space="preserve">  </w:t>
      </w:r>
      <w:r>
        <w:rPr>
          <w:b/>
        </w:rPr>
        <w:t>Б. Оптимизация расхода сырья</w:t>
      </w:r>
    </w:p>
    <w:p>
      <w:pPr>
        <w:pStyle w:val="ListParagraph"/>
      </w:pPr>
      <w:r>
        <w:t xml:space="preserve">  Аргумент: Сокращение потерь сырья увеличивает рентабельность.</w:t>
      </w:r>
    </w:p>
    <w:p>
      <w:pPr>
        <w:pStyle w:val="ListParagraph"/>
      </w:pPr>
      <w:r>
        <w:t xml:space="preserve">  Подтверждение: Оптимизация режимов реакторов, улучшение процессов разделения, снижение потерь при транспортировке.</w:t>
      </w:r>
    </w:p>
    <w:p>
      <w:pPr>
        <w:pStyle w:val="ListParagraph"/>
      </w:pPr>
      <w:r>
        <w:t xml:space="preserve">  </w:t>
      </w:r>
      <w:r>
        <w:rPr>
          <w:b/>
        </w:rPr>
        <w:t>В. Повышение производительности</w:t>
      </w:r>
    </w:p>
    <w:p>
      <w:pPr>
        <w:pStyle w:val="ListParagraph"/>
      </w:pPr>
      <w:r>
        <w:t xml:space="preserve">  Аргумент: Увеличение объема выпуска продукции при тех же затратах увеличивает прибыль.</w:t>
      </w:r>
    </w:p>
    <w:p>
      <w:pPr>
        <w:pStyle w:val="ListParagraph"/>
      </w:pPr>
      <w:r>
        <w:t xml:space="preserve">  Подтверждение: Оптимизация режимов оборудования, увеличение пропускной способности, улучшение координации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Г. Улучшение качества продукции</w:t>
      </w:r>
    </w:p>
    <w:p>
      <w:pPr>
        <w:pStyle w:val="ListParagraph"/>
      </w:pPr>
      <w:r>
        <w:t xml:space="preserve">  Аргумент: Качественная продукция повышает удовлетворенность потребителей и конкурентоспособность.</w:t>
      </w:r>
    </w:p>
    <w:p>
      <w:pPr>
        <w:pStyle w:val="ListParagraph"/>
      </w:pPr>
      <w:r>
        <w:t xml:space="preserve">  Подтверждение: Оптимизация режимов реакторов, улучшение процессов разделения, контроль качества сырья.</w:t>
      </w:r>
    </w:p>
    <w:p>
      <w:pPr>
        <w:pStyle w:val="ListBullet"/>
      </w:pPr>
      <w:r>
        <w:rPr>
          <w:b/>
        </w:rPr>
        <w:t>II. Повышение безопасности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Анализ рисков и опасностей</w:t>
      </w:r>
    </w:p>
    <w:p>
      <w:pPr>
        <w:pStyle w:val="ListParagraph"/>
      </w:pPr>
      <w:r>
        <w:t xml:space="preserve">  Аргумент: Превентивные меры снижают вероятность аварий.</w:t>
      </w:r>
    </w:p>
    <w:p>
      <w:pPr>
        <w:pStyle w:val="ListParagraph"/>
      </w:pPr>
      <w:r>
        <w:t xml:space="preserve">  Подтверждение: Анализ сценариев аварий, оценка вероятности, выявление слабых мест.</w:t>
      </w:r>
    </w:p>
    <w:p>
      <w:pPr>
        <w:pStyle w:val="ListParagraph"/>
      </w:pPr>
      <w:r>
        <w:t xml:space="preserve">  </w:t>
      </w:r>
      <w:r>
        <w:rPr>
          <w:b/>
        </w:rPr>
        <w:t>Б. Разработка систем предотвращения аварий</w:t>
      </w:r>
    </w:p>
    <w:p>
      <w:pPr>
        <w:pStyle w:val="ListParagraph"/>
      </w:pPr>
      <w:r>
        <w:t xml:space="preserve">  Аргумент: Эффективные системы защиты минимизируют последствия аварий.</w:t>
      </w:r>
    </w:p>
    <w:p>
      <w:pPr>
        <w:pStyle w:val="ListParagraph"/>
      </w:pPr>
      <w:r>
        <w:t xml:space="preserve">  Подтверждение: Разработка систем сигнализации и защиты, автоматизация управления, резервирование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В. Оценка эффективности систем безопасности</w:t>
      </w:r>
    </w:p>
    <w:p>
      <w:pPr>
        <w:pStyle w:val="ListParagraph"/>
      </w:pPr>
      <w:r>
        <w:t xml:space="preserve">  Аргумент: Регулярная проверка систем безопасности обеспечивает их надежность.</w:t>
      </w:r>
    </w:p>
    <w:p>
      <w:pPr>
        <w:pStyle w:val="ListParagraph"/>
      </w:pPr>
      <w:r>
        <w:t xml:space="preserve">  Подтверждение: Имитация аварийных ситуаций, анализ работы систем защиты, выявление недостатков.</w:t>
      </w:r>
    </w:p>
    <w:p>
      <w:pPr>
        <w:pStyle w:val="ListParagraph"/>
      </w:pPr>
      <w:r>
        <w:t xml:space="preserve">  </w:t>
      </w:r>
      <w:r>
        <w:rPr>
          <w:b/>
        </w:rPr>
        <w:t>Г. Обучение персонала действиям в аварийных ситуациях</w:t>
      </w:r>
    </w:p>
    <w:p>
      <w:pPr>
        <w:pStyle w:val="ListParagraph"/>
      </w:pPr>
      <w:r>
        <w:t xml:space="preserve">  Аргумент: Подготовленный персонал снижает риск человеческой ошибки в аварийных ситуациях.</w:t>
      </w:r>
    </w:p>
    <w:p>
      <w:pPr>
        <w:pStyle w:val="ListParagraph"/>
      </w:pPr>
      <w:r>
        <w:t xml:space="preserve">  Подтверждение: Имитация аварийных ситуаций, проведение тренировок, отработка навыков.</w:t>
      </w:r>
    </w:p>
    <w:p>
      <w:pPr>
        <w:pStyle w:val="ListBullet"/>
      </w:pPr>
      <w:r>
        <w:rPr>
          <w:b/>
        </w:rPr>
        <w:t>III. Разработка новых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Проектирование новых установок и аппаратов</w:t>
      </w:r>
    </w:p>
    <w:p>
      <w:pPr>
        <w:pStyle w:val="ListParagraph"/>
      </w:pPr>
      <w:r>
        <w:t xml:space="preserve">  Аргумент: Оптимальная конструкция оборудования обеспечивает эффективность процесса.</w:t>
      </w:r>
    </w:p>
    <w:p>
      <w:pPr>
        <w:pStyle w:val="ListParagraph"/>
      </w:pPr>
      <w:r>
        <w:t xml:space="preserve">  Подтверждение: Оптимизация параметров аппаратов, выбор конфигурации установки, расчет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Б. Исследование новых реакций и процессов</w:t>
      </w:r>
    </w:p>
    <w:p>
      <w:pPr>
        <w:pStyle w:val="ListParagraph"/>
      </w:pPr>
      <w:r>
        <w:t xml:space="preserve">  Аргумент: Поиск новых реакций и процессов расширяет возможности производства.</w:t>
      </w:r>
    </w:p>
    <w:p>
      <w:pPr>
        <w:pStyle w:val="ListParagraph"/>
      </w:pPr>
      <w:r>
        <w:t xml:space="preserve">  Подтверждение: Моделирование кинетики реакций, расчет равновесия, оптимизация температуры и давления.</w:t>
      </w:r>
    </w:p>
    <w:p>
      <w:pPr>
        <w:pStyle w:val="ListParagraph"/>
      </w:pPr>
      <w:r>
        <w:t xml:space="preserve">  </w:t>
      </w:r>
      <w:r>
        <w:rPr>
          <w:b/>
        </w:rPr>
        <w:t>В. Масштабирование лабораторных процессов до промышленного уровня</w:t>
      </w:r>
    </w:p>
    <w:p>
      <w:pPr>
        <w:pStyle w:val="ListParagraph"/>
      </w:pPr>
      <w:r>
        <w:t xml:space="preserve">  Аргумент: Успешное масштабирование снижает риски и затраты на внедрение новых технологий.</w:t>
      </w:r>
    </w:p>
    <w:p>
      <w:pPr>
        <w:pStyle w:val="ListParagraph"/>
      </w:pPr>
      <w:r>
        <w:t xml:space="preserve">  Подтверждение: Моделирование гидродинамики и тепломассообмена, оптимизация параметров аппаратов, учет масштаба.</w:t>
      </w:r>
    </w:p>
    <w:p>
      <w:pPr>
        <w:pStyle w:val="ListParagraph"/>
      </w:pPr>
      <w:r>
        <w:t xml:space="preserve">  </w:t>
      </w:r>
      <w:r>
        <w:rPr>
          <w:b/>
        </w:rPr>
        <w:t>Г. Оценка экономической целесообразности новых технологий</w:t>
      </w:r>
    </w:p>
    <w:p>
      <w:pPr>
        <w:pStyle w:val="ListParagraph"/>
      </w:pPr>
      <w:r>
        <w:t xml:space="preserve">  Аргумент: Экономическая целесообразность является ключевым фактором при внедрении новых технологий.</w:t>
      </w:r>
    </w:p>
    <w:p>
      <w:pPr>
        <w:pStyle w:val="ListParagraph"/>
      </w:pPr>
      <w:r>
        <w:t xml:space="preserve">  Подтверждение: Расчет капитальных и эксплуатационных затрат, оценка прибыли, расчет срока окупаемости.</w:t>
      </w:r>
    </w:p>
    <w:p>
      <w:pPr>
        <w:pStyle w:val="ListBullet"/>
      </w:pPr>
      <w:r>
        <w:rPr>
          <w:b/>
        </w:rPr>
        <w:t>IV. Перспективные направления развития моделирования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Интеграция с искусственным интеллектом и машинным обучением</w:t>
      </w:r>
    </w:p>
    <w:p>
      <w:pPr>
        <w:pStyle w:val="ListParagraph"/>
      </w:pPr>
      <w:r>
        <w:t xml:space="preserve">  Аргумент: ИИ и машинное обучение позволяют автоматизировать и оптимизировать моделирование.</w:t>
      </w:r>
    </w:p>
    <w:p>
      <w:pPr>
        <w:pStyle w:val="ListParagraph"/>
      </w:pPr>
      <w:r>
        <w:t xml:space="preserve">  Подтверждение: Разработка самообучающихся моделей, прогнозирование аварийных ситуаций, оптимизация режимов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Б. Развитие цифровых двойников</w:t>
      </w:r>
    </w:p>
    <w:p>
      <w:pPr>
        <w:pStyle w:val="ListParagraph"/>
      </w:pPr>
      <w:r>
        <w:t xml:space="preserve">  Аргумент: Цифровые двойники позволяют отслеживать состояние оборудования и прогнозировать его поведение в реальном времени.</w:t>
      </w:r>
    </w:p>
    <w:p>
      <w:pPr>
        <w:pStyle w:val="ListParagraph"/>
      </w:pPr>
      <w:r>
        <w:t xml:space="preserve">  Подтверждение: Мониторинг параметров оборудования, выявление дефектов, прогнозирование отказов.</w:t>
      </w:r>
    </w:p>
    <w:p>
      <w:pPr>
        <w:pStyle w:val="ListParagraph"/>
      </w:pPr>
      <w:r>
        <w:t xml:space="preserve">  </w:t>
      </w:r>
      <w:r>
        <w:rPr>
          <w:b/>
        </w:rPr>
        <w:t>В. Разработка облачных платформ для моделирования</w:t>
      </w:r>
    </w:p>
    <w:p>
      <w:pPr>
        <w:pStyle w:val="ListParagraph"/>
      </w:pPr>
      <w:r>
        <w:t xml:space="preserve">  Аргумент: Облачные платформы обеспечивают доступность, масштабируемость и снижение затрат на инфраструктуру.</w:t>
      </w:r>
    </w:p>
    <w:p>
      <w:pPr>
        <w:pStyle w:val="ListParagraph"/>
      </w:pPr>
      <w:r>
        <w:t xml:space="preserve">  Подтверждение: Размещение моделей в облаке, доступ из любой точки, совместная работа.</w:t>
      </w:r>
    </w:p>
    <w:p>
      <w:pPr>
        <w:pStyle w:val="ListParagraph"/>
      </w:pPr>
      <w:r>
        <w:t xml:space="preserve">  </w:t>
      </w:r>
      <w:r>
        <w:rPr>
          <w:b/>
        </w:rPr>
        <w:t>Г. Развитие мультидисциплинарного моделирования</w:t>
      </w:r>
    </w:p>
    <w:p>
      <w:pPr>
        <w:pStyle w:val="ListParagraph"/>
      </w:pPr>
      <w:r>
        <w:t xml:space="preserve">  Аргумент: Мультидисциплинарное моделирование позволяет получить более полное и точное представление о технологическом процессе.</w:t>
      </w:r>
    </w:p>
    <w:p>
      <w:pPr>
        <w:pStyle w:val="ListParagraph"/>
      </w:pPr>
      <w:r>
        <w:t xml:space="preserve">  Подтверждение: Моделирование взаимосвязи между параметрами, учет влияния различных факторов.</w:t>
      </w:r>
    </w:p>
    <w:p>
      <w:pPr>
        <w:pStyle w:val="ListBullet"/>
      </w:pPr>
      <w:r>
        <w:t>Готово! Этот список полностью соответствует требованиям и структуре, и содержит аргументы и подтверждения для каждой идеи.  Я готов к следующему шагу.</w:t>
      </w:r>
    </w:p>
    <w:p>
      <w:r>
        <w:br w:type="page"/>
      </w:r>
    </w:p>
    <w:p>
      <w:pPr>
        <w:pStyle w:val="Heading1"/>
      </w:pPr>
      <w:r>
        <w:t>Заключение:  Подведение итогов, основные выводы и перспективы развития цифровых двойников в нефтеперерабатывающей отрасли.</w:t>
      </w:r>
    </w:p>
    <w:p>
      <w:r>
        <w:rPr>
          <w:b/>
        </w:rPr>
        <w:t>I. Оптимизация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Снижение энергопотребления</w:t>
      </w:r>
    </w:p>
    <w:p>
      <w:pPr>
        <w:pStyle w:val="ListParagraph"/>
      </w:pPr>
      <w:r>
        <w:t xml:space="preserve">  Аргумент: Энергоэффективность снижает затраты и воздействие на окружающую среду.</w:t>
      </w:r>
    </w:p>
    <w:p>
      <w:pPr>
        <w:pStyle w:val="ListParagraph"/>
      </w:pPr>
      <w:r>
        <w:t xml:space="preserve">  Подтверждение: Анализ тепловых потоков, оптимизация режимов работы оборудования, рекуперация тепла.</w:t>
      </w:r>
    </w:p>
    <w:p>
      <w:pPr>
        <w:pStyle w:val="ListParagraph"/>
      </w:pPr>
      <w:r>
        <w:t xml:space="preserve">  </w:t>
      </w:r>
      <w:r>
        <w:rPr>
          <w:b/>
        </w:rPr>
        <w:t>Б. Оптимизация расхода сырья</w:t>
      </w:r>
    </w:p>
    <w:p>
      <w:pPr>
        <w:pStyle w:val="ListParagraph"/>
      </w:pPr>
      <w:r>
        <w:t xml:space="preserve">  Аргумент: Сокращение потерь сырья увеличивает рентабельность.</w:t>
      </w:r>
    </w:p>
    <w:p>
      <w:pPr>
        <w:pStyle w:val="ListParagraph"/>
      </w:pPr>
      <w:r>
        <w:t xml:space="preserve">  Подтверждение: Оптимизация режимов реакторов, улучшение процессов разделения, снижение потерь при транспортировке.</w:t>
      </w:r>
    </w:p>
    <w:p>
      <w:pPr>
        <w:pStyle w:val="ListParagraph"/>
      </w:pPr>
      <w:r>
        <w:t xml:space="preserve">  </w:t>
      </w:r>
      <w:r>
        <w:rPr>
          <w:b/>
        </w:rPr>
        <w:t>В. Повышение производительности</w:t>
      </w:r>
    </w:p>
    <w:p>
      <w:pPr>
        <w:pStyle w:val="ListParagraph"/>
      </w:pPr>
      <w:r>
        <w:t xml:space="preserve">  Аргумент: Увеличение объема выпуска продукции при тех же затратах увеличивает прибыль.</w:t>
      </w:r>
    </w:p>
    <w:p>
      <w:pPr>
        <w:pStyle w:val="ListParagraph"/>
      </w:pPr>
      <w:r>
        <w:t xml:space="preserve">  Подтверждение: Оптимизация режимов оборудования, увеличение пропускной способности, улучшение координации процессов.</w:t>
      </w:r>
    </w:p>
    <w:p>
      <w:pPr>
        <w:pStyle w:val="ListParagraph"/>
      </w:pPr>
      <w:r>
        <w:t xml:space="preserve">  </w:t>
      </w:r>
      <w:r>
        <w:rPr>
          <w:b/>
        </w:rPr>
        <w:t>Г. Улучшение качества продукции</w:t>
      </w:r>
    </w:p>
    <w:p>
      <w:pPr>
        <w:pStyle w:val="ListParagraph"/>
      </w:pPr>
      <w:r>
        <w:t xml:space="preserve">  Аргумент: Качественная продукция повышает удовлетворенность потребителей и конкурентоспособность.</w:t>
      </w:r>
    </w:p>
    <w:p>
      <w:pPr>
        <w:pStyle w:val="ListParagraph"/>
      </w:pPr>
      <w:r>
        <w:t xml:space="preserve">  Подтверждение: Оптимизация режимов реакторов, улучшение процессов разделения, контроль качества сырья.</w:t>
      </w:r>
    </w:p>
    <w:p>
      <w:pPr>
        <w:pStyle w:val="ListParagraph"/>
      </w:pPr>
      <w:r>
        <w:t xml:space="preserve">  </w:t>
      </w:r>
      <w:r>
        <w:rPr>
          <w:b/>
        </w:rPr>
        <w:t>А. Анализ рисков и опасностей</w:t>
      </w:r>
    </w:p>
    <w:p>
      <w:pPr>
        <w:pStyle w:val="ListParagraph"/>
      </w:pPr>
      <w:r>
        <w:t xml:space="preserve">  Аргумент: Превентивные меры снижают вероятность аварий.</w:t>
      </w:r>
    </w:p>
    <w:p>
      <w:pPr>
        <w:pStyle w:val="ListParagraph"/>
      </w:pPr>
      <w:r>
        <w:t xml:space="preserve">  Подтверждение: Анализ сценариев аварий, оценка вероятности, выявление слабых мест.</w:t>
      </w:r>
    </w:p>
    <w:p>
      <w:pPr>
        <w:pStyle w:val="ListParagraph"/>
      </w:pPr>
      <w:r>
        <w:t xml:space="preserve">  </w:t>
      </w:r>
      <w:r>
        <w:rPr>
          <w:b/>
        </w:rPr>
        <w:t>Б. Разработка систем предотвращения аварий</w:t>
      </w:r>
    </w:p>
    <w:p>
      <w:pPr>
        <w:pStyle w:val="ListParagraph"/>
      </w:pPr>
      <w:r>
        <w:t xml:space="preserve">  Аргумент: Эффективные системы защиты минимизируют последствия аварий.</w:t>
      </w:r>
    </w:p>
    <w:p>
      <w:pPr>
        <w:pStyle w:val="ListParagraph"/>
      </w:pPr>
      <w:r>
        <w:t xml:space="preserve">  Подтверждение: Разработка систем сигнализации и защиты, автоматизация управления, резервирование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В. Оценка эффективности систем безопасности</w:t>
      </w:r>
    </w:p>
    <w:p>
      <w:pPr>
        <w:pStyle w:val="ListParagraph"/>
      </w:pPr>
      <w:r>
        <w:t xml:space="preserve">  Аргумент: Регулярная проверка систем безопасности обеспечивает их надежность.</w:t>
      </w:r>
    </w:p>
    <w:p>
      <w:pPr>
        <w:pStyle w:val="ListParagraph"/>
      </w:pPr>
      <w:r>
        <w:t xml:space="preserve">  Подтверждение: Имитация аварийных ситуаций, анализ работы систем защиты, выявление недостатков.</w:t>
      </w:r>
    </w:p>
    <w:p>
      <w:pPr>
        <w:pStyle w:val="ListParagraph"/>
      </w:pPr>
      <w:r>
        <w:t xml:space="preserve">  </w:t>
      </w:r>
      <w:r>
        <w:rPr>
          <w:b/>
        </w:rPr>
        <w:t>Г. Обучение персонала действиям в аварийных ситуациях</w:t>
      </w:r>
    </w:p>
    <w:p>
      <w:pPr>
        <w:pStyle w:val="ListParagraph"/>
      </w:pPr>
      <w:r>
        <w:t xml:space="preserve">  Аргумент: Подготовленный персонал снижает риск человеческой ошибки в аварийных ситуациях.</w:t>
      </w:r>
    </w:p>
    <w:p>
      <w:pPr>
        <w:pStyle w:val="ListParagraph"/>
      </w:pPr>
      <w:r>
        <w:t xml:space="preserve">  Подтверждение: Имитация аварийных ситуаций, проведение тренировок, отработка навыков.</w:t>
      </w:r>
    </w:p>
    <w:p>
      <w:pPr>
        <w:pStyle w:val="ListParagraph"/>
      </w:pPr>
      <w:r>
        <w:t xml:space="preserve">  </w:t>
      </w:r>
      <w:r>
        <w:rPr>
          <w:b/>
        </w:rPr>
        <w:t>А. Проектирование новых установок и аппаратов</w:t>
      </w:r>
    </w:p>
    <w:p>
      <w:pPr>
        <w:pStyle w:val="ListParagraph"/>
      </w:pPr>
      <w:r>
        <w:t xml:space="preserve">  Аргумент: Оптимальная конструкция оборудования обеспечивает эффективность процесса.</w:t>
      </w:r>
    </w:p>
    <w:p>
      <w:pPr>
        <w:pStyle w:val="ListParagraph"/>
      </w:pPr>
      <w:r>
        <w:t xml:space="preserve">  Подтверждение: Оптимизация параметров аппаратов, выбор конфигурации установки, расчет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Б. Исследование новых реакций и процессов</w:t>
      </w:r>
    </w:p>
    <w:p>
      <w:pPr>
        <w:pStyle w:val="ListParagraph"/>
      </w:pPr>
      <w:r>
        <w:t xml:space="preserve">  Аргумент: Поиск новых реакций и процессов расширяет возможности производства.</w:t>
      </w:r>
    </w:p>
    <w:p>
      <w:pPr>
        <w:pStyle w:val="ListParagraph"/>
      </w:pPr>
      <w:r>
        <w:t xml:space="preserve">  Подтверждение: Моделирование кинетики реакций, расчет равновесия, оптимизация температуры и давления.</w:t>
      </w:r>
    </w:p>
    <w:p>
      <w:pPr>
        <w:pStyle w:val="ListParagraph"/>
      </w:pPr>
      <w:r>
        <w:t xml:space="preserve">  </w:t>
      </w:r>
      <w:r>
        <w:rPr>
          <w:b/>
        </w:rPr>
        <w:t>В. Масштабирование лабораторных процессов до промышленного уровня</w:t>
      </w:r>
    </w:p>
    <w:p>
      <w:pPr>
        <w:pStyle w:val="ListParagraph"/>
      </w:pPr>
      <w:r>
        <w:t xml:space="preserve">  Аргумент: Успешное масштабирование снижает риски и затраты на внедрение новых технологий.</w:t>
      </w:r>
    </w:p>
    <w:p>
      <w:pPr>
        <w:pStyle w:val="ListParagraph"/>
      </w:pPr>
      <w:r>
        <w:t xml:space="preserve">  Подтверждение: Моделирование гидродинамики и тепломассообмена, оптимизация параметров аппаратов, учет масштаба.</w:t>
      </w:r>
    </w:p>
    <w:p>
      <w:pPr>
        <w:pStyle w:val="ListParagraph"/>
      </w:pPr>
      <w:r>
        <w:t xml:space="preserve">  </w:t>
      </w:r>
      <w:r>
        <w:rPr>
          <w:b/>
        </w:rPr>
        <w:t>Г. Оценка экономической целесообразности новых технологий</w:t>
      </w:r>
    </w:p>
    <w:p>
      <w:pPr>
        <w:pStyle w:val="ListParagraph"/>
      </w:pPr>
      <w:r>
        <w:t xml:space="preserve">  Аргумент: Экономическая целесообразность является ключевым фактором при внедрении новых технологий.</w:t>
      </w:r>
    </w:p>
    <w:p>
      <w:pPr>
        <w:pStyle w:val="ListParagraph"/>
      </w:pPr>
      <w:r>
        <w:t xml:space="preserve">  Подтверждение: Расчет капитальных и эксплуатационных затрат, оценка прибыли, расчет срока окупаемости.</w:t>
      </w:r>
    </w:p>
    <w:p>
      <w:pPr>
        <w:pStyle w:val="ListParagraph"/>
      </w:pPr>
      <w:r>
        <w:t xml:space="preserve">  </w:t>
      </w:r>
      <w:r>
        <w:rPr>
          <w:b/>
        </w:rPr>
        <w:t>А. Интеграция с искусственным интеллектом и машинным обучением</w:t>
      </w:r>
    </w:p>
    <w:p>
      <w:pPr>
        <w:pStyle w:val="ListParagraph"/>
      </w:pPr>
      <w:r>
        <w:t xml:space="preserve">  Аргумент: ИИ и машинное обучение позволяют автоматизировать и оптимизировать моделирование.</w:t>
      </w:r>
    </w:p>
    <w:p>
      <w:pPr>
        <w:pStyle w:val="ListParagraph"/>
      </w:pPr>
      <w:r>
        <w:t xml:space="preserve">  Подтверждение: Разработка самообучающихся моделей, прогнозирование аварийных ситуаций, оптимизация режимов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Б. Развитие цифровых двойников</w:t>
      </w:r>
    </w:p>
    <w:p>
      <w:pPr>
        <w:pStyle w:val="ListParagraph"/>
      </w:pPr>
      <w:r>
        <w:t xml:space="preserve">  Аргумент: Цифровые двойники позволяют отслеживать состояние оборудования и прогнозировать его поведение в реальном времени.</w:t>
      </w:r>
    </w:p>
    <w:p>
      <w:pPr>
        <w:pStyle w:val="ListParagraph"/>
      </w:pPr>
      <w:r>
        <w:t xml:space="preserve">  Подтверждение: Мониторинг параметров оборудования, выявление дефектов, прогнозирование отказов.</w:t>
      </w:r>
    </w:p>
    <w:p>
      <w:pPr>
        <w:pStyle w:val="ListParagraph"/>
      </w:pPr>
      <w:r>
        <w:t xml:space="preserve">  </w:t>
      </w:r>
      <w:r>
        <w:rPr>
          <w:b/>
        </w:rPr>
        <w:t>В. Разработка облачных платформ для моделирования</w:t>
      </w:r>
    </w:p>
    <w:p>
      <w:pPr>
        <w:pStyle w:val="ListParagraph"/>
      </w:pPr>
      <w:r>
        <w:t xml:space="preserve">  Аргумент: Облачные платформы обеспечивают доступность, масштабируемость и снижение затрат на инфраструктуру.</w:t>
      </w:r>
    </w:p>
    <w:p>
      <w:pPr>
        <w:pStyle w:val="ListParagraph"/>
      </w:pPr>
      <w:r>
        <w:t xml:space="preserve">  Подтверждение: Размещение моделей в облаке, доступ из любой точки, совместная работа.</w:t>
      </w:r>
    </w:p>
    <w:p>
      <w:pPr>
        <w:pStyle w:val="ListParagraph"/>
      </w:pPr>
      <w:r>
        <w:t xml:space="preserve">  </w:t>
      </w:r>
      <w:r>
        <w:rPr>
          <w:b/>
        </w:rPr>
        <w:t>Г. Развитие мультидисциплинарного моделирования</w:t>
      </w:r>
    </w:p>
    <w:p>
      <w:pPr>
        <w:pStyle w:val="ListParagraph"/>
      </w:pPr>
      <w:r>
        <w:t xml:space="preserve">  Аргумент: Мультидисциплинарное моделирование позволяет получить более полное и точное представление о технологическом процессе.</w:t>
      </w:r>
    </w:p>
    <w:p>
      <w:pPr>
        <w:pStyle w:val="ListParagraph"/>
      </w:pPr>
      <w:r>
        <w:t xml:space="preserve">  Подтверждение: Моделирование взаимосвязи между параметрами, учет влияния различных факторов.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укладывающийся в рамки текущей главы (и подтвержденный предыдущими итерациями), готовый к дальнейшему использованию:</w:t>
      </w:r>
    </w:p>
    <w:p>
      <w:pPr>
        <w:pStyle w:val="ListBullet"/>
      </w:pPr>
      <w:r>
        <w:rPr>
          <w:b/>
        </w:rPr>
        <w:t>I. Оптимизация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Снижение энергопотребления</w:t>
      </w:r>
    </w:p>
    <w:p>
      <w:pPr>
        <w:pStyle w:val="ListParagraph"/>
      </w:pPr>
      <w:r>
        <w:t xml:space="preserve">  </w:t>
      </w:r>
      <w:r>
        <w:rPr>
          <w:b/>
        </w:rPr>
        <w:t>Б. Оптимизация расхода сырья</w:t>
      </w:r>
    </w:p>
    <w:p>
      <w:pPr>
        <w:pStyle w:val="ListParagraph"/>
      </w:pPr>
      <w:r>
        <w:t xml:space="preserve">  </w:t>
      </w:r>
      <w:r>
        <w:rPr>
          <w:b/>
        </w:rPr>
        <w:t>В. Повышение производительности</w:t>
      </w:r>
    </w:p>
    <w:p>
      <w:pPr>
        <w:pStyle w:val="ListParagraph"/>
      </w:pPr>
      <w:r>
        <w:t xml:space="preserve">  </w:t>
      </w:r>
      <w:r>
        <w:rPr>
          <w:b/>
        </w:rPr>
        <w:t>Г. Улучшение качества продукции</w:t>
      </w:r>
    </w:p>
    <w:p>
      <w:pPr>
        <w:pStyle w:val="ListBullet"/>
      </w:pPr>
      <w:r>
        <w:rPr>
          <w:b/>
        </w:rPr>
        <w:t>II. Повышение безопасности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Анализ рисков и опасностей</w:t>
      </w:r>
    </w:p>
    <w:p>
      <w:pPr>
        <w:pStyle w:val="ListParagraph"/>
      </w:pPr>
      <w:r>
        <w:t xml:space="preserve">  </w:t>
      </w:r>
      <w:r>
        <w:rPr>
          <w:b/>
        </w:rPr>
        <w:t>Б. Разработка систем предотвращения аварий</w:t>
      </w:r>
    </w:p>
    <w:p>
      <w:pPr>
        <w:pStyle w:val="ListParagraph"/>
      </w:pPr>
      <w:r>
        <w:t xml:space="preserve">  </w:t>
      </w:r>
      <w:r>
        <w:rPr>
          <w:b/>
        </w:rPr>
        <w:t>В. Оценка эффективности систем безопасности</w:t>
      </w:r>
    </w:p>
    <w:p>
      <w:pPr>
        <w:pStyle w:val="ListParagraph"/>
      </w:pPr>
      <w:r>
        <w:t xml:space="preserve">  </w:t>
      </w:r>
      <w:r>
        <w:rPr>
          <w:b/>
        </w:rPr>
        <w:t>Г. Обучение персонала действиям в аварийных ситуациях</w:t>
      </w:r>
    </w:p>
    <w:p>
      <w:pPr>
        <w:pStyle w:val="ListBullet"/>
      </w:pPr>
      <w:r>
        <w:rPr>
          <w:b/>
        </w:rPr>
        <w:t>III. Разработка новых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Проектирование новых установок и аппаратов</w:t>
      </w:r>
    </w:p>
    <w:p>
      <w:pPr>
        <w:pStyle w:val="ListParagraph"/>
      </w:pPr>
      <w:r>
        <w:t xml:space="preserve">  </w:t>
      </w:r>
      <w:r>
        <w:rPr>
          <w:b/>
        </w:rPr>
        <w:t>Б. Исследование новых реакций и процессов</w:t>
      </w:r>
    </w:p>
    <w:p>
      <w:pPr>
        <w:pStyle w:val="ListParagraph"/>
      </w:pPr>
      <w:r>
        <w:t xml:space="preserve">  </w:t>
      </w:r>
      <w:r>
        <w:rPr>
          <w:b/>
        </w:rPr>
        <w:t>В. Масштабирование лабораторных процессов до промышленного уровня</w:t>
      </w:r>
    </w:p>
    <w:p>
      <w:pPr>
        <w:pStyle w:val="ListParagraph"/>
      </w:pPr>
      <w:r>
        <w:t xml:space="preserve">  </w:t>
      </w:r>
      <w:r>
        <w:rPr>
          <w:b/>
        </w:rPr>
        <w:t>Г. Оценка экономической целесообразности новых технологий</w:t>
      </w:r>
    </w:p>
    <w:p>
      <w:pPr>
        <w:pStyle w:val="ListBullet"/>
      </w:pPr>
      <w:r>
        <w:rPr>
          <w:b/>
        </w:rPr>
        <w:t>IV. Перспективные направления развития моделирования технологических процессов</w:t>
      </w:r>
    </w:p>
    <w:p>
      <w:pPr>
        <w:pStyle w:val="ListParagraph"/>
      </w:pPr>
      <w:r>
        <w:t xml:space="preserve">  </w:t>
      </w:r>
      <w:r>
        <w:rPr>
          <w:b/>
        </w:rPr>
        <w:t>А. Интеграция с искусственным интеллектом и машинным обучением</w:t>
      </w:r>
    </w:p>
    <w:p>
      <w:pPr>
        <w:pStyle w:val="ListParagraph"/>
      </w:pPr>
      <w:r>
        <w:t xml:space="preserve">  </w:t>
      </w:r>
      <w:r>
        <w:rPr>
          <w:b/>
        </w:rPr>
        <w:t>Б. Развитие цифровых двойников</w:t>
      </w:r>
    </w:p>
    <w:p>
      <w:pPr>
        <w:pStyle w:val="ListParagraph"/>
      </w:pPr>
      <w:r>
        <w:t xml:space="preserve">  </w:t>
      </w:r>
      <w:r>
        <w:rPr>
          <w:b/>
        </w:rPr>
        <w:t>В. Разработка облачных платформ для моделирования</w:t>
      </w:r>
    </w:p>
    <w:p>
      <w:pPr>
        <w:pStyle w:val="ListParagraph"/>
      </w:pPr>
      <w:r>
        <w:t xml:space="preserve">  </w:t>
      </w:r>
      <w:r>
        <w:rPr>
          <w:b/>
        </w:rPr>
        <w:t>Г. Развитие мультидисциплинарного моделирования</w:t>
      </w:r>
    </w:p>
    <w:p>
      <w:pPr>
        <w:pStyle w:val="ListBullet"/>
      </w:pPr>
      <w:r>
        <w:t>Этот список готов к дальнейшему детализированию или использованию в качестве основы для написания глав.  Что вы хотите сделать дальше?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