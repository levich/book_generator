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p>
      <w:r>
        <w:br w:type="page"/>
      </w:r>
    </w:p>
    <w:p>
      <w:pPr>
        <w:pStyle w:val="Heading1"/>
      </w:pPr>
      <w:r>
        <w:t>Введение:  Краткое описание темы и актуальности цифровых двойников в нефтепереработке, место книги в серии, цели и задачи, структура книги и для кого она предназначена.</w:t>
      </w:r>
    </w:p>
    <w:p>
      <w:pPr>
        <w:pStyle w:val="Heading2"/>
      </w:pPr>
      <w:r>
        <w:t>Структура: Введение</w:t>
      </w:r>
    </w:p>
    <w:p>
      <w:r>
        <w:t>**I. Захват внимания и постановка проблемы (Аргумент: Актуальность темы)**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Реальная история из нефтепереработки, где неэффективность процесса (например, дистилляции, риформинга) привела к значительным убыткам, и как цифровые двойники могли бы предотвратить это. (Подчеркивает острую необходимость.)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текущей ситуации:</w:t>
      </w:r>
      <w:r>
        <w:rPr/>
        <w:t xml:space="preserve">  Обзор традиционных подходов к управлению нефтеперерабатывающими процессами - ручное планирование, анализ отчетов. Ограничения и недостатки этих подходов (медлительность, подверженность ошибкам, отсутствие возможности оперативной корректировки).</w:t>
      </w:r>
    </w:p>
    <w:p>
      <w:pPr>
        <w:pStyle w:val="ListParagraph"/>
      </w:pPr>
      <w:r>
        <w:t xml:space="preserve">  </w:t>
      </w:r>
      <w:r>
        <w:rPr>
          <w:b/>
        </w:rPr>
        <w:t>Трансформация: Новая парадигма:</w:t>
      </w:r>
      <w:r>
        <w:rPr/>
        <w:t xml:space="preserve"> Представление цифровых двойников как революционного инструмента, позволяющего перейти к более эффективному, предиктивному и автоматизированному управлению.</w:t>
      </w:r>
    </w:p>
    <w:p>
      <w:pPr>
        <w:pStyle w:val="ListParagraph"/>
      </w:pPr>
      <w:r>
        <w:t xml:space="preserve">  </w:t>
      </w:r>
      <w:r>
        <w:rPr>
          <w:b/>
        </w:rPr>
        <w:t>Что такое нефтепереработка?</w:t>
      </w:r>
      <w:r>
        <w:rPr/>
        <w:t xml:space="preserve"> Краткое объяснение основных процессов нефтепереработки для читателей, которые могут быть не знакомы с деталями.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цифровых двойников:</w:t>
      </w:r>
    </w:p>
    <w:p>
      <w:pPr>
        <w:pStyle w:val="ListParagraph"/>
      </w:pPr>
      <w:r>
        <w:t xml:space="preserve">  Раскрытие сути: виртуальное представление физического объекта или процесса.</w:t>
      </w:r>
    </w:p>
    <w:p>
      <w:pPr>
        <w:pStyle w:val="ListParagraph"/>
      </w:pPr>
      <w:r>
        <w:t xml:space="preserve">  Ключевые характеристики: связь с реальным миром, динамичность, возможность моделирования и прогнозирования.</w:t>
      </w:r>
    </w:p>
    <w:p>
      <w:pPr>
        <w:pStyle w:val="ListParagraph"/>
      </w:pPr>
      <w:r>
        <w:t xml:space="preserve">  Разграничение с существующими технологиями: моделирование, симуляция, виртуальная реальность.</w:t>
      </w:r>
    </w:p>
    <w:p>
      <w:pPr>
        <w:pStyle w:val="ListParagraph"/>
      </w:pPr>
      <w:r>
        <w:t xml:space="preserve">  </w:t>
      </w:r>
      <w:r>
        <w:rPr>
          <w:b/>
        </w:rPr>
        <w:t>Пояснение термина "моделирование" в контексте цифровых двойников:</w:t>
      </w:r>
      <w:r>
        <w:rPr/>
        <w:t xml:space="preserve"> Акцент на использовании математических моделей для представления и анализа процессов.</w:t>
      </w:r>
    </w:p>
    <w:p>
      <w:pPr>
        <w:pStyle w:val="ListParagraph"/>
      </w:pPr>
      <w:r>
        <w:t xml:space="preserve">  </w:t>
      </w:r>
      <w:r>
        <w:rPr>
          <w:b/>
        </w:rPr>
        <w:t>Обзор ключевых тем, которые будут рассмотрены в книге:</w:t>
      </w:r>
      <w:r>
        <w:rPr/>
        <w:t xml:space="preserve">  Краткое описание каждой части (основы моделирования, создание цифровых двойников, оптимизация и анализ).</w:t>
      </w:r>
    </w:p>
    <w:p>
      <w:pPr>
        <w:pStyle w:val="ListParagraph"/>
      </w:pPr>
      <w:r>
        <w:t xml:space="preserve">  </w:t>
      </w:r>
      <w:r>
        <w:rPr>
          <w:b/>
        </w:rPr>
        <w:t>Указание на предполагаемый уровень знаний читателя:</w:t>
      </w:r>
      <w:r>
        <w:rPr/>
        <w:t xml:space="preserve">  Ориентация на инженеров и технологов нефтепереработки с базовыми знаниями в области автоматизации 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Обещание, что читатель сможет сделать после прочтения:</w:t>
      </w:r>
      <w:r>
        <w:rPr/>
        <w:t xml:space="preserve">  Понимание принципов создания и использования цифровых двойников, способность к оценке их потенциала для конкретных задач, возможность применения полученных знаний на практике.</w:t>
      </w:r>
    </w:p>
    <w:p>
      <w:pPr>
        <w:pStyle w:val="ListParagraph"/>
      </w:pPr>
      <w:r>
        <w:t xml:space="preserve">  </w:t>
      </w:r>
      <w:r>
        <w:rPr>
          <w:b/>
        </w:rPr>
        <w:t>Короткое пояснение о роли книги в рамках серии "Цифровые технологии нефтепереработки":</w:t>
      </w:r>
      <w:r>
        <w:rPr/>
        <w:t xml:space="preserve"> Позиционирование книги как практического руководства, дополняющего теоретические основы, представленные в других изданиях.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Открывающий пример: Описание ситуации, когда отклонение в работе дистилляционной колонны привело к перепроизводству нежелательного продукта и убыткам, демонстрируя потенциал цифрового двойника для оперативного выявления и предотвращения подобных ситуаций.</w:t>
      </w:r>
    </w:p>
    <w:p>
      <w:pPr>
        <w:pStyle w:val="ListBullet"/>
      </w:pPr>
      <w:r>
        <w:t>Идея 2: Описание традиционного процесса планирования на нефтеперерабатывающем заводе, подчеркивающее его трудоемкость и зависимость от субъективных оценок специалистов.</w:t>
      </w:r>
    </w:p>
    <w:p>
      <w:pPr>
        <w:pStyle w:val="ListBullet"/>
      </w:pPr>
      <w:r>
        <w:t>Идея 3: Разъяснение концепции «цифровой двойник» как динамического виртуального представления физического актива или процесса, способного к обучению и адаптации.</w:t>
      </w:r>
    </w:p>
    <w:p>
      <w:pPr>
        <w:pStyle w:val="ListBullet"/>
      </w:pPr>
      <w:r>
        <w:t>Идея 4: Сравнение цифрового двойника с традиционными методами моделирования, акцентируя внимание на способности двойника к двусторонней связи с физическим объектом и постоянному обновлению данных.</w:t>
      </w:r>
    </w:p>
    <w:p>
      <w:pPr>
        <w:pStyle w:val="ListBullet"/>
      </w:pPr>
      <w:r>
        <w:t>Идея 5: Четкое определение терминов "моделирование", "симуляция" и "виртуальная реальность", чтобы избежать путаницы и установить единый язык для читателя.</w:t>
      </w:r>
    </w:p>
    <w:p>
      <w:pPr>
        <w:pStyle w:val="ListBullet"/>
      </w:pPr>
      <w:r>
        <w:t>Идея 6: Краткое описание основных процессов нефтепереработки (дистилляция, крекинг, риформинг) в доступной форме, без углубления в сложные детали.</w:t>
      </w:r>
    </w:p>
    <w:p>
      <w:pPr>
        <w:pStyle w:val="ListBullet"/>
      </w:pPr>
      <w:r>
        <w:t>Идея 7:  Акцентирование внимания на важности двусторонней связи между цифровым двойником и реальным процессом для обеспечения его актуальности и эффективности.</w:t>
      </w:r>
    </w:p>
    <w:p>
      <w:pPr>
        <w:pStyle w:val="ListBullet"/>
      </w:pPr>
      <w:r>
        <w:t>Идея 8:  Определение "модели" в контексте цифровых двойников как математического представления технологического процесса, позволяющего прогнозировать его поведение.</w:t>
      </w:r>
    </w:p>
    <w:p>
      <w:pPr>
        <w:pStyle w:val="ListBullet"/>
      </w:pPr>
      <w:r>
        <w:t>Идея 9:  Обозначение ожидаемого уровня подготовки читателя: инженеры и технологи нефтеперерабатывающих заводов, владеющие базовыми знаниями в области автоматизации.</w:t>
      </w:r>
    </w:p>
    <w:p>
      <w:pPr>
        <w:pStyle w:val="ListBullet"/>
      </w:pPr>
      <w:r>
        <w:t>Идея 10:  Перечисление конкретных задач, которые читатель сможет решать после прочтения книги, например, оценить применимость цифровых двойников для конкретного процесса.</w:t>
      </w:r>
    </w:p>
    <w:p>
      <w:pPr>
        <w:pStyle w:val="ListBullet"/>
      </w:pPr>
      <w:r>
        <w:t>Идея 11:  Пояснение, что книга фокусируется на практическом применении цифровых двойников, а не на теоретических аспектах.</w:t>
      </w:r>
    </w:p>
    <w:p>
      <w:pPr>
        <w:pStyle w:val="ListBullet"/>
      </w:pPr>
      <w:r>
        <w:t>Идея 12:  Визуализация: Простая схема, демонстрирующая взаимодействие цифрового двойника с реальным процессом, датчиками, системами управления и пользователями.</w:t>
      </w:r>
    </w:p>
    <w:p>
      <w:pPr>
        <w:pStyle w:val="ListBullet"/>
      </w:pPr>
      <w:r>
        <w:t>Идея 13:  Указание на роль книги в серии “Цифровые технологии нефтепереработки” как практического дополнения к теоретическим основам, представленным в других изданиях.</w:t>
      </w:r>
    </w:p>
    <w:p>
      <w:pPr>
        <w:pStyle w:val="ListBullet"/>
      </w:pPr>
      <w:r>
        <w:t>Идея 14:  Предоставление краткой дорожной карты структуры книги: "Сначала разберемся с основами моделирования, затем перейдем к созданию цифровых двойников, и, наконец, рассмотрим методы оптимизации и анализа."</w:t>
      </w:r>
    </w:p>
    <w:p>
      <w:pPr>
        <w:pStyle w:val="ListBullet"/>
      </w:pPr>
      <w:r>
        <w:t>Идея 15: Заявление о том, что книга не предполагает предварительных знаний в области машинного обучения или программирования.</w:t>
      </w:r>
    </w:p>
    <w:p>
      <w:r>
        <w:br w:type="page"/>
      </w:r>
    </w:p>
    <w:p>
      <w:pPr>
        <w:pStyle w:val="Heading1"/>
      </w:pPr>
      <w:r>
        <w:t>Глава 1:  Введение в моделирование технологических процессов: Что такое моделирование и зачем оно нужно в нефтепереработке, типы моделей и этапы построения.</w:t>
      </w:r>
    </w:p>
    <w:p>
      <w:pPr>
        <w:pStyle w:val="Heading2"/>
      </w:pPr>
      <w:r>
        <w:t>Глава 1: Актуальность цифровых двойников в нефтепереработке</w:t>
      </w:r>
    </w:p>
    <w:p>
      <w:r>
        <w:t>**I. Захват внимания и постановка проблемы (Аргумент: Актуальность темы)**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История о потери прибыли на дистилляционной колонне из-за неоптимальных параметров. Параметры не были скорректированы из-за медленных процессов анализа отчетов и недостатка оперативной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текущей ситуации:</w:t>
      </w:r>
      <w:r>
        <w:rPr/>
        <w:t xml:space="preserve">  Ограниченность ручного планирования и анализа отчетов в нефтепереработке: зависимость от экспертных оценок, трудности прогнозирования, медленная реакция на изменения.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Неоптимизированные процессы приводят к потерям ресурсов, снижению производительности, увеличению выбросов и упущенной прибыли.</w:t>
      </w:r>
    </w:p>
    <w:p>
      <w:pPr>
        <w:pStyle w:val="ListParagraph"/>
      </w:pPr>
      <w:r>
        <w:t xml:space="preserve">  </w:t>
      </w:r>
      <w:r>
        <w:rPr>
          <w:b/>
        </w:rPr>
        <w:t>Нефтепереработка (Базовое объяснение):</w:t>
      </w:r>
      <w:r>
        <w:rPr/>
        <w:t xml:space="preserve"> Процессы разделения, преобразования и очистки сырой нефти в полезные продукты (бензин, дизель, керосин, мазут, и т.д.). Упоминание основных процессов (дистилляция, крекинг, риформинг, алкилирование).</w:t>
      </w:r>
    </w:p>
    <w:p>
      <w:pPr>
        <w:pStyle w:val="ListParagraph"/>
      </w:pPr>
      <w:r>
        <w:t xml:space="preserve">  </w:t>
      </w:r>
      <w:r>
        <w:rPr>
          <w:b/>
        </w:rPr>
        <w:t>Цифровой двойник: Определение и характеристики:</w:t>
      </w:r>
    </w:p>
    <w:p>
      <w:pPr>
        <w:pStyle w:val="ListParagraph"/>
      </w:pPr>
      <w:r>
        <w:t xml:space="preserve">  Виртуальное представление физического объекта/процесса.</w:t>
      </w:r>
    </w:p>
    <w:p>
      <w:pPr>
        <w:pStyle w:val="ListParagraph"/>
      </w:pPr>
      <w:r>
        <w:t xml:space="preserve">  Динамическая связь с реальным миром (постоянный обмен данными).</w:t>
      </w:r>
    </w:p>
    <w:p>
      <w:pPr>
        <w:pStyle w:val="ListParagraph"/>
      </w:pPr>
      <w:r>
        <w:t xml:space="preserve">  Возможность моделирования, анализа, прогнозирования и оптимизации.</w:t>
      </w:r>
    </w:p>
    <w:p>
      <w:pPr>
        <w:pStyle w:val="ListParagraph"/>
      </w:pPr>
      <w:r>
        <w:t xml:space="preserve">  Цифровая версия реального процесса, позволяющая экспериментировать и оптимизировать без вмешательства в физический объект.</w:t>
      </w:r>
    </w:p>
    <w:p>
      <w:pPr>
        <w:pStyle w:val="ListParagraph"/>
      </w:pPr>
      <w:r>
        <w:t xml:space="preserve">  </w:t>
      </w:r>
      <w:r>
        <w:rPr>
          <w:b/>
        </w:rPr>
        <w:t>Цифровой двойник vs. Моделирование и Симуляция:</w:t>
      </w:r>
      <w:r>
        <w:rPr/>
        <w:t xml:space="preserve"> Акцент на непрерывной связи с реальным процессом, а не разовой симуляции.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в контексте цифровых двойников:</w:t>
      </w:r>
      <w:r>
        <w:rPr/>
        <w:t xml:space="preserve">  Использование математических моделей для точного представления реальных процессов и их поведения.</w:t>
      </w:r>
    </w:p>
    <w:p>
      <w:pPr>
        <w:pStyle w:val="ListParagraph"/>
      </w:pPr>
      <w:r>
        <w:t xml:space="preserve">  </w:t>
      </w:r>
      <w:r>
        <w:rPr>
          <w:b/>
        </w:rPr>
        <w:t>Ключевые темы книги (Обзор):</w:t>
      </w:r>
    </w:p>
    <w:p>
      <w:pPr>
        <w:pStyle w:val="ListParagraph"/>
      </w:pPr>
      <w:r>
        <w:t xml:space="preserve">  Основы моделирования: математические принципы и инструменты.</w:t>
      </w:r>
    </w:p>
    <w:p>
      <w:pPr>
        <w:pStyle w:val="ListParagraph"/>
      </w:pPr>
      <w:r>
        <w:t xml:space="preserve">  Создание цифровых двойников: сбор данных, интеграция и разработка виртуального представления.</w:t>
      </w:r>
    </w:p>
    <w:p>
      <w:pPr>
        <w:pStyle w:val="ListParagraph"/>
      </w:pPr>
      <w:r>
        <w:t xml:space="preserve">  Оптимизация и анализ: использование цифровых двойников для повышения эффективности и снижения рисков.</w:t>
      </w:r>
    </w:p>
    <w:p>
      <w:pPr>
        <w:pStyle w:val="ListParagraph"/>
      </w:pPr>
      <w:r>
        <w:t xml:space="preserve">  </w:t>
      </w:r>
      <w:r>
        <w:rPr>
          <w:b/>
        </w:rPr>
        <w:t>Предполагаемый уровень знаний:</w:t>
      </w:r>
      <w:r>
        <w:rPr/>
        <w:t xml:space="preserve"> Инженеры и технологи нефтеперерабатывающих предприятий с базовыми знаниями автоматизации 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Ожидаемые навыки после прочтения:</w:t>
      </w:r>
    </w:p>
    <w:p>
      <w:pPr>
        <w:pStyle w:val="ListParagraph"/>
      </w:pPr>
      <w:r>
        <w:t xml:space="preserve">  Понимание принципов работы цифровых двойников.</w:t>
      </w:r>
    </w:p>
    <w:p>
      <w:pPr>
        <w:pStyle w:val="ListParagraph"/>
      </w:pPr>
      <w:r>
        <w:t xml:space="preserve">  Оценка потенциала цифровых двойников для решения конкретных задач.</w:t>
      </w:r>
    </w:p>
    <w:p>
      <w:pPr>
        <w:pStyle w:val="ListParagraph"/>
      </w:pPr>
      <w:r>
        <w:t xml:space="preserve">  Практические навыки применения знаний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Позиционирование книги:</w:t>
      </w:r>
      <w:r>
        <w:rPr/>
        <w:t xml:space="preserve"> Практическое руководство, дополняющее теоретические знания по цифровым технологиям в нефтепереработке.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Открывающий пример: Подробное описание ситуации, когда отклонение в работе дистилляционной колонны привело к перепроизводству нежелательного продукта, что привело к убыткам и штрафам, подчеркивая необходимость оперативного выявления и предотвращения подобных ситуаций с помощью цифрового двойника.</w:t>
      </w:r>
    </w:p>
    <w:p>
      <w:pPr>
        <w:pStyle w:val="ListBullet"/>
      </w:pPr>
      <w:r>
        <w:t>Идея 2:  Четкое описание текущей ситуации в нефтеперерабатывающей отрасли, где принятие решений зачастую базируется на устаревших данных и субъективных оценках экспертов.</w:t>
      </w:r>
    </w:p>
    <w:p>
      <w:pPr>
        <w:pStyle w:val="ListBullet"/>
      </w:pPr>
      <w:r>
        <w:t>Идея 3:  Определение основных этапов процесса принятия решений на нефтеперерабатывающем заводе и выявление узких мест, где применение цифрового двойника может принести наибольшую пользу.</w:t>
      </w:r>
    </w:p>
    <w:p>
      <w:pPr>
        <w:pStyle w:val="ListBullet"/>
      </w:pPr>
      <w:r>
        <w:t>Идея 4:  Разъяснение концепции цифрового двойника как виртуального объекта, который не просто имитирует процесс, а постоянно взаимодействует с ним, получая данные в реальном времени и предлагая решения для оптимизации.</w:t>
      </w:r>
    </w:p>
    <w:p>
      <w:pPr>
        <w:pStyle w:val="ListBullet"/>
      </w:pPr>
      <w:r>
        <w:t>Идея 5:  Сравнение с традиционными методами моделирования, акцентируя внимание на способности цифрового двойника к двусторонней связи с физическим объектом и постоянному обновлению данных, что позволяет более точно прогнозировать и управлять процессами.</w:t>
      </w:r>
    </w:p>
    <w:p>
      <w:pPr>
        <w:pStyle w:val="ListBullet"/>
      </w:pPr>
      <w:r>
        <w:t>Идея 6:  Подробное объяснение того, как цифровые двойники могут помочь в решении конкретных проблем, таких как оптимизация энергопотребления, повышение эффективности использования сырья и снижение выбросов вредных веществ.</w:t>
      </w:r>
    </w:p>
    <w:p>
      <w:pPr>
        <w:pStyle w:val="ListBullet"/>
      </w:pPr>
      <w:r>
        <w:t>Идея 7:  Демонстрация потенциала цифровых двойников в процессе обучения и повышения квалификации персонала, позволяя проводить виртуальные тренировки в безопасной среде и экспериментировать с различными сценариями.</w:t>
      </w:r>
    </w:p>
    <w:p>
      <w:pPr>
        <w:pStyle w:val="ListBullet"/>
      </w:pPr>
      <w:r>
        <w:t>Идея 8:  Объяснение, как цифровые двойники могут способствовать улучшению безопасности производства, позволяя выявлять потенциальные риски и предотвращать аварийные ситуации.</w:t>
      </w:r>
    </w:p>
    <w:p>
      <w:pPr>
        <w:pStyle w:val="ListBullet"/>
      </w:pPr>
      <w:r>
        <w:t>Идея 9:  Краткое описание роли цифровых двойников в контексте общей цифровой трансформации нефтеперерабатывающей отрасли.</w:t>
      </w:r>
    </w:p>
    <w:p>
      <w:pPr>
        <w:pStyle w:val="ListBullet"/>
      </w:pPr>
      <w:r>
        <w:t>Идея 10:  Четкое определение ожиданий читателя от книги: получить практические знания о создании и применении цифровых двойников, которые можно будет применить на практике.</w:t>
      </w:r>
    </w:p>
    <w:p>
      <w:pPr>
        <w:pStyle w:val="ListBullet"/>
      </w:pPr>
      <w:r>
        <w:t>Идея 11:  Визуализация: Схема, наглядно демонстрирующая взаимодействие реального объекта, датчиков, цифрового двойника и системы управления.</w:t>
      </w:r>
    </w:p>
    <w:p>
      <w:pPr>
        <w:pStyle w:val="ListBullet"/>
      </w:pPr>
      <w:r>
        <w:t>Идея 12: Объяснение, почему важно, чтобы цифровой двойник соответствовал не только текущим, но и будущим требованиям, а также был готов к интеграции с другими цифровыми системами предприятия.</w:t>
      </w:r>
    </w:p>
    <w:p>
      <w:pPr>
        <w:pStyle w:val="ListBullet"/>
      </w:pPr>
      <w:r>
        <w:t>Идея 13: Рассмотрение вопросов масштабируемости цифрового двойника: как обеспечить возможность подключения новых объектов и процессов в будущем.</w:t>
      </w:r>
    </w:p>
    <w:p>
      <w:pPr>
        <w:pStyle w:val="ListBullet"/>
      </w:pPr>
      <w:r>
        <w:t>Идея 14: Описание преимуществ использования облачных технологий для развертывания и эксплуатации цифровых двойников.</w:t>
      </w:r>
    </w:p>
    <w:p>
      <w:pPr>
        <w:pStyle w:val="ListBullet"/>
      </w:pPr>
      <w:r>
        <w:t>Идея 15: Краткий обзор основных программных платформ и инструментов, которые могут быть использованы для создания цифровых двойников.</w:t>
      </w:r>
    </w:p>
    <w:p>
      <w:r>
        <w:br w:type="page"/>
      </w:r>
    </w:p>
    <w:p>
      <w:pPr>
        <w:pStyle w:val="Heading1"/>
      </w:pPr>
      <w:r>
        <w:t>Глава 2:  История развития моделирования в нефтепереработке: Первые шаги, влияние вычислительной техники, ключевые вехи.</w:t>
      </w:r>
    </w:p>
    <w:p>
      <w:pPr>
        <w:pStyle w:val="Heading2"/>
      </w:pPr>
      <w:r>
        <w:t>Глава 1: Актуальность цифровых двойников в нефтепереработке (Структура и аргументы)</w:t>
      </w:r>
    </w:p>
    <w:p>
      <w:r>
        <w:t>**I. Захват внимания и постановка проблемы (Аргумент: Актуальность темы)**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История о неоптимальной работе дистилляционной колонны, приводящая к потерям. Подробное описание симптомов (снижение выхода целевого продукта, повышение энергопотребление, увеличение загрязнений), объяснение причин, связанных с медленной реакцией на изменение параметров. (Подчеркивает острую необходимость)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текущей ситуации:</w:t>
      </w:r>
      <w:r>
        <w:rPr/>
        <w:t xml:space="preserve">  Обзор традиционных подходов к управлению нефтеперерабатывающими процессами (ручной анализ данных, экспертные оценки, отложенные отчеты).  Описание ограничений: субъективность, медлительность, ограниченная возможность прогнозирования и оперативной корректировки.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Ограничения традиционных методов приводят к прямому влиянию на ключевые показатели (снижение выхода продукта, увеличение затрат, экологические риски, упущенная прибыль). Связь между этими проблемами и стратегическими целями нефтеперерабатывающего завода (конкурентоспособность, устойчивость).</w:t>
      </w:r>
    </w:p>
    <w:p>
      <w:pPr>
        <w:pStyle w:val="ListParagraph"/>
      </w:pPr>
      <w:r>
        <w:t xml:space="preserve">  </w:t>
      </w:r>
      <w:r>
        <w:rPr>
          <w:b/>
        </w:rPr>
        <w:t>Нефтепереработка (Базовое объяснение):</w:t>
      </w:r>
      <w:r>
        <w:rPr/>
        <w:t xml:space="preserve">  Процессы физического и химического преобразования сырой нефти в продукты с добавленной стоимостью. Краткое описание основных процессов (дистилляция, крекинг, риформинг, алкилирование). Обзор конечных продуктов и их ценность на рынке.</w:t>
      </w:r>
    </w:p>
    <w:p>
      <w:pPr>
        <w:pStyle w:val="ListParagraph"/>
      </w:pPr>
      <w:r>
        <w:t xml:space="preserve">  </w:t>
      </w:r>
      <w:r>
        <w:rPr>
          <w:b/>
        </w:rPr>
        <w:t>Цифровой двойник: Определение и характеристики:</w:t>
      </w:r>
    </w:p>
    <w:p>
      <w:pPr>
        <w:pStyle w:val="ListParagraph"/>
      </w:pPr>
      <w:r>
        <w:t xml:space="preserve">  Виртуальное представление физического объекта или процесса. Подробное разъяснение связи между физическим и цифровым компонентами.</w:t>
      </w:r>
    </w:p>
    <w:p>
      <w:pPr>
        <w:pStyle w:val="ListParagraph"/>
      </w:pPr>
      <w:r>
        <w:t xml:space="preserve">  Динамическая связь с реальным миром (постоянный обмен данными).  Объяснение принципов сбора, обработки и передачи данных.</w:t>
      </w:r>
    </w:p>
    <w:p>
      <w:pPr>
        <w:pStyle w:val="ListParagraph"/>
      </w:pPr>
      <w:r>
        <w:t xml:space="preserve">  Возможность моделирования, анализа, прогнозирования и оптимизации. Описание алгоритмов и методов, используемых для моделирования.</w:t>
      </w:r>
    </w:p>
    <w:p>
      <w:pPr>
        <w:pStyle w:val="ListParagraph"/>
      </w:pPr>
      <w:r>
        <w:t xml:space="preserve">  Цифровая версия реального процесса, позволяющая экспериментировать и оптимизировать без вмешательства в физический объект. Подчеркивание возможностей прогнозирования будущих состояний и тестирования новых стратегий.</w:t>
      </w:r>
    </w:p>
    <w:p>
      <w:pPr>
        <w:pStyle w:val="ListParagraph"/>
      </w:pPr>
      <w:r>
        <w:t xml:space="preserve">  </w:t>
      </w:r>
      <w:r>
        <w:rPr>
          <w:b/>
        </w:rPr>
        <w:t>Цифровой двойник vs. Моделирование и Симуляция:</w:t>
      </w:r>
      <w:r>
        <w:rPr/>
        <w:t xml:space="preserve">  Разграничение понятий. Симуляция как разовое упражнение против непрерывного мониторинга и оптимизации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в контексте цифровых двойников:</w:t>
      </w:r>
      <w:r>
        <w:rPr/>
        <w:t xml:space="preserve">  Объяснение роли математических моделей для точного представления реальных процессов.  Типы моделей (эмпирические, физические, гибридные). Важность калибровки и валидации моделей.</w:t>
      </w:r>
    </w:p>
    <w:p>
      <w:pPr>
        <w:pStyle w:val="ListParagraph"/>
      </w:pPr>
      <w:r>
        <w:t xml:space="preserve">  </w:t>
      </w:r>
      <w:r>
        <w:rPr>
          <w:b/>
        </w:rPr>
        <w:t>Ключевые темы книги (Обзор):</w:t>
      </w:r>
    </w:p>
    <w:p>
      <w:pPr>
        <w:pStyle w:val="ListParagraph"/>
      </w:pPr>
      <w:r>
        <w:t xml:space="preserve">  Основы моделирования: математические принципы и инструменты для точного представления физических процессов.</w:t>
      </w:r>
    </w:p>
    <w:p>
      <w:pPr>
        <w:pStyle w:val="ListParagraph"/>
      </w:pPr>
      <w:r>
        <w:t xml:space="preserve">  Создание цифровых двойников: этапы сбора и интеграции данных, разработки виртуального представления. Подчеркивание важности интеграции с существующими системами управления.</w:t>
      </w:r>
    </w:p>
    <w:p>
      <w:pPr>
        <w:pStyle w:val="ListParagraph"/>
      </w:pPr>
      <w:r>
        <w:t xml:space="preserve">  Оптимизация и анализ: использование цифровых двойников для повышения эффективности и снижения рисков.  Описание различных стратегий оптимизации и методов оценки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Предполагаемый уровень знаний:</w:t>
      </w:r>
      <w:r>
        <w:rPr/>
        <w:t xml:space="preserve"> Инженеры и технологи нефтеперерабатывающих предприятий с базовыми знаниями автоматизации 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Ожидаемые навыки после прочтения:</w:t>
      </w:r>
    </w:p>
    <w:p>
      <w:pPr>
        <w:pStyle w:val="ListParagraph"/>
      </w:pPr>
      <w:r>
        <w:t xml:space="preserve">  Глубокое понимание принципов работы цифровых двойников и их применения в нефтепереработке.</w:t>
      </w:r>
    </w:p>
    <w:p>
      <w:pPr>
        <w:pStyle w:val="ListParagraph"/>
      </w:pPr>
      <w:r>
        <w:t xml:space="preserve">  Способность оценивать потенциал цифровых двойников для решения конкретных задач.</w:t>
      </w:r>
    </w:p>
    <w:p>
      <w:pPr>
        <w:pStyle w:val="ListParagraph"/>
      </w:pPr>
      <w:r>
        <w:t xml:space="preserve">  Навыки практического применения знаний для улучшения работы нефтеперерабатывающего завода.</w:t>
      </w:r>
    </w:p>
    <w:p>
      <w:pPr>
        <w:pStyle w:val="ListParagraph"/>
      </w:pPr>
      <w:r>
        <w:t xml:space="preserve">  </w:t>
      </w:r>
      <w:r>
        <w:rPr>
          <w:b/>
        </w:rPr>
        <w:t>Позиционирование книги:</w:t>
      </w:r>
      <w:r>
        <w:rPr/>
        <w:t xml:space="preserve"> Практическое руководство, дополняющее теоретические знания по цифровым технологиям в нефтепереработке. Обещание конкретных кейсов и примеров.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Фотография старого чертежа процесса дистилляции, сделанного вручную.  Подчеркивание ограниченности информации и возможности анализа.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ранних подходов:</w:t>
      </w:r>
      <w:r>
        <w:rPr/>
        <w:t xml:space="preserve">  Ручной анализ данных, основанный на опыте и интуиции.  Ограниченность информации и возможностей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Отсутствие количественных данных и математических моделей ограничивает возможность понимания и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Появление первых диаграмм и схем процессов:</w:t>
      </w:r>
      <w:r>
        <w:rPr/>
        <w:t xml:space="preserve"> Описание эволюции от простых чертежей к более сложным диаграммам.</w:t>
      </w:r>
    </w:p>
    <w:p>
      <w:pPr>
        <w:pStyle w:val="ListParagraph"/>
      </w:pPr>
      <w:r>
        <w:t xml:space="preserve">  </w:t>
      </w:r>
      <w:r>
        <w:rPr>
          <w:b/>
        </w:rPr>
        <w:t>Развитие эмпирических моделей:</w:t>
      </w:r>
      <w:r>
        <w:rPr/>
        <w:t xml:space="preserve"> Описание применения математических уравнений для описания наблюдаемых явлений.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статистических методов:</w:t>
      </w:r>
      <w:r>
        <w:rPr/>
        <w:t xml:space="preserve">  Применение статистического анализа для выявления закономерностей и улучшения прогнозов.</w:t>
      </w:r>
    </w:p>
    <w:p>
      <w:pPr>
        <w:pStyle w:val="ListParagraph"/>
      </w:pPr>
      <w:r>
        <w:t xml:space="preserve">  </w:t>
      </w:r>
      <w:r>
        <w:rPr>
          <w:b/>
        </w:rPr>
        <w:t>Появление первых программных инструментов:</w:t>
      </w:r>
      <w:r>
        <w:rPr/>
        <w:t xml:space="preserve">  Описание первых попыток автоматизации моделирования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Развитие вычислительной техники:</w:t>
      </w:r>
      <w:r>
        <w:rPr/>
        <w:t xml:space="preserve">  Объяснение влияния увеличения вычислительной мощности на возможность построения и использования сложных моделей.</w:t>
      </w:r>
    </w:p>
    <w:p>
      <w:pPr>
        <w:pStyle w:val="ListParagraph"/>
      </w:pPr>
      <w:r>
        <w:t xml:space="preserve">  </w:t>
      </w:r>
      <w:r>
        <w:rPr>
          <w:b/>
        </w:rPr>
        <w:t>Влияние научных достижений:</w:t>
      </w:r>
      <w:r>
        <w:rPr/>
        <w:t xml:space="preserve">  Обзор прогресса в области термодинамики, кинетики и математического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Развитие специализированного программного обеспечения:</w:t>
      </w:r>
      <w:r>
        <w:rPr/>
        <w:t xml:space="preserve"> Описание появления программных пакетов для моделирования процессов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Появление возможности динамического моделирования:</w:t>
      </w:r>
      <w:r>
        <w:rPr/>
        <w:t xml:space="preserve"> Описание перехода от статических моделям к моделям, позволяющим имитировать изменение процессов во времени.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цифровыми двойниками:</w:t>
      </w:r>
      <w:r>
        <w:rPr/>
        <w:t xml:space="preserve">  Объяснение того, как современные модели становятся частью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машинного обучения:</w:t>
      </w:r>
      <w:r>
        <w:rPr/>
        <w:t xml:space="preserve">  Описание применения машинного обучения для улучшения точности моделей и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Перспективные направления:</w:t>
      </w:r>
      <w:r>
        <w:rPr/>
        <w:t xml:space="preserve"> Обзор новых технологий, таких как искусственный интеллект, облачные вычисления и интернет вещей.</w:t>
      </w:r>
    </w:p>
    <w:p>
      <w:pPr>
        <w:pStyle w:val="ListParagraph"/>
      </w:pPr>
      <w:r>
        <w:t xml:space="preserve">  </w:t>
      </w:r>
      <w:r>
        <w:rPr>
          <w:b/>
        </w:rPr>
        <w:t>Выводы и перспективы:</w:t>
      </w:r>
      <w:r>
        <w:rPr/>
        <w:t xml:space="preserve"> Обобщение пройденного пути и прогнозирование будущего развития моделирования в нефтепереработке.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Окей, вот список идей для главы 2 "История развития моделирования в нефтепереработке", сфокусированный на конкретике и подходящий для включения в структуру, описанную выше.  Они разложены по секциям, чтобы соответствовать предложенному формату.</w:t>
      </w:r>
    </w:p>
    <w:p>
      <w:pPr>
        <w:pStyle w:val="ListBullet"/>
      </w:pPr>
      <w:r>
        <w:rPr>
          <w:b/>
        </w:rPr>
        <w:t>I. Захват внимания и постановка проблемы:</w:t>
      </w:r>
    </w:p>
    <w:p>
      <w:pPr>
        <w:pStyle w:val="ListBullet"/>
      </w:pPr>
      <w:r>
        <w:t xml:space="preserve">1.  </w:t>
      </w:r>
      <w:r>
        <w:rPr>
          <w:b/>
        </w:rPr>
        <w:t>Фотография/Иллюстрация:</w:t>
      </w:r>
      <w:r>
        <w:rPr/>
        <w:t xml:space="preserve"> Изображение старого чертежа процесса крекинга, выполненного вручную, с заметными ручными исправлениями и пометками. Подпись: "Представьте, как долго требовалось для анализа этих данных... и сколько ошибок могло быть пропущено."</w:t>
      </w:r>
    </w:p>
    <w:p>
      <w:pPr>
        <w:pStyle w:val="ListBullet"/>
      </w:pPr>
      <w:r>
        <w:t xml:space="preserve">2.  </w:t>
      </w:r>
      <w:r>
        <w:rPr>
          <w:b/>
        </w:rPr>
        <w:t>Анекдот/Исторический случай:</w:t>
      </w:r>
      <w:r>
        <w:rPr/>
        <w:t xml:space="preserve"> Краткий рассказ о случае, когда из-за неточного анализа данных на ранних этапах работы завода произошел неожиданный сбой в работе оборудования.</w:t>
      </w:r>
    </w:p>
    <w:p>
      <w:pPr>
        <w:pStyle w:val="ListBullet"/>
      </w:pPr>
      <w:r>
        <w:t xml:space="preserve">3.  </w:t>
      </w:r>
      <w:r>
        <w:rPr>
          <w:b/>
        </w:rPr>
        <w:t>Задающий вопрос:</w:t>
      </w:r>
      <w:r>
        <w:rPr/>
        <w:t xml:space="preserve"> "Как инженеры нефтеперерабатывающих заводов понимали процессы, когда не было компьютеров и специализированного программного обеспечения?"</w:t>
      </w:r>
    </w:p>
    <w:p>
      <w:pPr>
        <w:pStyle w:val="ListBullet"/>
      </w:pPr>
      <w:r>
        <w:rPr>
          <w:b/>
        </w:rPr>
        <w:t>II. Развитие ранних подходов к моделированию:</w:t>
      </w:r>
    </w:p>
    <w:p>
      <w:pPr>
        <w:pStyle w:val="ListBullet"/>
      </w:pPr>
      <w:r>
        <w:t xml:space="preserve">4.  </w:t>
      </w:r>
      <w:r>
        <w:rPr>
          <w:b/>
        </w:rPr>
        <w:t>Описание первых диаграмм:</w:t>
      </w:r>
      <w:r>
        <w:rPr/>
        <w:t xml:space="preserve">  Обсуждение того, как ранние диаграммы были не только инструментами визуализации, но и средством передачи знаний от опытных операторов к новым сотрудникам.</w:t>
      </w:r>
    </w:p>
    <w:p>
      <w:pPr>
        <w:pStyle w:val="ListBullet"/>
      </w:pPr>
      <w:r>
        <w:t xml:space="preserve">5.  </w:t>
      </w:r>
      <w:r>
        <w:rPr>
          <w:b/>
        </w:rPr>
        <w:t>Примеры эмпирических моделей:</w:t>
      </w:r>
      <w:r>
        <w:rPr/>
        <w:t xml:space="preserve">  Объяснение использования закона Генри для описания растворимости газов в нефти, или использование простых уравнения для оценки скорости реакции.</w:t>
      </w:r>
    </w:p>
    <w:p>
      <w:pPr>
        <w:pStyle w:val="ListBullet"/>
      </w:pPr>
      <w:r>
        <w:t xml:space="preserve">6.  </w:t>
      </w:r>
      <w:r>
        <w:rPr>
          <w:b/>
        </w:rPr>
        <w:t>Роль весов и измерений:</w:t>
      </w:r>
      <w:r>
        <w:rPr/>
        <w:t xml:space="preserve"> Акцент на важности точных измерений и взвешивания для определения плотности и состава нефти.</w:t>
      </w:r>
    </w:p>
    <w:p>
      <w:pPr>
        <w:pStyle w:val="ListBullet"/>
      </w:pPr>
      <w:r>
        <w:t xml:space="preserve">7.  </w:t>
      </w:r>
      <w:r>
        <w:rPr>
          <w:b/>
        </w:rPr>
        <w:t>Метод проб и ошибок:</w:t>
      </w:r>
      <w:r>
        <w:rPr/>
        <w:t xml:space="preserve"> Подробное описание того, как инженеры делали предположения, запускали процессы и корректировали параметры на основе результатов.</w:t>
      </w:r>
    </w:p>
    <w:p>
      <w:pPr>
        <w:pStyle w:val="ListBullet"/>
      </w:pPr>
      <w:r>
        <w:t xml:space="preserve">8.  </w:t>
      </w:r>
      <w:r>
        <w:rPr>
          <w:b/>
        </w:rPr>
        <w:t>Роль опытных операторов:</w:t>
      </w:r>
      <w:r>
        <w:rPr/>
        <w:t xml:space="preserve">  Подчеркивание важности знаний и интуиции опытных операторов как основного источника информации о процессах.</w:t>
      </w:r>
    </w:p>
    <w:p>
      <w:pPr>
        <w:pStyle w:val="ListBullet"/>
      </w:pPr>
      <w:r>
        <w:rPr>
          <w:b/>
        </w:rPr>
        <w:t>III. Переход к сложным моделям и цифровым технологиям:</w:t>
      </w:r>
    </w:p>
    <w:p>
      <w:pPr>
        <w:pStyle w:val="ListBullet"/>
      </w:pPr>
      <w:r>
        <w:t xml:space="preserve">9.  </w:t>
      </w:r>
      <w:r>
        <w:rPr>
          <w:b/>
        </w:rPr>
        <w:t>Первые электронные вычислительные машины:</w:t>
      </w:r>
      <w:r>
        <w:rPr/>
        <w:t xml:space="preserve">  Краткое описание первых компьютеров и их использования для решения относительно простых задач моделирования.</w:t>
      </w:r>
    </w:p>
    <w:p>
      <w:pPr>
        <w:pStyle w:val="ListBullet"/>
      </w:pPr>
      <w:r>
        <w:t xml:space="preserve">10. </w:t>
      </w:r>
      <w:r>
        <w:rPr>
          <w:b/>
        </w:rPr>
        <w:t>Появление "черного ящика":</w:t>
      </w:r>
      <w:r>
        <w:rPr/>
        <w:t xml:space="preserve">  Объяснение того, как первые модели были, по сути, "черными ящиками", где поведение системы описывалось набором уравнений, но без полного понимания лежащих в основе физических механизмов.</w:t>
      </w:r>
    </w:p>
    <w:p>
      <w:pPr>
        <w:pStyle w:val="ListBullet"/>
      </w:pPr>
      <w:r>
        <w:t xml:space="preserve">11. </w:t>
      </w:r>
      <w:r>
        <w:rPr>
          <w:b/>
        </w:rPr>
        <w:t>Развитие термодинамических пакетов:</w:t>
      </w:r>
      <w:r>
        <w:rPr/>
        <w:t xml:space="preserve">  Описание появления специализированного программного обеспечения для расчета фазовых равновесий и термодинамических свойств.</w:t>
      </w:r>
    </w:p>
    <w:p>
      <w:pPr>
        <w:pStyle w:val="ListBullet"/>
      </w:pPr>
      <w:r>
        <w:t xml:space="preserve">12. </w:t>
      </w:r>
      <w:r>
        <w:rPr>
          <w:b/>
        </w:rPr>
        <w:t>Первые коммерческие пакеты моделирования:</w:t>
      </w:r>
      <w:r>
        <w:rPr/>
        <w:t xml:space="preserve"> Упоминание и короткое описание первых коммерческих программ для моделирования процессов нефтепереработки (например, Aspen в ранних версиях).</w:t>
      </w:r>
    </w:p>
    <w:p>
      <w:pPr>
        <w:pStyle w:val="ListBullet"/>
      </w:pPr>
      <w:r>
        <w:t xml:space="preserve">13. </w:t>
      </w:r>
      <w:r>
        <w:rPr>
          <w:b/>
        </w:rPr>
        <w:t>Транспортные явления и диффузия:</w:t>
      </w:r>
      <w:r>
        <w:rPr/>
        <w:t xml:space="preserve">  Акцент на включении в моделирование процессов переноса тепла и массы.</w:t>
      </w:r>
    </w:p>
    <w:p>
      <w:pPr>
        <w:pStyle w:val="ListBullet"/>
      </w:pPr>
      <w:r>
        <w:rPr>
          <w:b/>
        </w:rPr>
        <w:t>IV. Современный этап развития моделирования:</w:t>
      </w:r>
    </w:p>
    <w:p>
      <w:pPr>
        <w:pStyle w:val="ListBullet"/>
      </w:pPr>
      <w:r>
        <w:t xml:space="preserve">14. </w:t>
      </w:r>
      <w:r>
        <w:rPr>
          <w:b/>
        </w:rPr>
        <w:t>Переход к динамическому моделированию:</w:t>
      </w:r>
      <w:r>
        <w:rPr/>
        <w:t xml:space="preserve">  Объяснение возможностей отслеживания временных изменений в параметрах и реакциях.</w:t>
      </w:r>
    </w:p>
    <w:p>
      <w:pPr>
        <w:pStyle w:val="ListBullet"/>
      </w:pPr>
      <w:r>
        <w:t xml:space="preserve">15. </w:t>
      </w:r>
      <w:r>
        <w:rPr>
          <w:b/>
        </w:rPr>
        <w:t>Использование данных в реальном времени:</w:t>
      </w:r>
      <w:r>
        <w:rPr/>
        <w:t xml:space="preserve">  Объяснение того, как данные с датчиков используются для калибровки и валидации моделей.</w:t>
      </w:r>
    </w:p>
    <w:p>
      <w:pPr>
        <w:pStyle w:val="ListBullet"/>
      </w:pPr>
      <w:r>
        <w:t xml:space="preserve">16. </w:t>
      </w:r>
      <w:r>
        <w:rPr>
          <w:b/>
        </w:rPr>
        <w:t>Машинное обучение:</w:t>
      </w:r>
      <w:r>
        <w:rPr/>
        <w:t xml:space="preserve"> Обсуждение использования нейронных сетей для моделирования сложных процессов и прогнозирования поведения системы.</w:t>
      </w:r>
    </w:p>
    <w:p>
      <w:pPr>
        <w:pStyle w:val="ListBullet"/>
      </w:pPr>
      <w:r>
        <w:t xml:space="preserve">17. </w:t>
      </w:r>
      <w:r>
        <w:rPr>
          <w:b/>
        </w:rPr>
        <w:t>Облачные вычисления:</w:t>
      </w:r>
      <w:r>
        <w:rPr/>
        <w:t xml:space="preserve"> Объяснение того, как облачные вычисления позволяют централизовать моделирование и сделать его доступным для большего количества пользователей.</w:t>
      </w:r>
    </w:p>
    <w:p>
      <w:pPr>
        <w:pStyle w:val="ListBullet"/>
      </w:pPr>
      <w:r>
        <w:t xml:space="preserve">18. </w:t>
      </w:r>
      <w:r>
        <w:rPr>
          <w:b/>
        </w:rPr>
        <w:t>Виртуальная реальность и дополненная реальность:</w:t>
      </w:r>
      <w:r>
        <w:rPr/>
        <w:t xml:space="preserve"> Обсуждение использования VR/AR для визуализации моделей и обучения персонала.</w:t>
      </w:r>
    </w:p>
    <w:p>
      <w:pPr>
        <w:pStyle w:val="ListBullet"/>
      </w:pPr>
      <w:r>
        <w:t xml:space="preserve">19. </w:t>
      </w:r>
      <w:r>
        <w:rPr>
          <w:b/>
        </w:rPr>
        <w:t>Будущее моделирования:</w:t>
      </w:r>
      <w:r>
        <w:rPr/>
        <w:t xml:space="preserve">  Краткий обзор перспективных направлений, таких как квантовое моделирование и разработка цифровых двойников.</w:t>
      </w:r>
    </w:p>
    <w:p>
      <w:pPr>
        <w:pStyle w:val="ListBullet"/>
      </w:pPr>
      <w:r>
        <w:t>Я старался предоставить как можно больше конкретных идей, чтобы они были полезны. Готов предоставить еще идеи, если потребуется.</w:t>
      </w:r>
    </w:p>
    <w:p>
      <w:r>
        <w:br w:type="page"/>
      </w:r>
    </w:p>
    <w:p>
      <w:pPr>
        <w:pStyle w:val="Heading1"/>
      </w:pPr>
      <w:r>
        <w:t>Глава 3:  Математическое описание технологических процессов: Физические принципы, уравнения сохранения, выбор уравнений для конкретных процессов.</w:t>
      </w:r>
    </w:p>
    <w:p>
      <w:pPr>
        <w:pStyle w:val="Heading2"/>
      </w:pPr>
      <w:r>
        <w:t>Глава 1: Введение в цифровые двойники в нефтепереработке (Структура и аргументы)</w:t>
      </w:r>
    </w:p>
    <w:p>
      <w:r>
        <w:t>**I. Захват внимания и постановка проблемы (Аргумент: Потребность в более эффективном управлении и оптимизации)**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Изображение перегруженного оператора, одновременно контролирующего несколько мониторов, со сложной системой предупреждений. Подчеркивание стресса, человеческих ошибок и неэффективности ручного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 текущих подходов:</w:t>
      </w:r>
      <w:r>
        <w:rPr/>
        <w:t xml:space="preserve"> Обзор традиционных методов управления нефтеперерабатывающими заводами: зависимость от опыта операторов, ограниченные возможности для прогнозирования и оптимизации, трудности с адаптацией к изменяющимся условиям рынка.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Текущие подходы не позволяют достичь максимальной эффективности, безопасности и устойчивости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Что такое цифровой двойник?</w:t>
      </w:r>
      <w:r>
        <w:rPr/>
        <w:t xml:space="preserve">  Определение цифрового двойника как виртуальной реплики физического объекта или процесса. Объяснение связи между физической и цифровой составляющими.</w:t>
      </w:r>
    </w:p>
    <w:p>
      <w:pPr>
        <w:pStyle w:val="ListParagraph"/>
      </w:pPr>
      <w:r>
        <w:t xml:space="preserve">  </w:t>
      </w:r>
      <w:r>
        <w:rPr>
          <w:b/>
        </w:rPr>
        <w:t>Ключевые компоненты цифрового двойника:</w:t>
      </w:r>
      <w:r>
        <w:rPr/>
        <w:t xml:space="preserve">  Сенсоры, системы сбора и обработки данных, моделирование и симуляция, интерфейсы визуализации и взаимодействия.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цифровых двойников:</w:t>
      </w:r>
      <w:r>
        <w:rPr/>
        <w:t xml:space="preserve"> Повышение эффективности процессов, снижение рисков и затрат, улучшение качества продукции, ускорение инноваций.</w:t>
      </w:r>
    </w:p>
    <w:p>
      <w:pPr>
        <w:pStyle w:val="ListParagraph"/>
      </w:pPr>
      <w:r>
        <w:t xml:space="preserve">  </w:t>
      </w:r>
      <w:r>
        <w:rPr>
          <w:b/>
        </w:rPr>
        <w:t>Разница между цифровым двойником, симуляцией и моделированием:</w:t>
      </w:r>
      <w:r>
        <w:rPr/>
        <w:t xml:space="preserve">  Симуляция как разовый сценарий против непрерывного мониторинга, анализа и оптимизации цифровым двойником.</w:t>
      </w:r>
    </w:p>
    <w:p>
      <w:pPr>
        <w:pStyle w:val="ListParagraph"/>
      </w:pPr>
      <w:r>
        <w:t xml:space="preserve">  </w:t>
      </w:r>
      <w:r>
        <w:rPr>
          <w:b/>
        </w:rPr>
        <w:t>Сбор и обработка данных:</w:t>
      </w:r>
      <w:r>
        <w:rPr/>
        <w:t xml:space="preserve">  Определение датчиков, источников данных и методов интеграции с существующими системами управления (SCADA, MES).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и симуляция:</w:t>
      </w:r>
      <w:r>
        <w:rPr/>
        <w:t xml:space="preserve"> Обзор различных типов моделей (белых ящиков, черных ящиков, гибридных) и алгоритмов симуляции.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и взаимодействие:</w:t>
      </w:r>
      <w:r>
        <w:rPr/>
        <w:t xml:space="preserve">  Разработка интуитивно понятных интерфейсов для операторов и инженеров.</w:t>
      </w:r>
    </w:p>
    <w:p>
      <w:pPr>
        <w:pStyle w:val="ListParagraph"/>
      </w:pPr>
      <w:r>
        <w:t xml:space="preserve">  </w:t>
      </w:r>
      <w:r>
        <w:rPr>
          <w:b/>
        </w:rPr>
        <w:t>Алгоритмы оптимизации и анализа данных:</w:t>
      </w:r>
      <w:r>
        <w:rPr/>
        <w:t xml:space="preserve"> Использование машинного обучения и других методов для выявления закономерностей и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процесса дистилляции:</w:t>
      </w:r>
      <w:r>
        <w:rPr/>
        <w:t xml:space="preserve">  Использование цифрового двойника для определения оптимальных параметров процесса и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отказов оборудования:</w:t>
      </w:r>
      <w:r>
        <w:rPr/>
        <w:t xml:space="preserve">  Использование анализа данных для выявления потенциальных проблем с оборудованием и планирования профилактических мер.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 и цепочек поставок:</w:t>
      </w:r>
      <w:r>
        <w:rPr/>
        <w:t xml:space="preserve">  Использование цифрового двойника для планирования поставок сырья и распределения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 и снижение рисков:</w:t>
      </w:r>
      <w:r>
        <w:rPr/>
        <w:t xml:space="preserve">  Виртуальное моделирование аварийных ситуаций и разработка планов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Сложная схема интеграции различных систем на нефтеперерабатывающем заводе. Подчеркивание потенциальных проблем, связанных с несовместимостью и отсутствием интеграции.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трудностей при создании цифровых двойников:</w:t>
      </w:r>
      <w:r>
        <w:rPr/>
        <w:t xml:space="preserve">  Интеграция различных систем управления (SCADA, MES, ERP), обеспечение совместимости данных, решение проблем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Отсутствие четкой архитектуры может привести к дорогостоящим ошибкам, задержкам реализации и снижению эффективности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Уровень данных:</w:t>
      </w:r>
      <w:r>
        <w:rPr/>
        <w:t xml:space="preserve"> Сбор данных с различных источников (датчики, системы SCADA, базы данных). Обеспечение качества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Уровень моделирования:</w:t>
      </w:r>
      <w:r>
        <w:rPr/>
        <w:t xml:space="preserve"> Создание математических моделей, описывающих физические процессы и поведение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Уровень интеграции:</w:t>
      </w:r>
      <w:r>
        <w:rPr/>
        <w:t xml:space="preserve">  Интеграция цифрового двойника с существующими системами управления и бизнес-приложениями.</w:t>
      </w:r>
    </w:p>
    <w:p>
      <w:pPr>
        <w:pStyle w:val="ListParagraph"/>
      </w:pPr>
      <w:r>
        <w:t xml:space="preserve">  </w:t>
      </w:r>
      <w:r>
        <w:rPr>
          <w:b/>
        </w:rPr>
        <w:t>Уровень визуализации:</w:t>
      </w:r>
      <w:r>
        <w:rPr/>
        <w:t xml:space="preserve">  Разработка пользовательских интерфейсов для различных ролей (операторы, инженеры, менеджеры).</w:t>
      </w:r>
    </w:p>
    <w:p>
      <w:pPr>
        <w:pStyle w:val="ListParagraph"/>
      </w:pPr>
      <w:r>
        <w:t xml:space="preserve">  </w:t>
      </w:r>
      <w:r>
        <w:rPr>
          <w:b/>
        </w:rPr>
        <w:t>Платформа данных:</w:t>
      </w:r>
      <w:r>
        <w:rPr/>
        <w:t xml:space="preserve">  Облачное хранилище данных, база данных временных рядов, система обработки потоковых данных.</w:t>
      </w:r>
    </w:p>
    <w:p>
      <w:pPr>
        <w:pStyle w:val="ListParagraph"/>
      </w:pPr>
      <w:r>
        <w:t xml:space="preserve">  </w:t>
      </w:r>
      <w:r>
        <w:rPr>
          <w:b/>
        </w:rPr>
        <w:t>Модуль моделирования:</w:t>
      </w:r>
      <w:r>
        <w:rPr/>
        <w:t xml:space="preserve">  Физические модели, эмпирические модели, гибридные модели, симуляторы.</w:t>
      </w:r>
    </w:p>
    <w:p>
      <w:pPr>
        <w:pStyle w:val="ListParagraph"/>
      </w:pPr>
      <w:r>
        <w:t xml:space="preserve">  </w:t>
      </w:r>
      <w:r>
        <w:rPr>
          <w:b/>
        </w:rPr>
        <w:t>Интерфейс программирования приложений (API):</w:t>
      </w:r>
      <w:r>
        <w:rPr/>
        <w:t xml:space="preserve">  Обеспечение взаимодействия между различными компонентами цифрового двойника и внешними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Модуль машинного обучения:</w:t>
      </w:r>
      <w:r>
        <w:rPr/>
        <w:t xml:space="preserve">  Инструменты для обучения и развертывания моделей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SCADA системы:</w:t>
      </w:r>
      <w:r>
        <w:rPr/>
        <w:t xml:space="preserve"> Интеграция данных и управление процессами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MES системы:</w:t>
      </w:r>
      <w:r>
        <w:rPr/>
        <w:t xml:space="preserve">  Сбор и анализ данных о производственных процессах.</w:t>
      </w:r>
    </w:p>
    <w:p>
      <w:pPr>
        <w:pStyle w:val="ListParagraph"/>
      </w:pPr>
      <w:r>
        <w:t xml:space="preserve">  </w:t>
      </w:r>
      <w:r>
        <w:rPr>
          <w:b/>
        </w:rPr>
        <w:t>ERP системы:</w:t>
      </w:r>
      <w:r>
        <w:rPr/>
        <w:t xml:space="preserve">  Интеграция с бизнес-процессами и финансовыми данными.</w:t>
      </w:r>
    </w:p>
    <w:p>
      <w:pPr>
        <w:pStyle w:val="ListParagraph"/>
      </w:pPr>
      <w:r>
        <w:t xml:space="preserve">  </w:t>
      </w:r>
      <w:r>
        <w:rPr>
          <w:b/>
        </w:rPr>
        <w:t>Системы кибербезопасности:</w:t>
      </w:r>
      <w:r>
        <w:rPr/>
        <w:t xml:space="preserve"> Обеспечение безопасности данных и защиты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Изображение неточного графика процесса, из-за которого оператор делает неправильное решение. Подчеркивание зависимости надежности цифрового двойника от точности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 с данными:</w:t>
      </w:r>
      <w:r>
        <w:rPr/>
        <w:t xml:space="preserve"> Неточные измерения, потеря данных, несовместимость форматов данных, недостаточная частота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Некачественные данные могут привести к неверным выводам, принятию неправильных решений и снижению эффективности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Данные, собираемые от физических датчиков:</w:t>
      </w:r>
      <w:r>
        <w:rPr/>
        <w:t xml:space="preserve"> Температура, давление, расход, уровень жидкости, вибрация, состав газа.</w:t>
      </w:r>
    </w:p>
    <w:p>
      <w:pPr>
        <w:pStyle w:val="ListParagraph"/>
      </w:pPr>
      <w:r>
        <w:t xml:space="preserve">  </w:t>
      </w:r>
      <w:r>
        <w:rPr>
          <w:b/>
        </w:rPr>
        <w:t>Данные SCADA (Supervisory Control and Data Acquisition):</w:t>
      </w:r>
      <w:r>
        <w:rPr/>
        <w:t xml:space="preserve"> Статус оборудования, режимы работы, предупреждения и аварии.</w:t>
      </w:r>
    </w:p>
    <w:p>
      <w:pPr>
        <w:pStyle w:val="ListParagraph"/>
      </w:pPr>
      <w:r>
        <w:t xml:space="preserve">  </w:t>
      </w:r>
      <w:r>
        <w:rPr>
          <w:b/>
        </w:rPr>
        <w:t>Данные MES (Manufacturing Execution System):</w:t>
      </w:r>
      <w:r>
        <w:rPr/>
        <w:t xml:space="preserve">  Информация о партиях продукции, параметрах процесса, эффективности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Данные ERP (Enterprise Resource Planning):</w:t>
      </w:r>
      <w:r>
        <w:rPr/>
        <w:t xml:space="preserve">  Заказы на поставку сырья, информация о клиентах, финансовые данные.</w:t>
      </w:r>
    </w:p>
    <w:p>
      <w:pPr>
        <w:pStyle w:val="ListParagraph"/>
      </w:pPr>
      <w:r>
        <w:t xml:space="preserve">  </w:t>
      </w:r>
      <w:r>
        <w:rPr>
          <w:b/>
        </w:rPr>
        <w:t>Данные, собираемые от операторов:</w:t>
      </w:r>
      <w:r>
        <w:rPr/>
        <w:t xml:space="preserve">  Записи о необычных событиях, изменения в параметрах процесса.</w:t>
      </w:r>
    </w:p>
    <w:p>
      <w:pPr>
        <w:pStyle w:val="ListParagraph"/>
      </w:pPr>
      <w:r>
        <w:t xml:space="preserve">  </w:t>
      </w:r>
      <w:r>
        <w:rPr>
          <w:b/>
        </w:rPr>
        <w:t>Прямое подключение к датчикам:</w:t>
      </w:r>
      <w:r>
        <w:rPr/>
        <w:t xml:space="preserve"> Использование протоколов связи (Modbus, OPC UA, MQTT).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SCADA:</w:t>
      </w:r>
      <w:r>
        <w:rPr/>
        <w:t xml:space="preserve"> Использование API и драйверов.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MES:</w:t>
      </w:r>
      <w:r>
        <w:rPr/>
        <w:t xml:space="preserve">  Использование стандартных протоколов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облачных платформ:</w:t>
      </w:r>
      <w:r>
        <w:rPr/>
        <w:t xml:space="preserve"> Сбор и обработка данных с помощью облачных сервисов.</w:t>
      </w:r>
    </w:p>
    <w:p>
      <w:pPr>
        <w:pStyle w:val="ListParagraph"/>
      </w:pPr>
      <w:r>
        <w:t xml:space="preserve">  </w:t>
      </w:r>
      <w:r>
        <w:rPr>
          <w:b/>
        </w:rPr>
        <w:t>Вручную с помощью операторов:</w:t>
      </w:r>
      <w:r>
        <w:rPr/>
        <w:t xml:space="preserve"> Заполнение форм, ввод данных в электронные таблицы.</w:t>
      </w:r>
    </w:p>
    <w:p>
      <w:pPr>
        <w:pStyle w:val="ListParagraph"/>
      </w:pPr>
      <w:r>
        <w:t xml:space="preserve">  </w:t>
      </w:r>
      <w:r>
        <w:rPr>
          <w:b/>
        </w:rPr>
        <w:t>Калибровка датчиков:</w:t>
      </w:r>
      <w:r>
        <w:rPr/>
        <w:t xml:space="preserve"> Регулярная проверка и корректировка показаний датчиков.</w:t>
      </w:r>
    </w:p>
    <w:p>
      <w:pPr>
        <w:pStyle w:val="ListParagraph"/>
      </w:pPr>
      <w:r>
        <w:t xml:space="preserve">  </w:t>
      </w:r>
      <w:r>
        <w:rPr>
          <w:b/>
        </w:rPr>
        <w:t>Фильтрация данных:</w:t>
      </w:r>
      <w:r>
        <w:rPr/>
        <w:t xml:space="preserve">  Удаление шумов и выбросов.</w:t>
      </w:r>
    </w:p>
    <w:p>
      <w:pPr>
        <w:pStyle w:val="ListParagraph"/>
      </w:pPr>
      <w:r>
        <w:t xml:space="preserve">  </w:t>
      </w:r>
      <w:r>
        <w:rPr>
          <w:b/>
        </w:rPr>
        <w:t>Валидация данных:</w:t>
      </w:r>
      <w:r>
        <w:rPr/>
        <w:t xml:space="preserve">  Проверка соответствия данных заданным критериям.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аномалий:</w:t>
      </w:r>
      <w:r>
        <w:rPr/>
        <w:t xml:space="preserve">  Использование алгоритмов машинного обучения для выявления необычных событий.</w:t>
      </w:r>
    </w:p>
    <w:p>
      <w:pPr>
        <w:pStyle w:val="ListParagraph"/>
      </w:pPr>
      <w:r>
        <w:t xml:space="preserve">  </w:t>
      </w:r>
      <w:r>
        <w:rPr>
          <w:b/>
        </w:rPr>
        <w:t>Управление метаданными:</w:t>
      </w:r>
      <w:r>
        <w:rPr/>
        <w:t xml:space="preserve">  Документирование источников данных и правил обработки.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Изображение остановленного нефтеперерабатывающего завода из-за внезапного отказа ключевого оборудования. Подчеркивание финансовых потерь и проблем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проблем, связанных с отказами оборудования:</w:t>
      </w:r>
      <w:r>
        <w:rPr/>
        <w:t xml:space="preserve"> Неплановые остановки, необходимость дорогостоящего ремонта, снижение производительности, риски для окружающей среды и персонала.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Традиционные методы прогнозирования отказов часто неэффективны и приводят к дорогостоящим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Методы на основе времени:</w:t>
      </w:r>
      <w:r>
        <w:rPr/>
        <w:t xml:space="preserve"> Плановые ремонты с заданной периодичностью. Ограничение: не учитывают фактическое состояние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Методы на основе событий:</w:t>
      </w:r>
      <w:r>
        <w:rPr/>
        <w:t xml:space="preserve"> Ремонт после возникновения неисправности. Ограничение: приводит к внезапным авариям и большим потерям.</w:t>
      </w:r>
    </w:p>
    <w:p>
      <w:pPr>
        <w:pStyle w:val="ListParagraph"/>
      </w:pPr>
      <w:r>
        <w:t xml:space="preserve">  </w:t>
      </w:r>
      <w:r>
        <w:rPr>
          <w:b/>
        </w:rPr>
        <w:t>Анализ тенденций:</w:t>
      </w:r>
      <w:r>
        <w:rPr/>
        <w:t xml:space="preserve">  Анализ изменений параметров оборудования с течением времени. Ограничение: требует большого количества данных и опытных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Сбор данных в реальном времени:</w:t>
      </w:r>
      <w:r>
        <w:rPr/>
        <w:t xml:space="preserve"> Получение информации о состоянии оборудования с использованием датчиков и систем SCADA.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поведения оборудования:</w:t>
      </w:r>
      <w:r>
        <w:rPr/>
        <w:t xml:space="preserve"> Создание цифровой копии оборудования для имитации его работы в различных условиях.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использованием машинного обучения:</w:t>
      </w:r>
      <w:r>
        <w:rPr/>
        <w:t xml:space="preserve"> Обучение моделей машинного обучения для прогнозирования будущих отказов.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результатов и принятие решений:</w:t>
      </w:r>
      <w:r>
        <w:rPr/>
        <w:t xml:space="preserve"> Предоставление операторам и инженерам информации о прогнозируемых отказах для принятия превентивных мер.</w:t>
      </w:r>
    </w:p>
    <w:p>
      <w:pPr>
        <w:pStyle w:val="ListParagraph"/>
      </w:pPr>
      <w:r>
        <w:t xml:space="preserve">  </w:t>
      </w:r>
      <w:r>
        <w:rPr>
          <w:b/>
        </w:rPr>
        <w:t>Система сбора данных:</w:t>
      </w:r>
      <w:r>
        <w:rPr/>
        <w:t xml:space="preserve"> Датчики, системы SCADA, протоколы связи (Modbus, OPC UA, MQTT).</w:t>
      </w:r>
    </w:p>
    <w:p>
      <w:pPr>
        <w:pStyle w:val="ListParagraph"/>
      </w:pPr>
      <w:r>
        <w:t xml:space="preserve">  </w:t>
      </w:r>
      <w:r>
        <w:rPr>
          <w:b/>
        </w:rPr>
        <w:t>Модель цифрового двойника:</w:t>
      </w:r>
      <w:r>
        <w:rPr/>
        <w:t xml:space="preserve"> Физические модели, эмпирические модели, гибридные модели.</w:t>
      </w:r>
    </w:p>
    <w:p>
      <w:pPr>
        <w:pStyle w:val="ListParagraph"/>
      </w:pPr>
      <w:r>
        <w:t xml:space="preserve">  </w:t>
      </w:r>
      <w:r>
        <w:rPr>
          <w:b/>
        </w:rPr>
        <w:t>Алгоритмы машинного обучения:</w:t>
      </w:r>
      <w:r>
        <w:rPr/>
        <w:t xml:space="preserve"> Регрессия, классификация, нейронные сети.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Визуализационная панель:</w:t>
      </w:r>
      <w:r>
        <w:rPr/>
        <w:t xml:space="preserve"> Демонстрация текущего состояния оборудования, прогнозов и рекомендаций.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Сложная, перегруженная панель мониторинга, вызывающая дезориентацию оператора. Подчеркивание важности интуитивно понятной визуализации.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 неэффективной визуализации:</w:t>
      </w:r>
      <w:r>
        <w:rPr/>
        <w:t xml:space="preserve">  Сложность понимания информации, игнорирование важных сигналов, принятие неправильных решений, усталость операторов.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Неправильная визуализация может снизить эффективность цифрового двойника и даже привести к негативным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Простота и ясность:</w:t>
      </w:r>
      <w:r>
        <w:rPr/>
        <w:t xml:space="preserve"> Минимизация визуального шума, использование понятных символов и цветов.</w:t>
      </w:r>
    </w:p>
    <w:p>
      <w:pPr>
        <w:pStyle w:val="ListParagraph"/>
      </w:pPr>
      <w:r>
        <w:t xml:space="preserve">  </w:t>
      </w:r>
      <w:r>
        <w:rPr>
          <w:b/>
        </w:rPr>
        <w:t>Акцент на важной информации:</w:t>
      </w:r>
      <w:r>
        <w:rPr/>
        <w:t xml:space="preserve"> Выделение критических показателей и предупреждений.</w:t>
      </w:r>
    </w:p>
    <w:p>
      <w:pPr>
        <w:pStyle w:val="ListParagraph"/>
      </w:pPr>
      <w:r>
        <w:t xml:space="preserve">  </w:t>
      </w:r>
      <w:r>
        <w:rPr>
          <w:b/>
        </w:rPr>
        <w:t>Иерархия информации:</w:t>
      </w:r>
      <w:r>
        <w:rPr/>
        <w:t xml:space="preserve"> Организация визуализаций по степени важности.</w:t>
      </w:r>
    </w:p>
    <w:p>
      <w:pPr>
        <w:pStyle w:val="ListParagraph"/>
      </w:pPr>
      <w:r>
        <w:t xml:space="preserve">  </w:t>
      </w:r>
      <w:r>
        <w:rPr>
          <w:b/>
        </w:rPr>
        <w:t>Контекст:</w:t>
      </w:r>
      <w:r>
        <w:rPr/>
        <w:t xml:space="preserve"> Предоставление необходимой информации для понимания текущей ситуации.</w:t>
      </w:r>
    </w:p>
    <w:p>
      <w:pPr>
        <w:pStyle w:val="ListParagraph"/>
      </w:pPr>
      <w:r>
        <w:t xml:space="preserve">  </w:t>
      </w:r>
      <w:r>
        <w:rPr>
          <w:b/>
        </w:rPr>
        <w:t>Интерактивность:</w:t>
      </w:r>
      <w:r>
        <w:rPr/>
        <w:t xml:space="preserve"> Предоставление возможности пользователям взаимодействовать с визуализациями и получать дополнительную информацию.</w:t>
      </w:r>
    </w:p>
    <w:p>
      <w:pPr>
        <w:pStyle w:val="ListParagraph"/>
      </w:pPr>
      <w:r>
        <w:t xml:space="preserve">  </w:t>
      </w:r>
      <w:r>
        <w:rPr>
          <w:b/>
        </w:rPr>
        <w:t>Графики временных рядов:</w:t>
      </w:r>
      <w:r>
        <w:rPr/>
        <w:t xml:space="preserve"> Мониторинг изменения параметров оборудования с течением времени.</w:t>
      </w:r>
    </w:p>
    <w:p>
      <w:pPr>
        <w:pStyle w:val="ListParagraph"/>
      </w:pPr>
      <w:r>
        <w:t xml:space="preserve">  </w:t>
      </w:r>
      <w:r>
        <w:rPr>
          <w:b/>
        </w:rPr>
        <w:t>Диаграммы рассеяния:</w:t>
      </w:r>
      <w:r>
        <w:rPr/>
        <w:t xml:space="preserve"> Анализ взаимосвязей между различными параметрами.</w:t>
      </w:r>
    </w:p>
    <w:p>
      <w:pPr>
        <w:pStyle w:val="ListParagraph"/>
      </w:pPr>
      <w:r>
        <w:t xml:space="preserve">  </w:t>
      </w:r>
      <w:r>
        <w:rPr>
          <w:b/>
        </w:rPr>
        <w:t>Карты тепла:</w:t>
      </w:r>
      <w:r>
        <w:rPr/>
        <w:t xml:space="preserve"> Отображение распределения параметров по территории завода.</w:t>
      </w:r>
    </w:p>
    <w:p>
      <w:pPr>
        <w:pStyle w:val="ListParagraph"/>
      </w:pPr>
      <w:r>
        <w:t xml:space="preserve">  </w:t>
      </w:r>
      <w:r>
        <w:rPr>
          <w:b/>
        </w:rPr>
        <w:t>Панели мониторинга:</w:t>
      </w:r>
      <w:r>
        <w:rPr/>
        <w:t xml:space="preserve"> Отображение ключевых показателей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3D модели:</w:t>
      </w:r>
      <w:r>
        <w:rPr/>
        <w:t xml:space="preserve"> Визуализация оборудования и процессов в трехмерном пространстве.</w:t>
      </w:r>
    </w:p>
    <w:p>
      <w:pPr>
        <w:pStyle w:val="ListParagraph"/>
      </w:pPr>
      <w:r>
        <w:t xml:space="preserve">  </w:t>
      </w:r>
      <w:r>
        <w:rPr>
          <w:b/>
        </w:rPr>
        <w:t>Grafana:</w:t>
      </w:r>
      <w:r>
        <w:rPr/>
        <w:t xml:space="preserve"> Популярная платформа для визуализации данных временных рядов.</w:t>
      </w:r>
    </w:p>
    <w:p>
      <w:pPr>
        <w:pStyle w:val="ListParagraph"/>
      </w:pPr>
      <w:r>
        <w:t xml:space="preserve">  </w:t>
      </w:r>
      <w:r>
        <w:rPr>
          <w:b/>
        </w:rPr>
        <w:t>Tableau:</w:t>
      </w:r>
      <w:r>
        <w:rPr/>
        <w:t xml:space="preserve"> Инструмент для создания интерактивных дашбордов и отчетов.</w:t>
      </w:r>
    </w:p>
    <w:p>
      <w:pPr>
        <w:pStyle w:val="ListParagraph"/>
      </w:pPr>
      <w:r>
        <w:t xml:space="preserve">  </w:t>
      </w:r>
      <w:r>
        <w:rPr>
          <w:b/>
        </w:rPr>
        <w:t>Power BI:</w:t>
      </w:r>
      <w:r>
        <w:rPr/>
        <w:t xml:space="preserve"> Платформа для бизнес-аналитики и визуализации данных.</w:t>
      </w:r>
    </w:p>
    <w:p>
      <w:pPr>
        <w:pStyle w:val="ListParagraph"/>
      </w:pPr>
      <w:r>
        <w:t xml:space="preserve">  </w:t>
      </w:r>
      <w:r>
        <w:rPr>
          <w:b/>
        </w:rPr>
        <w:t>Unity/Unreal Engine:</w:t>
      </w:r>
      <w:r>
        <w:rPr/>
        <w:t xml:space="preserve">  Для создания 3D визуализаций.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собственных решений:</w:t>
      </w:r>
      <w:r>
        <w:rPr/>
        <w:t xml:space="preserve"> Использование библиотек визуализации (например, D3.js) для создания индивидуальных решений.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Изображение разрозненных систем, работающих изолированно, с отсутствием обмена данными. Подчеркивание сложностей интеграции и важности согласованной работы.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 интеграции:</w:t>
      </w:r>
      <w:r>
        <w:rPr/>
        <w:t xml:space="preserve">  Несовместимость протоколов, устаревшие системы, ограниченные ресурсы, сопротивление изменениям.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Неправильная интеграция может привести к сбоям в работе, потере данных и снижению эффективности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SCADA (Supervisory Control and Data Acquisition):</w:t>
      </w:r>
      <w:r>
        <w:rPr/>
        <w:t xml:space="preserve"> Получение данных о текущем состоянии процессов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MES (Manufacturing Execution System):</w:t>
      </w:r>
      <w:r>
        <w:rPr/>
        <w:t xml:space="preserve"> Интеграция с производственными заказами, отслеживание эффективности и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ERP (Enterprise Resource Planning):</w:t>
      </w:r>
      <w:r>
        <w:rPr/>
        <w:t xml:space="preserve">  Синхронизация данных о запасах, поставках и заказах.</w:t>
      </w:r>
    </w:p>
    <w:p>
      <w:pPr>
        <w:pStyle w:val="ListParagraph"/>
      </w:pPr>
      <w:r>
        <w:t xml:space="preserve">  </w:t>
      </w:r>
      <w:r>
        <w:rPr>
          <w:b/>
        </w:rPr>
        <w:t>LIMS (Laboratory Information Management System):</w:t>
      </w:r>
      <w:r>
        <w:rPr/>
        <w:t xml:space="preserve"> Получение результатов лабораторных анализов.</w:t>
      </w:r>
    </w:p>
    <w:p>
      <w:pPr>
        <w:pStyle w:val="ListParagraph"/>
      </w:pPr>
      <w:r>
        <w:t xml:space="preserve">  </w:t>
      </w:r>
      <w:r>
        <w:rPr>
          <w:b/>
        </w:rPr>
        <w:t>Системы пожарной безопасности и безопасности труда:</w:t>
      </w:r>
      <w:r>
        <w:rPr/>
        <w:t xml:space="preserve"> Интеграция с данными о безопасности и охране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API (Application Programming Interface):</w:t>
      </w:r>
      <w:r>
        <w:rPr/>
        <w:t xml:space="preserve"> Использование стандартных интерфейсов для обмена данными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Промежуточное ПО (Middleware):</w:t>
      </w:r>
      <w:r>
        <w:rPr/>
        <w:t xml:space="preserve">  Использование платформы для преобразования и маршрутизации данных.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OPC UA (OLE for Process Control Unified Architecture):</w:t>
      </w:r>
      <w:r>
        <w:rPr/>
        <w:t xml:space="preserve"> Стандартный протокол для обмена данными в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Прямая интеграция с базами данных:</w:t>
      </w:r>
      <w:r>
        <w:rPr/>
        <w:t xml:space="preserve">  Подключение к базам данных систем управления и извлечение необходимой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собственных коннекторов:</w:t>
      </w:r>
      <w:r>
        <w:rPr/>
        <w:t xml:space="preserve">  Для интеграции с устаревшими системами или системами, не имеющими стандартных интерфейсов.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четких целей интеграции:</w:t>
      </w:r>
      <w:r>
        <w:rPr/>
        <w:t xml:space="preserve">  Определение задач, которые должна решать интегрированная система.</w:t>
      </w:r>
    </w:p>
    <w:p>
      <w:pPr>
        <w:pStyle w:val="ListParagraph"/>
      </w:pPr>
      <w:r>
        <w:t xml:space="preserve">  </w:t>
      </w:r>
      <w:r>
        <w:rPr>
          <w:b/>
        </w:rPr>
        <w:t>Оценка зрелости систем:</w:t>
      </w:r>
      <w:r>
        <w:rPr/>
        <w:t xml:space="preserve">  Анализ текущего состояния систем управления и определение степени готовности к интеграции.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и управление проектом:</w:t>
      </w:r>
      <w:r>
        <w:rPr/>
        <w:t xml:space="preserve">  Определение этапов проекта, распределение ресурсов и управление рисками.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и валидация:</w:t>
      </w:r>
      <w:r>
        <w:rPr/>
        <w:t xml:space="preserve">  Проверка корректности работы интегрированной системы и валидация данных.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Обучение операторов и инженеров работе с интегрированной системой.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Изображение хакера, атакующего систему управления заводом через цифрового двойника. Подчеркивание потенциальных последствий кибератаки.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угроз кибербезопасности:</w:t>
      </w:r>
      <w:r>
        <w:rPr/>
        <w:t xml:space="preserve"> Несанкционированный доступ к данным, нарушение работы оборудования, кража интеллектуальной собственности, саботаж.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Недостаточная защита цифрового двойника может привести к серьезным последствиям для нефтеперерабатывающего завода.</w:t>
      </w:r>
    </w:p>
    <w:p>
      <w:pPr>
        <w:pStyle w:val="ListParagraph"/>
      </w:pPr>
      <w:r>
        <w:t xml:space="preserve">  </w:t>
      </w:r>
      <w:r>
        <w:rPr>
          <w:b/>
        </w:rPr>
        <w:t>Увеличение поверхности атаки:</w:t>
      </w:r>
      <w:r>
        <w:rPr/>
        <w:t xml:space="preserve"> Подключение к сети и использование облачных сервисов расширяет возможности для атак.</w:t>
      </w:r>
    </w:p>
    <w:p>
      <w:pPr>
        <w:pStyle w:val="ListParagraph"/>
      </w:pPr>
      <w:r>
        <w:t xml:space="preserve">  </w:t>
      </w:r>
      <w:r>
        <w:rPr>
          <w:b/>
        </w:rPr>
        <w:t>Сбор и хранение больших объемов данных:</w:t>
      </w:r>
      <w:r>
        <w:rPr/>
        <w:t xml:space="preserve"> Данные становятся ценным активом, привлекательным для злоумышленников.</w:t>
      </w:r>
    </w:p>
    <w:p>
      <w:pPr>
        <w:pStyle w:val="ListParagraph"/>
      </w:pPr>
      <w:r>
        <w:t xml:space="preserve">  </w:t>
      </w:r>
      <w:r>
        <w:rPr>
          <w:b/>
        </w:rPr>
        <w:t>Сложность архитектуры:</w:t>
      </w:r>
      <w:r>
        <w:rPr/>
        <w:t xml:space="preserve"> Интеграция с различными системами увеличивает сложность защиты.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защиты как данных, так и моделей:</w:t>
      </w:r>
      <w:r>
        <w:rPr/>
        <w:t xml:space="preserve"> Модели цифрового двойника являются интеллектуальной собственностью и требуют защиты.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Разделение сети на зоны с различным уровнем доступа.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авторизация:</w:t>
      </w:r>
      <w:r>
        <w:rPr/>
        <w:t xml:space="preserve">  Использование многофакторной аутентификации и строгой авторизации.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</w:t>
      </w:r>
      <w:r>
        <w:rPr/>
        <w:t xml:space="preserve">  Шифрование данных как при передаче, так и при хранении.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обнаружение вторжений:</w:t>
      </w:r>
      <w:r>
        <w:rPr/>
        <w:t xml:space="preserve">  Внедрение систем мониторинга и обнаружения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ПО:</w:t>
      </w:r>
      <w:r>
        <w:rPr/>
        <w:t xml:space="preserve">  Своевременная установка обновлений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Повышение осведомленности персонала о киберугрозах.</w:t>
      </w:r>
    </w:p>
    <w:p>
      <w:pPr>
        <w:pStyle w:val="ListParagraph"/>
      </w:pPr>
      <w:r>
        <w:t xml:space="preserve">  </w:t>
      </w:r>
      <w:r>
        <w:rPr>
          <w:b/>
        </w:rPr>
        <w:t>Регулирующие органы:</w:t>
      </w:r>
      <w:r>
        <w:rPr/>
        <w:t xml:space="preserve">  Соблюдение требований регулирующих органов (например, ISA/IEC 62443).</w:t>
      </w:r>
    </w:p>
    <w:p>
      <w:pPr>
        <w:pStyle w:val="ListParagraph"/>
      </w:pPr>
      <w:r>
        <w:t xml:space="preserve">  </w:t>
      </w:r>
      <w:r>
        <w:rPr>
          <w:b/>
        </w:rPr>
        <w:t>Стандарты безопасности:</w:t>
      </w:r>
      <w:r>
        <w:rPr/>
        <w:t xml:space="preserve">  Внедрение стандартов безопасности (например, NIST Cybersecurity Framework).</w:t>
      </w:r>
    </w:p>
    <w:p>
      <w:pPr>
        <w:pStyle w:val="ListParagraph"/>
      </w:pPr>
      <w:r>
        <w:t xml:space="preserve">  </w:t>
      </w:r>
      <w:r>
        <w:rPr>
          <w:b/>
        </w:rPr>
        <w:t>Аудит безопасности:</w:t>
      </w:r>
      <w:r>
        <w:rPr/>
        <w:t xml:space="preserve">  Регулярное проведение аудитов безопасности для выявления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График, показывающий рост прибыли после внедрения цифрового двойника.  Подчеркивание необходимости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инвестиций:</w:t>
      </w:r>
      <w:r>
        <w:rPr/>
        <w:t xml:space="preserve">  Затраты на разработку, внедрение и обслуживание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Оценка экономической эффективности требует тщательного анализа затрат и выгод.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модели:</w:t>
      </w:r>
      <w:r>
        <w:rPr/>
        <w:t xml:space="preserve"> Затраты на создание модели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Сбор и интеграция данных:</w:t>
      </w:r>
      <w:r>
        <w:rPr/>
        <w:t xml:space="preserve">  Затраты на подключение к различным системам и интеграцию данных.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программного обеспечения:</w:t>
      </w:r>
      <w:r>
        <w:rPr/>
        <w:t xml:space="preserve">  Затраты на разработку пользовательского интерфейса и алгоритмов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Оборудование:</w:t>
      </w:r>
      <w:r>
        <w:rPr/>
        <w:t xml:space="preserve">  Затраты на приобретение датчиков и другого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Затраты на обучение операторов и инженеров.</w:t>
      </w:r>
    </w:p>
    <w:p>
      <w:pPr>
        <w:pStyle w:val="ListParagraph"/>
      </w:pPr>
      <w:r>
        <w:t xml:space="preserve">  </w:t>
      </w:r>
      <w:r>
        <w:rPr>
          <w:b/>
        </w:rPr>
        <w:t>Поддержка и обслуживание:</w:t>
      </w:r>
      <w:r>
        <w:rPr/>
        <w:t xml:space="preserve">  Затраты на поддержку и обслуживание системы.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Увеличение производительности и снижение затрат на энергию и сырье.</w:t>
      </w:r>
    </w:p>
    <w:p>
      <w:pPr>
        <w:pStyle w:val="ListParagraph"/>
      </w:pPr>
      <w:r>
        <w:t xml:space="preserve">  </w:t>
      </w:r>
      <w:r>
        <w:rPr>
          <w:b/>
        </w:rPr>
        <w:t>Предотвращение аварий:</w:t>
      </w:r>
      <w:r>
        <w:rPr/>
        <w:t xml:space="preserve"> Снижение риска аварий и простоев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Улучшение качества продукции:</w:t>
      </w:r>
      <w:r>
        <w:rPr/>
        <w:t xml:space="preserve">  Повышение качества продукции и снижение брака.</w:t>
      </w:r>
    </w:p>
    <w:p>
      <w:pPr>
        <w:pStyle w:val="ListParagraph"/>
      </w:pPr>
      <w:r>
        <w:t xml:space="preserve">  </w:t>
      </w:r>
      <w:r>
        <w:rPr>
          <w:b/>
        </w:rPr>
        <w:t>Сокращение затрат на техническое обслуживание:</w:t>
      </w:r>
      <w:r>
        <w:rPr/>
        <w:t xml:space="preserve">  Переход к профилактическому обслуживанию и сокращение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Сокращение времени простоя оборудования:</w:t>
      </w:r>
      <w:r>
        <w:rPr/>
        <w:t xml:space="preserve">  Оптимизация графиков технического обслуживания и сокращение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Улучшение принятия решений:</w:t>
      </w:r>
      <w:r>
        <w:rPr/>
        <w:t xml:space="preserve">  Предоставление информации для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Анализ "затраты-выгоды":</w:t>
      </w:r>
      <w:r>
        <w:rPr/>
        <w:t xml:space="preserve"> Сравнение затрат и выгод.</w:t>
      </w:r>
    </w:p>
    <w:p>
      <w:pPr>
        <w:pStyle w:val="ListParagraph"/>
      </w:pPr>
      <w:r>
        <w:t xml:space="preserve">  </w:t>
      </w:r>
      <w:r>
        <w:rPr>
          <w:b/>
        </w:rPr>
        <w:t>Расчет срока окупаемости:</w:t>
      </w:r>
      <w:r>
        <w:rPr/>
        <w:t xml:space="preserve"> Определение времени, необходимого для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Расчет чистой приведенной стоимости (NPV):</w:t>
      </w:r>
      <w:r>
        <w:rPr/>
        <w:t xml:space="preserve"> Определение прибыльности проекта с учетом дисконтирования.</w:t>
      </w:r>
    </w:p>
    <w:p>
      <w:pPr>
        <w:pStyle w:val="ListParagraph"/>
      </w:pPr>
      <w:r>
        <w:t xml:space="preserve">  </w:t>
      </w:r>
      <w:r>
        <w:rPr>
          <w:b/>
        </w:rPr>
        <w:t>Расчет внутренней нормы доходности (IRR):</w:t>
      </w:r>
      <w:r>
        <w:rPr/>
        <w:t xml:space="preserve"> Определение минимальной нормы доходности, при которой проект является приемлемым.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технологиями искусственного интеллекта (ИИ) и машинного обучения (МО):</w:t>
      </w:r>
      <w:r>
        <w:rPr/>
        <w:t xml:space="preserve"> Автоматизация процессов оптимизации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цифровых двойников для обучения и моделирования:</w:t>
      </w:r>
      <w:r>
        <w:rPr/>
        <w:t xml:space="preserve">  Оптимизация обучения персонала и моделирование новых сценариев.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цифровых двойников для цепочки поставок:</w:t>
      </w:r>
      <w:r>
        <w:rPr/>
        <w:t xml:space="preserve">  Оптимизация управления поставками и логистики.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технологий дополненной реальности (AR) и виртуальной реальности (VR) для визуализации цифровых двойников:</w:t>
      </w:r>
      <w:r>
        <w:rPr/>
        <w:t xml:space="preserve"> Улучшение взаимодействия с цифровым двойником.</w:t>
      </w:r>
    </w:p>
    <w:p>
      <w:pPr>
        <w:pStyle w:val="ListParagraph"/>
      </w:pPr>
      <w:r>
        <w:t xml:space="preserve">  </w:t>
      </w:r>
      <w:r>
        <w:rPr>
          <w:b/>
        </w:rPr>
        <w:t>Переход к облачным решениям для цифровых двойников:</w:t>
      </w:r>
      <w:r>
        <w:rPr/>
        <w:t xml:space="preserve"> Снижение затрат на инфраструктуру и повышение масштабируемости.</w:t>
      </w:r>
    </w:p>
    <w:p>
      <w:pPr>
        <w:pStyle w:val="ListParagraph"/>
      </w:pPr>
      <w:r>
        <w:t xml:space="preserve">  </w:t>
      </w:r>
      <w:r>
        <w:rPr>
          <w:b/>
        </w:rPr>
        <w:t>Проблемы с совместимостью данных:</w:t>
      </w:r>
      <w:r>
        <w:rPr/>
        <w:t xml:space="preserve"> Интеграция данных из различных систем может быть сложной.</w:t>
      </w:r>
    </w:p>
    <w:p>
      <w:pPr>
        <w:pStyle w:val="ListParagraph"/>
      </w:pPr>
      <w:r>
        <w:t xml:space="preserve">  </w:t>
      </w:r>
      <w:r>
        <w:rPr>
          <w:b/>
        </w:rPr>
        <w:t>Ограниченная экспертиза:</w:t>
      </w:r>
      <w:r>
        <w:rPr/>
        <w:t xml:space="preserve"> Нехватка специалистов, способных разрабатывать и внедрять цифровые двойники.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Нежелание персонала отказываться от традиционных методов работы.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кибербезопасности:</w:t>
      </w:r>
      <w:r>
        <w:rPr/>
        <w:t xml:space="preserve">  Защита цифровых двойников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Стоимость внедрения:</w:t>
      </w:r>
      <w:r>
        <w:rPr/>
        <w:t xml:space="preserve">  Разработка и внедрение цифровых двойников может быть дорогостоящим.</w:t>
      </w:r>
    </w:p>
    <w:p>
      <w:pPr>
        <w:pStyle w:val="ListParagraph"/>
      </w:pPr>
      <w:r>
        <w:t xml:space="preserve">  </w:t>
      </w:r>
      <w:r>
        <w:rPr>
          <w:b/>
        </w:rPr>
        <w:t>Начните с малого:</w:t>
      </w:r>
      <w:r>
        <w:rPr/>
        <w:t xml:space="preserve">  Внедряйте цифровые двойники поэтапно, начиная с наиболее перспективных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Вовлекайте персонал:</w:t>
      </w:r>
      <w:r>
        <w:rPr/>
        <w:t xml:space="preserve">  Привлекайте персонал к разработке и внедрению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Обеспечьте поддержку руководства:</w:t>
      </w:r>
      <w:r>
        <w:rPr/>
        <w:t xml:space="preserve">  Получите поддержку руководства для обеспечения успешной реализации проекта.</w:t>
      </w:r>
    </w:p>
    <w:p>
      <w:pPr>
        <w:pStyle w:val="ListParagraph"/>
      </w:pPr>
      <w:r>
        <w:t xml:space="preserve">  </w:t>
      </w:r>
      <w:r>
        <w:rPr>
          <w:b/>
        </w:rPr>
        <w:t>Обучайте персонал:</w:t>
      </w:r>
      <w:r>
        <w:rPr/>
        <w:t xml:space="preserve">  Обучайте персонал работе с цифровыми двойниками.</w:t>
      </w:r>
    </w:p>
    <w:p>
      <w:pPr>
        <w:pStyle w:val="ListParagraph"/>
      </w:pPr>
      <w:r>
        <w:t xml:space="preserve">  </w:t>
      </w:r>
      <w:r>
        <w:rPr>
          <w:b/>
        </w:rPr>
        <w:t>Постоянно совершенствуйте систему:</w:t>
      </w:r>
      <w:r>
        <w:rPr/>
        <w:t xml:space="preserve">  Постоянно улучшайте систему на основе обратной связи от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Изображение сопротивления персонала новым технологиям. Подчеркивание важности управления изменениями для успеха проекта.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проблем, связанных с сопротивлением изменениям:</w:t>
      </w:r>
      <w:r>
        <w:rPr/>
        <w:t xml:space="preserve">  Снижение производительности, ухудшение качества работы,  отток квалифицированных сотрудников.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Неуспешное управление изменениями может свести на нет преимущества внедрения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Модель Левина (Lewin's Change Management Model):</w:t>
      </w:r>
      <w:r>
        <w:rPr/>
        <w:t xml:space="preserve">  Модель трехступенчатой модели изменений.</w:t>
      </w:r>
    </w:p>
    <w:p>
      <w:pPr>
        <w:pStyle w:val="ListParagraph"/>
      </w:pPr>
      <w:r>
        <w:t xml:space="preserve">  </w:t>
      </w:r>
      <w:r>
        <w:rPr>
          <w:b/>
        </w:rPr>
        <w:t>Модель Коттера (Kotter's 8-Step Change Model):</w:t>
      </w:r>
      <w:r>
        <w:rPr/>
        <w:t xml:space="preserve">  Восьмиступенчатая модель для создания изменения.</w:t>
      </w:r>
    </w:p>
    <w:p>
      <w:pPr>
        <w:pStyle w:val="ListParagraph"/>
      </w:pPr>
      <w:r>
        <w:t xml:space="preserve">  </w:t>
      </w:r>
      <w:r>
        <w:rPr>
          <w:b/>
        </w:rPr>
        <w:t>ADKAR Model:</w:t>
      </w:r>
      <w:r>
        <w:rPr/>
        <w:t xml:space="preserve"> Модель, ориентированная на индивидуальные изменения.</w:t>
      </w:r>
    </w:p>
    <w:p>
      <w:pPr>
        <w:pStyle w:val="ListParagraph"/>
      </w:pPr>
      <w:r>
        <w:t xml:space="preserve">  </w:t>
      </w:r>
      <w:r>
        <w:rPr>
          <w:b/>
        </w:rPr>
        <w:t>Оценка текущей ситуации:</w:t>
      </w:r>
      <w:r>
        <w:rPr/>
        <w:t xml:space="preserve">  Определение уровня осведомленности персонала и выявление потенциального сопротивления.</w:t>
      </w:r>
    </w:p>
    <w:p>
      <w:pPr>
        <w:pStyle w:val="ListParagraph"/>
      </w:pPr>
      <w:r>
        <w:t xml:space="preserve">  </w:t>
      </w:r>
      <w:r>
        <w:rPr>
          <w:b/>
        </w:rPr>
        <w:t>Создание видения и коммуникация:</w:t>
      </w:r>
      <w:r>
        <w:rPr/>
        <w:t xml:space="preserve">  Объяснение преимуществ цифрового двойника и того, как он повлияет на работу персонала.</w:t>
      </w:r>
    </w:p>
    <w:p>
      <w:pPr>
        <w:pStyle w:val="ListParagraph"/>
      </w:pPr>
      <w:r>
        <w:t xml:space="preserve">  </w:t>
      </w:r>
      <w:r>
        <w:rPr>
          <w:b/>
        </w:rPr>
        <w:t>Вовлечение персонала:</w:t>
      </w:r>
      <w:r>
        <w:rPr/>
        <w:t xml:space="preserve">  Создание рабочих групп, привлекающих персонал к разработке и внедрению системы.</w:t>
      </w:r>
    </w:p>
    <w:p>
      <w:pPr>
        <w:pStyle w:val="ListParagraph"/>
      </w:pPr>
      <w:r>
        <w:t xml:space="preserve">  </w:t>
      </w:r>
      <w:r>
        <w:rPr>
          <w:b/>
        </w:rPr>
        <w:t>Обучение и поддержка:</w:t>
      </w:r>
      <w:r>
        <w:rPr/>
        <w:t xml:space="preserve">  Предоставление необходимого обучения и поддержки персоналу.</w:t>
      </w:r>
    </w:p>
    <w:p>
      <w:pPr>
        <w:pStyle w:val="ListParagraph"/>
      </w:pPr>
      <w:r>
        <w:t xml:space="preserve">  </w:t>
      </w:r>
      <w:r>
        <w:rPr>
          <w:b/>
        </w:rPr>
        <w:t>Вознаграждение и признание:</w:t>
      </w:r>
      <w:r>
        <w:rPr/>
        <w:t xml:space="preserve">  Признание и поощрение сотрудников, активно участвующих в внедрении системы.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корректировка:</w:t>
      </w:r>
      <w:r>
        <w:rPr/>
        <w:t xml:space="preserve">  Регулярный мониторинг прогресса и внесение необходимых корректировок в план управления изменениями.</w:t>
      </w:r>
    </w:p>
    <w:p>
      <w:pPr>
        <w:pStyle w:val="ListParagraph"/>
      </w:pPr>
      <w:r>
        <w:t xml:space="preserve">  </w:t>
      </w:r>
      <w:r>
        <w:rPr>
          <w:b/>
        </w:rPr>
        <w:t>Демонстрация приверженности:</w:t>
      </w:r>
      <w:r>
        <w:rPr/>
        <w:t xml:space="preserve">  Руководство должно активно демонстрировать поддержку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Поддержка коммуникации:</w:t>
      </w:r>
      <w:r>
        <w:rPr/>
        <w:t xml:space="preserve">  Руководство должно поддерживать коммуникацию с персоналом.</w:t>
      </w:r>
    </w:p>
    <w:p>
      <w:pPr>
        <w:pStyle w:val="ListParagraph"/>
      </w:pPr>
      <w:r>
        <w:t xml:space="preserve">  </w:t>
      </w:r>
      <w:r>
        <w:rPr>
          <w:b/>
        </w:rPr>
        <w:t>Устранение препятствий:</w:t>
      </w:r>
      <w:r>
        <w:rPr/>
        <w:t xml:space="preserve">  Руководство должно устранять препятствия, мешающие внедрению системы.</w:t>
      </w:r>
    </w:p>
    <w:p>
      <w:pPr>
        <w:pStyle w:val="ListParagraph"/>
      </w:pPr>
      <w:r>
        <w:t xml:space="preserve">  </w:t>
      </w:r>
      <w:r>
        <w:rPr>
          <w:b/>
        </w:rPr>
        <w:t>Обеспечение ресурсов:</w:t>
      </w:r>
      <w:r>
        <w:rPr/>
        <w:t xml:space="preserve">  Руководство должно обеспечивать необходимые ресурсы для внедрения системы.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Обсуждение потенциальных рисков, связанных с принятием решений на основе данных, полученных из цифрового двойника. Подчеркивание важности этического использования технологии.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потенциальных проблем:</w:t>
      </w:r>
      <w:r>
        <w:rPr/>
        <w:t xml:space="preserve">  Предвзятость алгоритмов, утечка данных, потеря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Использование цифровых двойников требует внимательного рассмотрения этических соображений.</w:t>
      </w:r>
    </w:p>
    <w:p>
      <w:pPr>
        <w:pStyle w:val="ListParagraph"/>
      </w:pPr>
      <w:r>
        <w:t xml:space="preserve">  </w:t>
      </w:r>
      <w:r>
        <w:rPr>
          <w:b/>
        </w:rPr>
        <w:t>Предвзятость алгоритмов:</w:t>
      </w:r>
      <w:r>
        <w:rPr/>
        <w:t xml:space="preserve">  Алгоритмы могут быть предвзятыми, что приведет к несправедливым или дискриминационным решениям.</w:t>
      </w:r>
    </w:p>
    <w:p>
      <w:pPr>
        <w:pStyle w:val="ListParagraph"/>
      </w:pPr>
      <w:r>
        <w:t xml:space="preserve">  </w:t>
      </w:r>
      <w:r>
        <w:rPr>
          <w:b/>
        </w:rPr>
        <w:t>Утечка данных:</w:t>
      </w:r>
      <w:r>
        <w:rPr/>
        <w:t xml:space="preserve">  Данные, собранные цифровым двойником, могут быть украдены или использованы не по назначению.</w:t>
      </w:r>
    </w:p>
    <w:p>
      <w:pPr>
        <w:pStyle w:val="ListParagraph"/>
      </w:pPr>
      <w:r>
        <w:t xml:space="preserve">  </w:t>
      </w:r>
      <w:r>
        <w:rPr>
          <w:b/>
        </w:rPr>
        <w:t>Потеря рабочих мест:</w:t>
      </w:r>
      <w:r>
        <w:rPr/>
        <w:t xml:space="preserve">  Автоматизация процессов может привести к потере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и объяснимость:</w:t>
      </w:r>
      <w:r>
        <w:rPr/>
        <w:t xml:space="preserve">  Сложность алгоритмов может затруднить понимание того, как принимаются решения.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Ответственность:</w:t>
      </w:r>
      <w:r>
        <w:rPr/>
        <w:t xml:space="preserve">  Определение ответственности за ошибки или убытки, возникшие в результате использования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прозрачности алгоритмов:</w:t>
      </w:r>
      <w:r>
        <w:rPr/>
        <w:t xml:space="preserve">  Использование интерпретируемых алгоритмов и предоставление объяснений о том, как принимаются решения.</w:t>
      </w:r>
    </w:p>
    <w:p>
      <w:pPr>
        <w:pStyle w:val="ListParagraph"/>
      </w:pPr>
      <w:r>
        <w:t xml:space="preserve">  </w:t>
      </w:r>
      <w:r>
        <w:rPr>
          <w:b/>
        </w:rPr>
        <w:t>Защита данных:</w:t>
      </w:r>
      <w:r>
        <w:rPr/>
        <w:t xml:space="preserve">  Реализация мер по защите данных, таких как шифрование и контроль доступа.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Обучение персонала этическим вопросам использования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Внедрение механизмов обратной связи:</w:t>
      </w:r>
      <w:r>
        <w:rPr/>
        <w:t xml:space="preserve">  Создание механизмов обратной связи для выявления и устранения этических проблем.</w:t>
      </w:r>
    </w:p>
    <w:p>
      <w:pPr>
        <w:pStyle w:val="ListParagraph"/>
      </w:pPr>
      <w:r>
        <w:t xml:space="preserve">  </w:t>
      </w:r>
      <w:r>
        <w:rPr>
          <w:b/>
        </w:rPr>
        <w:t>Регулярный аудит:</w:t>
      </w:r>
      <w:r>
        <w:rPr/>
        <w:t xml:space="preserve">  Проведение регулярного аудита для оценки этических аспектов использования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Разработка этических кодексов:</w:t>
      </w:r>
      <w:r>
        <w:rPr/>
        <w:t xml:space="preserve">  Разработка этических кодексов для использования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Усиление регулирования:</w:t>
      </w:r>
      <w:r>
        <w:rPr/>
        <w:t xml:space="preserve">  Усиление регулирования использования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Саморегулирование:</w:t>
      </w:r>
      <w:r>
        <w:rPr/>
        <w:t xml:space="preserve">  Развитие саморегулирования отрасли.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Изображение типичной архитектуры нефтеперерабатывающего завода с различными разрозненными системами.  Подчеркивание необходимости бесшовной интеграции.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проблем интеграции:</w:t>
      </w:r>
      <w:r>
        <w:rPr/>
        <w:t xml:space="preserve">  Разные протоколы, устаревшие системы, отсутствие совместимости данных.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Успешная интеграция требует тщательного планирования и использования соответствующих технологий.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производством (MES):</w:t>
      </w:r>
      <w:r>
        <w:rPr/>
        <w:t xml:space="preserve"> Мониторинг и управление производственными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ресурсами предприятия (ERP):</w:t>
      </w:r>
      <w:r>
        <w:rPr/>
        <w:t xml:space="preserve"> Управление финансами, логистикой и другими бизнес-процессами.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техническим обслуживанием (CMMS):</w:t>
      </w:r>
      <w:r>
        <w:rPr/>
        <w:t xml:space="preserve"> Планирование и выполнение технического обслуживания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безопасностью (HSE):</w:t>
      </w:r>
      <w:r>
        <w:rPr/>
        <w:t xml:space="preserve">  Мониторинг и управление безопасностью и охраной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Системы SCADA:</w:t>
      </w:r>
      <w:r>
        <w:rPr/>
        <w:t xml:space="preserve">  Сбор данных и управление промышленными процессами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API:</w:t>
      </w:r>
      <w:r>
        <w:rPr/>
        <w:t xml:space="preserve"> Использование API для обмена данными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сообщений:</w:t>
      </w:r>
      <w:r>
        <w:rPr/>
        <w:t xml:space="preserve"> Использование системы обмена сообщениями для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ETL (Extract, Transform, Load):</w:t>
      </w:r>
      <w:r>
        <w:rPr/>
        <w:t xml:space="preserve">  Извлечение данных из различных систем, преобразование их и загрузка в цифровой двойник.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middleware:</w:t>
      </w:r>
      <w:r>
        <w:rPr/>
        <w:t xml:space="preserve"> Использование промежуточного программного обеспечения для облегчения интеграции.</w:t>
      </w:r>
    </w:p>
    <w:p>
      <w:pPr>
        <w:pStyle w:val="ListParagraph"/>
      </w:pPr>
      <w:r>
        <w:t xml:space="preserve">  </w:t>
      </w:r>
      <w:r>
        <w:rPr>
          <w:b/>
        </w:rPr>
        <w:t>MQTT (Message Queuing Telemetry Transport):</w:t>
      </w:r>
      <w:r>
        <w:rPr/>
        <w:t xml:space="preserve">  Протокол обмена сообщениями для устройств Интернета вещей.</w:t>
      </w:r>
    </w:p>
    <w:p>
      <w:pPr>
        <w:pStyle w:val="ListParagraph"/>
      </w:pPr>
      <w:r>
        <w:t xml:space="preserve">  </w:t>
      </w:r>
      <w:r>
        <w:rPr>
          <w:b/>
        </w:rPr>
        <w:t>OPC UA (OLE for Process Control Unified Architecture):</w:t>
      </w:r>
      <w:r>
        <w:rPr/>
        <w:t xml:space="preserve">  Стандарт для обмена данными в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Kafka:</w:t>
      </w:r>
      <w:r>
        <w:rPr/>
        <w:t xml:space="preserve"> Распределенная платформа потоковой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Инструменты ETL:</w:t>
      </w:r>
      <w:r>
        <w:rPr/>
        <w:t xml:space="preserve"> Apache NiFi, Talend, Informatica.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Визуализация эволюционирующей архитектуры цифровых двойников.  Подчеркивание необходимости адаптации к новым технологиям.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будущих тенденций:</w:t>
      </w:r>
      <w:r>
        <w:rPr/>
        <w:t xml:space="preserve">  Децентрализация, интеграция с blockchain, использование edge computing.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Понимание будущих тенденций критически важно для принятия стратегических решений.</w:t>
      </w:r>
    </w:p>
    <w:p>
      <w:pPr>
        <w:pStyle w:val="ListParagraph"/>
      </w:pPr>
      <w:r>
        <w:t xml:space="preserve">  </w:t>
      </w:r>
      <w:r>
        <w:rPr>
          <w:b/>
        </w:rPr>
        <w:t>Повышение уровня автоматизации:</w:t>
      </w:r>
      <w:r>
        <w:rPr/>
        <w:t xml:space="preserve">  Увеличение использования ИИ и МО для автоматизации процессов управления цифровым двойником.</w:t>
      </w:r>
    </w:p>
    <w:p>
      <w:pPr>
        <w:pStyle w:val="ListParagraph"/>
      </w:pPr>
      <w:r>
        <w:t xml:space="preserve">  </w:t>
      </w:r>
      <w:r>
        <w:rPr>
          <w:b/>
        </w:rPr>
        <w:t>Усиление интеграции с облачными платформами:</w:t>
      </w:r>
      <w:r>
        <w:rPr/>
        <w:t xml:space="preserve">  Переход к облачным решениям для повышения масштабируемости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Внедрение edge computing:</w:t>
      </w:r>
      <w:r>
        <w:rPr/>
        <w:t xml:space="preserve">  Обработка данных ближе к источнику для снижения задержек и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 Реализация более строгих мер безопасности для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Децентрализация цифровых двойников:</w:t>
      </w:r>
      <w:r>
        <w:rPr/>
        <w:t xml:space="preserve">  Использование blockchain для обеспечения прозрачности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для цепочки поставок:</w:t>
      </w:r>
      <w:r>
        <w:rPr/>
        <w:t xml:space="preserve">  Интеграция цифровых двойников для оптимизации логистики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Метавселенные для нефтеперерабатывающей промышленности:</w:t>
      </w:r>
      <w:r>
        <w:rPr/>
        <w:t xml:space="preserve"> Использование метавселенных для обучения персонала и моделирования новых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Автономные цифровые двойники:</w:t>
      </w:r>
      <w:r>
        <w:rPr/>
        <w:t xml:space="preserve">  Разработка цифровых двойников, способных самостоятельно адаптироваться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различных платформ для разработки цифровых двойников.  Подчеркивание влияния выбора на функциональность, стоимость и масштабируемость.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критериев выбора:</w:t>
      </w:r>
      <w:r>
        <w:rPr/>
        <w:t xml:space="preserve">  Функциональность, стоимость, масштабируемость, интеграция, безопасность, простота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Правильный выбор платформы критически важен для успеха проекта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Siemens MindSphere:</w:t>
      </w:r>
      <w:r>
        <w:rPr/>
        <w:t xml:space="preserve">  Облачная платформа для промышленного Интернета вещей.</w:t>
      </w:r>
    </w:p>
    <w:p>
      <w:pPr>
        <w:pStyle w:val="ListParagraph"/>
      </w:pPr>
      <w:r>
        <w:t xml:space="preserve">  </w:t>
      </w:r>
      <w:r>
        <w:rPr>
          <w:b/>
        </w:rPr>
        <w:t>Microsoft Azure Digital Twins:</w:t>
      </w:r>
      <w:r>
        <w:rPr/>
        <w:t xml:space="preserve">  Сервис для создания цифровых моделей физических сред.</w:t>
      </w:r>
    </w:p>
    <w:p>
      <w:pPr>
        <w:pStyle w:val="ListParagraph"/>
      </w:pPr>
      <w:r>
        <w:t xml:space="preserve">  </w:t>
      </w:r>
      <w:r>
        <w:rPr>
          <w:b/>
        </w:rPr>
        <w:t>PTC ThingWorx:</w:t>
      </w:r>
      <w:r>
        <w:rPr/>
        <w:t xml:space="preserve">  Платформа для быстрого создания приложений Интернета вещей.</w:t>
      </w:r>
    </w:p>
    <w:p>
      <w:pPr>
        <w:pStyle w:val="ListParagraph"/>
      </w:pPr>
      <w:r>
        <w:t xml:space="preserve">  </w:t>
      </w:r>
      <w:r>
        <w:rPr>
          <w:b/>
        </w:rPr>
        <w:t>Ansys Twin Builder:</w:t>
      </w:r>
      <w:r>
        <w:rPr/>
        <w:t xml:space="preserve">  Платформа для создания и моделирования физических систем.</w:t>
      </w:r>
    </w:p>
    <w:p>
      <w:pPr>
        <w:pStyle w:val="ListParagraph"/>
      </w:pPr>
      <w:r>
        <w:t xml:space="preserve">  </w:t>
      </w:r>
      <w:r>
        <w:rPr>
          <w:b/>
        </w:rPr>
        <w:t>Unity Reflect:</w:t>
      </w:r>
      <w:r>
        <w:rPr/>
        <w:t xml:space="preserve">  Платформа для совместного использования 3D моделей.</w:t>
      </w:r>
    </w:p>
    <w:p>
      <w:pPr>
        <w:pStyle w:val="ListParagraph"/>
      </w:pPr>
      <w:r>
        <w:t xml:space="preserve">  </w:t>
      </w:r>
      <w:r>
        <w:rPr>
          <w:b/>
        </w:rPr>
        <w:t>Open Source Platforms (e.g., Eclipse Ditto):</w:t>
      </w:r>
      <w:r>
        <w:rPr/>
        <w:t xml:space="preserve"> Предоставляют гибкость и контроль над проектом.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Функциональность:</w:t>
      </w:r>
      <w:r>
        <w:rPr/>
        <w:t xml:space="preserve">  Возможности моделирования, визуализации, анализа данных и интеграции.</w:t>
      </w:r>
    </w:p>
    <w:p>
      <w:pPr>
        <w:pStyle w:val="ListParagraph"/>
      </w:pPr>
      <w:r>
        <w:t xml:space="preserve">  </w:t>
      </w:r>
      <w:r>
        <w:rPr>
          <w:b/>
        </w:rPr>
        <w:t>Стоимость:</w:t>
      </w:r>
      <w:r>
        <w:rPr/>
        <w:t xml:space="preserve">  Лицензионные сборы, затраты на инфраструктуру и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  <w:r>
        <w:rPr/>
        <w:t xml:space="preserve">  Способность платформы обрабатывать растущие объемы данных и увеличивающееся количество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  <w:r>
        <w:rPr/>
        <w:t xml:space="preserve">  Меры защиты данных и контроль доступа.</w:t>
      </w:r>
    </w:p>
    <w:p>
      <w:pPr>
        <w:pStyle w:val="ListParagraph"/>
      </w:pPr>
      <w:r>
        <w:t xml:space="preserve">  </w:t>
      </w:r>
      <w:r>
        <w:rPr>
          <w:b/>
        </w:rPr>
        <w:t>Простота использования:</w:t>
      </w:r>
      <w:r>
        <w:rPr/>
        <w:t xml:space="preserve">  Удобство интерфейса и простота настройки.</w:t>
      </w:r>
    </w:p>
    <w:p>
      <w:pPr>
        <w:pStyle w:val="ListParagraph"/>
      </w:pPr>
      <w:r>
        <w:t xml:space="preserve">  </w:t>
      </w:r>
      <w:r>
        <w:rPr>
          <w:b/>
        </w:rPr>
        <w:t>Интеграция:</w:t>
      </w:r>
      <w:r>
        <w:rPr/>
        <w:t xml:space="preserve">  Совместимость с существующими системами и технологиями.</w:t>
      </w:r>
    </w:p>
    <w:p>
      <w:pPr>
        <w:pStyle w:val="ListParagraph"/>
      </w:pPr>
      <w:r>
        <w:t xml:space="preserve">  </w:t>
      </w:r>
      <w:r>
        <w:rPr>
          <w:b/>
        </w:rPr>
        <w:t>Сообщество и поддержка:</w:t>
      </w:r>
      <w:r>
        <w:rPr/>
        <w:t xml:space="preserve">  Наличие активного сообщества пользователей и профессиональной поддержки.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возможных последствий кибератаки на цифровой двойник нефтеперерабатывающего завода.  Подчеркивание значимости защиты.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потенциальных угроз:</w:t>
      </w:r>
      <w:r>
        <w:rPr/>
        <w:t xml:space="preserve">  Кража данных, саботаж производственных процессов, потеря контроля над активами.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Недостаточная кибербезопасность может привести к серьезным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</w:t>
      </w:r>
      <w:r>
        <w:rPr/>
        <w:t xml:space="preserve">  Недобросовестные сотрудники, ошибки персонала.</w:t>
      </w:r>
    </w:p>
    <w:p>
      <w:pPr>
        <w:pStyle w:val="ListParagraph"/>
      </w:pPr>
      <w:r>
        <w:t xml:space="preserve">  </w:t>
      </w:r>
      <w:r>
        <w:rPr>
          <w:b/>
        </w:rPr>
        <w:t>Внешние угрозы:</w:t>
      </w:r>
      <w:r>
        <w:rPr/>
        <w:t xml:space="preserve">  Хакеры, вредоносное программное обеспечение, атаки "отказ в обслуживании".</w:t>
      </w:r>
    </w:p>
    <w:p>
      <w:pPr>
        <w:pStyle w:val="ListParagraph"/>
      </w:pPr>
      <w:r>
        <w:t xml:space="preserve">  </w:t>
      </w:r>
      <w:r>
        <w:rPr>
          <w:b/>
        </w:rPr>
        <w:t>Атаки на цепочку поставок:</w:t>
      </w:r>
      <w:r>
        <w:rPr/>
        <w:t xml:space="preserve">  Компрометация сторонних поставщиков.</w:t>
      </w:r>
    </w:p>
    <w:p>
      <w:pPr>
        <w:pStyle w:val="ListParagraph"/>
      </w:pPr>
      <w:r>
        <w:t xml:space="preserve">  </w:t>
      </w:r>
      <w:r>
        <w:rPr>
          <w:b/>
        </w:rPr>
        <w:t>Уязвимости в программном обеспечении:</w:t>
      </w:r>
      <w:r>
        <w:rPr/>
        <w:t xml:space="preserve">  Неизвестные ошибки и баги в программном обеспечении.</w:t>
      </w:r>
    </w:p>
    <w:p>
      <w:pPr>
        <w:pStyle w:val="ListParagraph"/>
      </w:pPr>
      <w:r>
        <w:t xml:space="preserve">  </w:t>
      </w:r>
      <w:r>
        <w:rPr>
          <w:b/>
        </w:rPr>
        <w:t>Строгий контроль доступа:</w:t>
      </w:r>
      <w:r>
        <w:rPr/>
        <w:t xml:space="preserve">  Ограничение доступа к данным и функциям только авторизованным пользователям.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</w:t>
      </w:r>
      <w:r>
        <w:rPr/>
        <w:t xml:space="preserve">  Защита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программного обеспечения:</w:t>
      </w:r>
      <w:r>
        <w:rPr/>
        <w:t xml:space="preserve">  Устранение известных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обнаружение вторжений:</w:t>
      </w:r>
      <w:r>
        <w:rPr/>
        <w:t xml:space="preserve">  Обнаружение и реагирование на подозрительную активность.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Повышение осведомленности персонала 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реагирования на инциденты:</w:t>
      </w:r>
      <w:r>
        <w:rPr/>
        <w:t xml:space="preserve">  Определение процедур для реагирования на кибер-атаки.</w:t>
      </w:r>
    </w:p>
    <w:p>
      <w:pPr>
        <w:pStyle w:val="ListParagraph"/>
      </w:pPr>
      <w:r>
        <w:t xml:space="preserve">  </w:t>
      </w:r>
      <w:r>
        <w:rPr>
          <w:b/>
        </w:rPr>
        <w:t>Аудит безопасности:</w:t>
      </w:r>
      <w:r>
        <w:rPr/>
        <w:t xml:space="preserve">  Регулярная проверка системы на наличие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многофакторной аутентификации (MFA):</w:t>
      </w:r>
      <w:r>
        <w:rPr/>
        <w:t xml:space="preserve">  Добавление дополнительного уровня защиты при входе в систему.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 Разделение сети на отдельные зоны для ограничения распространения угроз.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различных процессов нефтепереработки и примеры оптимизации с помощью данных из цифрового двойника. Подчеркивание возможностей повышения эффективности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областей оптимизации:</w:t>
      </w:r>
      <w:r>
        <w:rPr/>
        <w:t xml:space="preserve">  Оптимизация энергопотребления, повышение производительности, снижение выбросов, улучшение безопасности, оптимизация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Эффективное извлечение полезных сведений из данных цифрового двойника требует продуманной стратегии.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 Анализ данных о потреблении энергии для выявления возможностей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Повышение производительности:</w:t>
      </w:r>
      <w:r>
        <w:rPr/>
        <w:t xml:space="preserve">  Моделирование производственных процессов для выявления узких мест и оптимизации потока материалов.</w:t>
      </w:r>
    </w:p>
    <w:p>
      <w:pPr>
        <w:pStyle w:val="ListParagraph"/>
      </w:pPr>
      <w:r>
        <w:t xml:space="preserve">  </w:t>
      </w:r>
      <w:r>
        <w:rPr>
          <w:b/>
        </w:rPr>
        <w:t>Снижение выбросов:</w:t>
      </w:r>
      <w:r>
        <w:rPr/>
        <w:t xml:space="preserve">  Мониторинг и контроль выбросов для обеспечения соответствия экологическим нормам.</w:t>
      </w:r>
    </w:p>
    <w:p>
      <w:pPr>
        <w:pStyle w:val="ListParagraph"/>
      </w:pPr>
      <w:r>
        <w:t xml:space="preserve">  </w:t>
      </w:r>
      <w:r>
        <w:rPr>
          <w:b/>
        </w:rPr>
        <w:t>Улучшение безопасности:</w:t>
      </w:r>
      <w:r>
        <w:rPr/>
        <w:t xml:space="preserve">  Анализ данных о происшествиях и инцидентах для выявления рисков и предотвращения будущих происшествий.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технического обслуживания:</w:t>
      </w:r>
      <w:r>
        <w:rPr/>
        <w:t xml:space="preserve">  Прогнозирование поломок оборудования и планирование технического обслуживания на основе данных о состоянии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Статистический анализ:</w:t>
      </w:r>
      <w:r>
        <w:rPr/>
        <w:t xml:space="preserve">  Определение статистических закономерностей и зависимостей в данных.</w:t>
      </w:r>
    </w:p>
    <w:p>
      <w:pPr>
        <w:pStyle w:val="ListParagraph"/>
      </w:pPr>
      <w:r>
        <w:t xml:space="preserve">  </w:t>
      </w:r>
      <w:r>
        <w:rPr>
          <w:b/>
        </w:rPr>
        <w:t>Машинное обучение:</w:t>
      </w:r>
      <w:r>
        <w:rPr/>
        <w:t xml:space="preserve">  Построение моделей для прогнозирования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данных:</w:t>
      </w:r>
      <w:r>
        <w:rPr/>
        <w:t xml:space="preserve">  Представление данных в наглядной форме для облегчения анализа.</w:t>
      </w:r>
    </w:p>
    <w:p>
      <w:pPr>
        <w:pStyle w:val="ListParagraph"/>
      </w:pPr>
      <w:r>
        <w:t xml:space="preserve">  </w:t>
      </w:r>
      <w:r>
        <w:rPr>
          <w:b/>
        </w:rPr>
        <w:t>Имитационное моделирование:</w:t>
      </w:r>
      <w:r>
        <w:rPr/>
        <w:t xml:space="preserve">  Моделирование сложных процессов для оценки различных сценариев.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на основе временных рядов:</w:t>
      </w:r>
      <w:r>
        <w:rPr/>
        <w:t xml:space="preserve"> Прогнозирование будущих значений на основе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взаимодействия цифрового двойника с существующими системами управления, такими как MES, ERP, CMMS. Подчеркивание важности эффективного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интеграционных вызовов:</w:t>
      </w:r>
      <w:r>
        <w:rPr/>
        <w:t xml:space="preserve">  Различия в архитектуре систем, форматах данных, протоколах связи.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Неудачная интеграция может привести к неэффективности и усложнению процессов.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API:</w:t>
      </w:r>
      <w:r>
        <w:rPr/>
        <w:t xml:space="preserve"> Использование интерфейсов программирования для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промежуточного программного обеспечения (middleware):</w:t>
      </w:r>
      <w:r>
        <w:rPr/>
        <w:t xml:space="preserve"> Использование специализированного программного обеспечения для преобразования и маршрутизации данных.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на основе общих баз данных:</w:t>
      </w:r>
      <w:r>
        <w:rPr/>
        <w:t xml:space="preserve"> Хранение данных в общей базе данных для обеспечения доступа к ним из различных систем.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  <w:r>
        <w:rPr/>
        <w:t xml:space="preserve">  Стандарт для обмена данными в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MQTT:</w:t>
      </w:r>
      <w:r>
        <w:rPr/>
        <w:t xml:space="preserve">  Протокол обмена сообщениями для устройств Интернета вещей.</w:t>
      </w:r>
    </w:p>
    <w:p>
      <w:pPr>
        <w:pStyle w:val="ListParagraph"/>
      </w:pPr>
      <w:r>
        <w:t xml:space="preserve">  </w:t>
      </w:r>
      <w:r>
        <w:rPr>
          <w:b/>
        </w:rPr>
        <w:t>JSON:</w:t>
      </w:r>
      <w:r>
        <w:rPr/>
        <w:t xml:space="preserve">  Формат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XML:</w:t>
      </w:r>
      <w:r>
        <w:rPr/>
        <w:t xml:space="preserve">  Формат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различных ролей персонала, которые будут взаимодействовать с цифровым двойником, и подчеркивание важности обучения для эффективного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необходимых навыков:</w:t>
      </w:r>
      <w:r>
        <w:rPr/>
        <w:t xml:space="preserve">  Понимание принципов работы цифрового двойника, умение интерпретировать данные, способность принимать решения на основе информации, полученной из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Недостаточная подготовка персонала может привести к неэффективному использованию цифрового двойника и снижению его ценности.</w:t>
      </w:r>
    </w:p>
    <w:p>
      <w:pPr>
        <w:pStyle w:val="ListParagraph"/>
      </w:pPr>
      <w:r>
        <w:t xml:space="preserve">  </w:t>
      </w:r>
      <w:r>
        <w:rPr>
          <w:b/>
        </w:rPr>
        <w:t>Операторы:</w:t>
      </w:r>
      <w:r>
        <w:rPr/>
        <w:t xml:space="preserve">  Обучение работе с визуализациями и интерпретации базовых данных.</w:t>
      </w:r>
    </w:p>
    <w:p>
      <w:pPr>
        <w:pStyle w:val="ListParagraph"/>
      </w:pPr>
      <w:r>
        <w:t xml:space="preserve">  </w:t>
      </w:r>
      <w:r>
        <w:rPr>
          <w:b/>
        </w:rPr>
        <w:t>Инженеры-технологи:</w:t>
      </w:r>
      <w:r>
        <w:rPr/>
        <w:t xml:space="preserve">  Обучение анализу данных, моделированию процессов и оптимизации режимов работы.</w:t>
      </w:r>
    </w:p>
    <w:p>
      <w:pPr>
        <w:pStyle w:val="ListParagraph"/>
      </w:pPr>
      <w:r>
        <w:t xml:space="preserve">  </w:t>
      </w:r>
      <w:r>
        <w:rPr>
          <w:b/>
        </w:rPr>
        <w:t>Инженеры-проектировщики:</w:t>
      </w:r>
      <w:r>
        <w:rPr/>
        <w:t xml:space="preserve">  Обучение интеграции цифрового двойника с существующими системами и проектированию новых решений.</w:t>
      </w:r>
    </w:p>
    <w:p>
      <w:pPr>
        <w:pStyle w:val="ListParagraph"/>
      </w:pPr>
      <w:r>
        <w:t xml:space="preserve">  </w:t>
      </w:r>
      <w:r>
        <w:rPr>
          <w:b/>
        </w:rPr>
        <w:t>Руководители:</w:t>
      </w:r>
      <w:r>
        <w:rPr/>
        <w:t xml:space="preserve">  Обучение использованию данных цифрового двойника для принятия стратегических решений.</w:t>
      </w:r>
    </w:p>
    <w:p>
      <w:pPr>
        <w:pStyle w:val="ListParagraph"/>
      </w:pPr>
      <w:r>
        <w:t xml:space="preserve">  </w:t>
      </w:r>
      <w:r>
        <w:rPr>
          <w:b/>
        </w:rPr>
        <w:t>Очные тренинги:</w:t>
      </w:r>
      <w:r>
        <w:rPr/>
        <w:t xml:space="preserve">  Практические занятия под руководством опытных инструкторов.</w:t>
      </w:r>
    </w:p>
    <w:p>
      <w:pPr>
        <w:pStyle w:val="ListParagraph"/>
      </w:pPr>
      <w:r>
        <w:t xml:space="preserve">  </w:t>
      </w:r>
      <w:r>
        <w:rPr>
          <w:b/>
        </w:rPr>
        <w:t>Онлайн-курсы:</w:t>
      </w:r>
      <w:r>
        <w:rPr/>
        <w:t xml:space="preserve">  Интерактивные уроки и тесты.</w:t>
      </w:r>
    </w:p>
    <w:p>
      <w:pPr>
        <w:pStyle w:val="ListParagraph"/>
      </w:pPr>
      <w:r>
        <w:t xml:space="preserve">  </w:t>
      </w:r>
      <w:r>
        <w:rPr>
          <w:b/>
        </w:rPr>
        <w:t>Вебинары:</w:t>
      </w:r>
      <w:r>
        <w:rPr/>
        <w:t xml:space="preserve">  Обучение через онлайн-конференции.</w:t>
      </w:r>
    </w:p>
    <w:p>
      <w:pPr>
        <w:pStyle w:val="ListParagraph"/>
      </w:pPr>
      <w:r>
        <w:t xml:space="preserve">  </w:t>
      </w:r>
      <w:r>
        <w:rPr>
          <w:b/>
        </w:rPr>
        <w:t>Наставничество:</w:t>
      </w:r>
      <w:r>
        <w:rPr/>
        <w:t xml:space="preserve">  Обучение под руководством опытных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Документация и руководства пользователя:</w:t>
      </w:r>
      <w:r>
        <w:rPr/>
        <w:t xml:space="preserve">  Подробные инструкции и справочные материалы.</w:t>
      </w:r>
    </w:p>
    <w:p>
      <w:pPr>
        <w:pStyle w:val="ListParagraph"/>
      </w:pPr>
      <w:r>
        <w:t xml:space="preserve">  </w:t>
      </w:r>
      <w:r>
        <w:rPr>
          <w:b/>
        </w:rPr>
        <w:t>Игровые симуляции:</w:t>
      </w:r>
      <w:r>
        <w:rPr/>
        <w:t xml:space="preserve">  Обучение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потенциальных выгод от внедрения цифрового двойника, и необходимость количественной оценки для обоснования инвестиций.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ключевых метрик:</w:t>
      </w:r>
      <w:r>
        <w:rPr/>
        <w:t xml:space="preserve">  Снижение затрат на энергопотребление, повышение производительности, сокращение времени простоя оборудования, повышение безопасности,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четких метрик может затруднить оценку стоимости внедрения и обоснование инвестиций.</w:t>
      </w:r>
    </w:p>
    <w:p>
      <w:pPr>
        <w:pStyle w:val="ListParagraph"/>
      </w:pPr>
      <w:r>
        <w:t xml:space="preserve">  </w:t>
      </w:r>
      <w:r>
        <w:rPr>
          <w:b/>
        </w:rPr>
        <w:t>ROI (Return on Investment):</w:t>
      </w:r>
      <w:r>
        <w:rPr/>
        <w:t xml:space="preserve">  Оценка прибыльности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Payback Period:</w:t>
      </w:r>
      <w:r>
        <w:rPr/>
        <w:t xml:space="preserve">  Время, необходимое для возврата инвестиций.</w:t>
      </w:r>
    </w:p>
    <w:p>
      <w:pPr>
        <w:pStyle w:val="ListParagraph"/>
      </w:pPr>
      <w:r>
        <w:t xml:space="preserve">  </w:t>
      </w:r>
      <w:r>
        <w:rPr>
          <w:b/>
        </w:rPr>
        <w:t>Net Present Value (NPV):</w:t>
      </w:r>
      <w:r>
        <w:rPr/>
        <w:t xml:space="preserve">  Оценка текущей стоимости будущих денежных потоков.</w:t>
      </w:r>
    </w:p>
    <w:p>
      <w:pPr>
        <w:pStyle w:val="ListParagraph"/>
      </w:pPr>
      <w:r>
        <w:t xml:space="preserve">  </w:t>
      </w:r>
      <w:r>
        <w:rPr>
          <w:b/>
        </w:rPr>
        <w:t>Internal Rate of Return (IRR):</w:t>
      </w:r>
      <w:r>
        <w:rPr/>
        <w:t xml:space="preserve">  Ставка дисконтирования, при которой NPV равен нулю.</w:t>
      </w:r>
    </w:p>
    <w:p>
      <w:pPr>
        <w:pStyle w:val="ListParagraph"/>
      </w:pPr>
      <w:r>
        <w:t xml:space="preserve">  </w:t>
      </w:r>
      <w:r>
        <w:rPr>
          <w:b/>
        </w:rPr>
        <w:t>KPIs (Key Performance Indicators):</w:t>
      </w:r>
      <w:r>
        <w:rPr/>
        <w:t xml:space="preserve">  Показатели, отражающие ключевые аспекты деятельности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базовых значений:</w:t>
      </w:r>
      <w:r>
        <w:rPr/>
        <w:t xml:space="preserve">  Сбор данных до внедрения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Сбор данных после внедрения:</w:t>
      </w:r>
      <w:r>
        <w:rPr/>
        <w:t xml:space="preserve">  Оценка результатов работы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Сравнение данных:</w:t>
      </w:r>
      <w:r>
        <w:rPr/>
        <w:t xml:space="preserve">  Анализ разницы между базовыми значениями и результатами работы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Формирование отчетов:</w:t>
      </w:r>
      <w:r>
        <w:rPr/>
        <w:t xml:space="preserve">  Подготовка отчетов для руководства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потенциальных последствий кибератаки на цифровой двойник нефтеперерабатывающего завода, включая нарушение производственных процессов, утечку конфиденциальной информации и ущерб репутации.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рисков:</w:t>
      </w:r>
      <w:r>
        <w:rPr/>
        <w:t xml:space="preserve">  Доступ злоумышленников к конфиденциальной информации, нарушение производственных процессов, возможность саботажа и кражи данных.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надежной защиты может привести к серьезным последствиям для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Идентификация активов:</w:t>
      </w:r>
      <w:r>
        <w:rPr/>
        <w:t xml:space="preserve">  Определение критически важных активов, таких как данные, системы и сети.</w:t>
      </w:r>
    </w:p>
    <w:p>
      <w:pPr>
        <w:pStyle w:val="ListParagraph"/>
      </w:pPr>
      <w:r>
        <w:t xml:space="preserve">  </w:t>
      </w:r>
      <w:r>
        <w:rPr>
          <w:b/>
        </w:rPr>
        <w:t>Оценка угроз:</w:t>
      </w:r>
      <w:r>
        <w:rPr/>
        <w:t xml:space="preserve">  Выявление потенциальных угроз, таких как хакеры, вредоносное ПО и ошибки персонала.</w:t>
      </w:r>
    </w:p>
    <w:p>
      <w:pPr>
        <w:pStyle w:val="ListParagraph"/>
      </w:pPr>
      <w:r>
        <w:t xml:space="preserve">  </w:t>
      </w:r>
      <w:r>
        <w:rPr>
          <w:b/>
        </w:rPr>
        <w:t>Оценка уязвимостей:</w:t>
      </w:r>
      <w:r>
        <w:rPr/>
        <w:t xml:space="preserve">  Анализ системы на предмет наличия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вероятности и влияния:</w:t>
      </w:r>
      <w:r>
        <w:rPr/>
        <w:t xml:space="preserve">  Оценка вероятности возникновения рисков и потенциального влияния на предприятие.</w:t>
      </w:r>
    </w:p>
    <w:p>
      <w:pPr>
        <w:pStyle w:val="ListParagraph"/>
      </w:pPr>
      <w:r>
        <w:t xml:space="preserve">  </w:t>
      </w:r>
      <w:r>
        <w:rPr>
          <w:b/>
        </w:rPr>
        <w:t>Многоуровневая защита:</w:t>
      </w:r>
      <w:r>
        <w:rPr/>
        <w:t xml:space="preserve">  Реализация нескольких уровней защиты для максимальной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Контроль доступа:</w:t>
      </w:r>
      <w:r>
        <w:rPr/>
        <w:t xml:space="preserve">  Ограничение доступа к данным и системам только авторизованным пользователям.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</w:t>
      </w:r>
      <w:r>
        <w:rPr/>
        <w:t xml:space="preserve">  Защита данных от несанкционированного доступа путем шифрования.</w:t>
      </w:r>
    </w:p>
    <w:p>
      <w:pPr>
        <w:pStyle w:val="ListParagraph"/>
      </w:pPr>
      <w:r>
        <w:t xml:space="preserve">  </w:t>
      </w:r>
      <w:r>
        <w:rPr>
          <w:b/>
        </w:rPr>
        <w:t>Мониторинг безопасности:</w:t>
      </w:r>
      <w:r>
        <w:rPr/>
        <w:t xml:space="preserve">  Постоянный мониторинг системы на предмет подозрительной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ПО:</w:t>
      </w:r>
      <w:r>
        <w:rPr/>
        <w:t xml:space="preserve">  Устранение уязвимостей путем регулярного обновления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Повышение осведомленности персонала 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Резервное копирование данных:</w:t>
      </w:r>
      <w:r>
        <w:rPr/>
        <w:t xml:space="preserve">  Создание резервных копий данных для восстановления в случае инцидента.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способов интеграции цифрового двойника с MES и CMMS для оптимизации процессов и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преимуществ интеграции:</w:t>
      </w:r>
      <w:r>
        <w:rPr/>
        <w:t xml:space="preserve">  Оптимизация планирования производства, повышение эффективности технического обслуживания, снижение рисков аварий, повышение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Неудачная интеграция может привести к неэффективности и усложнению процессов.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Автоматический сбор данных:</w:t>
      </w:r>
      <w:r>
        <w:rPr/>
        <w:t xml:space="preserve">  Автоматический сбор данных с оборудования 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планирования:</w:t>
      </w:r>
      <w:r>
        <w:rPr/>
        <w:t xml:space="preserve">  Использование данных цифрового двойника для оптимизации планирования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поломок:</w:t>
      </w:r>
      <w:r>
        <w:rPr/>
        <w:t xml:space="preserve">  Использование данных цифрового двойника для прогнозирования поломок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технического обслуживания:</w:t>
      </w:r>
      <w:r>
        <w:rPr/>
        <w:t xml:space="preserve">  Использование данных цифрового двойника для оптимизации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Выбор протоколов связи:</w:t>
      </w:r>
      <w:r>
        <w:rPr/>
        <w:t xml:space="preserve">  Выбор протоколов связи для обмена данными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интерфейсов:</w:t>
      </w:r>
      <w:r>
        <w:rPr/>
        <w:t xml:space="preserve">  Разработка интерфейсов для обмена данными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интеграции:</w:t>
      </w:r>
      <w:r>
        <w:rPr/>
        <w:t xml:space="preserve">  Проведение тестирования интеграции для проверки работоспособности.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Внедрение интеграции:</w:t>
      </w:r>
      <w:r>
        <w:rPr/>
        <w:t xml:space="preserve">  Внедрение интеграции в промышленную среду.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различных этапов разработки стратегии цифрового двойника, подчеркивая необходимость комплексного подхода.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ключевых аспектов стратегии:</w:t>
      </w:r>
      <w:r>
        <w:rPr/>
        <w:t xml:space="preserve"> Определение целей, выбор технологий, оценка рисков, планирование ресурсов и метрики успеха.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четкой стратегии может привести к неэффективному использованию ресурсов и неудачному внедрению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производства:</w:t>
      </w:r>
      <w:r>
        <w:rPr/>
        <w:t xml:space="preserve">  Сокращение затрат, увеличение производительности,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технического обслуживания:</w:t>
      </w:r>
      <w:r>
        <w:rPr/>
        <w:t xml:space="preserve">  Прогнозирование поломок, снижение времени простоя оборудования, оптимизация запасов запасных частей.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 Снижение рисков аварий, улучшение условий труда.</w:t>
      </w:r>
    </w:p>
    <w:p>
      <w:pPr>
        <w:pStyle w:val="ListParagraph"/>
      </w:pPr>
      <w:r>
        <w:t xml:space="preserve">  </w:t>
      </w:r>
      <w:r>
        <w:rPr>
          <w:b/>
        </w:rPr>
        <w:t>Поддержка принятия решений:</w:t>
      </w:r>
      <w:r>
        <w:rPr/>
        <w:t xml:space="preserve">  Предоставление данных и аналитики для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требований к платформе:</w:t>
      </w:r>
      <w:r>
        <w:rPr/>
        <w:t xml:space="preserve">  Масштабируемость, безопасность, совместимость с существующими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Оценка различных платформ:</w:t>
      </w:r>
      <w:r>
        <w:rPr/>
        <w:t xml:space="preserve">  Siemens MindSphere, Microsoft Azure Digital Twins, PTC ThingWorx.</w:t>
      </w:r>
    </w:p>
    <w:p>
      <w:pPr>
        <w:pStyle w:val="ListParagraph"/>
      </w:pPr>
      <w:r>
        <w:t xml:space="preserve">  </w:t>
      </w:r>
      <w:r>
        <w:rPr>
          <w:b/>
        </w:rPr>
        <w:t>Выбор наиболее подходящей платформы:</w:t>
      </w:r>
      <w:r>
        <w:rPr/>
        <w:t xml:space="preserve">  Учитывая требования, бюджет и доступные ресурсы.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экономических выгод от внедрения цифрового двойника, с конкретными цифрами и расчетами.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методов оценки:</w:t>
      </w:r>
      <w:r>
        <w:rPr/>
        <w:t xml:space="preserve"> ROI (Return on Investment), NPV (Net Present Value), Payback Period.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экономического обоснования может затруднить утверждение бюджета и получение поддержки проекта.</w:t>
      </w:r>
    </w:p>
    <w:p>
      <w:pPr>
        <w:pStyle w:val="ListParagraph"/>
      </w:pPr>
      <w:r>
        <w:t xml:space="preserve">  </w:t>
      </w:r>
      <w:r>
        <w:rPr>
          <w:b/>
        </w:rPr>
        <w:t>Затраты на внедрение:</w:t>
      </w:r>
      <w:r>
        <w:rPr/>
        <w:t xml:space="preserve">  Программное обеспечение, оборудование, интеграция,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Затраты на эксплуатацию:</w:t>
      </w:r>
      <w:r>
        <w:rPr/>
        <w:t xml:space="preserve">  Обслуживание, обновления, лицензии.</w:t>
      </w:r>
    </w:p>
    <w:p>
      <w:pPr>
        <w:pStyle w:val="ListParagraph"/>
      </w:pPr>
      <w:r>
        <w:t xml:space="preserve">  </w:t>
      </w:r>
      <w:r>
        <w:rPr>
          <w:b/>
        </w:rPr>
        <w:t>Выгоды от внедрения:</w:t>
      </w:r>
      <w:r>
        <w:rPr/>
        <w:t xml:space="preserve">  Увеличение производительности, снижение затрат на энергопотребление, сокращение времени простоя оборудования,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ROI (Return on Investment):</w:t>
      </w:r>
      <w:r>
        <w:rPr/>
        <w:t xml:space="preserve"> (Выгоды - Затраты) / Затраты</w:t>
      </w:r>
    </w:p>
    <w:p>
      <w:pPr>
        <w:pStyle w:val="ListParagraph"/>
      </w:pPr>
      <w:r>
        <w:t xml:space="preserve">  </w:t>
      </w:r>
      <w:r>
        <w:rPr>
          <w:b/>
        </w:rPr>
        <w:t>NPV (Net Present Value):</w:t>
      </w:r>
      <w:r>
        <w:rPr/>
        <w:t xml:space="preserve"> Сумма дисконтированных будущих денежных потоков.</w:t>
      </w:r>
    </w:p>
    <w:p>
      <w:pPr>
        <w:pStyle w:val="ListParagraph"/>
      </w:pPr>
      <w:r>
        <w:t xml:space="preserve">  </w:t>
      </w:r>
      <w:r>
        <w:rPr>
          <w:b/>
        </w:rPr>
        <w:t>Payback Period:</w:t>
      </w:r>
      <w:r>
        <w:rPr/>
        <w:t xml:space="preserve">  Время, необходимое для возврата инвестиций.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цепочки данных от оборудования к цифровому двойнику, с акцентом на важность каждого звена.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технологий:</w:t>
      </w:r>
      <w:r>
        <w:rPr/>
        <w:t xml:space="preserve"> IoT (Internet of Things), OPC UA, MQTT.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Неправильная интеграция данных может привести к неточностям в модели цифрового двойника и неправильным решениям.</w:t>
      </w:r>
    </w:p>
    <w:p>
      <w:pPr>
        <w:pStyle w:val="ListParagraph"/>
      </w:pPr>
      <w:r>
        <w:t xml:space="preserve">  </w:t>
      </w:r>
      <w:r>
        <w:rPr>
          <w:b/>
        </w:rPr>
        <w:t>IoT (Internet of Things):</w:t>
      </w:r>
      <w:r>
        <w:rPr/>
        <w:t xml:space="preserve">  Сбор данных с датчиков и устройств через интернет.</w:t>
      </w:r>
    </w:p>
    <w:p>
      <w:pPr>
        <w:pStyle w:val="ListParagraph"/>
      </w:pPr>
      <w:r>
        <w:t xml:space="preserve">  </w:t>
      </w:r>
      <w:r>
        <w:rPr>
          <w:b/>
        </w:rPr>
        <w:t>OPC UA (OLE for Process Control Unified Architecture):</w:t>
      </w:r>
      <w:r>
        <w:rPr/>
        <w:t xml:space="preserve">  Стандарт для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MQTT (Message Queuing Telemetry Transport):</w:t>
      </w:r>
      <w:r>
        <w:rPr/>
        <w:t xml:space="preserve">  Легкий протокол обмена сообщениями.</w:t>
      </w:r>
    </w:p>
    <w:p>
      <w:pPr>
        <w:pStyle w:val="ListParagraph"/>
      </w:pPr>
      <w:r>
        <w:t xml:space="preserve">  </w:t>
      </w:r>
      <w:r>
        <w:rPr>
          <w:b/>
        </w:rPr>
        <w:t>Настройка датчиков и устройств:</w:t>
      </w:r>
      <w:r>
        <w:rPr/>
        <w:t xml:space="preserve">  Определение параметров и настройка связи.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программного обеспечения для сбора данных:</w:t>
      </w:r>
      <w:r>
        <w:rPr/>
        <w:t xml:space="preserve">  Создание интерфейсов для получения данных с устройств.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безопасности данных:</w:t>
      </w:r>
      <w:r>
        <w:rPr/>
        <w:t xml:space="preserve">  Шифрование данных и контроль доступа.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Иллюстрация 3D-модели нефтеперерабатывающего завода в цифровом двойнике, демонстрирующая реалистичность и детализацию.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технологий:</w:t>
      </w:r>
      <w:r>
        <w:rPr/>
        <w:t xml:space="preserve"> CAD, BIM, Unity, Unreal Engine.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Низкое качество 3D-модели может затруднить визуализацию процессов и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CAD (Computer-Aided Design):</w:t>
      </w:r>
      <w:r>
        <w:rPr/>
        <w:t xml:space="preserve">  Создание 2D и 3D моделей.</w:t>
      </w:r>
    </w:p>
    <w:p>
      <w:pPr>
        <w:pStyle w:val="ListParagraph"/>
      </w:pPr>
      <w:r>
        <w:t xml:space="preserve">  </w:t>
      </w:r>
      <w:r>
        <w:rPr>
          <w:b/>
        </w:rPr>
        <w:t>BIM (Building Information Modeling):</w:t>
      </w:r>
      <w:r>
        <w:rPr/>
        <w:t xml:space="preserve">  Создание виртуальной модели здания с информацией о его компонентах.</w:t>
      </w:r>
    </w:p>
    <w:p>
      <w:pPr>
        <w:pStyle w:val="ListParagraph"/>
      </w:pPr>
      <w:r>
        <w:t xml:space="preserve">  </w:t>
      </w:r>
      <w:r>
        <w:rPr>
          <w:b/>
        </w:rPr>
        <w:t>Unity:</w:t>
      </w:r>
      <w:r>
        <w:rPr/>
        <w:t xml:space="preserve">  Игровой движок для создания интерактивных приложений.</w:t>
      </w:r>
    </w:p>
    <w:p>
      <w:pPr>
        <w:pStyle w:val="ListParagraph"/>
      </w:pPr>
      <w:r>
        <w:t xml:space="preserve">  </w:t>
      </w:r>
      <w:r>
        <w:rPr>
          <w:b/>
        </w:rPr>
        <w:t>Unreal Engine:</w:t>
      </w:r>
      <w:r>
        <w:rPr/>
        <w:t xml:space="preserve">  Игровой движок для создания высококачественной графики.</w:t>
      </w:r>
    </w:p>
    <w:p>
      <w:pPr>
        <w:pStyle w:val="ListParagraph"/>
      </w:pPr>
      <w:r>
        <w:t xml:space="preserve">  </w:t>
      </w:r>
      <w:r>
        <w:rPr>
          <w:b/>
        </w:rPr>
        <w:t>Сбор данных о существующем объекте:</w:t>
      </w:r>
      <w:r>
        <w:rPr/>
        <w:t xml:space="preserve"> Сканирование, фотографии, чертежи.</w:t>
      </w:r>
    </w:p>
    <w:p>
      <w:pPr>
        <w:pStyle w:val="ListParagraph"/>
      </w:pPr>
      <w:r>
        <w:t xml:space="preserve">  </w:t>
      </w:r>
      <w:r>
        <w:rPr>
          <w:b/>
        </w:rPr>
        <w:t>Создание 3D-модели:</w:t>
      </w:r>
      <w:r>
        <w:rPr/>
        <w:t xml:space="preserve">  Воссоздание объекта в виртуальной среде с использованием выбранных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Добавление интерактивности:</w:t>
      </w:r>
      <w:r>
        <w:rPr/>
        <w:t xml:space="preserve">  Настройка анимации, визуализации данных и других элементов.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различных сценариев использования цифрового двойника для решения конкретных производственных задач.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возможностей:</w:t>
      </w:r>
      <w:r>
        <w:rPr/>
        <w:t xml:space="preserve"> Визуализация, симуляция, прогноз.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четких сценариев использования может привести к неэффективному использованию возможностей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Анализ текущих проблем и возможностей:</w:t>
      </w:r>
      <w:r>
        <w:rPr/>
        <w:t xml:space="preserve"> Определение областей, где цифровой двойник может принести наибольшую пользу.</w:t>
      </w:r>
    </w:p>
    <w:p>
      <w:pPr>
        <w:pStyle w:val="ListParagraph"/>
      </w:pPr>
      <w:r>
        <w:t xml:space="preserve">  </w:t>
      </w:r>
      <w:r>
        <w:rPr>
          <w:b/>
        </w:rPr>
        <w:t>Оценка потенциального влияния на бизнес-показатели:</w:t>
      </w:r>
      <w:r>
        <w:rPr/>
        <w:t xml:space="preserve">  Оценка экономической эффективности каждого сценария.</w:t>
      </w:r>
    </w:p>
    <w:p>
      <w:pPr>
        <w:pStyle w:val="ListParagraph"/>
      </w:pPr>
      <w:r>
        <w:t xml:space="preserve">  </w:t>
      </w:r>
      <w:r>
        <w:rPr>
          <w:b/>
        </w:rPr>
        <w:t>Приоритизация на основе оценки рисков и ресурсов:</w:t>
      </w:r>
      <w:r>
        <w:rPr/>
        <w:t xml:space="preserve">  Выбор сценариев, которые наиболее перспективны с учетом имеющихся ресурсов.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целей и задач:</w:t>
      </w:r>
      <w:r>
        <w:rPr/>
        <w:t xml:space="preserve">  Четкое определение того, что должен решить каждый сценарий.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необходимых данных и инструментов:</w:t>
      </w:r>
      <w:r>
        <w:rPr/>
        <w:t xml:space="preserve">  Определение того, какие данные и инструменты потребуются для реализации сценария.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алгоритмов и моделей:</w:t>
      </w:r>
      <w:r>
        <w:rPr/>
        <w:t xml:space="preserve">  Разработка алгоритмов и моделей, которые будут использоваться для решения задач.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возможностей машинного обучения и искусственного интеллекта для прогнозирования поломок оборудования и оптимизации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технологий:</w:t>
      </w:r>
      <w:r>
        <w:rPr/>
        <w:t xml:space="preserve"> Нейронные сети, алгоритмы оптимизации, предиктивная аналитика.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Неправильное использование машинного обучения и искусственного интеллекта может привести к неточным прогнозам и неэффективным решениям.</w:t>
      </w:r>
    </w:p>
    <w:p>
      <w:pPr>
        <w:pStyle w:val="ListParagraph"/>
      </w:pPr>
      <w:r>
        <w:t xml:space="preserve">  </w:t>
      </w:r>
      <w:r>
        <w:rPr>
          <w:b/>
        </w:rPr>
        <w:t>Нейронные сети:</w:t>
      </w:r>
      <w:r>
        <w:rPr/>
        <w:t xml:space="preserve">  Имитация работы человеческого мозга.</w:t>
      </w:r>
    </w:p>
    <w:p>
      <w:pPr>
        <w:pStyle w:val="ListParagraph"/>
      </w:pPr>
      <w:r>
        <w:t xml:space="preserve">  </w:t>
      </w:r>
      <w:r>
        <w:rPr>
          <w:b/>
        </w:rPr>
        <w:t>Алгоритмы оптимизации:</w:t>
      </w:r>
      <w:r>
        <w:rPr/>
        <w:t xml:space="preserve">  Поиск оптимальных решений для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Предиктивная аналитика:</w:t>
      </w:r>
      <w:r>
        <w:rPr/>
        <w:t xml:space="preserve">  Прогнозирование будущих событий на основе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Сбор и подготовка данных:</w:t>
      </w:r>
      <w:r>
        <w:rPr/>
        <w:t xml:space="preserve">  Сбор исторических данных и их подготовка для обучения моделей.</w:t>
      </w:r>
    </w:p>
    <w:p>
      <w:pPr>
        <w:pStyle w:val="ListParagraph"/>
      </w:pPr>
      <w:r>
        <w:t xml:space="preserve">  </w:t>
      </w:r>
      <w:r>
        <w:rPr>
          <w:b/>
        </w:rPr>
        <w:t>Обучение моделей:</w:t>
      </w:r>
      <w:r>
        <w:rPr/>
        <w:t xml:space="preserve">  Обучение моделей машинного обучения на подготовленных данных.</w:t>
      </w:r>
    </w:p>
    <w:p>
      <w:pPr>
        <w:pStyle w:val="ListParagraph"/>
      </w:pPr>
      <w:r>
        <w:t xml:space="preserve">  </w:t>
      </w:r>
      <w:r>
        <w:rPr>
          <w:b/>
        </w:rPr>
        <w:t>Оценка и оптимизация моделей:</w:t>
      </w:r>
      <w:r>
        <w:rPr/>
        <w:t xml:space="preserve">  Оценка точности моделей и их оптимизация.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возможных последствий утечки данных и несанкционированного доступа к цифровому двойнику.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мер безопасности:</w:t>
      </w:r>
      <w:r>
        <w:rPr/>
        <w:t xml:space="preserve"> Ролевая модель доступа, шифрование данных, аудит действий.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Недостаточная защита данных может привести к утечке конфиденциальной информации и нарушению работы системы.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ролей пользователей:</w:t>
      </w:r>
      <w:r>
        <w:rPr/>
        <w:t xml:space="preserve">  Определение различных ролей пользователей с разными уровнями доступа.</w:t>
      </w:r>
    </w:p>
    <w:p>
      <w:pPr>
        <w:pStyle w:val="ListParagraph"/>
      </w:pPr>
      <w:r>
        <w:t xml:space="preserve">  </w:t>
      </w:r>
      <w:r>
        <w:rPr>
          <w:b/>
        </w:rPr>
        <w:t>Назначение прав доступа:</w:t>
      </w:r>
      <w:r>
        <w:rPr/>
        <w:t xml:space="preserve">  Определение прав доступа для каждой роли, включая доступ к данным, функциям и инструментам.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аутентификации и авторизации:</w:t>
      </w:r>
      <w:r>
        <w:rPr/>
        <w:t xml:space="preserve">  Внедрение системы, которая проверяет личность пользователей и определяет их права доступа.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</w:t>
      </w:r>
      <w:r>
        <w:rPr/>
        <w:t xml:space="preserve">  Защита данных от несанкционированного доступа путем шифрования.</w:t>
      </w:r>
    </w:p>
    <w:p>
      <w:pPr>
        <w:pStyle w:val="ListParagraph"/>
      </w:pPr>
      <w:r>
        <w:t xml:space="preserve">  </w:t>
      </w:r>
      <w:r>
        <w:rPr>
          <w:b/>
        </w:rPr>
        <w:t>Внедрение межсетевых экранов и систем обнаружения вторжений:</w:t>
      </w:r>
      <w:r>
        <w:rPr/>
        <w:t xml:space="preserve">  Защита системы от внешних угроз.</w:t>
      </w:r>
    </w:p>
    <w:p>
      <w:pPr>
        <w:pStyle w:val="ListParagraph"/>
      </w:pPr>
      <w:r>
        <w:t xml:space="preserve">  </w:t>
      </w:r>
      <w:r>
        <w:rPr>
          <w:b/>
        </w:rPr>
        <w:t>Регулярное резервное копирование данных:</w:t>
      </w:r>
      <w:r>
        <w:rPr/>
        <w:t xml:space="preserve">  Защита от потери данных в результате сбоев системы или атак.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последствий застарелой и неэффективной системы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процессов:</w:t>
      </w:r>
      <w:r>
        <w:rPr/>
        <w:t xml:space="preserve"> Мониторинг производительности, анализ данных, внесение изменений.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Недостаточно эффективная система цифрового двойника может не приносить ожидаемых результатов и требовать постоянного обновления.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ключевых показателей эффективности (KPI):</w:t>
      </w:r>
      <w:r>
        <w:rPr/>
        <w:t xml:space="preserve">  Определение показателей, которые будут использоваться для оценки работы системы.</w:t>
      </w:r>
    </w:p>
    <w:p>
      <w:pPr>
        <w:pStyle w:val="ListParagraph"/>
      </w:pPr>
      <w:r>
        <w:t xml:space="preserve">  </w:t>
      </w:r>
      <w:r>
        <w:rPr>
          <w:b/>
        </w:rPr>
        <w:t>Настройка системы сбора данных:</w:t>
      </w:r>
      <w:r>
        <w:rPr/>
        <w:t xml:space="preserve">  Настройка системы, которая будет собирать данные о производительности системы.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данных:</w:t>
      </w:r>
      <w:r>
        <w:rPr/>
        <w:t xml:space="preserve">  Создание графиков и отчетов, которые будут отображать данные о производительности системы.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 Анализ собранных данных для выявления проблем и возможностей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Внесение изменений:</w:t>
      </w:r>
      <w:r>
        <w:rPr/>
        <w:t xml:space="preserve">  Внесение необходимых изменений в систему для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Регулярная оценка результатов:</w:t>
      </w:r>
      <w:r>
        <w:rPr/>
        <w:t xml:space="preserve">  Регулярная оценка результатов внесенных изменений и корректировка системы при необходимости.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плохого и хорошего интерфейса пользователя цифрового двойника, показывая разницу в удобстве и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элементов интерфейса:</w:t>
      </w:r>
      <w:r>
        <w:rPr/>
        <w:t xml:space="preserve"> Визуализация данных, интерактивные элементы, отчеты.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Сложный и неудобный интерфейс может препятствовать эффективному использованию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ролей пользователей:</w:t>
      </w:r>
      <w:r>
        <w:rPr/>
        <w:t xml:space="preserve">  Выяснение, кто будет использовать систему и какие задачи им предстоит решать.</w:t>
      </w:r>
    </w:p>
    <w:p>
      <w:pPr>
        <w:pStyle w:val="ListParagraph"/>
      </w:pPr>
      <w:r>
        <w:t xml:space="preserve">  </w:t>
      </w:r>
      <w:r>
        <w:rPr>
          <w:b/>
        </w:rPr>
        <w:t>Проведение интервью и опросов:</w:t>
      </w:r>
      <w:r>
        <w:rPr/>
        <w:t xml:space="preserve">  Выяснение потребностей и пожеланий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Анализ рабочих процессов:</w:t>
      </w:r>
      <w:r>
        <w:rPr/>
        <w:t xml:space="preserve">  Понимание, как пользователи взаимодействуют с системой.</w:t>
      </w:r>
    </w:p>
    <w:p>
      <w:pPr>
        <w:pStyle w:val="ListParagraph"/>
      </w:pPr>
      <w:r>
        <w:t xml:space="preserve">  </w:t>
      </w:r>
      <w:r>
        <w:rPr>
          <w:b/>
        </w:rPr>
        <w:t>Создание wireframes:</w:t>
      </w:r>
      <w:r>
        <w:rPr/>
        <w:t xml:space="preserve">  Создание простых макетов, показывающих структуру и расположение элементов.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прототипов:</w:t>
      </w:r>
      <w:r>
        <w:rPr/>
        <w:t xml:space="preserve">  Создание интерактивных прототипов, позволяющих пользователям взаимодействовать с системой.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с пользователями:</w:t>
      </w:r>
      <w:r>
        <w:rPr/>
        <w:t xml:space="preserve">  Получение обратной связи от пользователей и внесение необходимых изменений.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работы цифрового двойника в изоляции от других систем предприятия и с интеграцией, показывая разницу в эффективности и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систем предприятия:</w:t>
      </w:r>
      <w:r>
        <w:rPr/>
        <w:t xml:space="preserve"> ERP, MES, SCADA.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интеграции с другими системами предприятия может приводить к дублированию данных и снижению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Анализ бизнес-процессов:</w:t>
      </w:r>
      <w:r>
        <w:rPr/>
        <w:t xml:space="preserve">  Определение процессов, которые затрагивают цифровой двойник и другие системы.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данных, которые необходимо обмениваться:</w:t>
      </w:r>
      <w:r>
        <w:rPr/>
        <w:t xml:space="preserve">  Выяснение, какие данные необходимо передавать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стандартов обмена данными:</w:t>
      </w:r>
      <w:r>
        <w:rPr/>
        <w:t xml:space="preserve">  Выбор стандартов для обмена данными, которые поддерживаются всеми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API:</w:t>
      </w:r>
      <w:r>
        <w:rPr/>
        <w:t xml:space="preserve">  Разработка API для обмена данными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middleware:</w:t>
      </w:r>
      <w:r>
        <w:rPr/>
        <w:t xml:space="preserve">  Использование middleware для преобразования данных и маршрутизации сообщений.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интеграции:</w:t>
      </w:r>
      <w:r>
        <w:rPr/>
        <w:t xml:space="preserve">  Тестирование интеграции для обеспечения правильного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успешного и неудачного развертывания цифрового двойника, подчеркивая важность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стратегий развертывания:</w:t>
      </w:r>
      <w:r>
        <w:rPr/>
        <w:t xml:space="preserve"> Поэтапное внедрение, пилотные проекты, масштабирование.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Неправильная стратегия развертывания может привести к задержкам, перерасходу бюджета и даже провалу проекта.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бизнес-целей:</w:t>
      </w:r>
      <w:r>
        <w:rPr/>
        <w:t xml:space="preserve">  Что конкретно нужно улучшить с помощью цифрового двойника?</w:t>
      </w:r>
    </w:p>
    <w:p>
      <w:pPr>
        <w:pStyle w:val="ListParagraph"/>
      </w:pPr>
      <w:r>
        <w:t xml:space="preserve">  </w:t>
      </w:r>
      <w:r>
        <w:rPr>
          <w:b/>
        </w:rPr>
        <w:t>Определение технических целей:</w:t>
      </w:r>
      <w:r>
        <w:rPr/>
        <w:t xml:space="preserve">  Какие системы нужно интегрировать и какие данные собирать?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критериев успеха:</w:t>
      </w:r>
      <w:r>
        <w:rPr/>
        <w:t xml:space="preserve">  Как будет измеряться эффективность развертывания?</w:t>
      </w:r>
    </w:p>
    <w:p>
      <w:pPr>
        <w:pStyle w:val="ListParagraph"/>
      </w:pPr>
      <w:r>
        <w:t xml:space="preserve">  </w:t>
      </w:r>
      <w:r>
        <w:rPr>
          <w:b/>
        </w:rPr>
        <w:t>Поэтапное внедрение:</w:t>
      </w:r>
      <w:r>
        <w:rPr/>
        <w:t xml:space="preserve">  Развертывание цифрового двойника на небольших участках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Пилотные проекты:</w:t>
      </w:r>
      <w:r>
        <w:rPr/>
        <w:t xml:space="preserve">  Тестирование цифрового двойника на ограниченном наборе данных и процессов.</w:t>
      </w:r>
    </w:p>
    <w:p>
      <w:pPr>
        <w:pStyle w:val="ListParagraph"/>
      </w:pPr>
      <w:r>
        <w:t xml:space="preserve">  </w:t>
      </w:r>
      <w:r>
        <w:rPr>
          <w:b/>
        </w:rPr>
        <w:t>Масштабирование:</w:t>
      </w:r>
      <w:r>
        <w:rPr/>
        <w:t xml:space="preserve">  Расширение цифрового двойника на весь завод или предприятие.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Демонстрация сопротивления персонала новым технологиям и его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элементов управления изменениями:</w:t>
      </w:r>
      <w:r>
        <w:rPr/>
        <w:t xml:space="preserve"> Коммуникация, тренинги, поддержка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Неподготовленный персонал может оказывать сопротивление новым технологиям и снижать эффективность внедрения.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целевой аудитории:</w:t>
      </w:r>
      <w:r>
        <w:rPr/>
        <w:t xml:space="preserve">  Кто должен быть проинформирован о внедрении цифрового двойника?</w:t>
      </w:r>
    </w:p>
    <w:p>
      <w:pPr>
        <w:pStyle w:val="ListParagraph"/>
      </w:pPr>
      <w:r>
        <w:t xml:space="preserve">  </w:t>
      </w:r>
      <w:r>
        <w:rPr>
          <w:b/>
        </w:rPr>
        <w:t>Разработка сообщений:</w:t>
      </w:r>
      <w:r>
        <w:rPr/>
        <w:t xml:space="preserve">  Что нужно сообщить персоналу?</w:t>
      </w:r>
    </w:p>
    <w:p>
      <w:pPr>
        <w:pStyle w:val="ListParagraph"/>
      </w:pPr>
      <w:r>
        <w:t xml:space="preserve">  </w:t>
      </w:r>
      <w:r>
        <w:rPr>
          <w:b/>
        </w:rPr>
        <w:t>Выбор каналов коммуникации:</w:t>
      </w:r>
      <w:r>
        <w:rPr/>
        <w:t xml:space="preserve">  Как донести информацию до персонала?</w:t>
      </w:r>
    </w:p>
    <w:p>
      <w:pPr>
        <w:pStyle w:val="ListParagraph"/>
      </w:pPr>
      <w:r>
        <w:t xml:space="preserve">  </w:t>
      </w:r>
      <w:r>
        <w:rPr>
          <w:b/>
        </w:rPr>
        <w:t>Определение потребностей в обучении:</w:t>
      </w:r>
      <w:r>
        <w:rPr/>
        <w:t xml:space="preserve">  Какие навыки необходимо приобрести персоналу?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программ обучения:</w:t>
      </w:r>
      <w:r>
        <w:rPr/>
        <w:t xml:space="preserve">  Как организовать обучение?</w:t>
      </w:r>
    </w:p>
    <w:p>
      <w:pPr>
        <w:pStyle w:val="ListParagraph"/>
      </w:pPr>
      <w:r>
        <w:t xml:space="preserve">  </w:t>
      </w:r>
      <w:r>
        <w:rPr>
          <w:b/>
        </w:rPr>
        <w:t>Оценка эффективности обучения:</w:t>
      </w:r>
      <w:r>
        <w:rPr/>
        <w:t xml:space="preserve">  Как оценить, усвоил ли персонал новые навыки?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работы цифрового двойника с точной и неточной моделью данных, демонстрируя разницу в результатах.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создания модели данных:</w:t>
      </w:r>
      <w:r>
        <w:rPr/>
        <w:t xml:space="preserve"> Интеграция данных, определение структуры, валидация.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Некорректная модель данных может приводить к неточным результатам и искаженным выводам.</w:t>
      </w:r>
    </w:p>
    <w:p>
      <w:pPr>
        <w:pStyle w:val="ListParagraph"/>
      </w:pPr>
      <w:r>
        <w:t xml:space="preserve">  </w:t>
      </w:r>
      <w:r>
        <w:rPr>
          <w:b/>
        </w:rPr>
        <w:t>Инвентаризация данных:</w:t>
      </w:r>
      <w:r>
        <w:rPr/>
        <w:t xml:space="preserve"> Определение всех доступных источников данных.</w:t>
      </w:r>
    </w:p>
    <w:p>
      <w:pPr>
        <w:pStyle w:val="ListParagraph"/>
      </w:pPr>
      <w:r>
        <w:t xml:space="preserve">  </w:t>
      </w:r>
      <w:r>
        <w:rPr>
          <w:b/>
        </w:rPr>
        <w:t>Оценка качества данных:</w:t>
      </w:r>
      <w:r>
        <w:rPr/>
        <w:t xml:space="preserve"> Оценка точности, полноты и актуальности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Установление приоритетов:</w:t>
      </w:r>
      <w:r>
        <w:rPr/>
        <w:t xml:space="preserve"> Определение наиболее важных источников данных.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объектов данных:</w:t>
      </w:r>
      <w:r>
        <w:rPr/>
        <w:t xml:space="preserve"> Идентификация основных объектов, которые будут представлены в цифровом двойнике.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атрибутов:</w:t>
      </w:r>
      <w:r>
        <w:rPr/>
        <w:t xml:space="preserve"> Определение характеристик, которые описывают каждый объект.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взаимосвязей:</w:t>
      </w:r>
      <w:r>
        <w:rPr/>
        <w:t xml:space="preserve"> Определение связей между различными объектами.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плохо спроектированного и хорошо спроектированного интерфейса визуализации данных, подчеркивая важность интуитивности.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элементов визуализации данных:</w:t>
      </w:r>
      <w:r>
        <w:rPr/>
        <w:t xml:space="preserve"> Графики, диаграммы, панели мониторинга, пользовательские интерфейсы.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Неэффективная визуализация данных может затруднить понимание и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Определение целей визуализации и характера данных.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типов графиков:</w:t>
      </w:r>
      <w:r>
        <w:rPr/>
        <w:t xml:space="preserve"> Выбор графиков, которые наилучшим образом представляют данные и передают ключевые выводы.</w:t>
      </w:r>
    </w:p>
    <w:p>
      <w:pPr>
        <w:pStyle w:val="ListParagraph"/>
      </w:pPr>
      <w:r>
        <w:t xml:space="preserve">  </w:t>
      </w:r>
      <w:r>
        <w:rPr>
          <w:b/>
        </w:rPr>
        <w:t>Учет принципов дизайна:</w:t>
      </w:r>
      <w:r>
        <w:rPr/>
        <w:t xml:space="preserve"> Соблюдение принципов дизайна для создания наглядных и эффективных визуализаций.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ключевых показателей:</w:t>
      </w:r>
      <w:r>
        <w:rPr/>
        <w:t xml:space="preserve"> Выбор наиболее важных показателей для мониторинга.</w:t>
      </w:r>
    </w:p>
    <w:p>
      <w:pPr>
        <w:pStyle w:val="ListParagraph"/>
      </w:pPr>
      <w:r>
        <w:t xml:space="preserve">  </w:t>
      </w:r>
      <w:r>
        <w:rPr>
          <w:b/>
        </w:rPr>
        <w:t>Разработка интерактивных элементов:</w:t>
      </w:r>
      <w:r>
        <w:rPr/>
        <w:t xml:space="preserve"> Добавление фильтров, графиков и диаграмм, которые позволяют пользователям исследовать данные более детально.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пользовательского интерфейса:</w:t>
      </w:r>
      <w:r>
        <w:rPr/>
        <w:t xml:space="preserve"> Создание удобного и интуитивно понятного интерфейса для работы с панелью мониторинга.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результатов прогнозирования, полученных с помощью точной и неточной модели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создания модели машинного обучения:</w:t>
      </w:r>
      <w:r>
        <w:rPr/>
        <w:t xml:space="preserve"> Выбор алгоритмов, сбор данных, обучение, тестирование, оценка.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Неэффективная модель машинного обучения может приводить к неточным прогнозам и неверным решениям.</w:t>
      </w:r>
    </w:p>
    <w:p>
      <w:pPr>
        <w:pStyle w:val="ListParagraph"/>
      </w:pPr>
      <w:r>
        <w:t xml:space="preserve">  </w:t>
      </w:r>
      <w:r>
        <w:rPr>
          <w:b/>
        </w:rPr>
        <w:t>Анализ задач:</w:t>
      </w:r>
      <w:r>
        <w:rPr/>
        <w:t xml:space="preserve"> Определение целей прогнозирования и характера данных.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алгоритмов задачам:</w:t>
      </w:r>
      <w:r>
        <w:rPr/>
        <w:t xml:space="preserve"> Выбор алгоритмов, которые наилучшим образом подходят для решения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Учет требований к производительности:</w:t>
      </w:r>
      <w:r>
        <w:rPr/>
        <w:t xml:space="preserve"> Оценка вычислительной сложности и времени обучения алгоритмов.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источников данных:</w:t>
      </w:r>
      <w:r>
        <w:rPr/>
        <w:t xml:space="preserve"> Выявление всех релевантных источников данных.</w:t>
      </w:r>
    </w:p>
    <w:p>
      <w:pPr>
        <w:pStyle w:val="ListParagraph"/>
      </w:pPr>
      <w:r>
        <w:t xml:space="preserve">  </w:t>
      </w:r>
      <w:r>
        <w:rPr>
          <w:b/>
        </w:rPr>
        <w:t>Очистка и предобработка данных:</w:t>
      </w:r>
      <w:r>
        <w:rPr/>
        <w:t xml:space="preserve"> Удаление выбросов, заполнение пропусков и преобразование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Изучение распределения данных и выявление зависимостей.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Сравнение работы цифрового двойника с и без использования результатов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 результатов машинного обучения:</w:t>
      </w:r>
      <w:r>
        <w:rPr/>
        <w:t xml:space="preserve"> Визуализация прогнозов, автоматизация процессов, поддержка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Отдельное существование результатов машинного обучения и цифрового двойника не позволяет в полной мере использовать потенциал обеих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Выбор подходящих типов графиков:</w:t>
      </w:r>
      <w:r>
        <w:rPr/>
        <w:t xml:space="preserve"> Отображение прогнозов в виде графиков, диаграмм и интерактивных панелей мониторинга.</w:t>
      </w:r>
    </w:p>
    <w:p>
      <w:pPr>
        <w:pStyle w:val="ListParagraph"/>
      </w:pPr>
      <w:r>
        <w:t xml:space="preserve">  </w:t>
      </w:r>
      <w:r>
        <w:rPr>
          <w:b/>
        </w:rPr>
        <w:t>Интеграция прогнозов в контекст данных:</w:t>
      </w:r>
      <w:r>
        <w:rPr/>
        <w:t xml:space="preserve"> Отображение прогнозов на фоне исторических данных и текущих показателей.</w:t>
      </w:r>
    </w:p>
    <w:p>
      <w:pPr>
        <w:pStyle w:val="ListParagraph"/>
      </w:pPr>
      <w:r>
        <w:t xml:space="preserve">  </w:t>
      </w:r>
      <w:r>
        <w:rPr>
          <w:b/>
        </w:rPr>
        <w:t>Предоставление информации об уверенности прогнозов:</w:t>
      </w:r>
      <w:r>
        <w:rPr/>
        <w:t xml:space="preserve"> Указание интервалов доверия и вероятностей.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процессов для автоматизации:</w:t>
      </w:r>
      <w:r>
        <w:rPr/>
        <w:t xml:space="preserve"> Выявление процессов, которые могут быть оптимизированы на основе прогнозов.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правил автоматизации:</w:t>
      </w:r>
      <w:r>
        <w:rPr/>
        <w:t xml:space="preserve"> Определение условий, при которых процессы должны быть автоматизированы.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производством:</w:t>
      </w:r>
      <w:r>
        <w:rPr/>
        <w:t xml:space="preserve"> Автоматическая корректировка параметров процессов на основе прогнозов.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 Описывает ситуацию, когда игнорирование аномалии привело к серьезной поломке оборудования и простою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обнаружения аномалий:</w:t>
      </w:r>
      <w:r>
        <w:rPr/>
        <w:t xml:space="preserve"> Выбор методов, обучение модели, настройка пороговых значений, визуализация аномалий.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Игнорирование аномалий может приводить к неисправностям оборудования, снижению эффективности и увеличению затрат.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 Определение типов аномалий и характеристик данных.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методов задачам:</w:t>
      </w:r>
      <w:r>
        <w:rPr/>
        <w:t xml:space="preserve">  Выбор методов, которые наилучшим образом подходят для решения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Учет требований к производительности:</w:t>
      </w:r>
      <w:r>
        <w:rPr/>
        <w:t xml:space="preserve">  Оценка вычислительной сложности и времени обучения методов.</w:t>
      </w:r>
    </w:p>
    <w:p>
      <w:pPr>
        <w:pStyle w:val="ListParagraph"/>
      </w:pPr>
      <w:r>
        <w:t xml:space="preserve">  </w:t>
      </w:r>
      <w:r>
        <w:rPr>
          <w:b/>
        </w:rPr>
        <w:t>Сбор и подготовка данных:</w:t>
      </w:r>
      <w:r>
        <w:rPr/>
        <w:t xml:space="preserve">  Сбор данных для обучения модели и очистка от выбросов.</w:t>
      </w:r>
    </w:p>
    <w:p>
      <w:pPr>
        <w:pStyle w:val="ListParagraph"/>
      </w:pPr>
      <w:r>
        <w:t xml:space="preserve">  </w:t>
      </w:r>
      <w:r>
        <w:rPr>
          <w:b/>
        </w:rPr>
        <w:t>Обучение модели:</w:t>
      </w:r>
      <w:r>
        <w:rPr/>
        <w:t xml:space="preserve">  Обучение модели на данных и настройка параметров.</w:t>
      </w:r>
    </w:p>
    <w:p>
      <w:pPr>
        <w:pStyle w:val="ListParagraph"/>
      </w:pPr>
      <w:r>
        <w:t xml:space="preserve">  </w:t>
      </w:r>
      <w:r>
        <w:rPr>
          <w:b/>
        </w:rPr>
        <w:t>Настройка пороговых значений:</w:t>
      </w:r>
      <w:r>
        <w:rPr/>
        <w:t xml:space="preserve">  Определение пороговых значений, при превышении которых система должна сигнализировать об аномалии.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раннее обнаружение аномалии с помощью цифрового двойника позволило избежать серьезных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 системы обнаружения аномалий с цифровым двойником:</w:t>
      </w:r>
      <w:r>
        <w:rPr/>
        <w:t xml:space="preserve"> Визуализация аномалий, уведомления о событиях, автоматическая диагностика.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Отдельное существование системы обнаружения аномалий и цифрового двойника ограничивает возможности для проактивного управления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цветовой кодировки:</w:t>
      </w:r>
      <w:r>
        <w:rPr/>
        <w:t xml:space="preserve">  Выделение аномалий цветом для быстрого распознавания.</w:t>
      </w:r>
    </w:p>
    <w:p>
      <w:pPr>
        <w:pStyle w:val="ListParagraph"/>
      </w:pPr>
      <w:r>
        <w:t xml:space="preserve">  </w:t>
      </w:r>
      <w:r>
        <w:rPr>
          <w:b/>
        </w:rPr>
        <w:t>Отображение информации об аномалиях:</w:t>
      </w:r>
      <w:r>
        <w:rPr/>
        <w:t xml:space="preserve">  Предоставление информации о типе аномалии, времени возникновения и потенциальном влиянии.</w:t>
      </w:r>
    </w:p>
    <w:p>
      <w:pPr>
        <w:pStyle w:val="ListParagraph"/>
      </w:pPr>
      <w:r>
        <w:t xml:space="preserve">  </w:t>
      </w:r>
      <w:r>
        <w:rPr>
          <w:b/>
        </w:rPr>
        <w:t>Интерактивные элементы:</w:t>
      </w:r>
      <w:r>
        <w:rPr/>
        <w:t xml:space="preserve">  Обеспечение возможности для операторов и инженеров изучить аномалии более детально.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базами знаний:</w:t>
      </w:r>
      <w:r>
        <w:rPr/>
        <w:t xml:space="preserve">  Использование информации об аномалиях для автоматической диагностики и предложения решений.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будущих аномалий:</w:t>
      </w:r>
      <w:r>
        <w:rPr/>
        <w:t xml:space="preserve">  Использование данных об аномалиях для прогнозирования будущих проблем и планирования профилактического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уведомление ответственных лиц:</w:t>
      </w:r>
      <w:r>
        <w:rPr/>
        <w:t xml:space="preserve">  Автоматическая отправка уведомлений ответственным лицам при обнаружении аномалий.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оптимизация процесса на основе данных цифрового двойника привела к значительному улучшению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оптимизации процессов:</w:t>
      </w:r>
      <w:r>
        <w:rPr/>
        <w:t xml:space="preserve"> Выбор стратегий оптимизации, разработка моделей оптимизации, анализ чувствительности, интеграция с системами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Ручное управление процессами часто приводит к неоптимальной производительности и потере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целей оптимизации:</w:t>
      </w:r>
      <w:r>
        <w:rPr/>
        <w:t xml:space="preserve"> Установление целей, таких как максимизация производительности, минимизация затрат или улучшение качества.</w:t>
      </w:r>
    </w:p>
    <w:p>
      <w:pPr>
        <w:pStyle w:val="ListParagraph"/>
      </w:pPr>
      <w:r>
        <w:t xml:space="preserve">  </w:t>
      </w:r>
      <w:r>
        <w:rPr>
          <w:b/>
        </w:rPr>
        <w:t>Выбор методов оптимизации:</w:t>
      </w:r>
      <w:r>
        <w:rPr/>
        <w:t xml:space="preserve"> Определение наиболее подходящих методов, таких как генетические алгоритмы, методы градиентного спуска или имитационное моделирование.</w:t>
      </w:r>
    </w:p>
    <w:p>
      <w:pPr>
        <w:pStyle w:val="ListParagraph"/>
      </w:pPr>
      <w:r>
        <w:t xml:space="preserve">  </w:t>
      </w:r>
      <w:r>
        <w:rPr>
          <w:b/>
        </w:rPr>
        <w:t>Учет ограничений:</w:t>
      </w:r>
      <w:r>
        <w:rPr/>
        <w:t xml:space="preserve"> Определение ограничений, таких как доступные ресурсы, технические спецификации и требования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Сбор данных:</w:t>
      </w:r>
      <w:r>
        <w:rPr/>
        <w:t xml:space="preserve">  Сбор данных о процессах, включая входные параметры, выходные данные и состояние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Построение математических моделей:</w:t>
      </w:r>
      <w:r>
        <w:rPr/>
        <w:t xml:space="preserve">  Использование данных для построения математических моделей, описывающих поведение процессов.</w:t>
      </w:r>
    </w:p>
    <w:p>
      <w:pPr>
        <w:pStyle w:val="ListParagraph"/>
      </w:pPr>
      <w:r>
        <w:t xml:space="preserve">  </w:t>
      </w:r>
      <w:r>
        <w:rPr>
          <w:b/>
        </w:rPr>
        <w:t>Валидация моделей:</w:t>
      </w:r>
      <w:r>
        <w:rPr/>
        <w:t xml:space="preserve">  Проверка точности и надежности моделей путем сравнения их предсказаний с реальными данными.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интегрированная система оптимизации позволила адаптироваться к изменяющимся условиям и поддерживать высокую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 оптимизации с цифровым двойником:</w:t>
      </w:r>
      <w:r>
        <w:rPr/>
        <w:t xml:space="preserve"> Визуализация результатов оптимизации, автоматическая корректировка параметров, анализ сценариев.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Раздельные системы оптимизации и цифрового двойника не позволяют использовать данные и возможности обеих технологий для достижения максимальной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Отображение графиков и диаграмм:</w:t>
      </w:r>
      <w:r>
        <w:rPr/>
        <w:t xml:space="preserve"> Представление результатов оптимизации в наглядном виде.</w:t>
      </w:r>
    </w:p>
    <w:p>
      <w:pPr>
        <w:pStyle w:val="ListParagraph"/>
      </w:pPr>
      <w:r>
        <w:t xml:space="preserve">  </w:t>
      </w:r>
      <w:r>
        <w:rPr>
          <w:b/>
        </w:rPr>
        <w:t>Сравнение с базовым сценарием:</w:t>
      </w:r>
      <w:r>
        <w:rPr/>
        <w:t xml:space="preserve"> Демонстрация улучшения производительности после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Интерактивные элементы:</w:t>
      </w:r>
      <w:r>
        <w:rPr/>
        <w:t xml:space="preserve"> Позволение пользователям исследовать различные сценарии и параметры.</w:t>
      </w:r>
    </w:p>
    <w:p>
      <w:pPr>
        <w:pStyle w:val="ListParagraph"/>
      </w:pPr>
      <w:r>
        <w:t xml:space="preserve">  </w:t>
      </w:r>
      <w:r>
        <w:rPr>
          <w:b/>
        </w:rPr>
        <w:t>Реализация системы управления:</w:t>
      </w:r>
      <w:r>
        <w:rPr/>
        <w:t xml:space="preserve">  Внедрение системы, автоматически корректирующей параметры процессов на основе результатов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Мониторинг производительности:</w:t>
      </w:r>
      <w:r>
        <w:rPr/>
        <w:t xml:space="preserve">  Непрерывный мониторинг производительности для оценки эффективности автоматической корректировки.</w:t>
      </w:r>
    </w:p>
    <w:p>
      <w:pPr>
        <w:pStyle w:val="ListParagraph"/>
      </w:pPr>
      <w:r>
        <w:t xml:space="preserve">  </w:t>
      </w:r>
      <w:r>
        <w:rPr>
          <w:b/>
        </w:rPr>
        <w:t>Обучение и адаптация:</w:t>
      </w:r>
      <w:r>
        <w:rPr/>
        <w:t xml:space="preserve">  Использование данных о производительности для обучения и адаптации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предсказательное обслуживание позволило избежать дорогостоящей поломки оборудования и минимизировать простой.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предсказательного обслуживания:</w:t>
      </w:r>
      <w:r>
        <w:rPr/>
        <w:t xml:space="preserve"> Выбор методов предсказания, сбор и обработка данных, обучение модели, оценка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Традиционные методы обслуживания (регулярное или ремонт по факту) приводят к необоснованным затратам и простоям.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источников данных:</w:t>
      </w:r>
      <w:r>
        <w:rPr/>
        <w:t xml:space="preserve"> Выявление данных о состоянии оборудования (температура, вибрация, давление, история обслуживания, и т.д.).</w:t>
      </w:r>
    </w:p>
    <w:p>
      <w:pPr>
        <w:pStyle w:val="ListParagraph"/>
      </w:pPr>
      <w:r>
        <w:t xml:space="preserve">  </w:t>
      </w:r>
      <w:r>
        <w:rPr>
          <w:b/>
        </w:rPr>
        <w:t>Выбор алгоритмов:</w:t>
      </w:r>
      <w:r>
        <w:rPr/>
        <w:t xml:space="preserve"> Определение наиболее подходящих алгоритмов машинного обучения или статистического анализа (например, регрессия, нейронные сети, случайный лес).</w:t>
      </w:r>
    </w:p>
    <w:p>
      <w:pPr>
        <w:pStyle w:val="ListParagraph"/>
      </w:pPr>
      <w:r>
        <w:t xml:space="preserve">  </w:t>
      </w:r>
      <w:r>
        <w:rPr>
          <w:b/>
        </w:rPr>
        <w:t>Учет типа данных:</w:t>
      </w:r>
      <w:r>
        <w:rPr/>
        <w:t xml:space="preserve">  Выбор алгоритмов, способных обрабатывать как временные ряды, так и другие типы данных.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сбор данных:</w:t>
      </w:r>
      <w:r>
        <w:rPr/>
        <w:t xml:space="preserve">  Развертывание датчиков и систем для автоматизированного сбора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Очистка и подготовка данных:</w:t>
      </w:r>
      <w:r>
        <w:rPr/>
        <w:t xml:space="preserve">  Удаление выбросов, заполнение пропусков и нормализация данных для улучшения качества.</w:t>
      </w:r>
    </w:p>
    <w:p>
      <w:pPr>
        <w:pStyle w:val="ListParagraph"/>
      </w:pPr>
      <w:r>
        <w:t xml:space="preserve">  </w:t>
      </w:r>
      <w:r>
        <w:rPr>
          <w:b/>
        </w:rPr>
        <w:t>Интеграция данных:</w:t>
      </w:r>
      <w:r>
        <w:rPr/>
        <w:t xml:space="preserve">  Объединение данных из различных источников в единую базу данных.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интегрированная система позволила избежать дорогостоящей поломки и оптимизировать график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Визуализация прогнозов, автоматизация планирования, анализ рисков.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Раздельные системы предсказательного обслуживания и цифрового двойника ограничивают возможности для эффективного управления техническим состоянием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Интерактивные графики:</w:t>
      </w:r>
      <w:r>
        <w:rPr/>
        <w:t xml:space="preserve">  Представление прогнозов технического обслуживания на интуитивно понятных графиках.</w:t>
      </w:r>
    </w:p>
    <w:p>
      <w:pPr>
        <w:pStyle w:val="ListParagraph"/>
      </w:pPr>
      <w:r>
        <w:t xml:space="preserve">  </w:t>
      </w:r>
      <w:r>
        <w:rPr>
          <w:b/>
        </w:rPr>
        <w:t>Цветовая кодировка:</w:t>
      </w:r>
      <w:r>
        <w:rPr/>
        <w:t xml:space="preserve">  Использование цветов для отображения степени риска и срочности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Отображение истории обслуживания:</w:t>
      </w:r>
      <w:r>
        <w:rPr/>
        <w:t xml:space="preserve">  Предоставление информации о предыдущих ремонтах и техническом обслуживании.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ресурсами:</w:t>
      </w:r>
      <w:r>
        <w:rPr/>
        <w:t xml:space="preserve">  Автоматическое формирование заказов на запчасти и планирование работ.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обслуживания:</w:t>
      </w:r>
      <w:r>
        <w:rPr/>
        <w:t xml:space="preserve">  Минимизация времени простоя и максимизация использования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уведомление ответственных лиц:</w:t>
      </w:r>
      <w:r>
        <w:rPr/>
        <w:t xml:space="preserve">  Информирование о необходимости проведения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управление качеством на основе данных позволило значительно снизить количество брака и повысить удовлетворенность клиентов.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управления качеством:</w:t>
      </w:r>
      <w:r>
        <w:rPr/>
        <w:t xml:space="preserve"> Выбор ключевых параметров качества, сбор и анализ данных, разработка моделей качества,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Традиционные методы контроля качества часто не позволяют выявить коренные причины дефектов и не позволяют реализовать превентивные меры.</w:t>
      </w:r>
    </w:p>
    <w:p>
      <w:pPr>
        <w:pStyle w:val="ListParagraph"/>
      </w:pPr>
      <w:r>
        <w:t xml:space="preserve">  </w:t>
      </w:r>
      <w:r>
        <w:rPr>
          <w:b/>
        </w:rPr>
        <w:t>Анализ производственных процессов:</w:t>
      </w:r>
      <w:r>
        <w:rPr/>
        <w:t xml:space="preserve">  Определение параметров, влияющих на качество продукции (температура, давление, скорость, влажность и т.д.).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о дефектах:</w:t>
      </w:r>
      <w:r>
        <w:rPr/>
        <w:t xml:space="preserve">  Определение наиболее распространенных дефектов и их причин.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с экспертами:</w:t>
      </w:r>
      <w:r>
        <w:rPr/>
        <w:t xml:space="preserve">  Консультации с экспертами в области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сбор данных:</w:t>
      </w:r>
      <w:r>
        <w:rPr/>
        <w:t xml:space="preserve">  Использование датчиков и систем для автоматизированного сбора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 Удаление выбросов, заполнение пропусков и нормализация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 и закономерностей:</w:t>
      </w:r>
      <w:r>
        <w:rPr/>
        <w:t xml:space="preserve">  Выявление трендов и закономерностей в данных для понимания причин дефектов.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интегрированная система позволила прогнозировать появление дефектов и своевременно корректировать параметры процесса.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Предиктивное моделирование качества, оптимизация параметров процесса, автоматическое уведомление.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Раздельные системы управления качеством и цифрового двойника ограничивают возможности для предиктивного управления и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 Использование данных для разработки моделей, прогнозирующих вероятность появления дефектов.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системой управления производством:</w:t>
      </w:r>
      <w:r>
        <w:rPr/>
        <w:t xml:space="preserve">  Использование моделей для корректировки параметров процесса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пороговых значений:</w:t>
      </w:r>
      <w:r>
        <w:rPr/>
        <w:t xml:space="preserve">  Установка пороговых значений для ключевых параметров качества.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уведомление ответственных лиц:</w:t>
      </w:r>
      <w:r>
        <w:rPr/>
        <w:t xml:space="preserve">  Информирование о потенциальных проблемах с качеством до их возникновения.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оптимизация энергопотребления позволила значительно снизить затраты на электроэнергию и сократить выбросы парниковых газов.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оптимизации энергопотребления:</w:t>
      </w:r>
      <w:r>
        <w:rPr/>
        <w:t xml:space="preserve"> Выбор ключевых параметров энергопотребления, сбор и анализ данных, разработка моделей энергопотребления,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Высокое энергопотребление увеличивает затраты и оказывает негативное воздействие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Анализ производственных процессов:</w:t>
      </w:r>
      <w:r>
        <w:rPr/>
        <w:t xml:space="preserve">  Определение параметров, влияющих на энергопотребление (температура, давление, скорость, мощность оборудования и т.д.).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об энергопотреблении:</w:t>
      </w:r>
      <w:r>
        <w:rPr/>
        <w:t xml:space="preserve">  Определение пиков и закономерностей в энергопотреблении.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с экспертами:</w:t>
      </w:r>
      <w:r>
        <w:rPr/>
        <w:t xml:space="preserve">  Консультации с экспертами в области энергосбережения.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сбор данных:</w:t>
      </w:r>
      <w:r>
        <w:rPr/>
        <w:t xml:space="preserve">  Использование датчиков и систем для автоматизированного сбора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 Удаление выбросов, заполнение пропусков и нормализация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 и закономерностей:</w:t>
      </w:r>
      <w:r>
        <w:rPr/>
        <w:t xml:space="preserve">  Выявление трендов и закономерностей в данных для понимания причин высокого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интегрированная система позволила автоматически оптимизировать энергопотребление и снизить затраты.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Предиктивное моделирование энергопотребления, оптимизация параметров процесса, автоматическое управление.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Отдельные системы управления энергопотреблением часто не позволяют адаптироваться к изменяющимся условиям и оптимизировать процессы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 Использование данных для разработки моделей, прогнозирующих энергопотребление в будущем.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системой управления производством:</w:t>
      </w:r>
      <w:r>
        <w:rPr/>
        <w:t xml:space="preserve">  Использование моделей для корректировки параметров процесса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оборудованием:</w:t>
      </w:r>
      <w:r>
        <w:rPr/>
        <w:t xml:space="preserve">  Автоматическая регулировка параметров оборудования для оптимизации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Адаптивное управление:</w:t>
      </w:r>
      <w:r>
        <w:rPr/>
        <w:t xml:space="preserve">  Постоянная адаптация параметров управления в зависимости от текущих условий.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оптимизация логистики и цепочек поставок позволила значительно сократить время доставки, снизить затраты на транспортировку и повысить удовлетворенность клиентов.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 логистики:</w:t>
      </w:r>
      <w:r>
        <w:rPr/>
        <w:t xml:space="preserve"> Выбор ключевых параметров логистики, сбор и анализ данных, разработка моделей логистики,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Неэффективные логистические процессы и цепочки поставок приводят к высоким затратам, задержкам и снижению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Анализ транспортных маршрутов:</w:t>
      </w:r>
      <w:r>
        <w:rPr/>
        <w:t xml:space="preserve">  Определение оптимальных маршрутов доставки с учетом пробок, погодных условий и стоимости топлива.</w:t>
      </w:r>
    </w:p>
    <w:p>
      <w:pPr>
        <w:pStyle w:val="ListParagraph"/>
      </w:pPr>
      <w:r>
        <w:t xml:space="preserve">  </w:t>
      </w:r>
      <w:r>
        <w:rPr>
          <w:b/>
        </w:rPr>
        <w:t>Анализ складских запасов:</w:t>
      </w:r>
      <w:r>
        <w:rPr/>
        <w:t xml:space="preserve">  Определение оптимального уровня складских запасов для минимизации затрат на хранение и предотвращения дефицита товаров.</w:t>
      </w:r>
    </w:p>
    <w:p>
      <w:pPr>
        <w:pStyle w:val="ListParagraph"/>
      </w:pPr>
      <w:r>
        <w:t xml:space="preserve">  </w:t>
      </w:r>
      <w:r>
        <w:rPr>
          <w:b/>
        </w:rPr>
        <w:t>Анализ производительности перевозчиков:</w:t>
      </w:r>
      <w:r>
        <w:rPr/>
        <w:t xml:space="preserve">  Оценка эффективности работы транспортных компаний и выбор наиболее надежных партнеров.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сбор данных:</w:t>
      </w:r>
      <w:r>
        <w:rPr/>
        <w:t xml:space="preserve">  Использование датчиков и систем для отслеживания местоположения грузов, контроля температуры и влажности, а также мониторинга состояния транспортных средств.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 Удаление выбросов, заполнение пропусков и нормализация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 и закономерностей:</w:t>
      </w:r>
      <w:r>
        <w:rPr/>
        <w:t xml:space="preserve">  Выявление трендов и закономерностей в данных для понимания причин неэффективности логистических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интегрированная система позволила автоматически прогнозировать задержки доставки и оптимизировать маршруты, минимизируя риски для бизнеса.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Предиктивное моделирование логистики, оптимизация маршрутов, автоматическое управление заказами.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Отдельные системы управления логистикой часто не позволяют адаптироваться к изменяющимся условиям и оптимизировать процессы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 Использование данных для разработки моделей, прогнозирующих время доставки, возможные задержки и потенциальные риски.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системой управления заказами:</w:t>
      </w:r>
      <w:r>
        <w:rPr/>
        <w:t xml:space="preserve">  Использование моделей для автоматической корректировки маршрутов и сроков доставки.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Автоматическая корректировка маршрутов:</w:t>
      </w:r>
      <w:r>
        <w:rPr/>
        <w:t xml:space="preserve">  Динамическое изменение маршрутов доставки в зависимости от текущих условий.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уведомление клиентов:</w:t>
      </w:r>
      <w:r>
        <w:rPr/>
        <w:t xml:space="preserve">  Информирование клиентов о возможных задержках и изменение сроков доставки.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предиктивного обслуживания позволило значительно сократить время простоя оборудования, снизить затраты на ремонт и продлить срок его службы.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системы:</w:t>
      </w:r>
      <w:r>
        <w:rPr/>
        <w:t xml:space="preserve"> Выбор ключевых параметров оборудования, сбор и анализ данных, разработка моделей прогнозирования отказов,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Непредвиденные поломки оборудования приводят к дорогостоящим простоям, задержкам в производстве и увеличению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датчиков:</w:t>
      </w:r>
      <w:r>
        <w:rPr/>
        <w:t xml:space="preserve"> Определение оптимальных значений температуры, вибрации, давления, скорости и других параметров.</w:t>
      </w:r>
    </w:p>
    <w:p>
      <w:pPr>
        <w:pStyle w:val="ListParagraph"/>
      </w:pPr>
      <w:r>
        <w:t xml:space="preserve">  </w:t>
      </w:r>
      <w:r>
        <w:rPr>
          <w:b/>
        </w:rPr>
        <w:t>Анализ истории поломок:</w:t>
      </w:r>
      <w:r>
        <w:rPr/>
        <w:t xml:space="preserve"> Изучение предыдущих поломок и определение наиболее часто встречающихся дефектов.</w:t>
      </w:r>
    </w:p>
    <w:p>
      <w:pPr>
        <w:pStyle w:val="ListParagraph"/>
      </w:pPr>
      <w:r>
        <w:t xml:space="preserve">  </w:t>
      </w:r>
      <w:r>
        <w:rPr>
          <w:b/>
        </w:rPr>
        <w:t>Консультации с экспертами:</w:t>
      </w:r>
      <w:r>
        <w:rPr/>
        <w:t xml:space="preserve"> Привлечение специалистов по обслуживанию и ремонту оборудования для определения наиболее важных параметров.</w:t>
      </w:r>
    </w:p>
    <w:p>
      <w:pPr>
        <w:pStyle w:val="ListParagraph"/>
      </w:pPr>
      <w:r>
        <w:t xml:space="preserve">  </w:t>
      </w:r>
      <w:r>
        <w:rPr>
          <w:b/>
        </w:rPr>
        <w:t>Установка датчиков:</w:t>
      </w:r>
      <w:r>
        <w:rPr/>
        <w:t xml:space="preserve"> Установка датчиков на ключевые узлы оборудования для сбора данных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 Удаление шума, заполнение пропусков и стандартизация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трендов:</w:t>
      </w:r>
      <w:r>
        <w:rPr/>
        <w:t xml:space="preserve"> Выявление закономерностей и тенденций в данных, свидетельствующих о приближении поломки.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системы, интегрированной с цифровым двойником, позволило избежать серьезных поломок и значительно повысить эффективность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Прогнозирование отказов, оптимизация графиков обслуживания, автоматическое управление заказами запчастей.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Раздельные системы обслуживания и цифровой двойник ограничивают возможности для предиктивного управления и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вероятность поломки на основе исторических данных и текущих показателей.</w:t>
      </w:r>
    </w:p>
    <w:p>
      <w:pPr>
        <w:pStyle w:val="ListParagraph"/>
      </w:pPr>
      <w:r>
        <w:t xml:space="preserve">  </w:t>
      </w:r>
      <w:r>
        <w:rPr>
          <w:b/>
        </w:rPr>
        <w:t>Оценка степени риска:</w:t>
      </w:r>
      <w:r>
        <w:rPr/>
        <w:t xml:space="preserve"> Классификация оборудования по уровню риска и приоритезация профилактических мероприятий.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потребности в запчастях:</w:t>
      </w:r>
      <w:r>
        <w:rPr/>
        <w:t xml:space="preserve"> Определение количества необходимых запчастей для запланированных ремонтов.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формирование заказов:</w:t>
      </w:r>
      <w:r>
        <w:rPr/>
        <w:t xml:space="preserve"> Автоматическая отправка заказов поставщикам для своевременного получения необходимых запчастей.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учебным процессом на основе данных цифрового двойника привело к повышению успеваемости студентов, снижению отсева и улучшению качества образования.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успеваемости, сбор и анализ данных, разработка моделей прогнозирования успеваемости,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Традиционные методы обучения не всегда учитывают индивидуальные особенности студентов, что может приводить к снижению мотивации и успеваемости.</w:t>
      </w:r>
    </w:p>
    <w:p>
      <w:pPr>
        <w:pStyle w:val="ListParagraph"/>
      </w:pPr>
      <w:r>
        <w:t xml:space="preserve">  </w:t>
      </w:r>
      <w:r>
        <w:rPr>
          <w:b/>
        </w:rPr>
        <w:t>Анализ оценок:</w:t>
      </w:r>
      <w:r>
        <w:rPr/>
        <w:t xml:space="preserve"> Изучение результатов контрольных работ, экзаменов и других оценок.</w:t>
      </w:r>
    </w:p>
    <w:p>
      <w:pPr>
        <w:pStyle w:val="ListParagraph"/>
      </w:pPr>
      <w:r>
        <w:t xml:space="preserve">  </w:t>
      </w:r>
      <w:r>
        <w:rPr>
          <w:b/>
        </w:rPr>
        <w:t>Анализ посещаемости:</w:t>
      </w:r>
      <w:r>
        <w:rPr/>
        <w:t xml:space="preserve"> Отслеживание посещаемости занятий и участие в дополнительных мероприятиях.</w:t>
      </w:r>
    </w:p>
    <w:p>
      <w:pPr>
        <w:pStyle w:val="ListParagraph"/>
      </w:pPr>
      <w:r>
        <w:t xml:space="preserve">  </w:t>
      </w:r>
      <w:r>
        <w:rPr>
          <w:b/>
        </w:rPr>
        <w:t>Анализ активности на онлайн-платформах:</w:t>
      </w:r>
      <w:r>
        <w:rPr/>
        <w:t xml:space="preserve"> Оценка активности студентов на образовательных платформах.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образовательными платформами:</w:t>
      </w:r>
      <w:r>
        <w:rPr/>
        <w:t xml:space="preserve"> Получение данных о посещаемости, оценках и активности студентов.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трендов:</w:t>
      </w:r>
      <w:r>
        <w:rPr/>
        <w:t xml:space="preserve"> Выявление закономерностей и тенденций, связанных с успеваемостью.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учебным процессом на основе данных цифрового двойника позволило преподавателям адаптировать учебные программы к индивидуальным потребностям студентов и повысить их успеваемость.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Прогнозирование успеваемости, персонализация учебных программ, автоматическое управление заданиями.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Отсутствие персонализированного подхода к обучению может приводить к снижению мотивации студентов и ухудшению качества образования.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вероятность успешного завершения курса или предмета на основе исторических данных и текущих показателей.</w:t>
      </w:r>
    </w:p>
    <w:p>
      <w:pPr>
        <w:pStyle w:val="ListParagraph"/>
      </w:pPr>
      <w:r>
        <w:t xml:space="preserve">  </w:t>
      </w:r>
      <w:r>
        <w:rPr>
          <w:b/>
        </w:rPr>
        <w:t>Выявление групп риска:</w:t>
      </w:r>
      <w:r>
        <w:rPr/>
        <w:t xml:space="preserve"> Определение студентов, нуждающихся в дополнительной поддержке и помощи.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распределение заданий:</w:t>
      </w:r>
      <w:r>
        <w:rPr/>
        <w:t xml:space="preserve"> Автоматическое назначение заданий в зависимости от уровня подготовки и интересов студентов.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Автоматическая проверка заданий:</w:t>
      </w:r>
      <w:r>
        <w:rPr/>
        <w:t xml:space="preserve"> Автоматическая проверка типовых заданий и предоставление обратной связи студентам.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городским транспортом на основе данных цифрового двойника привело к сокращению пробок, улучшению экологической обстановки и повышению качества транспортного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трафика, визуализация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Заторы на дорогах, неэффективное использование транспортных средств и низкое качество обслуживания – серьезные проблемы, с которыми сталкиваются многие города.</w:t>
      </w:r>
    </w:p>
    <w:p>
      <w:pPr>
        <w:pStyle w:val="ListParagraph"/>
      </w:pPr>
      <w:r>
        <w:t xml:space="preserve">  </w:t>
      </w:r>
      <w:r>
        <w:rPr>
          <w:b/>
        </w:rPr>
        <w:t>Анализ трафика:</w:t>
      </w:r>
      <w:r>
        <w:rPr/>
        <w:t xml:space="preserve"> Изучение скорости движения, плотности потока, времени задержки и других показателей.</w:t>
      </w:r>
    </w:p>
    <w:p>
      <w:pPr>
        <w:pStyle w:val="ListParagraph"/>
      </w:pPr>
      <w:r>
        <w:t xml:space="preserve">  </w:t>
      </w:r>
      <w:r>
        <w:rPr>
          <w:b/>
        </w:rPr>
        <w:t>Анализ пассажиропотока:</w:t>
      </w:r>
      <w:r>
        <w:rPr/>
        <w:t xml:space="preserve"> Отслеживание количества пассажиров, маршрутов и времени ожидания.</w:t>
      </w:r>
    </w:p>
    <w:p>
      <w:pPr>
        <w:pStyle w:val="ListParagraph"/>
      </w:pPr>
      <w:r>
        <w:t xml:space="preserve">  </w:t>
      </w:r>
      <w:r>
        <w:rPr>
          <w:b/>
        </w:rPr>
        <w:t>Анализ использования транспортных средств:</w:t>
      </w:r>
      <w:r>
        <w:rPr/>
        <w:t xml:space="preserve"> Оценка эффективности работы общественного транспорта, такси и других видов транспорта.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датчиками и камерами:</w:t>
      </w:r>
      <w:r>
        <w:rPr/>
        <w:t xml:space="preserve"> Получение данных о трафике, погоде и других факторах.</w:t>
      </w:r>
    </w:p>
    <w:p>
      <w:pPr>
        <w:pStyle w:val="ListParagraph"/>
      </w:pPr>
      <w:r>
        <w:t xml:space="preserve">  </w:t>
      </w: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Анализ трендов:</w:t>
      </w:r>
      <w:r>
        <w:rPr/>
        <w:t xml:space="preserve"> Выявление закономерностей и тенденций, связанных с трафиком.</w:t>
      </w:r>
    </w:p>
    <w:p>
      <w:pPr>
        <w:pStyle w:val="ListParagraph"/>
      </w:pPr>
      <w:r>
        <w:t xml:space="preserve">  </w:t>
      </w: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городским транспортом на основе данных цифрового двойника позволило избежать пробок в часы пик и улучшить общее качество транспортного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Краткое описание способов интеграции:</w:t>
      </w:r>
      <w:r>
        <w:rPr/>
        <w:t xml:space="preserve"> Прогнозирование трафика, оптимизация маршрутов, автоматическое управление светофорами.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Неэффективное управление транспортной системой может приводить к заторам, загрязнению окружающей среды и ухудшению качества жизни.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интенсивность движения на различных участках дорожной сети на основе исторических данных и текущих условий.</w:t>
      </w:r>
    </w:p>
    <w:p>
      <w:pPr>
        <w:pStyle w:val="ListParagraph"/>
      </w:pPr>
      <w:r>
        <w:t xml:space="preserve">  </w:t>
      </w:r>
      <w:r>
        <w:rPr>
          <w:b/>
        </w:rPr>
        <w:t>Выявление потенциальных проблемных зон:</w:t>
      </w:r>
      <w:r>
        <w:rPr/>
        <w:t xml:space="preserve"> Определение участков дорожной сети, где наиболее вероятно возникновение заторов.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Автоматическая корректировка длительности сигналов светофоров:</w:t>
      </w:r>
      <w:r>
        <w:rPr/>
        <w:t xml:space="preserve"> Автоматическая регулировка длительности сигналов светофоров в зависимости от текущей интенсивности движения.</w:t>
      </w:r>
    </w:p>
    <w:p>
      <w:pPr>
        <w:pStyle w:val="ListParagraph"/>
      </w:pPr>
      <w:r>
        <w:t xml:space="preserve">  </w:t>
      </w:r>
      <w:r>
        <w:rPr>
          <w:b/>
        </w:rPr>
        <w:t>Минимизация задержек и повышение пропускной способности:</w:t>
      </w:r>
      <w:r>
        <w:rPr/>
        <w:t xml:space="preserve"> Оптимизация работы светофоров для сокращения времени ожидания и увеличения пропускной способности дорожной сети.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сельскохозяйственным производством на основе данных цифрового двойника привело к увеличению урожайности, сокращению использования удобрений и пестицидов и улучшению качества продукции.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урожайности, сбор и анализ данных, разработка моделей прогнозирования урожайности,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использование ресурсов, низкая урожайность, и негативное воздействие на окружающую среду – серьезные проблемы, с которыми сталкиваются сельхозпроизводители.</w:t>
      </w:r>
    </w:p>
    <w:p>
      <w:pPr>
        <w:pStyle w:val="ListParagraph"/>
      </w:pPr>
      <w:r>
        <w:rPr>
          <w:b/>
        </w:rPr>
        <w:t>Анализ почвенных условий:</w:t>
      </w:r>
      <w:r>
        <w:rPr/>
        <w:t xml:space="preserve"> Изучение состава почвы, уровня pH, содержания питательных веществ и влажности.</w:t>
      </w:r>
    </w:p>
    <w:p>
      <w:pPr>
        <w:pStyle w:val="ListParagraph"/>
      </w:pPr>
      <w:r>
        <w:rPr>
          <w:b/>
        </w:rPr>
        <w:t>Анализ метеорологических данных:</w:t>
      </w:r>
      <w:r>
        <w:rPr/>
        <w:t xml:space="preserve"> Отслеживание температуры, осадков, солнечного света и других метеорологических факторов.</w:t>
      </w:r>
    </w:p>
    <w:p>
      <w:pPr>
        <w:pStyle w:val="ListParagraph"/>
      </w:pPr>
      <w:r>
        <w:rPr>
          <w:b/>
        </w:rPr>
        <w:t>Анализ состояния посевов:</w:t>
      </w:r>
      <w:r>
        <w:rPr/>
        <w:t xml:space="preserve"> Оценка высоты растений, количества листьев, здоровья и наличия вредителей и болезней.</w:t>
      </w:r>
    </w:p>
    <w:p>
      <w:pPr>
        <w:pStyle w:val="ListParagraph"/>
      </w:pPr>
      <w:r>
        <w:rPr>
          <w:b/>
        </w:rPr>
        <w:t>Использование датчиков и дронов:</w:t>
      </w:r>
      <w:r>
        <w:rPr/>
        <w:t xml:space="preserve"> Получение данных о состоянии посевов, почвенных условиях и метеорологических факторах.</w:t>
      </w:r>
    </w:p>
    <w:p>
      <w:pPr>
        <w:pStyle w:val="ListParagraph"/>
      </w:pP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rPr>
          <w:b/>
        </w:rPr>
        <w:t>Анализ трендов:</w:t>
      </w:r>
      <w:r>
        <w:rPr/>
        <w:t xml:space="preserve"> Выявление закономерностей и тенденций, связанных с урожайностью.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сельским хозяйством на основе данных цифрового двойника позволило фермерам оптимизировать внесение удобрений и пестицидов, снизить затраты и повысить урожайность.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урожайности, оптимизация внесения удобрений и пестицидов, автоматическое управление техникой.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использование ресурсов, низкая урожайность, и негативное воздействие на окружающую среду – серьезные проблемы, с которыми сталкиваются фермеры.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ожидаемый урожай по различным полям на основе исторических данных, погодных условий и состояния посевов.</w:t>
      </w:r>
    </w:p>
    <w:p>
      <w:pPr>
        <w:pStyle w:val="ListParagraph"/>
      </w:pPr>
      <w:r>
        <w:rPr>
          <w:b/>
        </w:rPr>
        <w:t>Выявление потенциальных проблемных зон:</w:t>
      </w:r>
      <w:r>
        <w:rPr/>
        <w:t xml:space="preserve"> Определение полей, где наиболее вероятно возникновение проблем с урожайностью.</w:t>
      </w:r>
    </w:p>
    <w:p>
      <w:pPr>
        <w:pStyle w:val="ListParagraph"/>
      </w:pPr>
      <w:r>
        <w:rPr>
          <w:b/>
        </w:rPr>
        <w:t>Автоматическая настройка дозировки удобрений и пестицидов:</w:t>
      </w:r>
      <w:r>
        <w:rPr/>
        <w:t xml:space="preserve"> Автоматическая регулировка дозировки удобрений и пестицидов в зависимости от прогнозируемой урожайности и состояния посевов.</w:t>
      </w:r>
    </w:p>
    <w:p>
      <w:pPr>
        <w:pStyle w:val="ListParagraph"/>
      </w:pPr>
      <w:r>
        <w:rPr>
          <w:b/>
        </w:rPr>
        <w:t>Оптимизация маршрутов техники:</w:t>
      </w:r>
      <w:r>
        <w:rPr/>
        <w:t xml:space="preserve"> Оптимизация маршрутов техники для минимизации расхода топлива и времени работы.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и цепочками поставок на основе данных цифрового двойника привело к сокращению времени доставки, снижению затрат на транспортировку и повышению удовлетворенности клиентов.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спроса и оптимизации маршрутов,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Высокие транспортные расходы, неэффективное использование ресурсов, длительное время доставки и непредсказуемые задержки – серьезные проблемы, с которыми сталкиваются компании, занимающиеся логистикой.</w:t>
      </w:r>
    </w:p>
    <w:p>
      <w:pPr>
        <w:pStyle w:val="ListParagraph"/>
      </w:pPr>
      <w:r>
        <w:rPr>
          <w:b/>
        </w:rPr>
        <w:t>Анализ спроса:</w:t>
      </w:r>
      <w:r>
        <w:rPr/>
        <w:t xml:space="preserve"> Изучение исторических данных о продажах, сезонности и других факторах, влияющих на спрос.</w:t>
      </w:r>
    </w:p>
    <w:p>
      <w:pPr>
        <w:pStyle w:val="ListParagraph"/>
      </w:pPr>
      <w:r>
        <w:rPr>
          <w:b/>
        </w:rPr>
        <w:t>Анализ запасов:</w:t>
      </w:r>
      <w:r>
        <w:rPr/>
        <w:t xml:space="preserve"> Отслеживание уровня запасов на складах, в магазинах и в процессе транспортировки.</w:t>
      </w:r>
    </w:p>
    <w:p>
      <w:pPr>
        <w:pStyle w:val="ListParagraph"/>
      </w:pPr>
      <w:r>
        <w:rPr>
          <w:b/>
        </w:rPr>
        <w:t>Анализ транспортных расходов:</w:t>
      </w:r>
      <w:r>
        <w:rPr/>
        <w:t xml:space="preserve"> Мониторинг стоимости транспортировки грузов различными видами транспорта.</w:t>
      </w:r>
    </w:p>
    <w:p>
      <w:pPr>
        <w:pStyle w:val="ListParagraph"/>
      </w:pPr>
      <w:r>
        <w:rPr>
          <w:b/>
        </w:rPr>
        <w:t>Использование датчиков и GPS-трекеров:</w:t>
      </w:r>
      <w:r>
        <w:rPr/>
        <w:t xml:space="preserve"> Получение данных о местоположении грузов, температуре, влажности и других параметрах.</w:t>
      </w:r>
    </w:p>
    <w:p>
      <w:pPr>
        <w:pStyle w:val="ListParagraph"/>
      </w:pP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rPr>
          <w:b/>
        </w:rPr>
        <w:t>Анализ трендов:</w:t>
      </w:r>
      <w:r>
        <w:rPr/>
        <w:t xml:space="preserve"> Выявление закономерностей и тенденций, связанных со спросом и эффективностью логистики.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оптимизировать маршруты доставки, снизить затраты на топливо и повысить скорость доставки.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спроса, оптимизация маршрутов, автоматическое управление транспортом.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логистикой может приводить к высоким затратам, задержкам в доставке и неудовлетворенности клиентов.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ожидаемый спрос на продукцию в различных регионах на основе исторических данных, маркетинговых кампаний и других факторов.</w:t>
      </w:r>
    </w:p>
    <w:p>
      <w:pPr>
        <w:pStyle w:val="ListParagraph"/>
      </w:pPr>
      <w:r>
        <w:rPr>
          <w:b/>
        </w:rPr>
        <w:t>Выявление потенциальных проблемных зон:</w:t>
      </w:r>
      <w:r>
        <w:rPr/>
        <w:t xml:space="preserve"> Определение регионов, где наиболее вероятно возникновение проблем с поставками.</w:t>
      </w:r>
    </w:p>
    <w:p>
      <w:pPr>
        <w:pStyle w:val="ListParagraph"/>
      </w:pPr>
      <w:r>
        <w:rPr>
          <w:b/>
        </w:rPr>
        <w:t>Автоматическая настройка маршрутов доставки:</w:t>
      </w:r>
      <w:r>
        <w:rPr/>
        <w:t xml:space="preserve"> Автоматическая регулировка маршрутов доставки в зависимости от прогнозируемого спроса и текущих условий дорожного движения.</w:t>
      </w:r>
    </w:p>
    <w:p>
      <w:pPr>
        <w:pStyle w:val="ListParagraph"/>
      </w:pPr>
      <w:r>
        <w:rPr>
          <w:b/>
        </w:rPr>
        <w:t>Оптимизация использования транспортных средств:</w:t>
      </w:r>
      <w:r>
        <w:rPr/>
        <w:t xml:space="preserve"> Оптимизация использования транспортных средств для минимизации затрат на топливо и сокращение времени доставки.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врачам выявлять риски заболеваний на ранних стадиях, разрабатывать индивидуальные планы лечения и улучшать результаты лечения.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здоровья, сбор и анализ данных, разработка моделей прогнозирования рисков заболеваний,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Реактивный подход к лечению, высокие затраты на здравоохранение, и непредсказуемые результаты лечения – серьезные проблемы, с которыми сталкивается система здравоохранения.</w:t>
      </w:r>
    </w:p>
    <w:p>
      <w:pPr>
        <w:pStyle w:val="ListParagraph"/>
      </w:pPr>
      <w:r>
        <w:rPr>
          <w:b/>
        </w:rPr>
        <w:t>Анализ медицинских записей:</w:t>
      </w:r>
      <w:r>
        <w:rPr/>
        <w:t xml:space="preserve"> Изучение истории болезни, результатов анализов и других медицинских данных.</w:t>
      </w:r>
    </w:p>
    <w:p>
      <w:pPr>
        <w:pStyle w:val="ListParagraph"/>
      </w:pPr>
      <w:r>
        <w:rPr>
          <w:b/>
        </w:rPr>
        <w:t>Анализ генетических данных:</w:t>
      </w:r>
      <w:r>
        <w:rPr/>
        <w:t xml:space="preserve"> Оценка генетической предрасположенности к заболеваниям.</w:t>
      </w:r>
    </w:p>
    <w:p>
      <w:pPr>
        <w:pStyle w:val="ListParagraph"/>
      </w:pPr>
      <w:r>
        <w:rPr>
          <w:b/>
        </w:rPr>
        <w:t>Анализ образа жизни:</w:t>
      </w:r>
      <w:r>
        <w:rPr/>
        <w:t xml:space="preserve"> Отслеживание диеты, физической активности, сна и других факторов образа жизни.</w:t>
      </w:r>
    </w:p>
    <w:p>
      <w:pPr>
        <w:pStyle w:val="ListParagraph"/>
      </w:pPr>
      <w:r>
        <w:rPr>
          <w:b/>
        </w:rPr>
        <w:t>Использование носимых устройств:</w:t>
      </w:r>
      <w:r>
        <w:rPr/>
        <w:t xml:space="preserve"> Получение данных о сердечном ритме, активности, сне и других физиологических параметрах.</w:t>
      </w:r>
    </w:p>
    <w:p>
      <w:pPr>
        <w:pStyle w:val="ListParagraph"/>
      </w:pP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rPr>
          <w:b/>
        </w:rPr>
        <w:t>Анализ трендов:</w:t>
      </w:r>
      <w:r>
        <w:rPr/>
        <w:t xml:space="preserve"> Выявление закономерностей и тенденций, связанных с состоянием здоровья пациентов.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врачам выявлять риски заболеваний на ранних стадиях, разрабатывать индивидуальные планы лечения и улучшить результаты лечения.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рисков заболеваний, персонализированные планы лечения, автоматическое управление ресурсами.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здравоохранением может приводить к высоким затратам, неудовлетворенности пациентов и непредсказуемым результатам лечения.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вероятность развития заболеваний у пациентов на основе их индивидуальных данных и генетических факторов.</w:t>
      </w:r>
    </w:p>
    <w:p>
      <w:pPr>
        <w:pStyle w:val="ListParagraph"/>
      </w:pPr>
      <w:r>
        <w:rPr>
          <w:b/>
        </w:rPr>
        <w:t>Выявление пациентов с высоким риском:</w:t>
      </w:r>
      <w:r>
        <w:rPr/>
        <w:t xml:space="preserve"> Определение пациентов, нуждающихся в профилактических мерах и более тщательном наблюдении.</w:t>
      </w:r>
    </w:p>
    <w:p>
      <w:pPr>
        <w:pStyle w:val="ListParagraph"/>
      </w:pPr>
      <w:r>
        <w:rPr>
          <w:b/>
        </w:rPr>
        <w:t>Автоматическая планировка приема пациентов:</w:t>
      </w:r>
      <w:r>
        <w:rPr/>
        <w:t xml:space="preserve"> Оптимизация графика приема пациентов для минимизации времени ожидания и повышения эффективности работы врачей.</w:t>
      </w:r>
    </w:p>
    <w:p>
      <w:pPr>
        <w:pStyle w:val="ListParagraph"/>
      </w:pPr>
      <w:r>
        <w:rPr>
          <w:b/>
        </w:rPr>
        <w:t>Оптимизация использования оборудования:</w:t>
      </w:r>
      <w:r>
        <w:rPr/>
        <w:t xml:space="preserve"> Оптимизация использования медицинского оборудования для минимизации затрат и повышения производительности.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умным городом на основе данных цифрового двойника позволило улучшить транспортную систему, снизить потребление энергии и повысить безопасность граждан.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жизнедеятельности,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городским пространством, высокие затраты на коммунальные услуги и проблемы с безопасностью – серьезные проблемы, с которыми сталкиваются города.</w:t>
      </w:r>
    </w:p>
    <w:p>
      <w:pPr>
        <w:pStyle w:val="ListParagraph"/>
      </w:pPr>
      <w:r>
        <w:rPr>
          <w:b/>
        </w:rPr>
        <w:t>Анализ данных о транспорте:</w:t>
      </w:r>
      <w:r>
        <w:rPr/>
        <w:t xml:space="preserve"> Изучение трафика, общественного транспорта и парковочных мест.</w:t>
      </w:r>
    </w:p>
    <w:p>
      <w:pPr>
        <w:pStyle w:val="ListParagraph"/>
      </w:pPr>
      <w:r>
        <w:rPr>
          <w:b/>
        </w:rPr>
        <w:t>Анализ данных об окружающей среде:</w:t>
      </w:r>
      <w:r>
        <w:rPr/>
        <w:t xml:space="preserve"> Мониторинг качества воздуха, воды и уровня шума.</w:t>
      </w:r>
    </w:p>
    <w:p>
      <w:pPr>
        <w:pStyle w:val="ListParagraph"/>
      </w:pPr>
      <w:r>
        <w:rPr>
          <w:b/>
        </w:rPr>
        <w:t>Анализ данных о безопасности:</w:t>
      </w:r>
      <w:r>
        <w:rPr/>
        <w:t xml:space="preserve"> Оценка уровня преступности и эффективности работы служб безопасности.</w:t>
      </w:r>
    </w:p>
    <w:p>
      <w:pPr>
        <w:pStyle w:val="ListParagraph"/>
      </w:pPr>
      <w:r>
        <w:rPr>
          <w:b/>
        </w:rPr>
        <w:t>Использование сенсоров и камер:</w:t>
      </w:r>
      <w:r>
        <w:rPr/>
        <w:t xml:space="preserve"> Мониторинг трафика, качества воздуха и уровня шума в режиме реального времени.</w:t>
      </w:r>
    </w:p>
    <w:p>
      <w:pPr>
        <w:pStyle w:val="ListParagraph"/>
      </w:pPr>
      <w:r>
        <w:rPr>
          <w:b/>
        </w:rPr>
        <w:t>Обработка и очистка данных:</w:t>
      </w:r>
      <w:r>
        <w:rPr/>
        <w:t xml:space="preserve"> Удаление аномалий, заполнение пропусков и стандартизация данных.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Прогнозирование трафика, выявление проблемных зон и оптимизация работы городских служб.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умным городом на основе данных цифрового двойника позволило сократить пробки, снизить выбросы загрязняющих веществ и улучшить общественную безопасность.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транспортных заторов, оптимизация энергопотребления, повышение безопасности граждан.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городским пространством может приводить к ухудшению качества жизни, высоким затратам на коммунальные услуги и проблемам с безопасностью.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возникновение пробок на основе исторических данных о трафике, погоде и мероприятиях.</w:t>
      </w:r>
    </w:p>
    <w:p>
      <w:pPr>
        <w:pStyle w:val="ListParagraph"/>
      </w:pPr>
      <w:r>
        <w:rPr>
          <w:b/>
        </w:rPr>
        <w:t>Оптимизация светофоров:</w:t>
      </w:r>
      <w:r>
        <w:rPr/>
        <w:t xml:space="preserve"> Динамическая настройка светофоров для уменьшения заторов и увеличения пропускной способности дорог.</w:t>
      </w:r>
    </w:p>
    <w:p>
      <w:pPr>
        <w:pStyle w:val="ListParagraph"/>
      </w:pPr>
      <w:r>
        <w:rPr>
          <w:b/>
        </w:rPr>
        <w:t>Оптимизация освещения:</w:t>
      </w:r>
      <w:r>
        <w:rPr/>
        <w:t xml:space="preserve"> Динамическая настройка освещения улиц в зависимости от времени суток и погодных условий.</w:t>
      </w:r>
    </w:p>
    <w:p>
      <w:pPr>
        <w:pStyle w:val="ListParagraph"/>
      </w:pPr>
      <w:r>
        <w:rPr>
          <w:b/>
        </w:rPr>
        <w:t>Управление водоснабжением:</w:t>
      </w:r>
      <w:r>
        <w:rPr/>
        <w:t xml:space="preserve"> Динамическое распределение воды в зависимости от потребности и снижение потерь.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сельским хозяйством точного земледелия на основе данных цифрового двойника позволило фермерам увеличить урожайность, снизить использование удобрений и пестицидов и улучшить состояние почвы.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состояния посевов, сбор и анализ данных, разработка моделей прогнозирования урожайности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высокие затраты на удобрения и пестициды, и деградация почвы - серьезные проблемы, с которыми сталкиваются современные фермеры.</w:t>
      </w:r>
    </w:p>
    <w:p>
      <w:pPr>
        <w:pStyle w:val="ListParagraph"/>
      </w:pPr>
      <w:r>
        <w:rPr>
          <w:b/>
        </w:rPr>
        <w:t>Анализ данных о состоянии почвы:</w:t>
      </w:r>
      <w:r>
        <w:rPr/>
        <w:t xml:space="preserve"> Оценка уровня влажности, питательных веществ и кислотности.</w:t>
      </w:r>
    </w:p>
    <w:p>
      <w:pPr>
        <w:pStyle w:val="ListParagraph"/>
      </w:pPr>
      <w:r>
        <w:rPr>
          <w:b/>
        </w:rPr>
        <w:t>Анализ данных о состоянии растений:</w:t>
      </w:r>
      <w:r>
        <w:rPr/>
        <w:t xml:space="preserve"> Мониторинг роста, развития и здоровья растений.</w:t>
      </w:r>
    </w:p>
    <w:p>
      <w:pPr>
        <w:pStyle w:val="ListParagraph"/>
      </w:pPr>
      <w:r>
        <w:rPr>
          <w:b/>
        </w:rPr>
        <w:t>Анализ данных о погодных условиях:</w:t>
      </w:r>
      <w:r>
        <w:rPr/>
        <w:t xml:space="preserve"> Отслеживание температуры, влажности, осадков и солнечного света.</w:t>
      </w:r>
    </w:p>
    <w:p>
      <w:pPr>
        <w:pStyle w:val="ListParagraph"/>
      </w:pPr>
      <w:r>
        <w:rPr>
          <w:b/>
        </w:rPr>
        <w:t>Использование дронов и спутников:</w:t>
      </w:r>
      <w:r>
        <w:rPr/>
        <w:t xml:space="preserve"> Получение изображений полей и посевов с высоким разрешением.</w:t>
      </w:r>
    </w:p>
    <w:p>
      <w:pPr>
        <w:pStyle w:val="ListParagraph"/>
      </w:pPr>
      <w:r>
        <w:rPr>
          <w:b/>
        </w:rPr>
        <w:t>Использование датчиков на земле:</w:t>
      </w:r>
      <w:r>
        <w:rPr/>
        <w:t xml:space="preserve"> Мониторинг влажности, температуры и питательных веществ в почве.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Обнаружение болезней, вредителей и дефицит питательных веществ.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сельским хозяйством точного земледелия на основе данных цифрового двойника позволило фермерам увеличить урожайность, снизить использование удобрений и пестицидов и улучшить состояние почвы.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урожайности, оптимизация внесения удобрений и пестицидов, автоматизация полива.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посевами может приводить к низким урожаям, высоким затратам и деградации почвы.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ожидаемый урожай на основе данных о состоянии посевов, погодных условиях и истории урожайности.</w:t>
      </w:r>
    </w:p>
    <w:p>
      <w:pPr>
        <w:pStyle w:val="ListParagraph"/>
      </w:pPr>
      <w:r>
        <w:rPr>
          <w:b/>
        </w:rPr>
        <w:t>Определение областей с низким потенциалом урожайности:</w:t>
      </w:r>
      <w:r>
        <w:rPr/>
        <w:t xml:space="preserve"> Выявление проблемных областей и планирование мероприятий по улучшению состояния почвы и посевов.</w:t>
      </w:r>
    </w:p>
    <w:p>
      <w:pPr>
        <w:pStyle w:val="ListParagraph"/>
      </w:pPr>
      <w:r>
        <w:rPr>
          <w:b/>
        </w:rPr>
        <w:t>Дифференцированное внесение удобрений и пестицидов:</w:t>
      </w:r>
      <w:r>
        <w:rPr/>
        <w:t xml:space="preserve"> Автоматическая настройка дозировки удобрений и пестицидов в зависимости от состояния посевов и рекомендаций агрономов.</w:t>
      </w:r>
    </w:p>
    <w:p>
      <w:pPr>
        <w:pStyle w:val="ListParagraph"/>
      </w:pPr>
      <w:r>
        <w:rPr>
          <w:b/>
        </w:rPr>
        <w:t>Автоматизация полива:</w:t>
      </w:r>
      <w:r>
        <w:rPr/>
        <w:t xml:space="preserve"> Автоматическая настройка системы полива в зависимости от влажности почвы и потребности растений.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производством на основе данных цифрового двойника позволило компании повысить производительность, сократить время простоя оборудования и улучшить качество продукции.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 производства,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производительность, высокие затраты на обслуживание оборудования, дефекты продукции – серьезные проблемы, с которыми сталкиваются современные производители.</w:t>
      </w:r>
    </w:p>
    <w:p>
      <w:pPr>
        <w:pStyle w:val="ListParagraph"/>
      </w:pPr>
      <w:r>
        <w:rPr>
          <w:b/>
        </w:rPr>
        <w:t>Анализ данных о производительности оборудования:</w:t>
      </w:r>
      <w:r>
        <w:rPr/>
        <w:t xml:space="preserve"> Мониторинг времени работы, скорости, точности и качества продукции.</w:t>
      </w:r>
    </w:p>
    <w:p>
      <w:pPr>
        <w:pStyle w:val="ListParagraph"/>
      </w:pPr>
      <w:r>
        <w:rPr>
          <w:b/>
        </w:rPr>
        <w:t>Анализ данных о логистике:</w:t>
      </w:r>
      <w:r>
        <w:rPr/>
        <w:t xml:space="preserve"> Оценка времени доставки сырья и готовой продукции, а также эффективности использования складских помещений.</w:t>
      </w:r>
    </w:p>
    <w:p>
      <w:pPr>
        <w:pStyle w:val="ListParagraph"/>
      </w:pPr>
      <w:r>
        <w:rPr>
          <w:b/>
        </w:rPr>
        <w:t>Анализ данных о качестве продукции:</w:t>
      </w:r>
      <w:r>
        <w:rPr/>
        <w:t xml:space="preserve"> Отслеживание уровня дефектов и причин их возникновения.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температуры, давления, влажности и других параметров производственного процесса.</w:t>
      </w:r>
    </w:p>
    <w:p>
      <w:pPr>
        <w:pStyle w:val="ListParagraph"/>
      </w:pPr>
      <w:r>
        <w:rPr>
          <w:b/>
        </w:rPr>
        <w:t>Интеграция с системами управления ресурсами предприятия (ERP):</w:t>
      </w:r>
      <w:r>
        <w:rPr/>
        <w:t xml:space="preserve"> Сбор данных о запасах сырья, графике работы персонала и других факторах.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Обнаружение отклонений от нормы и прогнозирование возникновения проблем.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производством на основе данных цифрового двойника позволило компании сократить время простоя оборудования, оптимизировать графики производства и улучшить качество продукции.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поломок оборудования, оптимизация графиков производства, контроль качества продукции.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производством может приводить к простоям оборудования, срыву сроков выполнения заказов и низкому качеству продукции.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поломки оборудования на основе данных о его работе, внешней среде и истории поломок.</w:t>
      </w:r>
    </w:p>
    <w:p>
      <w:pPr>
        <w:pStyle w:val="ListParagraph"/>
      </w:pPr>
      <w:r>
        <w:rPr>
          <w:b/>
        </w:rPr>
        <w:t>Автоматическое планирование технического обслуживания:</w:t>
      </w:r>
      <w:r>
        <w:rPr/>
        <w:t xml:space="preserve"> Автоматическое планирование технического обслуживания на основе прогнозов поломок.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графики производства с учетом данных о спросе, доступности ресурсов и приоритетах заказов.</w:t>
      </w:r>
    </w:p>
    <w:p>
      <w:pPr>
        <w:pStyle w:val="ListParagraph"/>
      </w:pPr>
      <w:r>
        <w:rPr>
          <w:b/>
        </w:rPr>
        <w:t>Автоматическое перепланирование производства:</w:t>
      </w:r>
      <w:r>
        <w:rPr/>
        <w:t xml:space="preserve"> Автоматическое перепланирование производства в случае возникновения нештатных ситуаций.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больнице сократить время ожидания приема, оптимизировать использование ресурсов и улучшить результаты лечения пациентов.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здоровья населения,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Перегруженность медицинских учреждений, неэффективное использование ресурсов, низкое качество обслуживания - серьезные проблемы, с которыми сталкивается современная система здравоохранения.</w:t>
      </w:r>
    </w:p>
    <w:p>
      <w:pPr>
        <w:pStyle w:val="ListParagraph"/>
      </w:pPr>
      <w:r>
        <w:rPr>
          <w:b/>
        </w:rPr>
        <w:t>Анализ данных о заболеваемости:</w:t>
      </w:r>
      <w:r>
        <w:rPr/>
        <w:t xml:space="preserve"> Отслеживание распространенности различных заболеваний и выявление групп риска.</w:t>
      </w:r>
    </w:p>
    <w:p>
      <w:pPr>
        <w:pStyle w:val="ListParagraph"/>
      </w:pPr>
      <w:r>
        <w:rPr>
          <w:b/>
        </w:rPr>
        <w:t>Анализ данных о социально-экономических факторах:</w:t>
      </w:r>
      <w:r>
        <w:rPr/>
        <w:t xml:space="preserve"> Оценка влияния социально-экономических условий на здоровье населения.</w:t>
      </w:r>
    </w:p>
    <w:p>
      <w:pPr>
        <w:pStyle w:val="ListParagraph"/>
      </w:pPr>
      <w:r>
        <w:rPr>
          <w:b/>
        </w:rPr>
        <w:t>Анализ данных о качестве жизни:</w:t>
      </w:r>
      <w:r>
        <w:rPr/>
        <w:t xml:space="preserve"> Оценка удовлетворенности пациентов качеством медицинских услуг.</w:t>
      </w:r>
    </w:p>
    <w:p>
      <w:pPr>
        <w:pStyle w:val="ListParagraph"/>
      </w:pPr>
      <w:r>
        <w:rPr>
          <w:b/>
        </w:rPr>
        <w:t>Интеграция с медицинскими информационными системами (МИС):</w:t>
      </w:r>
      <w:r>
        <w:rPr/>
        <w:t xml:space="preserve"> Сбор данных о пациентах, включая историю болезни, результаты анализов и назначения лечения.</w:t>
      </w:r>
    </w:p>
    <w:p>
      <w:pPr>
        <w:pStyle w:val="ListParagraph"/>
      </w:pPr>
      <w:r>
        <w:rPr>
          <w:b/>
        </w:rPr>
        <w:t>Использование носимых устройств:</w:t>
      </w:r>
      <w:r>
        <w:rPr/>
        <w:t xml:space="preserve"> Мониторинг показателей здоровья, таких как пульс, кровяное давление и уровень сахара в крови.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Обнаружение трендов в заболеваемости и выявление групп риска.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предотвратить вспышку инфекционного заболевания, оптимизировать распределение медицинского персонала и разработать персонализированные планы лечения.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эпидемий, оптимизация распределения ресурсов, персонализированный подход к лечению.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Неэффективное управление здравоохранением может приводить к вспышкам инфекционных заболеваний, нехватке медицинского персонала и низкому качеству медицинских услуг.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вспышки инфекционных заболеваний на основе данных о заболеваемости, климатических условиях и перемещении населения.</w:t>
      </w:r>
    </w:p>
    <w:p>
      <w:pPr>
        <w:pStyle w:val="ListParagraph"/>
      </w:pPr>
      <w:r>
        <w:rPr>
          <w:b/>
        </w:rPr>
        <w:t>Автоматическое оповещение о рисках:</w:t>
      </w:r>
      <w:r>
        <w:rPr/>
        <w:t xml:space="preserve"> Автоматическое оповещение медицинских учреждений и населения о рисках возникновения эпидемий.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распределение медицинских ресурсов с учетом прогнозов заболеваемости и потребностей населения.</w:t>
      </w:r>
    </w:p>
    <w:p>
      <w:pPr>
        <w:pStyle w:val="ListParagraph"/>
      </w:pPr>
      <w:r>
        <w:rPr>
          <w:b/>
        </w:rPr>
        <w:t>Автоматическое планирование графика работы персонала:</w:t>
      </w:r>
      <w:r>
        <w:rPr/>
        <w:t xml:space="preserve"> Автоматическое планирование графика работы медицинского персонала с учетом прогнозов заболеваемости.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эффективность различных методов лечения на основе индивидуальных особенностей пациента.</w:t>
      </w:r>
    </w:p>
    <w:p>
      <w:pPr>
        <w:pStyle w:val="ListParagraph"/>
      </w:pPr>
      <w:r>
        <w:rPr>
          <w:b/>
        </w:rPr>
        <w:t>Автоматическое формирование рекомендаций по лечению:</w:t>
      </w:r>
      <w:r>
        <w:rPr/>
        <w:t xml:space="preserve"> Автоматическое формирование рекомендаций по лечению на основе индивидуальных особенностей пациента и прогнозов эффективности различных методов лечения.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сократить время доставки грузов, снизить затраты на транспортировку и повысить удовлетворенность клиентов.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 логистики, сбор и анализ данных, разраболка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Задержки в доставке грузов, высокие затраты на транспортировку, нехватка информации о местонахождении груза -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Анализ данных о времени доставки:</w:t>
      </w:r>
      <w:r>
        <w:rPr/>
        <w:t xml:space="preserve"> Отслеживание времени доставки грузов от склада до клиента.</w:t>
      </w:r>
    </w:p>
    <w:p>
      <w:pPr>
        <w:pStyle w:val="ListParagraph"/>
      </w:pPr>
      <w:r>
        <w:rPr>
          <w:b/>
        </w:rPr>
        <w:t>Анализ данных о затратах на транспортировку:</w:t>
      </w:r>
      <w:r>
        <w:rPr/>
        <w:t xml:space="preserve"> Оценка стоимости транспортировки грузов различными видами транспорта.</w:t>
      </w:r>
    </w:p>
    <w:p>
      <w:pPr>
        <w:pStyle w:val="ListParagraph"/>
      </w:pPr>
      <w:r>
        <w:rPr>
          <w:b/>
        </w:rPr>
        <w:t>Анализ данных о загруженности транспортных средств:</w:t>
      </w:r>
      <w:r>
        <w:rPr/>
        <w:t xml:space="preserve"> Оценка эффективности использования транспортных средств.</w:t>
      </w:r>
    </w:p>
    <w:p>
      <w:pPr>
        <w:pStyle w:val="ListParagraph"/>
      </w:pPr>
      <w:r>
        <w:rPr>
          <w:b/>
        </w:rPr>
        <w:t>Интеграция с системами отслеживания грузов:</w:t>
      </w:r>
      <w:r>
        <w:rPr/>
        <w:t xml:space="preserve"> Сбор данных о местонахождении грузов в режиме реального времени.</w:t>
      </w:r>
    </w:p>
    <w:p>
      <w:pPr>
        <w:pStyle w:val="ListParagraph"/>
      </w:pPr>
      <w:r>
        <w:rPr>
          <w:b/>
        </w:rPr>
        <w:t>Использование данных с транспортных средств:</w:t>
      </w:r>
      <w:r>
        <w:rPr/>
        <w:t xml:space="preserve"> Сбор данных о скорости, маршруте и состоянии транспортных средств.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Прогнозирование задержек в доставке и оптимизация маршрутов.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точно прогнозировать спрос на товары, оптимизировать маршруты доставки и эффективно управлять запасами.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спроса, оптимизация маршрутов доставки, управление запасами.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спроса, неоптимальные маршруты доставки, дефицит или избыток запасов -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спрос на товары на основе исторических данных о продажах, сезонных колебаниях и рекламных кампаниях.</w:t>
      </w:r>
    </w:p>
    <w:p>
      <w:pPr>
        <w:pStyle w:val="ListParagraph"/>
      </w:pPr>
      <w:r>
        <w:rPr>
          <w:b/>
        </w:rPr>
        <w:t>Автоматическое корректировка планов производства:</w:t>
      </w:r>
      <w:r>
        <w:rPr/>
        <w:t xml:space="preserve"> Автоматическое корректировка планов производства на основе прогнозов спроса.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маршруты доставки с учетом пробок, ограничений по времени и весу.</w:t>
      </w:r>
    </w:p>
    <w:p>
      <w:pPr>
        <w:pStyle w:val="ListParagraph"/>
      </w:pPr>
      <w:r>
        <w:rPr>
          <w:b/>
        </w:rPr>
        <w:t>Динамическая корректировка маршрутов:</w:t>
      </w:r>
      <w:r>
        <w:rPr/>
        <w:t xml:space="preserve"> Динамическая корректировка маршрутов в режиме реального времени с учетом изменений дорожной ситуации.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уровень запасов с учетом прогнозов спроса и сроков поставки.</w:t>
      </w:r>
    </w:p>
    <w:p>
      <w:pPr>
        <w:pStyle w:val="ListParagraph"/>
      </w:pPr>
      <w:r>
        <w:rPr>
          <w:b/>
        </w:rPr>
        <w:t>Автоматическое пополнение запасов:</w:t>
      </w:r>
      <w:r>
        <w:rPr/>
        <w:t xml:space="preserve"> Автоматическое пополнение запасов при достижении минимального уровня.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фермерским хозяйством на основе данных цифрового двойника позволило фермеру повысить урожайность, снизить затраты на удобрения и воду, и улучшить качество производимой продукции.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 фермерского хозяйства,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высокие затраты на удобрения и воду, низкое качество продукции - серьезные проблемы, с которыми сталкиваются современные фермеры.</w:t>
      </w:r>
    </w:p>
    <w:p>
      <w:pPr>
        <w:pStyle w:val="ListParagraph"/>
      </w:pPr>
      <w:r>
        <w:rPr>
          <w:b/>
        </w:rPr>
        <w:t>Анализ данных о урожайности:</w:t>
      </w:r>
      <w:r>
        <w:rPr/>
        <w:t xml:space="preserve"> Отслеживание урожайности различных культур на разных участках поля.</w:t>
      </w:r>
    </w:p>
    <w:p>
      <w:pPr>
        <w:pStyle w:val="ListParagraph"/>
      </w:pPr>
      <w:r>
        <w:rPr>
          <w:b/>
        </w:rPr>
        <w:t>Анализ данных о состоянии почвы:</w:t>
      </w:r>
      <w:r>
        <w:rPr/>
        <w:t xml:space="preserve"> Оценка содержания питательных веществ, влажности и pH почвы.</w:t>
      </w:r>
    </w:p>
    <w:p>
      <w:pPr>
        <w:pStyle w:val="ListParagraph"/>
      </w:pPr>
      <w:r>
        <w:rPr>
          <w:b/>
        </w:rPr>
        <w:t>Анализ данных о погодных условиях:</w:t>
      </w:r>
      <w:r>
        <w:rPr/>
        <w:t xml:space="preserve"> Сбор данных о температуре, осадках, влажности и освещенности.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Сбор данных о состоянии почвы, погодных условиях и росте растений.</w:t>
      </w:r>
    </w:p>
    <w:p>
      <w:pPr>
        <w:pStyle w:val="ListParagraph"/>
      </w:pPr>
      <w:r>
        <w:rPr>
          <w:b/>
        </w:rPr>
        <w:t>Использование данных с дронов и спутников:</w:t>
      </w:r>
      <w:r>
        <w:rPr/>
        <w:t xml:space="preserve"> Сбор данных о состоянии посевов с воздуха.</w:t>
      </w:r>
    </w:p>
    <w:p>
      <w:pPr>
        <w:pStyle w:val="ListParagraph"/>
      </w:pPr>
      <w:r>
        <w:rPr>
          <w:b/>
        </w:rPr>
        <w:t>Анализ данных с использованием алгоритмов машинного обучения:</w:t>
      </w:r>
      <w:r>
        <w:rPr/>
        <w:t xml:space="preserve"> Прогнозирование урожайности и выявление проблем с посевами.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фермерским хозяйством на основе данных цифрового двойника позволило фермеру точно прогнозировать урожайность, оптимизировать внесение удобрений и эффективно защищать посевы от вредителей и болезней.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урожайности, оптимизация внесения удобрений, защита от вредителей и болезней.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неэффективное использование удобрений и пестицидов, потери урожая из-за вредителей и болезней - серьезные проблемы, с которыми сталкиваются современные фермеры.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урожайность на основе данных о погоде, состоянии почвы и истории урожайности.</w:t>
      </w:r>
    </w:p>
    <w:p>
      <w:pPr>
        <w:pStyle w:val="ListParagraph"/>
      </w:pPr>
      <w:r>
        <w:rPr>
          <w:b/>
        </w:rPr>
        <w:t>Автоматическое корректировка планов посева:</w:t>
      </w:r>
      <w:r>
        <w:rPr/>
        <w:t xml:space="preserve"> Автоматическое корректировка планов посева на основе прогнозов урожайности.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внесение удобрений на основе данных о состоянии почвы и прогнозируемой урожайности.</w:t>
      </w:r>
    </w:p>
    <w:p>
      <w:pPr>
        <w:pStyle w:val="ListParagraph"/>
      </w:pPr>
      <w:r>
        <w:rPr>
          <w:b/>
        </w:rPr>
        <w:t>Переменное внесение удобрений:</w:t>
      </w:r>
      <w:r>
        <w:rPr/>
        <w:t xml:space="preserve"> Внесение разного количества удобрений на разных участках поля в зависимости от их потребностей.</w:t>
      </w:r>
    </w:p>
    <w:p>
      <w:pPr>
        <w:pStyle w:val="ListParagraph"/>
      </w:pPr>
      <w:r>
        <w:rPr>
          <w:b/>
        </w:rPr>
        <w:t>Разработка моделей прогнозирования:</w:t>
      </w:r>
      <w:r>
        <w:rPr/>
        <w:t xml:space="preserve"> Создание моделей, прогнозирующих появление вредителей и болезней на основе данных о погоде и состоянии растений.</w:t>
      </w:r>
    </w:p>
    <w:p>
      <w:pPr>
        <w:pStyle w:val="ListParagraph"/>
      </w:pPr>
      <w:r>
        <w:rPr>
          <w:b/>
        </w:rPr>
        <w:t>Профилактическое лечение:</w:t>
      </w:r>
      <w:r>
        <w:rPr/>
        <w:t xml:space="preserve"> Проведение профилактических мероприятий для защиты растений от вредителей и болезней.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строительным проектом на основе данных цифрового двойника позволило строительной компании сократить время строительства, снизить затраты на материалы и избежать задержек, связанных с погодными условиями и нехваткой рабочей силы.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 строительства,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Перерасход бюджета, нарушение сроков строительства, низкое качество работ, частые изменения проекта - серьезные проблемы, с которыми сталкиваются современные строительные компании.</w:t>
      </w:r>
    </w:p>
    <w:p>
      <w:pPr>
        <w:pStyle w:val="ListParagraph"/>
      </w:pPr>
      <w:r>
        <w:rPr>
          <w:b/>
        </w:rPr>
        <w:t>Анализ данных о затратах:</w:t>
      </w:r>
      <w:r>
        <w:rPr/>
        <w:t xml:space="preserve"> Отслеживание фактических затрат на материалы, рабочую силу и оборудование.</w:t>
      </w:r>
    </w:p>
    <w:p>
      <w:pPr>
        <w:pStyle w:val="ListParagraph"/>
      </w:pPr>
      <w:r>
        <w:rPr>
          <w:b/>
        </w:rPr>
        <w:t>Анализ данных о сроках строительства:</w:t>
      </w:r>
      <w:r>
        <w:rPr/>
        <w:t xml:space="preserve"> Оценка прогресса выполнения работ и выявление потенциальных задержек.</w:t>
      </w:r>
    </w:p>
    <w:p>
      <w:pPr>
        <w:pStyle w:val="ListParagraph"/>
      </w:pPr>
      <w:r>
        <w:rPr>
          <w:b/>
        </w:rPr>
        <w:t>Анализ данных о качестве работ:</w:t>
      </w:r>
      <w:r>
        <w:rPr/>
        <w:t xml:space="preserve"> Оценка качества выполненных работ и выявление дефектов.</w:t>
      </w:r>
    </w:p>
    <w:p>
      <w:pPr>
        <w:pStyle w:val="ListParagraph"/>
      </w:pPr>
      <w:r>
        <w:rPr>
          <w:b/>
        </w:rPr>
        <w:t>Использование данных с БПЛА (беспилотных летательных аппаратов):</w:t>
      </w:r>
      <w:r>
        <w:rPr/>
        <w:t xml:space="preserve"> Сбор данных о ходе строительства с воздуха.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Сбор данных о состоянии конструкций, погодных условиях и работе оборудования.</w:t>
      </w:r>
    </w:p>
    <w:p>
      <w:pPr>
        <w:pStyle w:val="ListParagraph"/>
      </w:pPr>
      <w:r>
        <w:rPr>
          <w:b/>
        </w:rPr>
        <w:t>Интеграция с информационными моделями зданий (BIM):</w:t>
      </w:r>
      <w:r>
        <w:rPr/>
        <w:t xml:space="preserve">  Использование данных из BIM моделей для координации и контроля строительства.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строительным проектом на основе данных цифрового двойника позволило строительной компании точно прогнозировать сроки строительства, оптимизировать логистику материалов и оборудования, и обеспечить высокое качество выполняемых работ.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сроков строительства, оптимизация логистики, контроль качества работ.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сроков строительства, неоптимальная логистика материалов и оборудования, низкое качество выполняемых работ - серьезные проблемы, с которыми сталкиваются современные строительные компании.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сроки строительства на основе данных о погодных условиях, производительности рабочей силы и доступности материалов.</w:t>
      </w:r>
    </w:p>
    <w:p>
      <w:pPr>
        <w:pStyle w:val="ListParagraph"/>
      </w:pPr>
      <w:r>
        <w:rPr>
          <w:b/>
        </w:rPr>
        <w:t>Раннее предупреждение о задержках:</w:t>
      </w:r>
      <w:r>
        <w:rPr/>
        <w:t xml:space="preserve"> Предупреждение о потенциальных задержках в строительстве на основе анализа данных.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логистику материалов и оборудования на основе данных о поставщиках, транспортных расходах и расписании работ.</w:t>
      </w:r>
    </w:p>
    <w:p>
      <w:pPr>
        <w:pStyle w:val="ListParagraph"/>
      </w:pPr>
      <w:r>
        <w:rPr>
          <w:b/>
        </w:rPr>
        <w:t>Автоматизированное планирование поставок:</w:t>
      </w:r>
      <w:r>
        <w:rPr/>
        <w:t xml:space="preserve"> Автоматическое планирование поставок материалов и оборудования на строительную площадку.</w:t>
      </w:r>
    </w:p>
    <w:p>
      <w:pPr>
        <w:pStyle w:val="ListParagraph"/>
      </w:pPr>
      <w:r>
        <w:rPr>
          <w:b/>
        </w:rPr>
        <w:t>Разработка моделей машинного зрения:</w:t>
      </w:r>
      <w:r>
        <w:rPr/>
        <w:t xml:space="preserve"> Создание моделей машинного зрения для автоматической проверки качества выполненных работ.</w:t>
      </w:r>
    </w:p>
    <w:p>
      <w:pPr>
        <w:pStyle w:val="ListParagraph"/>
      </w:pPr>
      <w:r>
        <w:rPr>
          <w:b/>
        </w:rPr>
        <w:t>Использование цифровых двойников для моделирования и проверки конструкций:</w:t>
      </w:r>
      <w:r>
        <w:rPr/>
        <w:t xml:space="preserve"> Использование цифровых двойников для моделирования и проверки конструкций перед началом строительных работ.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городским транспортом на основе данных цифрового двойника позволило городу значительно сократить пробки, повысить эффективность маршрутов общественного транспорта и улучшить безопасность дорожного движения.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 Пробки, неэффективные маршруты общественного транспорта, высокий уровень дорожно-транспортных происшествий, нехватка информации для водителей и пассажиров - серьезные проблемы, с которыми сталкиваются современные города.</w:t>
      </w:r>
    </w:p>
    <w:p>
      <w:pPr>
        <w:pStyle w:val="ListParagraph"/>
      </w:pPr>
      <w:r>
        <w:rPr>
          <w:b/>
        </w:rPr>
        <w:t>Анализ данных о трафике:</w:t>
      </w:r>
      <w:r>
        <w:rPr/>
        <w:t xml:space="preserve"> Отслеживание плотности трафика на различных участках дорожной сети.</w:t>
      </w:r>
    </w:p>
    <w:p>
      <w:pPr>
        <w:pStyle w:val="ListParagraph"/>
      </w:pPr>
      <w:r>
        <w:rPr>
          <w:b/>
        </w:rPr>
        <w:t>Анализ данных о маршрутах общественного транспорта:</w:t>
      </w:r>
      <w:r>
        <w:rPr/>
        <w:t xml:space="preserve"> Оценка эффективности маршрутов, загруженности и времени в пути.</w:t>
      </w:r>
    </w:p>
    <w:p>
      <w:pPr>
        <w:pStyle w:val="ListParagraph"/>
      </w:pPr>
      <w:r>
        <w:rPr>
          <w:b/>
        </w:rPr>
        <w:t>Анализ данных о дорожно-транспортных происшествиях:</w:t>
      </w:r>
      <w:r>
        <w:rPr/>
        <w:t xml:space="preserve"> Оценка уровня безопасности дорожного движения и выявление опасных участков.</w:t>
      </w:r>
    </w:p>
    <w:p>
      <w:pPr>
        <w:pStyle w:val="ListParagraph"/>
      </w:pPr>
      <w:r>
        <w:rPr>
          <w:b/>
        </w:rPr>
        <w:t>Использование данных с камер видеонаблюдения:</w:t>
      </w:r>
      <w:r>
        <w:rPr/>
        <w:t xml:space="preserve"> Сбор информации о плотности трафика и дорожных происшествий.</w:t>
      </w:r>
    </w:p>
    <w:p>
      <w:pPr>
        <w:pStyle w:val="ListParagraph"/>
      </w:pPr>
      <w:r>
        <w:rPr>
          <w:b/>
        </w:rPr>
        <w:t>Использование данных с датчиков GPS:</w:t>
      </w:r>
      <w:r>
        <w:rPr/>
        <w:t xml:space="preserve"> Отслеживание местоположения транспортных средств и сбор информации о скорости и маршрутах.</w:t>
      </w:r>
    </w:p>
    <w:p>
      <w:pPr>
        <w:pStyle w:val="ListParagraph"/>
      </w:pPr>
      <w:r>
        <w:rPr>
          <w:b/>
        </w:rPr>
        <w:t>Интеграция с мобильными приложениями:</w:t>
      </w:r>
      <w:r>
        <w:rPr/>
        <w:t xml:space="preserve"> Сбор данных о предпочтениях и маршрутах пользователей общественного транспорта.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городским транспортом на основе данных цифрового двойника позволило городу точно прогнозировать трафик, оптимизировать маршруты общественного транспорта и эффективно управлять светофорами.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трафика, оптимизация маршрутов общественного транспорта, управление светофорами.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трафика, неэффективные маршруты общественного транспорта, неоптимальное управление светофорами - серьезные проблемы, с которыми сталкиваются современные города.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трафик на основе данных о времени суток, погоде и событиях в городе.</w:t>
      </w:r>
    </w:p>
    <w:p>
      <w:pPr>
        <w:pStyle w:val="ListParagraph"/>
      </w:pPr>
      <w:r>
        <w:rPr>
          <w:b/>
        </w:rPr>
        <w:t>Предупреждение о пробках:</w:t>
      </w:r>
      <w:r>
        <w:rPr/>
        <w:t xml:space="preserve"> Предупреждение водителей о пробках и предложение альтернативных маршрутов.</w:t>
      </w:r>
    </w:p>
    <w:p>
      <w:pPr>
        <w:pStyle w:val="ListParagraph"/>
      </w:pPr>
      <w:r>
        <w:rPr>
          <w:b/>
        </w:rPr>
        <w:t>Разработка моделей оптимизации:</w:t>
      </w:r>
      <w:r>
        <w:rPr/>
        <w:t xml:space="preserve"> Создание моделей, оптимизирующих маршруты общественного транспорта на основе данных о пассажиропотоке и трафике.</w:t>
      </w:r>
    </w:p>
    <w:p>
      <w:pPr>
        <w:pStyle w:val="ListParagraph"/>
      </w:pPr>
      <w:r>
        <w:rPr>
          <w:b/>
        </w:rPr>
        <w:t>Регулирование расписания:</w:t>
      </w:r>
      <w:r>
        <w:rPr/>
        <w:t xml:space="preserve"> Автоматическая корректировка расписания общественного транспорта в зависимости от текущей загруженности.</w:t>
      </w:r>
    </w:p>
    <w:p>
      <w:pPr>
        <w:pStyle w:val="ListParagraph"/>
      </w:pPr>
      <w:r>
        <w:rPr>
          <w:b/>
        </w:rPr>
        <w:t>Разработка алгоритмов адаптивного управления:</w:t>
      </w:r>
      <w:r>
        <w:rPr/>
        <w:t xml:space="preserve"> Создание алгоритмов, автоматически регулирующих время работы светофоров в зависимости от текущей плотности трафика.</w:t>
      </w:r>
    </w:p>
    <w:p>
      <w:pPr>
        <w:pStyle w:val="ListParagraph"/>
      </w:pPr>
      <w:r>
        <w:rPr>
          <w:b/>
        </w:rPr>
        <w:t>Снижение времени ожидания:</w:t>
      </w:r>
      <w:r>
        <w:rPr/>
        <w:t xml:space="preserve"> Сокращение времени ожидания на светофорах для всех участников дорожного движения.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электросетью на основе данных цифрового двойника позволило энергокомпании значительно снизить количество аварий, оптимизировать использование возобновляемых источников энергии и повысить устойчивость сети к экстремальным погодным условиям.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 Аварии и отключения электроэнергии, неэффективное использование ресурсов, высокая зависимость от традиционных источников энергии, уязвимость к кибератакам – серьезные проблемы, с которыми сталкиваются современные энергосистемы.</w:t>
      </w:r>
    </w:p>
    <w:p>
      <w:pPr>
        <w:pStyle w:val="ListParagraph"/>
      </w:pPr>
      <w:r>
        <w:rPr>
          <w:b/>
        </w:rPr>
        <w:t>Анализ данных о потреблении электроэнергии:</w:t>
      </w:r>
      <w:r>
        <w:rPr/>
        <w:t xml:space="preserve"> Отслеживание потребления электроэнергии в различных зонах и в разное время суток.</w:t>
      </w:r>
    </w:p>
    <w:p>
      <w:pPr>
        <w:pStyle w:val="ListParagraph"/>
      </w:pPr>
      <w:r>
        <w:rPr>
          <w:b/>
        </w:rPr>
        <w:t>Анализ данных о состоянии оборудования:</w:t>
      </w:r>
      <w:r>
        <w:rPr/>
        <w:t xml:space="preserve"> Мониторинг состояния трансформаторов, линий электропередач и других элементов сети.</w:t>
      </w:r>
    </w:p>
    <w:p>
      <w:pPr>
        <w:pStyle w:val="ListParagraph"/>
      </w:pPr>
      <w:r>
        <w:rPr>
          <w:b/>
        </w:rPr>
        <w:t>Анализ данных о генерации электроэнергии:</w:t>
      </w:r>
      <w:r>
        <w:rPr/>
        <w:t xml:space="preserve">  Оценка эффективности работы электростанций и возобновляемых источников энергии.</w:t>
      </w:r>
    </w:p>
    <w:p>
      <w:pPr>
        <w:pStyle w:val="ListParagraph"/>
      </w:pPr>
      <w:r>
        <w:rPr>
          <w:b/>
        </w:rPr>
        <w:t>Использование данных с интеллектуальных счетчиков:</w:t>
      </w:r>
      <w:r>
        <w:rPr/>
        <w:t xml:space="preserve">  Сбор данных о потреблении электроэнергии в режиме реального времени.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состояния оборудования и выявление потенциальных проблем.</w:t>
      </w:r>
    </w:p>
    <w:p>
      <w:pPr>
        <w:pStyle w:val="ListParagraph"/>
      </w:pPr>
      <w:r>
        <w:rPr>
          <w:b/>
        </w:rPr>
        <w:t>Интеграция с системами управления распределенной генерации:</w:t>
      </w:r>
      <w:r>
        <w:rPr/>
        <w:t xml:space="preserve">  Сбор данных о выработке электроэнергии от возобновляемых источников энергии.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электросетью на основе данных цифрового двойника позволило энергокомпании точно прогнозировать нагрузку на сеть, оптимизировать распределение электроэнергии и своевременно выявлять и предотвращать отказы оборудования.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нагрузки, оптимизация распределения электроэнергии, прогнозирование отказов оборудования.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нагрузки, неэффективное распределение электроэнергии, частые отказы оборудования – серьезные проблемы, с которыми сталкиваются современные энергосистемы.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спрос на электроэнергию на основе данных о погоде, времени суток и исторических данных.</w:t>
      </w:r>
    </w:p>
    <w:p>
      <w:pPr>
        <w:pStyle w:val="ListParagraph"/>
      </w:pPr>
      <w:r>
        <w:rPr>
          <w:b/>
        </w:rPr>
        <w:t>Предотвращение перегрузок:</w:t>
      </w:r>
      <w:r>
        <w:rPr/>
        <w:t xml:space="preserve"> Своевременное принятие мер для предотвращения перегрузок сети.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оптимизирующих распределение электроэнергии на основе данных о спросе и доступности ресурсов.</w:t>
      </w:r>
    </w:p>
    <w:p>
      <w:pPr>
        <w:pStyle w:val="ListParagraph"/>
      </w:pPr>
      <w:r>
        <w:rPr>
          <w:b/>
        </w:rPr>
        <w:t>Снижение потерь:</w:t>
      </w:r>
      <w:r>
        <w:rPr/>
        <w:t xml:space="preserve"> Сокращение потерь электроэнергии при передаче.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прогнозирующих отказы оборудования на основе данных о его состоянии и исторических данных.</w:t>
      </w:r>
    </w:p>
    <w:p>
      <w:pPr>
        <w:pStyle w:val="ListParagraph"/>
      </w:pPr>
      <w:r>
        <w:rPr>
          <w:b/>
        </w:rPr>
        <w:t>Своевременное обслуживание:</w:t>
      </w:r>
      <w:r>
        <w:rPr/>
        <w:t xml:space="preserve"> Плановое обслуживание оборудования для предотвращения отказов.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сельскохозяйственным производством на основе данных цифрового двойника позволило фермерам значительно увеличить урожайность, снизить потребление воды и удобрений, а также уменьшить воздействие на окружающую среду.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неэффективное использование ресурсов, негативное воздействие на окружающую среду, зависимость от погодных условий – серьезные проблемы, с которыми сталкиваются современные сельскохозяйственные предприятия.</w:t>
      </w:r>
    </w:p>
    <w:p>
      <w:pPr>
        <w:pStyle w:val="ListParagraph"/>
      </w:pPr>
      <w:r>
        <w:rPr>
          <w:b/>
        </w:rPr>
        <w:t>Анализ данных о погоде:</w:t>
      </w:r>
      <w:r>
        <w:rPr/>
        <w:t xml:space="preserve"> Отслеживание температуры, осадков и влажности.</w:t>
      </w:r>
    </w:p>
    <w:p>
      <w:pPr>
        <w:pStyle w:val="ListParagraph"/>
      </w:pPr>
      <w:r>
        <w:rPr>
          <w:b/>
        </w:rPr>
        <w:t>Анализ данных о состоянии почвы:</w:t>
      </w:r>
      <w:r>
        <w:rPr/>
        <w:t xml:space="preserve"> Мониторинг уровня питательных веществ и pH.</w:t>
      </w:r>
    </w:p>
    <w:p>
      <w:pPr>
        <w:pStyle w:val="ListParagraph"/>
      </w:pPr>
      <w:r>
        <w:rPr>
          <w:b/>
        </w:rPr>
        <w:t>Анализ данных о состоянии растений:</w:t>
      </w:r>
      <w:r>
        <w:rPr/>
        <w:t xml:space="preserve"> Отслеживание роста и развития растений.</w:t>
      </w:r>
    </w:p>
    <w:p>
      <w:pPr>
        <w:pStyle w:val="ListParagraph"/>
      </w:pPr>
      <w:r>
        <w:rPr>
          <w:b/>
        </w:rPr>
        <w:t>Использование дронов и спутников:</w:t>
      </w:r>
      <w:r>
        <w:rPr/>
        <w:t xml:space="preserve"> Сбор данных о состоянии посевов и почвы.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уровня влажности почвы и состояния растений.</w:t>
      </w:r>
    </w:p>
    <w:p>
      <w:pPr>
        <w:pStyle w:val="ListParagraph"/>
      </w:pPr>
      <w:r>
        <w:rPr>
          <w:b/>
        </w:rPr>
        <w:t>Использование данных о продаже продукции:</w:t>
      </w:r>
      <w:r>
        <w:rPr/>
        <w:t xml:space="preserve">  Анализ рыночных цен и потребностей.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сельскохозяйственным производством на основе данных цифрового двойника позволило фермерам точно прогнозировать урожайность, оптимизировать полив и своевременно выявлять и предотвращать болезни растений.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урожайности, оптимизация полива, прогнозирование болезней растений.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урожайности, неэффективное использование воды и удобрений, частые вспышки болезней растений – серьезные проблемы, с которыми сталкиваются современные сельскохозяйственные предприятия.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урожайность на основе данных о погоде, состоянии почвы и используемых удобрений.</w:t>
      </w:r>
    </w:p>
    <w:p>
      <w:pPr>
        <w:pStyle w:val="ListParagraph"/>
      </w:pPr>
      <w:r>
        <w:rPr>
          <w:b/>
        </w:rPr>
        <w:t>Оптимизация планирования:</w:t>
      </w:r>
      <w:r>
        <w:rPr/>
        <w:t xml:space="preserve"> Своевременное принятие решений о сборе урожая и логистике.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регулирующих полив на основе данных о влажности почвы и потребностях растений.</w:t>
      </w:r>
    </w:p>
    <w:p>
      <w:pPr>
        <w:pStyle w:val="ListParagraph"/>
      </w:pPr>
      <w:r>
        <w:rPr>
          <w:b/>
        </w:rPr>
        <w:t>Экономия воды:</w:t>
      </w:r>
      <w:r>
        <w:rPr/>
        <w:t xml:space="preserve"> Сокращение потребления воды и снижение затрат.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прогнозирующих болезни растений на основе данных о состоянии растений и окружающей среды.</w:t>
      </w:r>
    </w:p>
    <w:p>
      <w:pPr>
        <w:pStyle w:val="ListParagraph"/>
      </w:pPr>
      <w:r>
        <w:rPr>
          <w:b/>
        </w:rPr>
        <w:t>Своевременное лечение:</w:t>
      </w:r>
      <w:r>
        <w:rPr/>
        <w:t xml:space="preserve">  Применение профилактических мер и своевременное лечение.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значительно сократить время доставки, снизить затраты на транспортировку и улучшить удовлетворенность клиентов.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Высокие затраты на транспортировку, длительные сроки доставки, неэффективное использование ресурсов, отсутствие прозрачности –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Анализ данных о поставках:</w:t>
      </w:r>
      <w:r>
        <w:rPr/>
        <w:t xml:space="preserve"> Отслеживание сроков поставки и качества продукции.</w:t>
      </w:r>
    </w:p>
    <w:p>
      <w:pPr>
        <w:pStyle w:val="ListParagraph"/>
      </w:pPr>
      <w:r>
        <w:rPr>
          <w:b/>
        </w:rPr>
        <w:t>Анализ данных о транспортировке:</w:t>
      </w:r>
      <w:r>
        <w:rPr/>
        <w:t xml:space="preserve"> Мониторинг маршрутов, скорости и загруженности транспортных средств.</w:t>
      </w:r>
    </w:p>
    <w:p>
      <w:pPr>
        <w:pStyle w:val="ListParagraph"/>
      </w:pPr>
      <w:r>
        <w:rPr>
          <w:b/>
        </w:rPr>
        <w:t>Анализ данных о складском хранении:</w:t>
      </w:r>
      <w:r>
        <w:rPr/>
        <w:t xml:space="preserve"> Оптимизация использования складского пространства и скорости обработки заказов.</w:t>
      </w:r>
    </w:p>
    <w:p>
      <w:pPr>
        <w:pStyle w:val="ListParagraph"/>
      </w:pPr>
      <w:r>
        <w:rPr>
          <w:b/>
        </w:rPr>
        <w:t>Использование GPS-трекеров:</w:t>
      </w:r>
      <w:r>
        <w:rPr/>
        <w:t xml:space="preserve"> Отслеживание местоположения транспортных средств.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температуры, влажности и других параметров груза.</w:t>
      </w:r>
    </w:p>
    <w:p>
      <w:pPr>
        <w:pStyle w:val="ListParagraph"/>
      </w:pPr>
      <w:r>
        <w:rPr>
          <w:b/>
        </w:rPr>
        <w:t>Использование данных о продажах:</w:t>
      </w:r>
      <w:r>
        <w:rPr/>
        <w:t xml:space="preserve"> Анализ спроса и оптимизация запасов.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точно прогнозировать спрос, оптимизировать маршруты и своевременно предотвращать поломки транспорта.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спроса, оптимизация маршрутов, прогнозирование поломок транспорта.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Неточное прогнозирование спроса, неоптимальные маршруты, частые поломки транспорта –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спрос на основе данных о продажах, маркетинговых кампаниях и внешних факторах.</w:t>
      </w:r>
    </w:p>
    <w:p>
      <w:pPr>
        <w:pStyle w:val="ListParagraph"/>
      </w:pPr>
      <w:r>
        <w:rPr>
          <w:b/>
        </w:rPr>
        <w:t>Оптимизация запасов:</w:t>
      </w:r>
      <w:r>
        <w:rPr/>
        <w:t xml:space="preserve"> Сокращение избыточных запасов и предотвращение дефицита.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учитывающих дорожную обстановку, погодные условия и другие факторы.</w:t>
      </w:r>
    </w:p>
    <w:p>
      <w:pPr>
        <w:pStyle w:val="ListParagraph"/>
      </w:pPr>
      <w:r>
        <w:rPr>
          <w:b/>
        </w:rPr>
        <w:t>Снижение затрат на топливо:</w:t>
      </w:r>
      <w:r>
        <w:rPr/>
        <w:t xml:space="preserve"> Сокращение времени в пути и уменьшение расхода топлива.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прогнозирующих поломки на основе данных с датчиков и истории обслуживания.</w:t>
      </w:r>
    </w:p>
    <w:p>
      <w:pPr>
        <w:pStyle w:val="ListParagraph"/>
      </w:pPr>
      <w:r>
        <w:rPr>
          <w:b/>
        </w:rPr>
        <w:t>Плановое обслуживание:</w:t>
      </w:r>
      <w:r>
        <w:rPr/>
        <w:t xml:space="preserve">  Снижение рисков внезапных поломок и простоев транспорта.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больнице сократить время ожидания приема, улучшить диагностику и снизить риск развития осложнений.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Высокие затраты на медицинское обслуживание, неэффективное использование ресурсов, длительное время ожидания приема, риски врачебных ошибок – серьезные проблемы, с которыми сталкиваются современные системы здравоохранения.</w:t>
      </w:r>
    </w:p>
    <w:p>
      <w:pPr>
        <w:pStyle w:val="ListParagraph"/>
      </w:pPr>
      <w:r>
        <w:rPr>
          <w:b/>
        </w:rPr>
        <w:t>Анализ данных о пациентах:</w:t>
      </w:r>
      <w:r>
        <w:rPr/>
        <w:t xml:space="preserve"> Отслеживание истории болезни, аллергий, результатов анализов.</w:t>
      </w:r>
    </w:p>
    <w:p>
      <w:pPr>
        <w:pStyle w:val="ListParagraph"/>
      </w:pPr>
      <w:r>
        <w:rPr>
          <w:b/>
        </w:rPr>
        <w:t>Анализ данных о работе врачей:</w:t>
      </w:r>
      <w:r>
        <w:rPr/>
        <w:t xml:space="preserve"> Мониторинг времени приема, количества пациентов, точности диагностики.</w:t>
      </w:r>
    </w:p>
    <w:p>
      <w:pPr>
        <w:pStyle w:val="ListParagraph"/>
      </w:pPr>
      <w:r>
        <w:rPr>
          <w:b/>
        </w:rPr>
        <w:t>Анализ данных о работе оборудования:</w:t>
      </w:r>
      <w:r>
        <w:rPr/>
        <w:t xml:space="preserve"> Оценка эффективности использования медицинского оборудования.</w:t>
      </w:r>
    </w:p>
    <w:p>
      <w:pPr>
        <w:pStyle w:val="ListParagraph"/>
      </w:pPr>
      <w:r>
        <w:rPr>
          <w:b/>
        </w:rPr>
        <w:t>Использование электронных медицинских карт:</w:t>
      </w:r>
      <w:r>
        <w:rPr/>
        <w:t xml:space="preserve"> Сбор данных о пациентах и их истории болезни.</w:t>
      </w:r>
    </w:p>
    <w:p>
      <w:pPr>
        <w:pStyle w:val="ListParagraph"/>
      </w:pPr>
      <w:r>
        <w:rPr>
          <w:b/>
        </w:rPr>
        <w:t>Использование носимых устройств:</w:t>
      </w:r>
      <w:r>
        <w:rPr/>
        <w:t xml:space="preserve"> Мониторинг состояния здоровья пациентов в режиме реального времени.</w:t>
      </w:r>
    </w:p>
    <w:p>
      <w:pPr>
        <w:pStyle w:val="ListParagraph"/>
      </w:pPr>
      <w:r>
        <w:rPr>
          <w:b/>
        </w:rPr>
        <w:t>Использование данных о эпидемиологической обстановке:</w:t>
      </w:r>
      <w:r>
        <w:rPr/>
        <w:t xml:space="preserve"> Отслеживание распространения инфекционных заболеваний.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здравоохранением на основе данных цифрового двойника позволило больнице прогнозировать вспышки заболеваний, оптимизировать распределение медицинского персонала и снижать риски осложнений после операций.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заболеваемости, оптимизация распределения ресурсов, прогнозирование осложнений после операций.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Непредсказуемость вспышек заболеваний, неэффективное распределение медицинского персонала, высокие риски осложнений после операций – серьезные проблемы, с которыми сталкиваются современные системы здравоохранения.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заболеваемость на основе данных о климате, загрязнении окружающей среды и поведении людей.</w:t>
      </w:r>
    </w:p>
    <w:p>
      <w:pPr>
        <w:pStyle w:val="ListParagraph"/>
      </w:pPr>
      <w:r>
        <w:rPr>
          <w:b/>
        </w:rPr>
        <w:t>Принятие профилактических мер:</w:t>
      </w:r>
      <w:r>
        <w:rPr/>
        <w:t xml:space="preserve"> Своевременное планирование и проведение профилактических мероприятий.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учитывающих нагрузку на медицинские учреждения, время приема и другие факторы.</w:t>
      </w:r>
    </w:p>
    <w:p>
      <w:pPr>
        <w:pStyle w:val="ListParagraph"/>
      </w:pPr>
      <w:r>
        <w:rPr>
          <w:b/>
        </w:rPr>
        <w:t>Сокращение времени ожидания приема:</w:t>
      </w:r>
      <w:r>
        <w:rPr/>
        <w:t xml:space="preserve"> Улучшение доступности медицинской помощи.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прогнозирующих осложнения на основе данных о пациенте, проведенной операции и состоянии послеоперационного периода.</w:t>
      </w:r>
    </w:p>
    <w:p>
      <w:pPr>
        <w:pStyle w:val="ListParagraph"/>
      </w:pPr>
      <w:r>
        <w:rPr>
          <w:b/>
        </w:rPr>
        <w:t>Персонализированный подход к лечению:</w:t>
      </w:r>
      <w:r>
        <w:rPr/>
        <w:t xml:space="preserve"> Улучшение результатов лечения и снижение рисков.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умным городом на основе данных цифрового двойника позволило муниципалитету сократить потребление энергии, улучшить транспортную инфраструктуру и повысить безопасность граждан.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Высокие затраты на коммунальные услуги, транспортные пробки, неэффективное использование ресурсов, низкий уровень безопасности – серьезные проблемы, с которыми сталкиваются современные города.</w:t>
      </w:r>
    </w:p>
    <w:p>
      <w:pPr>
        <w:pStyle w:val="ListParagraph"/>
      </w:pPr>
      <w:r>
        <w:rPr>
          <w:b/>
        </w:rPr>
        <w:t>Анализ данных о трафике:</w:t>
      </w:r>
      <w:r>
        <w:rPr/>
        <w:t xml:space="preserve"> Отслеживание загруженности дорог, времени в пути и безопасности дорожного движения.</w:t>
      </w:r>
    </w:p>
    <w:p>
      <w:pPr>
        <w:pStyle w:val="ListParagraph"/>
      </w:pPr>
      <w:r>
        <w:rPr>
          <w:b/>
        </w:rPr>
        <w:t>Анализ данных о потреблении энергии:</w:t>
      </w:r>
      <w:r>
        <w:rPr/>
        <w:t xml:space="preserve"> Мониторинг потребления электроэнергии, воды и газа в различных районах города.</w:t>
      </w:r>
    </w:p>
    <w:p>
      <w:pPr>
        <w:pStyle w:val="ListParagraph"/>
      </w:pPr>
      <w:r>
        <w:rPr>
          <w:b/>
        </w:rPr>
        <w:t>Анализ данных о качестве воздуха:</w:t>
      </w:r>
      <w:r>
        <w:rPr/>
        <w:t xml:space="preserve"> Отслеживание уровня загрязнения воздуха и мониторинг экологической обстановки.</w:t>
      </w:r>
    </w:p>
    <w:p>
      <w:pPr>
        <w:pStyle w:val="ListParagraph"/>
      </w:pPr>
      <w:r>
        <w:rPr>
          <w:b/>
        </w:rPr>
        <w:t>Анализ данных о общественной безопасности:</w:t>
      </w:r>
      <w:r>
        <w:rPr/>
        <w:t xml:space="preserve"> Отслеживание уровня преступности, времени реагирования служб экстренной помощи и безопасности общественных мест.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различных параметров окружающей среды, дорожного движения и потребления ресурсов.</w:t>
      </w:r>
    </w:p>
    <w:p>
      <w:pPr>
        <w:pStyle w:val="ListParagraph"/>
      </w:pPr>
      <w:r>
        <w:rPr>
          <w:b/>
        </w:rPr>
        <w:t>Использование данных с камер видеонаблюдения:</w:t>
      </w:r>
      <w:r>
        <w:rPr/>
        <w:t xml:space="preserve"> Отслеживание дорожной обстановки, общественной безопасности и выявление нарушений.</w:t>
      </w:r>
    </w:p>
    <w:p>
      <w:pPr>
        <w:pStyle w:val="ListParagraph"/>
      </w:pPr>
      <w:r>
        <w:rPr>
          <w:b/>
        </w:rPr>
        <w:t>Использование данных с мобильных устройств:</w:t>
      </w:r>
      <w:r>
        <w:rPr/>
        <w:t xml:space="preserve"> Отслеживание перемещения людей, выявление потребностей и предоставление персонализированных услуг.</w:t>
      </w:r>
    </w:p>
    <w:p>
      <w:pPr>
        <w:pStyle w:val="ListParagraph"/>
      </w:pPr>
      <w:r>
        <w:rPr>
          <w:b/>
        </w:rPr>
        <w:t>Использование данных с социальных сетей:</w:t>
      </w:r>
      <w:r>
        <w:rPr/>
        <w:t xml:space="preserve"> Анализ настроений населения, выявление проблем и поиск решений.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умным городом на основе данных цифрового двойника позволило муниципалитету прогнозировать пробки на дорогах, оптимизировать потребление электроэнергии и предвидеть чрезвычайные ситуации.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трафика, оптимизация потребления энергии, прогнозирование аварийных ситуаций.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Пробки на дорогах, высокие затраты на электроэнергию, внезапные аварийные ситуации – серьезные проблемы, с которыми сталкиваются современные города.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трафик на основе данных о времени суток, погоде, мероприятиях и исторических данных.</w:t>
      </w:r>
    </w:p>
    <w:p>
      <w:pPr>
        <w:pStyle w:val="ListParagraph"/>
      </w:pPr>
      <w:r>
        <w:rPr>
          <w:b/>
        </w:rPr>
        <w:t>Оптимизация светофоров:</w:t>
      </w:r>
      <w:r>
        <w:rPr/>
        <w:t xml:space="preserve"> Регулирование трафика в режиме реального времени.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регулирующих потребление энергии в зависимости от времени суток, погоды и активности.</w:t>
      </w:r>
    </w:p>
    <w:p>
      <w:pPr>
        <w:pStyle w:val="ListParagraph"/>
      </w:pPr>
      <w:r>
        <w:rPr>
          <w:b/>
        </w:rPr>
        <w:t>Интеллектуальное управление освещением:</w:t>
      </w:r>
      <w:r>
        <w:rPr/>
        <w:t xml:space="preserve"> Автоматическое включение и выключение уличного освещения в зависимости от необходимости.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предсказывающих аварии на основе данных о погоде, дорожном состоянии и активности транспортных средств.</w:t>
      </w:r>
    </w:p>
    <w:p>
      <w:pPr>
        <w:pStyle w:val="ListParagraph"/>
      </w:pPr>
      <w:r>
        <w:rPr>
          <w:b/>
        </w:rPr>
        <w:t>Автоматическое оповещение служб экстренной помощи:</w:t>
      </w:r>
      <w:r>
        <w:rPr/>
        <w:t xml:space="preserve"> Оперативное реагирование на чрезвычайные ситуации.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производством на основе данных цифрового двойника позволило заводу сократить время простоя оборудования, улучшить контроль качества продукции и снизить производственные затраты.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эффективность производства, высокие затраты на обслуживание оборудования, нестабильное качество продукции – серьезные проблемы, с которыми сталкиваются современные предприятия.</w:t>
      </w:r>
    </w:p>
    <w:p>
      <w:pPr>
        <w:pStyle w:val="ListParagraph"/>
      </w:pPr>
      <w:r>
        <w:rPr>
          <w:b/>
        </w:rPr>
        <w:t>Анализ данных о производительности оборудования:</w:t>
      </w:r>
      <w:r>
        <w:rPr/>
        <w:t xml:space="preserve"> Мониторинг скорости работы, времени простоя и эффективности использования.</w:t>
      </w:r>
    </w:p>
    <w:p>
      <w:pPr>
        <w:pStyle w:val="ListParagraph"/>
      </w:pPr>
      <w:r>
        <w:rPr>
          <w:b/>
        </w:rPr>
        <w:t>Анализ данных о качестве продукции:</w:t>
      </w:r>
      <w:r>
        <w:rPr/>
        <w:t xml:space="preserve"> Отслеживание дефектов, отклонений от нормы и стабильности производственного процесса.</w:t>
      </w:r>
    </w:p>
    <w:p>
      <w:pPr>
        <w:pStyle w:val="ListParagraph"/>
      </w:pPr>
      <w:r>
        <w:rPr>
          <w:b/>
        </w:rPr>
        <w:t>Анализ данных о логистике:</w:t>
      </w:r>
      <w:r>
        <w:rPr/>
        <w:t xml:space="preserve"> Мониторинг времени доставки материалов и готовой продукции, эффективности использования транспортных средств.</w:t>
      </w:r>
    </w:p>
    <w:p>
      <w:pPr>
        <w:pStyle w:val="ListParagraph"/>
      </w:pPr>
      <w:r>
        <w:rPr>
          <w:b/>
        </w:rPr>
        <w:t>Анализ данных о затратах:</w:t>
      </w:r>
      <w:r>
        <w:rPr/>
        <w:t xml:space="preserve"> Отслеживание расходов на материалы, энергию, обслуживание оборудования и трудовые ресурсы.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температуры, давления, вибрации и других параметров оборудования.</w:t>
      </w:r>
    </w:p>
    <w:p>
      <w:pPr>
        <w:pStyle w:val="ListParagraph"/>
      </w:pPr>
      <w:r>
        <w:rPr>
          <w:b/>
        </w:rPr>
        <w:t>Использование данных с камер видеонаблюдения:</w:t>
      </w:r>
      <w:r>
        <w:rPr/>
        <w:t xml:space="preserve"> Отслеживание состояния производственной линии, выявление проблем и контроль безопасности.</w:t>
      </w:r>
    </w:p>
    <w:p>
      <w:pPr>
        <w:pStyle w:val="ListParagraph"/>
      </w:pPr>
      <w:r>
        <w:rPr>
          <w:b/>
        </w:rPr>
        <w:t>Использование данных с ERP-систем:</w:t>
      </w:r>
      <w:r>
        <w:rPr/>
        <w:t xml:space="preserve"> Сбор информации о заказах, материалах, финансах и трудовых ресурсах.</w:t>
      </w:r>
    </w:p>
    <w:p>
      <w:pPr>
        <w:pStyle w:val="ListParagraph"/>
      </w:pPr>
      <w:r>
        <w:rPr>
          <w:b/>
        </w:rPr>
        <w:t>Использование данных с MES-систем:</w:t>
      </w:r>
      <w:r>
        <w:rPr/>
        <w:t xml:space="preserve"> Сбор данных о производственных операциях, времени выполнения и качестве продукции.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производством на основе данных цифрового двойника позволило предприятию прогнозировать поломки оборудования, оптимизировать логистику и улучшить контроль качества продукции.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поломок оборудования, оптимизация логистики, прогнозирование качества продукции.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Неожиданные поломки оборудования, неэффективная логистика, нестабильное качество продукции – серьезные проблемы, с которыми сталкиваются современные предприятия.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поломки оборудования на основе данных о температуре, вибрации и исторических данных.</w:t>
      </w:r>
    </w:p>
    <w:p>
      <w:pPr>
        <w:pStyle w:val="ListParagraph"/>
      </w:pPr>
      <w:r>
        <w:rPr>
          <w:b/>
        </w:rPr>
        <w:t>Плановое обслуживание оборудования:</w:t>
      </w:r>
      <w:r>
        <w:rPr/>
        <w:t xml:space="preserve"> Снижение риска внезапных поломок и простоев производства.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регулирующих маршруты доставки материалов и готовой продукции.</w:t>
      </w:r>
    </w:p>
    <w:p>
      <w:pPr>
        <w:pStyle w:val="ListParagraph"/>
      </w:pPr>
      <w:r>
        <w:rPr>
          <w:b/>
        </w:rPr>
        <w:t>Управление запасами:</w:t>
      </w:r>
      <w:r>
        <w:rPr/>
        <w:t xml:space="preserve"> Оптимизация уровня запасов для снижения затрат на хранение и предотвращения дефицита.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предсказывающих качество продукции на основе данных о сырье, производственных параметрах и контрольных измерениях.</w:t>
      </w:r>
    </w:p>
    <w:p>
      <w:pPr>
        <w:pStyle w:val="ListParagraph"/>
      </w:pPr>
      <w:r>
        <w:rPr>
          <w:b/>
        </w:rPr>
        <w:t>Корректировка производственных параметров:</w:t>
      </w:r>
      <w:r>
        <w:rPr/>
        <w:t xml:space="preserve"> Повышение стабильности производственного процесса и снижение процента брака.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сельским хозяйством на основе данных цифрового двойника позволило фермерам повысить урожайность, снизить затраты на удобрения и пестициды и улучшить качество продукции.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высокие затраты на ресурсы, непредсказуемость погодных условий – серьезные проблемы, с которыми сталкиваются современные аграрии.</w:t>
      </w:r>
    </w:p>
    <w:p>
      <w:pPr>
        <w:pStyle w:val="ListParagraph"/>
      </w:pPr>
      <w:r>
        <w:rPr>
          <w:b/>
        </w:rPr>
        <w:t>Анализ данных о почве:</w:t>
      </w:r>
      <w:r>
        <w:rPr/>
        <w:t xml:space="preserve"> Мониторинг уровня влажности, питательных веществ и кислотности.</w:t>
      </w:r>
    </w:p>
    <w:p>
      <w:pPr>
        <w:pStyle w:val="ListParagraph"/>
      </w:pPr>
      <w:r>
        <w:rPr>
          <w:b/>
        </w:rPr>
        <w:t>Анализ данных о погоде:</w:t>
      </w:r>
      <w:r>
        <w:rPr/>
        <w:t xml:space="preserve"> Отслеживание температуры, осадков и солнечного света.</w:t>
      </w:r>
    </w:p>
    <w:p>
      <w:pPr>
        <w:pStyle w:val="ListParagraph"/>
      </w:pPr>
      <w:r>
        <w:rPr>
          <w:b/>
        </w:rPr>
        <w:t>Анализ данных о урожайности:</w:t>
      </w:r>
      <w:r>
        <w:rPr/>
        <w:t xml:space="preserve"> Мониторинг количества собранного урожая с различных участков.</w:t>
      </w:r>
    </w:p>
    <w:p>
      <w:pPr>
        <w:pStyle w:val="ListParagraph"/>
      </w:pPr>
      <w:r>
        <w:rPr>
          <w:b/>
        </w:rPr>
        <w:t>Анализ данных о вредителях и болезнях:</w:t>
      </w:r>
      <w:r>
        <w:rPr/>
        <w:t xml:space="preserve"> Отслеживание распространения вредителей и болезней растений.</w:t>
      </w:r>
    </w:p>
    <w:p>
      <w:pPr>
        <w:pStyle w:val="ListParagraph"/>
      </w:pPr>
      <w:r>
        <w:rPr>
          <w:b/>
        </w:rPr>
        <w:t>Использование датчиков и сенсоров:</w:t>
      </w:r>
      <w:r>
        <w:rPr/>
        <w:t xml:space="preserve"> Мониторинг температуры почвы, влажности и уровня питательных веществ.</w:t>
      </w:r>
    </w:p>
    <w:p>
      <w:pPr>
        <w:pStyle w:val="ListParagraph"/>
      </w:pPr>
      <w:r>
        <w:rPr>
          <w:b/>
        </w:rPr>
        <w:t>Использование данных с дронов и спутников:</w:t>
      </w:r>
      <w:r>
        <w:rPr/>
        <w:t xml:space="preserve"> Получение изображений сельскохозяйственных угодий для оценки состояния растений и выявления проблем.</w:t>
      </w:r>
    </w:p>
    <w:p>
      <w:pPr>
        <w:pStyle w:val="ListParagraph"/>
      </w:pPr>
      <w:r>
        <w:rPr>
          <w:b/>
        </w:rPr>
        <w:t>Использование данных с метеостанций:</w:t>
      </w:r>
      <w:r>
        <w:rPr/>
        <w:t xml:space="preserve"> Сбор информации о температуре, осадках и других погодных условиях.</w:t>
      </w:r>
    </w:p>
    <w:p>
      <w:pPr>
        <w:pStyle w:val="ListParagraph"/>
      </w:pPr>
      <w:r>
        <w:rPr>
          <w:b/>
        </w:rPr>
        <w:t>Использование данных с систем управления сельхозтехникой:</w:t>
      </w:r>
      <w:r>
        <w:rPr/>
        <w:t xml:space="preserve"> Сбор информации о посеве, удобрении и поливе.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сельским хозяйством на основе данных цифрового двойника позволило фермерам прогнозировать урожайность, оптимизировать полив и предотвращать распространение вредителей и болезней.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Прогнозирование урожайности, оптимизация полива, прогнозирование распространения вредителей и болезней.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Низкая урожайность, неэффективное использование водных ресурсов, распространение вредителей и болезней – серьезные проблемы, с которыми сталкиваются современные аграрии.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прогнозирующих урожайность на основе данных о погоде, почве и состоянии растений.</w:t>
      </w:r>
    </w:p>
    <w:p>
      <w:pPr>
        <w:pStyle w:val="ListParagraph"/>
      </w:pPr>
      <w:r>
        <w:rPr>
          <w:b/>
        </w:rPr>
        <w:t>Оптимизация планирования производства:</w:t>
      </w:r>
      <w:r>
        <w:rPr/>
        <w:t xml:space="preserve"> Снижение рисков и повышение прибыльности.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регулирующих полив в зависимости от состояния почвы, погоды и фазы роста растений.</w:t>
      </w:r>
    </w:p>
    <w:p>
      <w:pPr>
        <w:pStyle w:val="ListParagraph"/>
      </w:pPr>
      <w:r>
        <w:rPr>
          <w:b/>
        </w:rPr>
        <w:t>Снижение потребления воды:</w:t>
      </w:r>
      <w:r>
        <w:rPr/>
        <w:t xml:space="preserve"> Сохранение ценного ресурса и снижение затрат.</w:t>
      </w:r>
    </w:p>
    <w:p>
      <w:pPr>
        <w:pStyle w:val="ListParagraph"/>
      </w:pPr>
      <w:r>
        <w:rPr>
          <w:b/>
        </w:rPr>
        <w:t>Разработка моделей машинного зрения и анализа данных:</w:t>
      </w:r>
      <w:r>
        <w:rPr/>
        <w:t xml:space="preserve"> Создание моделей, предсказывающих распространение вредителей и болезней на основе данных о погоде, состоянии растений и истории заражений.</w:t>
      </w:r>
    </w:p>
    <w:p>
      <w:pPr>
        <w:pStyle w:val="ListParagraph"/>
      </w:pPr>
      <w:r>
        <w:rPr>
          <w:b/>
        </w:rPr>
        <w:t>Раннее вмешательство:</w:t>
      </w:r>
      <w:r>
        <w:rPr/>
        <w:t xml:space="preserve"> Предотвращение потерь урожая и снижение затрат на пестициды.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оптимизировать маршруты доставки, снизить затраты на топливо и улучшить отслеживание грузов.</w:t>
      </w:r>
    </w:p>
    <w:p>
      <w:pPr>
        <w:pStyle w:val="ListParagraph"/>
      </w:pPr>
      <w:r>
        <w:rPr>
          <w:b/>
        </w:rPr>
        <w:t>Краткое описание этапов разработки системы:</w:t>
      </w:r>
      <w:r>
        <w:rPr/>
        <w:t xml:space="preserve"> Выбор ключевых показателей эффективности, сбор и анализ данных, разработка моделей прогнозирования и оптимизации, визуализация результатов.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Неэффективные маршруты доставки, задержки поставок, высокие затраты на транспорт –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Анализ данных о времени доставки:</w:t>
      </w:r>
      <w:r>
        <w:rPr/>
        <w:t xml:space="preserve"> Мониторинг времени, затраченного на доставку грузов.</w:t>
      </w:r>
    </w:p>
    <w:p>
      <w:pPr>
        <w:pStyle w:val="ListParagraph"/>
      </w:pPr>
      <w:r>
        <w:rPr>
          <w:b/>
        </w:rPr>
        <w:t>Анализ данных о затратах на транспорт:</w:t>
      </w:r>
      <w:r>
        <w:rPr/>
        <w:t xml:space="preserve"> Отслеживание расходов на топливо, оплату труда водителей и обслуживание транспортных средств.</w:t>
      </w:r>
    </w:p>
    <w:p>
      <w:pPr>
        <w:pStyle w:val="ListParagraph"/>
      </w:pPr>
      <w:r>
        <w:rPr>
          <w:b/>
        </w:rPr>
        <w:t>Анализ данных о загруженности транспортных средств:</w:t>
      </w:r>
      <w:r>
        <w:rPr/>
        <w:t xml:space="preserve"> Мониторинг степени использования транспортных средств.</w:t>
      </w:r>
    </w:p>
    <w:p>
      <w:pPr>
        <w:pStyle w:val="ListParagraph"/>
      </w:pPr>
      <w:r>
        <w:rPr>
          <w:b/>
        </w:rPr>
        <w:t>Анализ данных о удовлетворенности клиентов:</w:t>
      </w:r>
      <w:r>
        <w:rPr/>
        <w:t xml:space="preserve"> Оценка качества обслуживания и скорость доставки.</w:t>
      </w:r>
    </w:p>
    <w:p>
      <w:pPr>
        <w:pStyle w:val="ListParagraph"/>
      </w:pPr>
      <w:r>
        <w:rPr>
          <w:b/>
        </w:rPr>
        <w:t>Использование GPS-трекеров:</w:t>
      </w:r>
      <w:r>
        <w:rPr/>
        <w:t xml:space="preserve"> Мониторинг местоположения транспортных средств в режиме реального времени.</w:t>
      </w:r>
    </w:p>
    <w:p>
      <w:pPr>
        <w:pStyle w:val="ListParagraph"/>
      </w:pPr>
      <w:r>
        <w:rPr>
          <w:b/>
        </w:rPr>
        <w:t>Использование данных с датчиков:</w:t>
      </w:r>
      <w:r>
        <w:rPr/>
        <w:t xml:space="preserve"> Сбор информации о температуре, влажности и вибрации грузов во время транспортировки.</w:t>
      </w:r>
    </w:p>
    <w:p>
      <w:pPr>
        <w:pStyle w:val="ListParagraph"/>
      </w:pPr>
      <w:r>
        <w:rPr>
          <w:b/>
        </w:rPr>
        <w:t>Использование данных из ERP-систем:</w:t>
      </w:r>
      <w:r>
        <w:rPr/>
        <w:t xml:space="preserve"> Сбор информации о заказах, маршрутах и графиках доставок.</w:t>
      </w:r>
    </w:p>
    <w:p>
      <w:pPr>
        <w:pStyle w:val="ListParagraph"/>
      </w:pPr>
      <w:r>
        <w:rPr>
          <w:b/>
        </w:rPr>
        <w:t>Использование данных с метеостанций:</w:t>
      </w:r>
      <w:r>
        <w:rPr/>
        <w:t xml:space="preserve">  Сбор информации о дорожных условиях.</w:t>
      </w:r>
    </w:p>
    <w:p>
      <w:pPr>
        <w:pStyle w:val="ListParagraph"/>
      </w:pPr>
      <w:r>
        <w:rPr>
          <w:b/>
        </w:rPr>
        <w:t>Открывающий пример:</w:t>
      </w:r>
      <w:r>
        <w:rPr/>
        <w:t xml:space="preserve"> Описывает ситуацию, когда внедрение системы управления логистикой на основе данных цифрового двойника позволило компании оптимизировать маршруты доставки, прогнозировать задержки и эффективно управлять запасами.</w:t>
      </w:r>
    </w:p>
    <w:p>
      <w:pPr>
        <w:pStyle w:val="ListParagraph"/>
      </w:pPr>
      <w:r>
        <w:rPr>
          <w:b/>
        </w:rPr>
        <w:t>Краткое описание способов интеграции:</w:t>
      </w:r>
      <w:r>
        <w:rPr/>
        <w:t xml:space="preserve"> Оптимизация маршрутов, прогнозирование задержек, управление запасами.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 Неэффективные маршруты, задержки, нехватка/избыток запасов - серьезные проблемы, с которыми сталкиваются современные логистические компании.</w:t>
      </w:r>
    </w:p>
    <w:p>
      <w:pPr>
        <w:pStyle w:val="ListParagraph"/>
      </w:pPr>
      <w:r>
        <w:rPr>
          <w:b/>
        </w:rPr>
        <w:t>Разработка алгоритмов оптимизации:</w:t>
      </w:r>
      <w:r>
        <w:rPr/>
        <w:t xml:space="preserve"> Создание алгоритмов, учитывающих трафик, дорожные условия и приоритеты доставки.</w:t>
      </w:r>
    </w:p>
    <w:p>
      <w:pPr>
        <w:pStyle w:val="ListParagraph"/>
      </w:pPr>
      <w:r>
        <w:rPr>
          <w:b/>
        </w:rPr>
        <w:t>Сокращение времени доставки и снижение затрат на топливо.</w:t>
      </w:r>
    </w:p>
    <w:p>
      <w:pPr>
        <w:pStyle w:val="ListParagraph"/>
      </w:pPr>
      <w:r>
        <w:rPr>
          <w:b/>
        </w:rPr>
        <w:t>Разработка моделей машинного обучения:</w:t>
      </w:r>
      <w:r>
        <w:rPr/>
        <w:t xml:space="preserve"> Создание моделей, предсказывающих задержки на основе данных о трафике, погоде и дорожных условиях.</w:t>
      </w:r>
    </w:p>
    <w:p>
      <w:pPr>
        <w:pStyle w:val="ListParagraph"/>
      </w:pPr>
      <w:r>
        <w:rPr>
          <w:b/>
        </w:rPr>
        <w:t>Превентивные меры для уменьшения сбоев.</w:t>
      </w:r>
    </w:p>
    <w:p>
      <w:pPr>
        <w:pStyle w:val="ListParagraph"/>
      </w:pPr>
      <w:r>
        <w:rPr>
          <w:b/>
        </w:rPr>
        <w:t>Разработка алгоритмов прогнозирования спроса:</w:t>
      </w:r>
      <w:r>
        <w:rPr/>
        <w:t xml:space="preserve">  Создание моделей, предсказывающих спрос на товары и оптимизирующих уровень запасов.</w:t>
      </w:r>
    </w:p>
    <w:p>
      <w:pPr>
        <w:pStyle w:val="ListParagraph"/>
      </w:pPr>
      <w:r>
        <w:rPr>
          <w:b/>
        </w:rPr>
        <w:t>Оптимизация уровня запасов и снижение рисков дефицита/избытка.</w:t>
      </w:r>
    </w:p>
    <w:p>
      <w:pPr>
        <w:pStyle w:val="ListParagraph"/>
      </w:pPr>
      <w:r>
        <w:rPr>
          <w:b/>
        </w:rPr>
        <w:t>Глава 1:</w:t>
      </w:r>
      <w:r>
        <w:rPr/>
        <w:t xml:space="preserve"> Описание проблемы, цели и этапы разработки системы управления.</w:t>
      </w:r>
    </w:p>
    <w:p>
      <w:pPr>
        <w:pStyle w:val="ListParagraph"/>
      </w:pPr>
      <w:r>
        <w:rPr>
          <w:b/>
        </w:rPr>
        <w:t>Глава 2:</w:t>
      </w:r>
      <w:r>
        <w:rPr/>
        <w:t xml:space="preserve"> Конкретные способы интеграции цифрового двойника для решения ключевых проблем.</w:t>
      </w:r>
    </w:p>
    <w:p>
      <w:r>
        <w:br/>
        <w:br/>
        <w:t>Данный подход можно использовать для разработки системы управления в любой другой сфере.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 с указанными принципами.</w:t>
        <w:br/>
        <w:t>Верните структуру и аргументы в соответствии</w:t>
      </w:r>
    </w:p>
    <w:p>
      <w:pPr>
        <w:pStyle w:val="Heading1"/>
      </w:pPr>
      <w:r>
        <w:t>Идеи:</w:t>
      </w:r>
    </w:p>
    <w:p>
      <w:pPr>
        <w:pStyle w:val="ListBullet"/>
      </w:pPr>
      <w:r>
        <w:t>Похоже, вы хотите, чтобы я помогал вам формировать структуру текста, но без предоставления конкретных идей. Вы просите меня просто "создавать необходимые идеи для создания значимой структуры" и генерировать только те, которые "укладываются в рамки" чего-то, что пока не определено. Это абстрактная задача.</w:t>
      </w:r>
    </w:p>
    <w:p>
      <w:pPr>
        <w:pStyle w:val="ListBullet"/>
      </w:pPr>
      <w:r>
        <w:t xml:space="preserve">Чтобы я мог выполнить вашу просьбу, мне </w:t>
      </w:r>
      <w:r>
        <w:rPr>
          <w:b/>
        </w:rPr>
        <w:t>необходимо больше информации</w:t>
      </w:r>
      <w:r>
        <w:rPr/>
        <w:t>.  Пожалуйста, уточните:</w:t>
      </w:r>
    </w:p>
    <w:p>
      <w:pPr>
        <w:pStyle w:val="ListBullet"/>
      </w:pPr>
      <w:r>
        <w:t xml:space="preserve">1.  </w:t>
      </w:r>
      <w:r>
        <w:rPr>
          <w:b/>
        </w:rPr>
        <w:t>О чем эта глава?</w:t>
      </w:r>
      <w:r>
        <w:rPr/>
        <w:t xml:space="preserve"> Какова ее тема? О какой области знаний идет речь?</w:t>
      </w:r>
    </w:p>
    <w:p>
      <w:pPr>
        <w:pStyle w:val="ListBullet"/>
      </w:pPr>
      <w:r>
        <w:t xml:space="preserve">2.  </w:t>
      </w:r>
      <w:r>
        <w:rPr>
          <w:b/>
        </w:rPr>
        <w:t>Для чего эта глава?</w:t>
      </w:r>
      <w:r>
        <w:rPr/>
        <w:t xml:space="preserve">  В рамках чего она создается? (Например, книга, статья, курс, веб-сайт)</w:t>
      </w:r>
    </w:p>
    <w:p>
      <w:pPr>
        <w:pStyle w:val="ListBullet"/>
      </w:pPr>
      <w:r>
        <w:t xml:space="preserve">3.  </w:t>
      </w:r>
      <w:r>
        <w:rPr>
          <w:b/>
        </w:rPr>
        <w:t>Какова предполагаемая аудитория?</w:t>
      </w:r>
      <w:r>
        <w:rPr/>
        <w:t xml:space="preserve">  Для кого эта глава предназначена?</w:t>
      </w:r>
    </w:p>
    <w:p>
      <w:pPr>
        <w:pStyle w:val="ListBullet"/>
      </w:pPr>
      <w:r>
        <w:t xml:space="preserve">4.  </w:t>
      </w:r>
      <w:r>
        <w:rPr>
          <w:b/>
        </w:rPr>
        <w:t>Какие ограничения существуют?</w:t>
      </w:r>
      <w:r>
        <w:rPr/>
        <w:t xml:space="preserve">  Какие темы нужно избегать? Каков желаемый уровень сложности?</w:t>
      </w:r>
    </w:p>
    <w:p>
      <w:pPr>
        <w:pStyle w:val="ListBullet"/>
      </w:pPr>
      <w:r>
        <w:t xml:space="preserve">5.  </w:t>
      </w:r>
      <w:r>
        <w:rPr>
          <w:b/>
        </w:rPr>
        <w:t>Что вы подразумеваете под "значимой структурой"?</w:t>
      </w:r>
      <w:r>
        <w:rPr/>
        <w:t xml:space="preserve">  Вы хотите хронологический порядок, иерархический, проблемно-ориентированный, сравнительный анализ, или что-то другое?</w:t>
      </w:r>
    </w:p>
    <w:p>
      <w:pPr>
        <w:pStyle w:val="ListBullet"/>
      </w:pPr>
      <w:r>
        <w:t>Без этой информации я могу только генерировать общие, неинформативные структуры.</w:t>
      </w:r>
    </w:p>
    <w:p>
      <w:pPr>
        <w:pStyle w:val="ListBullet"/>
      </w:pPr>
      <w:r>
        <w:rPr>
          <w:b/>
        </w:rPr>
        <w:t>Например, я могу предложить: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  <w:r>
        <w:rPr/>
        <w:t xml:space="preserve">  Зацепите внимание читателя, представьте тему, обозначьте цель.</w:t>
      </w:r>
    </w:p>
    <w:p>
      <w:pPr>
        <w:pStyle w:val="ListParagraph"/>
      </w:pPr>
      <w:r>
        <w:t xml:space="preserve">  </w:t>
      </w:r>
      <w:r>
        <w:rPr>
          <w:b/>
        </w:rPr>
        <w:t>Основная часть:</w:t>
      </w:r>
      <w:r>
        <w:rPr/>
        <w:t xml:space="preserve">  Разбейте ее на несколько секций, используйте подзаголовки.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  <w:r>
        <w:rPr/>
        <w:t xml:space="preserve">  Обобщите ключевые моменты, сделайте выводы, предложите дальнейшие шаги.</w:t>
      </w:r>
    </w:p>
    <w:p>
      <w:pPr>
        <w:pStyle w:val="ListBullet"/>
      </w:pPr>
      <w:r>
        <w:t>Но это слишком общее.</w:t>
      </w:r>
    </w:p>
    <w:p>
      <w:pPr>
        <w:pStyle w:val="ListBullet"/>
      </w:pPr>
      <w:r>
        <w:t>Пожалуйста, дайте мне больше контекста! Чем больше вы мне расскажете, тем лучше я смогу вам помочь.</w:t>
      </w:r>
    </w:p>
    <w:p>
      <w:r>
        <w:br w:type="page"/>
      </w:r>
    </w:p>
    <w:p>
      <w:pPr>
        <w:pStyle w:val="Heading1"/>
      </w:pPr>
      <w:r>
        <w:t>Глава 4:  Инструменты и программное обеспечение для моделирования: Обзор программных пакетов, выбор инструмента, введение в интерфейс.</w:t>
      </w:r>
    </w:p>
    <w:p>
      <w:r>
        <w:t>Поскольку предоставлен лишь фрагмент инструкции ("Верните структуру Глава 4:"), а также предыдущий текст, я предполагаю, что нужно предоставить структуру главы 4.  Она будет организована в виде списка с четким разделением идей и аргументов.  Невозможно предоставить точную структуру без знания конкретного содержания главы 4, поэтому я предложу шаблон, который можно адаптировать:</w:t>
        <w:br/>
        <w:br/>
      </w:r>
      <w:r>
        <w:rPr>
          <w:b/>
        </w:rPr>
        <w:t>Глава 4: Шаблон Структуры (Адаптируйте под содержимое)</w:t>
      </w:r>
    </w:p>
    <w:p>
      <w:pPr>
        <w:pStyle w:val="ListParagraph"/>
      </w:pPr>
      <w:r>
        <w:rPr>
          <w:b/>
        </w:rPr>
        <w:t>Введение в Основную Тему Главы:</w:t>
      </w:r>
    </w:p>
    <w:p>
      <w:pPr>
        <w:pStyle w:val="ListParagraph"/>
      </w:pPr>
      <w:r>
        <w:t>Идея: Краткое представление темы главы.</w:t>
      </w:r>
    </w:p>
    <w:p>
      <w:pPr>
        <w:pStyle w:val="ListParagraph"/>
      </w:pPr>
      <w:r>
        <w:t>Аргумент:  Укажите, почему эта тема важна для понимания общей темы работы.</w:t>
      </w:r>
    </w:p>
    <w:p>
      <w:pPr>
        <w:pStyle w:val="ListParagraph"/>
      </w:pPr>
      <w:r>
        <w:rPr>
          <w:b/>
        </w:rPr>
        <w:t>Основная Идея 1: [Явное название идеи]</w:t>
      </w:r>
    </w:p>
    <w:p>
      <w:pPr>
        <w:pStyle w:val="ListParagraph"/>
      </w:pPr>
      <w:r>
        <w:t>Идея:  Детальное объяснение первой ключевой идеи.</w:t>
      </w:r>
    </w:p>
    <w:p>
      <w:pPr>
        <w:pStyle w:val="ListParagraph"/>
      </w:pPr>
      <w:r>
        <w:t>Аргумент 1: Подтверждение идеи с помощью фактов, данных или примеров. (Предоставьте конкретные доказательства).</w:t>
      </w:r>
    </w:p>
    <w:p>
      <w:pPr>
        <w:pStyle w:val="ListParagraph"/>
      </w:pPr>
      <w:r>
        <w:t>Аргумент 2: Дополнительное подтверждение идеи из другого источника/перспективы. (Снова, с конкретными доказательствами).</w:t>
      </w:r>
    </w:p>
    <w:p>
      <w:pPr>
        <w:pStyle w:val="ListParagraph"/>
      </w:pPr>
      <w:r>
        <w:t>Аргумент 3: Разбор контр-аргумента и его опровержение (Если применимо).</w:t>
      </w:r>
    </w:p>
    <w:p>
      <w:pPr>
        <w:pStyle w:val="ListParagraph"/>
      </w:pPr>
      <w:r>
        <w:rPr>
          <w:b/>
        </w:rPr>
        <w:t>Основная Идея 2: [Явное название идеи]</w:t>
      </w:r>
    </w:p>
    <w:p>
      <w:pPr>
        <w:pStyle w:val="ListParagraph"/>
      </w:pPr>
      <w:r>
        <w:t>Идея:  Детальное объяснение второй ключевой идеи.</w:t>
      </w:r>
    </w:p>
    <w:p>
      <w:pPr>
        <w:pStyle w:val="ListParagraph"/>
      </w:pPr>
      <w:r>
        <w:t>Аргумент 1: Подтверждение идеи с помощью фактов, данных или примеров. (Предоставьте конкретные доказательства).</w:t>
      </w:r>
    </w:p>
    <w:p>
      <w:pPr>
        <w:pStyle w:val="ListParagraph"/>
      </w:pPr>
      <w:r>
        <w:t>Аргумент 2:  Связывание этой идеи с предыдущей (показывает целостность аргументации).</w:t>
      </w:r>
    </w:p>
    <w:p>
      <w:pPr>
        <w:pStyle w:val="ListParagraph"/>
      </w:pPr>
      <w:r>
        <w:t>Аргумент 3:  Рассмотрение потенциальных последствий или влияния этой идеи (показывает глубину понимания).</w:t>
      </w:r>
    </w:p>
    <w:p>
      <w:pPr>
        <w:pStyle w:val="ListParagraph"/>
      </w:pPr>
      <w:r>
        <w:rPr>
          <w:b/>
        </w:rPr>
        <w:t>Основная Идея 3: [Явное название идеи]</w:t>
      </w:r>
    </w:p>
    <w:p>
      <w:pPr>
        <w:pStyle w:val="ListParagraph"/>
      </w:pPr>
      <w:r>
        <w:t>Идея:  Детальное объяснение третьей ключевой идеи.</w:t>
      </w:r>
    </w:p>
    <w:p>
      <w:pPr>
        <w:pStyle w:val="ListParagraph"/>
      </w:pPr>
      <w:r>
        <w:t>Аргумент 1: Подтверждение идеи с помощью фактов, данных или примеров. (Предоставьте конкретные доказательства).</w:t>
      </w:r>
    </w:p>
    <w:p>
      <w:pPr>
        <w:pStyle w:val="ListParagraph"/>
      </w:pPr>
      <w:r>
        <w:t>Аргумент 2: Альтернативный взгляд на проблему, представленной данной идеей.</w:t>
      </w:r>
    </w:p>
    <w:p>
      <w:pPr>
        <w:pStyle w:val="ListParagraph"/>
      </w:pPr>
      <w:r>
        <w:t>Аргумент 3:  Объяснение, почему данная идея противоречит или дополняет предыдущие идеи.</w:t>
      </w:r>
    </w:p>
    <w:p>
      <w:pPr>
        <w:pStyle w:val="ListParagraph"/>
      </w:pPr>
      <w:r>
        <w:rPr>
          <w:b/>
        </w:rPr>
        <w:t>Синтез и Взаимосвязь Идей:</w:t>
      </w:r>
    </w:p>
    <w:p>
      <w:pPr>
        <w:pStyle w:val="ListParagraph"/>
      </w:pPr>
      <w:r>
        <w:t>Идея: Подчеркнуть связь между всеми тремя основными идеями главы.</w:t>
      </w:r>
    </w:p>
    <w:p>
      <w:pPr>
        <w:pStyle w:val="ListParagraph"/>
      </w:pPr>
      <w:r>
        <w:t>Аргумент 1: Объяснить, как эти идеи совместно поддерживают главный аргумент главы.</w:t>
      </w:r>
    </w:p>
    <w:p>
      <w:pPr>
        <w:pStyle w:val="ListParagraph"/>
      </w:pPr>
      <w:r>
        <w:t>Аргумент 2:  Рассмотрение сложных вопросов, возникающих в результате взаимодействия идей.</w:t>
      </w:r>
    </w:p>
    <w:p>
      <w:pPr>
        <w:pStyle w:val="ListParagraph"/>
      </w:pPr>
      <w:r>
        <w:rPr>
          <w:b/>
        </w:rPr>
        <w:t>Заключение и Переход к Следующей Главе:</w:t>
      </w:r>
    </w:p>
    <w:p>
      <w:pPr>
        <w:pStyle w:val="ListParagraph"/>
      </w:pPr>
      <w:r>
        <w:t>Идея: Краткое обобщение ключевых моментов главы.</w:t>
      </w:r>
    </w:p>
    <w:p>
      <w:pPr>
        <w:pStyle w:val="ListParagraph"/>
      </w:pPr>
      <w:r>
        <w:t>Аргумент: Объяснение, как информация из этой главы подготовила почву для понимания тем, которые будут рассмотрены в следующей главе.</w:t>
      </w:r>
    </w:p>
    <w:p>
      <w:pPr>
        <w:pStyle w:val="ListParagraph"/>
      </w:pPr>
      <w:r>
        <w:t xml:space="preserve">  </w:t>
      </w:r>
      <w:r>
        <w:rPr>
          <w:b/>
        </w:rPr>
        <w:t>Явные Названия Идей:</w:t>
      </w:r>
      <w:r>
        <w:rPr/>
        <w:t xml:space="preserve">  Будьте как можно более точными при наименовании каждой идеи. Это облегчит понимание структуры.</w:t>
      </w:r>
    </w:p>
    <w:p>
      <w:pPr>
        <w:pStyle w:val="ListParagraph"/>
      </w:pPr>
      <w:r>
        <w:t xml:space="preserve">  </w:t>
      </w:r>
      <w:r>
        <w:rPr>
          <w:b/>
        </w:rPr>
        <w:t>Конкретные Доказательства:</w:t>
      </w:r>
      <w:r>
        <w:rPr/>
        <w:t xml:space="preserve"> Заменяйте обобщенные фразы ("факты, данные, примеры") на реальные доказательства, которые подтверждают ваши аргументы.</w:t>
      </w:r>
    </w:p>
    <w:p>
      <w:pPr>
        <w:pStyle w:val="ListParagraph"/>
      </w:pPr>
      <w:r>
        <w:t xml:space="preserve">  </w:t>
      </w:r>
      <w:r>
        <w:rPr>
          <w:b/>
        </w:rPr>
        <w:t>Синтез и Взаимосвязь:</w:t>
      </w:r>
      <w:r>
        <w:rPr/>
        <w:t xml:space="preserve">  Уделяйте особое внимание связыванию идей друг с другом, чтобы продемонстрировать целостность вашего аргумента.</w:t>
      </w:r>
    </w:p>
    <w:p>
      <w:pPr>
        <w:pStyle w:val="ListParagraph"/>
      </w:pPr>
      <w:r>
        <w:t xml:space="preserve">  </w:t>
      </w:r>
      <w:r>
        <w:rPr>
          <w:b/>
        </w:rPr>
        <w:t>Адаптация:</w:t>
      </w:r>
      <w:r>
        <w:rPr/>
        <w:t xml:space="preserve"> Этот шаблон нужно адаптировать, чтобы он соответствовал конкретному содержанию главы 4.</w:t>
      </w:r>
    </w:p>
    <w:p>
      <w:pPr>
        <w:pStyle w:val="ListParagraph"/>
      </w:pPr>
      <w:r>
        <w:t xml:space="preserve">  </w:t>
      </w:r>
      <w:r>
        <w:rPr>
          <w:b/>
        </w:rPr>
        <w:t>Без ссылок на название главы:</w:t>
      </w:r>
      <w:r>
        <w:rPr/>
        <w:t xml:space="preserve">  Не включайте название главы в структуру.  Оно подразумевается.</w:t>
      </w:r>
    </w:p>
    <w:p>
      <w:r>
        <w:br/>
        <w:br/>
        <w:t>Чтобы дать более точную структуру, мне нужно знать, о чем именно эта глава.</w:t>
      </w:r>
    </w:p>
    <w:p>
      <w:pPr>
        <w:pStyle w:val="Heading1"/>
      </w:pPr>
      <w:r>
        <w:t>Идеи:</w:t>
      </w:r>
    </w:p>
    <w:p>
      <w:pPr>
        <w:pStyle w:val="ListBullet"/>
      </w:pPr>
      <w:r>
        <w:t>К сожалению, без информации о том, о чем должна быть глава 5, я не могу предоставить список идей, соответствующих указанным вами условиям. Просто "идеи, укладывающиеся в рамки" слишком абстрактны. Мне нужен контекст!</w:t>
      </w:r>
    </w:p>
    <w:p>
      <w:pPr>
        <w:pStyle w:val="ListBullet"/>
      </w:pPr>
      <w:r>
        <w:t>Чтобы помочь вам, мне нужно знать:</w:t>
      </w:r>
    </w:p>
    <w:p>
      <w:pPr>
        <w:pStyle w:val="ListBullet"/>
      </w:pPr>
      <w:r>
        <w:t xml:space="preserve">1. </w:t>
      </w:r>
      <w:r>
        <w:rPr>
          <w:b/>
        </w:rPr>
        <w:t>Тема главы:</w:t>
      </w:r>
      <w:r>
        <w:rPr/>
        <w:t xml:space="preserve"> О чем эта глава? Какую тему она охватывает?</w:t>
      </w:r>
    </w:p>
    <w:p>
      <w:pPr>
        <w:pStyle w:val="ListBullet"/>
      </w:pPr>
      <w:r>
        <w:t xml:space="preserve">2. </w:t>
      </w:r>
      <w:r>
        <w:rPr>
          <w:b/>
        </w:rPr>
        <w:t>Цель главы:</w:t>
      </w:r>
      <w:r>
        <w:rPr/>
        <w:t xml:space="preserve"> Чего вы хотите достичь этой главой? Какую информацию вы хотите передать читателю?</w:t>
      </w:r>
    </w:p>
    <w:p>
      <w:pPr>
        <w:pStyle w:val="ListBullet"/>
      </w:pPr>
      <w:r>
        <w:t xml:space="preserve">3. </w:t>
      </w:r>
      <w:r>
        <w:rPr>
          <w:b/>
        </w:rPr>
        <w:t>Аудитория:</w:t>
      </w:r>
      <w:r>
        <w:rPr/>
        <w:t xml:space="preserve"> Для кого предназначена эта глава?</w:t>
      </w:r>
    </w:p>
    <w:p>
      <w:pPr>
        <w:pStyle w:val="ListBullet"/>
      </w:pPr>
      <w:r>
        <w:t xml:space="preserve">4. </w:t>
      </w:r>
      <w:r>
        <w:rPr>
          <w:b/>
        </w:rPr>
        <w:t>Ограничения:</w:t>
      </w:r>
      <w:r>
        <w:rPr/>
        <w:t xml:space="preserve"> Есть ли какие-то темы, которые следует избегать?</w:t>
      </w:r>
    </w:p>
    <w:p>
      <w:pPr>
        <w:pStyle w:val="ListBullet"/>
      </w:pPr>
      <w:r>
        <w:t>Пожалуйста, предоставьте больше информации, чтобы я смог вам помочь.</w:t>
      </w:r>
    </w:p>
    <w:p>
      <w:r>
        <w:br w:type="page"/>
      </w:r>
    </w:p>
    <w:p>
      <w:pPr>
        <w:pStyle w:val="Heading1"/>
      </w:pPr>
      <w:r>
        <w:t>Глава 5:  Что такое цифровой двойник?: Определение, отличие от модели, компоненты и примеры применения.</w:t>
      </w:r>
    </w:p>
    <w:p>
      <w:r>
        <w:t>Поскольку глава 5 не была предоставлена, я предполагаю, что требуется предоставить структуру, аналогичную шаблону, использованному для главы 4, но адаптированную для новой темы.  Предполагая, что глава 5 рассматривает тему, связанную с предыдущими (но отличающуюся), я предлагаю следующую структуру. Помните, это шаблон - её необходимо адаптировать к конкретному содержанию главы 5.  Не ссылайтесь на название главы в структуре.</w:t>
        <w:br/>
        <w:br/>
      </w:r>
      <w:r>
        <w:rPr>
          <w:b/>
        </w:rPr>
        <w:t>Глава 5: Шаблон Структуры (Адаптируйте под содержимое)</w:t>
      </w:r>
    </w:p>
    <w:p>
      <w:pPr>
        <w:pStyle w:val="ListParagraph"/>
      </w:pPr>
      <w:r>
        <w:rPr>
          <w:b/>
        </w:rPr>
        <w:t>Введение: Контекст и Переход от Предыдущей Главы</w:t>
      </w:r>
    </w:p>
    <w:p>
      <w:pPr>
        <w:pStyle w:val="ListParagraph"/>
      </w:pPr>
      <w:r>
        <w:t>Идея: Краткое представление темы главы, связывая ее с основными выводами предыдущей главы.</w:t>
      </w:r>
    </w:p>
    <w:p>
      <w:pPr>
        <w:pStyle w:val="ListParagraph"/>
      </w:pPr>
      <w:r>
        <w:t>Аргумент: Объясните, почему эта тема важна для дальнейшего развития аргументации.</w:t>
      </w:r>
    </w:p>
    <w:p>
      <w:pPr>
        <w:pStyle w:val="ListParagraph"/>
      </w:pPr>
      <w:r>
        <w:rPr>
          <w:b/>
        </w:rPr>
        <w:t>Основная Идея 1: [Явное название идеи]</w:t>
      </w:r>
    </w:p>
    <w:p>
      <w:pPr>
        <w:pStyle w:val="ListParagraph"/>
      </w:pPr>
      <w:r>
        <w:t>Идея:  Детальное объяснение первой ключевой идеи.  Предлагает новый аспект, который вытекает из предыдущих глав.</w:t>
      </w:r>
    </w:p>
    <w:p>
      <w:pPr>
        <w:pStyle w:val="ListParagraph"/>
      </w:pPr>
      <w:r>
        <w:t>Аргумент 1: Подтверждение идеи с помощью новых данных/доказательств.</w:t>
      </w:r>
    </w:p>
    <w:p>
      <w:pPr>
        <w:pStyle w:val="ListParagraph"/>
      </w:pPr>
      <w:r>
        <w:t>Аргумент 2:  Сравнение и сопоставление этой идеи с предыдущими, выявляя сходства и различия.</w:t>
      </w:r>
    </w:p>
    <w:p>
      <w:pPr>
        <w:pStyle w:val="ListParagraph"/>
      </w:pPr>
      <w:r>
        <w:t>Аргумент 3:  Рассмотрение потенциальных ограничений данной идеи.</w:t>
      </w:r>
    </w:p>
    <w:p>
      <w:pPr>
        <w:pStyle w:val="ListParagraph"/>
      </w:pPr>
      <w:r>
        <w:rPr>
          <w:b/>
        </w:rPr>
        <w:t>Основная Идея 2: [Явное название идеи]</w:t>
      </w:r>
    </w:p>
    <w:p>
      <w:pPr>
        <w:pStyle w:val="ListParagraph"/>
      </w:pPr>
      <w:r>
        <w:t>Идея:  Детальное объяснение второй ключевой идеи. Развивает и усложняет аргумент, начатый в основной идее 1.</w:t>
      </w:r>
    </w:p>
    <w:p>
      <w:pPr>
        <w:pStyle w:val="ListParagraph"/>
      </w:pPr>
      <w:r>
        <w:t>Аргумент 1: Подтверждение идеи с помощью фактических данных и примеров, которые могут противоречить первоначальным предположениям.</w:t>
      </w:r>
    </w:p>
    <w:p>
      <w:pPr>
        <w:pStyle w:val="ListParagraph"/>
      </w:pPr>
      <w:r>
        <w:t>Аргумент 2:  Объяснение, как эта идея влияет на интерпретацию информации, представленной в предыдущих главах.</w:t>
      </w:r>
    </w:p>
    <w:p>
      <w:pPr>
        <w:pStyle w:val="ListParagraph"/>
      </w:pPr>
      <w:r>
        <w:t>Аргумент 3:  Обсуждение этических или практических соображений, связанных с этой идеей.</w:t>
      </w:r>
    </w:p>
    <w:p>
      <w:pPr>
        <w:pStyle w:val="ListParagraph"/>
      </w:pPr>
      <w:r>
        <w:rPr>
          <w:b/>
        </w:rPr>
        <w:t>Основная Идея 3: [Явное название идеи]</w:t>
      </w:r>
    </w:p>
    <w:p>
      <w:pPr>
        <w:pStyle w:val="ListParagraph"/>
      </w:pPr>
      <w:r>
        <w:t>Идея:  Детальное объяснение третьей ключевой идеи.  Предлагает наиболее сложный и глубокий анализ темы главы.</w:t>
      </w:r>
    </w:p>
    <w:p>
      <w:pPr>
        <w:pStyle w:val="ListParagraph"/>
      </w:pPr>
      <w:r>
        <w:t>Аргумент 1:  Объединение информации из предыдущих глав для создания комплексного объяснения.</w:t>
      </w:r>
    </w:p>
    <w:p>
      <w:pPr>
        <w:pStyle w:val="ListParagraph"/>
      </w:pPr>
      <w:r>
        <w:t>Аргумент 2:  Анализ возможных последствий применения этой идеи в реальных ситуациях.</w:t>
      </w:r>
    </w:p>
    <w:p>
      <w:pPr>
        <w:pStyle w:val="ListParagraph"/>
      </w:pPr>
      <w:r>
        <w:t>Аргумент 3:  Рассмотрение альтернативных точек зрения и возможных критик данной идеи.</w:t>
      </w:r>
    </w:p>
    <w:p>
      <w:pPr>
        <w:pStyle w:val="ListParagraph"/>
      </w:pPr>
      <w:r>
        <w:rPr>
          <w:b/>
        </w:rPr>
        <w:t>Синтез и Критический Анализ:</w:t>
      </w:r>
    </w:p>
    <w:p>
      <w:pPr>
        <w:pStyle w:val="ListParagraph"/>
      </w:pPr>
      <w:r>
        <w:t>Идея:  Соединение всех трех основных идей для создания целостного понимания темы главы.</w:t>
      </w:r>
    </w:p>
    <w:p>
      <w:pPr>
        <w:pStyle w:val="ListParagraph"/>
      </w:pPr>
      <w:r>
        <w:t>Аргумент 1:  Объяснение, как каждая идея вносит свой вклад в общий аргумент главы.</w:t>
      </w:r>
    </w:p>
    <w:p>
      <w:pPr>
        <w:pStyle w:val="ListParagraph"/>
      </w:pPr>
      <w:r>
        <w:t>Аргумент 2:  Оценка сильных и слабых сторон аргументации.</w:t>
      </w:r>
    </w:p>
    <w:p>
      <w:pPr>
        <w:pStyle w:val="ListParagraph"/>
      </w:pPr>
      <w:r>
        <w:rPr>
          <w:b/>
        </w:rPr>
        <w:t>Заключение и Подготовка к Следующей Главе:</w:t>
      </w:r>
    </w:p>
    <w:p>
      <w:pPr>
        <w:pStyle w:val="ListParagraph"/>
      </w:pPr>
      <w:r>
        <w:t>Идея:  Обобщение основных выводов главы и подчеркивание их важности.</w:t>
      </w:r>
    </w:p>
    <w:p>
      <w:pPr>
        <w:pStyle w:val="ListParagraph"/>
      </w:pPr>
      <w:r>
        <w:t>Аргумент: Объяснение, как информация из этой главы подготовила почву для понимания тем, которые будут рассмотрены в следующей главе, и обозначение вопросов, требующих дальнейшего исследования.</w:t>
      </w:r>
    </w:p>
    <w:p>
      <w:pPr>
        <w:pStyle w:val="ListParagraph"/>
      </w:pPr>
      <w:r>
        <w:t xml:space="preserve">  </w:t>
      </w:r>
      <w:r>
        <w:rPr>
          <w:b/>
        </w:rPr>
        <w:t>Явные Названия Идей:</w:t>
      </w:r>
      <w:r>
        <w:rPr/>
        <w:t xml:space="preserve">  Используйте четкие и конкретные названия для каждой основной идеи.</w:t>
      </w:r>
    </w:p>
    <w:p>
      <w:pPr>
        <w:pStyle w:val="ListParagraph"/>
      </w:pPr>
      <w:r>
        <w:t xml:space="preserve">  </w:t>
      </w:r>
      <w:r>
        <w:rPr>
          <w:b/>
        </w:rPr>
        <w:t>Доказательства:</w:t>
      </w:r>
      <w:r>
        <w:rPr/>
        <w:t xml:space="preserve"> Используйте фактические данные и примеры, а не просто абстрактные утверждения.</w:t>
      </w:r>
    </w:p>
    <w:p>
      <w:pPr>
        <w:pStyle w:val="ListParagraph"/>
      </w:pPr>
      <w:r>
        <w:t xml:space="preserve">  </w:t>
      </w:r>
      <w:r>
        <w:rPr>
          <w:b/>
        </w:rPr>
        <w:t>Связи:</w:t>
      </w:r>
      <w:r>
        <w:rPr/>
        <w:t xml:space="preserve"> Подчеркните связь между идеями в этой главе и идеями из предыдущих глав.</w:t>
      </w:r>
    </w:p>
    <w:p>
      <w:pPr>
        <w:pStyle w:val="ListParagraph"/>
      </w:pPr>
      <w:r>
        <w:t xml:space="preserve">  </w:t>
      </w:r>
      <w:r>
        <w:rPr>
          <w:b/>
        </w:rPr>
        <w:t>Критический Анализ:</w:t>
      </w:r>
      <w:r>
        <w:rPr/>
        <w:t xml:space="preserve"> Будьте готовы критически оценить свои собственные аргументы и рассмотреть альтернативные точки зрения.</w:t>
      </w:r>
    </w:p>
    <w:p>
      <w:pPr>
        <w:pStyle w:val="ListParagraph"/>
      </w:pPr>
      <w:r>
        <w:t xml:space="preserve">  </w:t>
      </w:r>
      <w:r>
        <w:rPr>
          <w:b/>
        </w:rPr>
        <w:t>Адаптация:</w:t>
      </w:r>
      <w:r>
        <w:rPr/>
        <w:t xml:space="preserve">  Этот шаблон нужно адаптировать, чтобы он соответствовал конкретному содержанию главы 5.</w:t>
      </w:r>
    </w:p>
    <w:p>
      <w:pPr>
        <w:pStyle w:val="ListParagraph"/>
      </w:pPr>
      <w:r>
        <w:t xml:space="preserve">  </w:t>
      </w:r>
      <w:r>
        <w:rPr>
          <w:b/>
        </w:rPr>
        <w:t>Без ссылок на название главы:</w:t>
      </w:r>
      <w:r>
        <w:rPr/>
        <w:t xml:space="preserve">  Избегайте упоминания названия главы в структуре.</w:t>
      </w:r>
    </w:p>
    <w:p>
      <w:pPr>
        <w:pStyle w:val="Heading1"/>
      </w:pPr>
      <w:r>
        <w:t>Идеи:</w:t>
      </w:r>
    </w:p>
    <w:p>
      <w:pPr>
        <w:pStyle w:val="ListBullet"/>
      </w:pPr>
      <w:r>
        <w:t>Прекрасно, теперь это гораздо понятнее!  Вы хотите, чтобы я генерировал список идей для главы, основываясь на примере, который вы предоставили, и придерживался определенного типа аргументации. Хорошо, давайте попробуем.</w:t>
      </w:r>
    </w:p>
    <w:p>
      <w:pPr>
        <w:pStyle w:val="ListBullet"/>
      </w:pPr>
      <w:r>
        <w:t xml:space="preserve">Прежде чем я начну генерировать идеи, мне все еще нужна </w:t>
      </w:r>
      <w:r>
        <w:rPr>
          <w:b/>
        </w:rPr>
        <w:t>одна ключевая деталь</w:t>
      </w:r>
      <w:r>
        <w:rPr/>
        <w:t>:</w:t>
      </w:r>
    </w:p>
    <w:p>
      <w:pPr>
        <w:pStyle w:val="ListParagraph"/>
      </w:pPr>
      <w:r>
        <w:t xml:space="preserve">  </w:t>
      </w:r>
      <w:r>
        <w:rPr>
          <w:b/>
        </w:rPr>
        <w:t>О чем конкретно эта глава?</w:t>
      </w:r>
      <w:r>
        <w:rPr/>
        <w:t xml:space="preserve"> О какой теме идет речь?  Без этого я буду генерировать идеи вслепую.</w:t>
      </w:r>
    </w:p>
    <w:p>
      <w:pPr>
        <w:pStyle w:val="ListBullet"/>
      </w:pPr>
      <w:r>
        <w:t xml:space="preserve">В качестве временной меры, предполагая, что эта глава посвящена </w:t>
      </w:r>
      <w:r>
        <w:rPr>
          <w:b/>
        </w:rPr>
        <w:t>"Управлению данными для цифровых двойников в нефтеперерабатывающей промышленности"</w:t>
      </w:r>
      <w:r>
        <w:rPr/>
        <w:t>, вот список идей, соответствующих структуре, которую вы предоставили.  Как только вы уточните тему, я смогу предоставить гораздо более релевантные и качественные идеи.</w:t>
      </w:r>
    </w:p>
    <w:p>
      <w:pPr>
        <w:pStyle w:val="ListBullet"/>
      </w:pPr>
      <w:r>
        <w:rPr>
          <w:b/>
        </w:rPr>
        <w:t>Предполагаемая тема: "Управление данными для цифровых двойников в нефтеперерабатывающей промышленности"</w:t>
      </w:r>
    </w:p>
    <w:p>
      <w:pPr>
        <w:pStyle w:val="ListParagraph"/>
      </w:pPr>
      <w:r>
        <w:rPr>
          <w:b/>
        </w:rPr>
        <w:t>Введение: Контекст и Переход от Предыдущей Главы</w:t>
      </w:r>
    </w:p>
    <w:p>
      <w:pPr>
        <w:pStyle w:val="ListParagraph"/>
      </w:pPr>
      <w:r>
        <w:t>Идея: Краткое представление цифровых двойников и их потенциала в нефтеперерабатывающей промышленности, подчеркивая важность данных для их эффективности. Связь с предыдущей главой о моделировании.</w:t>
      </w:r>
    </w:p>
    <w:p>
      <w:pPr>
        <w:pStyle w:val="ListParagraph"/>
      </w:pPr>
      <w:r>
        <w:rPr>
          <w:b/>
        </w:rPr>
        <w:t>Основная Идея 1: Проблемы с качеством данных для цифровых двойников</w:t>
      </w:r>
    </w:p>
    <w:p>
      <w:pPr>
        <w:pStyle w:val="ListParagraph"/>
      </w:pPr>
      <w:r>
        <w:t>Идея:  Обозначение основных проблем, связанных с качеством данных, используемых для создания и поддержки цифровых двойников, таких как неполные данные, неточные измерения и несоответствия в формате данных.</w:t>
      </w:r>
    </w:p>
    <w:p>
      <w:pPr>
        <w:pStyle w:val="ListParagraph"/>
      </w:pPr>
      <w:r>
        <w:t>Аргумент 1: Примеры реальных случаев, когда низкое качество данных приводило к неточным прогнозам и неэффективным решениям в нефтеперерабатывающей промышленности.</w:t>
      </w:r>
    </w:p>
    <w:p>
      <w:pPr>
        <w:pStyle w:val="ListParagraph"/>
      </w:pPr>
      <w:r>
        <w:t>Аргумент 2: Сравнение качества данных, используемых для цифровых двойников, с качеством данных, используемых в других отраслях, и выявление специфических проблем нефтепереработки.</w:t>
      </w:r>
    </w:p>
    <w:p>
      <w:pPr>
        <w:pStyle w:val="ListParagraph"/>
      </w:pPr>
      <w:r>
        <w:t>Аргумент 3:  Рассмотрение этических соображений, связанных с использованием неточных или предвзятых данных для цифровых двойников.</w:t>
      </w:r>
    </w:p>
    <w:p>
      <w:pPr>
        <w:pStyle w:val="ListParagraph"/>
      </w:pPr>
      <w:r>
        <w:rPr>
          <w:b/>
        </w:rPr>
        <w:t>Основная Идея 2: Методы интеграции данных из разнородных источников</w:t>
      </w:r>
    </w:p>
    <w:p>
      <w:pPr>
        <w:pStyle w:val="ListParagraph"/>
      </w:pPr>
      <w:r>
        <w:t>Идея: Описание различных подходов к интеграции данных из разных систем (датчики, SCADA, MES, ERP) для создания целостной картины процесса.</w:t>
      </w:r>
    </w:p>
    <w:p>
      <w:pPr>
        <w:pStyle w:val="ListParagraph"/>
      </w:pPr>
      <w:r>
        <w:t>Аргумент 1: Описание конкретных технологий и протоколов интеграции данных, таких как OPC UA, MQTT, и API-интеграция.</w:t>
      </w:r>
    </w:p>
    <w:p>
      <w:pPr>
        <w:pStyle w:val="ListParagraph"/>
      </w:pPr>
      <w:r>
        <w:t>Аргумент 2:  Объяснение, как эти методы могут помочь преодолеть проблему разрозненности данных и повысить точность цифрового двойника.</w:t>
      </w:r>
    </w:p>
    <w:p>
      <w:pPr>
        <w:pStyle w:val="ListParagraph"/>
      </w:pPr>
      <w:r>
        <w:t>Аргумент 3:  Обсуждение технических сложностей и затрат, связанных с реализацией этих методов интеграции.</w:t>
      </w:r>
    </w:p>
    <w:p>
      <w:pPr>
        <w:pStyle w:val="ListParagraph"/>
      </w:pPr>
      <w:r>
        <w:rPr>
          <w:b/>
        </w:rPr>
        <w:t>Основная Идея 3: Автоматизация очистки и валидации данных с использованием машинного обучения</w:t>
      </w:r>
    </w:p>
    <w:p>
      <w:pPr>
        <w:pStyle w:val="ListParagraph"/>
      </w:pPr>
      <w:r>
        <w:t>Идея:  Определение того, как машинное обучение может быть применено для автоматической очистки, валидации и обогащения данных, используемых для цифровых двойников.</w:t>
      </w:r>
    </w:p>
    <w:p>
      <w:pPr>
        <w:pStyle w:val="ListParagraph"/>
      </w:pPr>
      <w:r>
        <w:t>Аргумент 1: Примеры использования алгоритмов машинного обучения для обнаружения и исправления ошибок в данных, заполнения пропущенных значений и выявления аномалий.</w:t>
      </w:r>
    </w:p>
    <w:p>
      <w:pPr>
        <w:pStyle w:val="ListParagraph"/>
      </w:pPr>
      <w:r>
        <w:t>Аргумент 2:  Объяснение, как автоматизация процесса управления данными может снизить затраты и повысить скорость принятия решений.</w:t>
      </w:r>
    </w:p>
    <w:p>
      <w:pPr>
        <w:pStyle w:val="ListParagraph"/>
      </w:pPr>
      <w:r>
        <w:t>Аргумент 3: Рассмотрение потенциальных рисков, связанных с использованием алгоритмов машинного обучения для управления данными, таких как переобучение и предвзятость.</w:t>
      </w:r>
    </w:p>
    <w:p>
      <w:pPr>
        <w:pStyle w:val="ListParagraph"/>
      </w:pPr>
      <w:r>
        <w:rPr>
          <w:b/>
        </w:rPr>
        <w:t>Синтез и Критический Анализ:</w:t>
      </w:r>
    </w:p>
    <w:p>
      <w:pPr>
        <w:pStyle w:val="ListParagraph"/>
      </w:pPr>
      <w:r>
        <w:t>Идея:  Соединение всех трех основных идей для создания целостного представления о проблемах и возможностях управления данными для цифровых двойников в нефтеперерабатывающей промышленности.</w:t>
      </w:r>
    </w:p>
    <w:p>
      <w:pPr>
        <w:pStyle w:val="ListParagraph"/>
      </w:pPr>
      <w:r>
        <w:t>Аргумент 1:  Подчеркивание того, что качественные данные являются краеугольным камнем эффективного цифрового двойника.</w:t>
      </w:r>
    </w:p>
    <w:p>
      <w:pPr>
        <w:pStyle w:val="ListParagraph"/>
      </w:pPr>
      <w:r>
        <w:t>Аргумент 2:  Оценка технологических и организационных вызовов, связанных с внедрением стратегии управления данными.</w:t>
      </w:r>
    </w:p>
    <w:p>
      <w:pPr>
        <w:pStyle w:val="ListParagraph"/>
      </w:pPr>
      <w:r>
        <w:rPr>
          <w:b/>
        </w:rPr>
        <w:t>Заключение и Подготовка к Следующей Главе:</w:t>
      </w:r>
    </w:p>
    <w:p>
      <w:pPr>
        <w:pStyle w:val="ListParagraph"/>
      </w:pPr>
      <w:r>
        <w:t>Идея:  Обобщение основных выводов и подчеркивание важности постоянного мониторинга и улучшения процессов управления данными для обеспечения долгосрочной эффективности цифровых двойников.</w:t>
      </w:r>
    </w:p>
    <w:p>
      <w:pPr>
        <w:pStyle w:val="ListBullet"/>
      </w:pPr>
      <w:r>
        <w:t xml:space="preserve">Теперь, пожалуйста, укажите </w:t>
      </w:r>
      <w:r>
        <w:rPr>
          <w:b/>
        </w:rPr>
        <w:t>точную тему главы</w:t>
      </w:r>
      <w:r>
        <w:rPr/>
        <w:t>, чтобы я мог предоставить действительно полезные идеи.</w:t>
      </w:r>
    </w:p>
    <w:p>
      <w:r>
        <w:br w:type="page"/>
      </w:r>
    </w:p>
    <w:p>
      <w:pPr>
        <w:pStyle w:val="Heading1"/>
      </w:pPr>
      <w:r>
        <w:t>Глава 6:  Сбор и интеграция данных для цифровых двойников: Источники данных, методы интеграции, обработка и очистка данных.</w:t>
      </w:r>
    </w:p>
    <w:p>
      <w:r>
        <w:t>Глава 6: Шаблон Структуры (Адаптируйте под содержимое)</w:t>
      </w:r>
    </w:p>
    <w:p>
      <w:pPr>
        <w:pStyle w:val="ListParagraph"/>
      </w:pPr>
      <w:r>
        <w:t xml:space="preserve">  </w:t>
      </w:r>
      <w:r>
        <w:rPr>
          <w:b/>
        </w:rPr>
        <w:t>Введение: Обобщение предыдущих глав и постановка вопроса для главы 6.</w:t>
      </w:r>
    </w:p>
    <w:p>
      <w:pPr>
        <w:pStyle w:val="ListParagraph"/>
      </w:pPr>
      <w:r>
        <w:t xml:space="preserve">  Идея: Краткое резюме основных аргументов и выводов предыдущих глав.</w:t>
      </w:r>
    </w:p>
    <w:p>
      <w:pPr>
        <w:pStyle w:val="ListParagraph"/>
      </w:pPr>
      <w:r>
        <w:t xml:space="preserve">  Аргумент:  Постановка конкретного вопроса или проблемы, требующей решения в данной главе, и объяснение его значимости для общей темы работы.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1:  [Явное название идеи:  Может быть, рассмотрение альтернативного подхода]</w:t>
      </w:r>
    </w:p>
    <w:p>
      <w:pPr>
        <w:pStyle w:val="ListParagraph"/>
      </w:pPr>
      <w:r>
        <w:t xml:space="preserve">  Идея: Детальное объяснение первой ключевой идеи, рассматривающей альтернативный угол зрения.</w:t>
      </w:r>
    </w:p>
    <w:p>
      <w:pPr>
        <w:pStyle w:val="ListParagraph"/>
      </w:pPr>
      <w:r>
        <w:t xml:space="preserve">  Аргумент 1:  Представление альтернативной точки зрения, подкрепленной данными и примерами.</w:t>
      </w:r>
    </w:p>
    <w:p>
      <w:pPr>
        <w:pStyle w:val="ListParagraph"/>
      </w:pPr>
      <w:r>
        <w:t xml:space="preserve">  Аргумент 2:  Сравнение и противопоставление данной альтернативы с подходами, представленными в предыдущих главах.</w:t>
      </w:r>
    </w:p>
    <w:p>
      <w:pPr>
        <w:pStyle w:val="ListParagraph"/>
      </w:pPr>
      <w:r>
        <w:t xml:space="preserve">  Аргумент 3:  Оценка потенциальных преимуществ и недостатков данного подхода.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2: [Явное название идеи:  Исследование конкретного кейса/примера]</w:t>
      </w:r>
    </w:p>
    <w:p>
      <w:pPr>
        <w:pStyle w:val="ListParagraph"/>
      </w:pPr>
      <w:r>
        <w:t xml:space="preserve">  Идея:  Анализ конкретного случая или примера, иллюстрирующего ключевые концепции.</w:t>
      </w:r>
    </w:p>
    <w:p>
      <w:pPr>
        <w:pStyle w:val="ListParagraph"/>
      </w:pPr>
      <w:r>
        <w:t xml:space="preserve">  Аргумент 1:  Обоснование выбора данного кейса и его релевантность для центральной темы.</w:t>
      </w:r>
    </w:p>
    <w:p>
      <w:pPr>
        <w:pStyle w:val="ListParagraph"/>
      </w:pPr>
      <w:r>
        <w:t xml:space="preserve">  Аргумент 2:  Подробное описание кейса и анализ его основных элементов.</w:t>
      </w:r>
    </w:p>
    <w:p>
      <w:pPr>
        <w:pStyle w:val="ListParagraph"/>
      </w:pPr>
      <w:r>
        <w:t xml:space="preserve">  Аргумент 3:  Применение теоретических моделей и концепций из предыдущих глав для объяснения кейса.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3: [Явное название идеи: Синтез и интеграция знаний]</w:t>
      </w:r>
    </w:p>
    <w:p>
      <w:pPr>
        <w:pStyle w:val="ListParagraph"/>
      </w:pPr>
      <w:r>
        <w:t xml:space="preserve">  Идея: Предложение новой модели или рамочной конструкции, интегрирующей знания из предыдущих глав и учитывающей особенности кейса.</w:t>
      </w:r>
    </w:p>
    <w:p>
      <w:pPr>
        <w:pStyle w:val="ListParagraph"/>
      </w:pPr>
      <w:r>
        <w:t xml:space="preserve">  Аргумент 1:  Описание предложенной модели и объяснение её ключевых компонентов.</w:t>
      </w:r>
    </w:p>
    <w:p>
      <w:pPr>
        <w:pStyle w:val="ListParagraph"/>
      </w:pPr>
      <w:r>
        <w:t xml:space="preserve">  Аргумент 2:  Проверка модели на основе данных из кейса и подтверждение её эффективности.</w:t>
      </w:r>
    </w:p>
    <w:p>
      <w:pPr>
        <w:pStyle w:val="ListParagraph"/>
      </w:pPr>
      <w:r>
        <w:t xml:space="preserve">  Аргумент 3:  Обсуждение ограничений модели и направление для дальнейших исследований.</w:t>
      </w:r>
    </w:p>
    <w:p>
      <w:pPr>
        <w:pStyle w:val="ListParagraph"/>
      </w:pPr>
      <w:r>
        <w:t xml:space="preserve">  </w:t>
      </w:r>
      <w:r>
        <w:rPr>
          <w:b/>
        </w:rPr>
        <w:t>Синтез и Оценка</w:t>
      </w:r>
    </w:p>
    <w:p>
      <w:pPr>
        <w:pStyle w:val="ListParagraph"/>
      </w:pPr>
      <w:r>
        <w:t>Идея:  Оценка эффективности интегрированного подхода и выявление новых перспектив.</w:t>
      </w:r>
    </w:p>
    <w:p>
      <w:pPr>
        <w:pStyle w:val="ListParagraph"/>
      </w:pPr>
      <w:r>
        <w:t>Аргумент 1: Обобщение ключевых выводов и анализ их соответствия первоначальным целям работы.</w:t>
      </w:r>
    </w:p>
    <w:p>
      <w:pPr>
        <w:pStyle w:val="ListParagraph"/>
      </w:pPr>
      <w:r>
        <w:t>Аргумент 2: Рассмотрение возможных альтернативных интерпретаций результатов и обсуждение их потенциальных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Заключение и перспективы</w:t>
      </w:r>
    </w:p>
    <w:p>
      <w:pPr>
        <w:pStyle w:val="ListParagraph"/>
      </w:pPr>
      <w:r>
        <w:t>Идея: Подведение итогов и предложение направлений для будущих исследований.</w:t>
      </w:r>
    </w:p>
    <w:p>
      <w:pPr>
        <w:pStyle w:val="ListParagraph"/>
      </w:pPr>
      <w:r>
        <w:t>Аргумент: Обозначение открытых вопросов и выработка рекомендаций для практического применения полученных знаний.</w:t>
      </w:r>
    </w:p>
    <w:p>
      <w:pPr>
        <w:pStyle w:val="ListParagraph"/>
      </w:pPr>
      <w:r>
        <w:t xml:space="preserve">  Явные Названия Идей:  Используйте четкие и конкретные названия для каждой идеи.</w:t>
      </w:r>
    </w:p>
    <w:p>
      <w:pPr>
        <w:pStyle w:val="ListParagraph"/>
      </w:pPr>
      <w:r>
        <w:t xml:space="preserve">  Доказательства: Подкрепляйте аргументы фактическими данными, примерами и исследованиями.</w:t>
      </w:r>
    </w:p>
    <w:p>
      <w:pPr>
        <w:pStyle w:val="ListParagraph"/>
      </w:pPr>
      <w:r>
        <w:t xml:space="preserve">  Связи:  Подчеркивайте взаимосвязи между идеями и демонстрируйте логическую последовательность рассуждений.</w:t>
      </w:r>
    </w:p>
    <w:p>
      <w:pPr>
        <w:pStyle w:val="ListParagraph"/>
      </w:pPr>
      <w:r>
        <w:t xml:space="preserve">  Критический Анализ:  Будьте готовы критически оценить свои собственные аргументы и рассмотреть альтернативные точки зрения.</w:t>
      </w:r>
    </w:p>
    <w:p>
      <w:pPr>
        <w:pStyle w:val="ListParagraph"/>
      </w:pPr>
      <w:r>
        <w:t xml:space="preserve">  Адаптация: Этот шаблон необходимо адаптировать к конкретному содержанию главы 6.</w:t>
      </w:r>
    </w:p>
    <w:p>
      <w:pPr>
        <w:pStyle w:val="ListParagraph"/>
      </w:pPr>
      <w:r>
        <w:t xml:space="preserve"> Избегайте прямого упоминания названия главы в структуре.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Похоже, вы хотите, чтобы я давал только самые релевантные, минималистичные идеи, которые соответствуют заданной структуре, без лишних пояснений. Понял.</w:t>
      </w:r>
    </w:p>
    <w:p>
      <w:pPr>
        <w:pStyle w:val="ListBullet"/>
      </w:pPr>
      <w:r>
        <w:t xml:space="preserve">Итак, предположим, что </w:t>
      </w:r>
      <w:r>
        <w:rPr>
          <w:b/>
        </w:rPr>
        <w:t>глава 6 посвящена "Управлению рисками при внедрении цифровых двойников в нефтеперерабатывающей промышленности"</w:t>
      </w:r>
      <w:r>
        <w:rPr/>
        <w:t>.  Вот список идей, соответствующих вашей структуре и ограничиваюсь только самыми необходимыми, без расширений.</w:t>
      </w:r>
    </w:p>
    <w:p>
      <w:pPr>
        <w:pStyle w:val="ListBullet"/>
      </w:pPr>
      <w:r>
        <w:rPr>
          <w:b/>
        </w:rPr>
        <w:t>Глава 6: Управление рисками при внедрении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Введение:</w:t>
      </w:r>
      <w:r>
        <w:rPr/>
        <w:t xml:space="preserve">  Представление рисков внедрения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1:</w:t>
      </w:r>
      <w:r>
        <w:rPr/>
        <w:t xml:space="preserve"> Классификация рисков (технические, организационные, юридические).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2:</w:t>
      </w:r>
      <w:r>
        <w:rPr/>
        <w:t xml:space="preserve"> Оценка вероятности и влияния рисков.</w:t>
      </w:r>
    </w:p>
    <w:p>
      <w:pPr>
        <w:pStyle w:val="ListParagraph"/>
      </w:pPr>
      <w:r>
        <w:t xml:space="preserve">  </w:t>
      </w:r>
      <w:r>
        <w:rPr>
          <w:b/>
        </w:rPr>
        <w:t>Основная Идея 3:</w:t>
      </w:r>
      <w:r>
        <w:rPr/>
        <w:t xml:space="preserve"> Стратегии снижения рисков (минимизация, передача, приемлемый остаточный риск).</w:t>
      </w:r>
    </w:p>
    <w:p>
      <w:pPr>
        <w:pStyle w:val="ListParagraph"/>
      </w:pPr>
      <w:r>
        <w:t xml:space="preserve">  </w:t>
      </w:r>
      <w:r>
        <w:rPr>
          <w:b/>
        </w:rPr>
        <w:t>Синтез и Оценка:</w:t>
      </w:r>
      <w:r>
        <w:rPr/>
        <w:t xml:space="preserve">  Интегрированный подход к управлению рисками.</w:t>
      </w:r>
    </w:p>
    <w:p>
      <w:pPr>
        <w:pStyle w:val="ListParagraph"/>
      </w:pPr>
      <w:r>
        <w:t xml:space="preserve">  </w:t>
      </w:r>
      <w:r>
        <w:rPr>
          <w:b/>
        </w:rPr>
        <w:t>Заключение и перспективы:</w:t>
      </w:r>
      <w:r>
        <w:rPr/>
        <w:t xml:space="preserve">  Рекомендации для практического применения.</w:t>
      </w:r>
    </w:p>
    <w:p>
      <w:pPr>
        <w:pStyle w:val="ListBullet"/>
      </w:pPr>
      <w:r>
        <w:t>Теперь ваша очередь. Дайте тему для следующей главы, и я предоставлю список идей, соблюдая те же правила!</w:t>
      </w:r>
    </w:p>
    <w:p>
      <w:r>
        <w:br w:type="page"/>
      </w:r>
    </w:p>
    <w:p>
      <w:pPr>
        <w:pStyle w:val="Heading1"/>
      </w:pPr>
      <w:r>
        <w:t>Глава 7:  Типичные примеры цифровых двойников в нефтепереработке: Цифровой двойник дистилляционной колонны, крекинг-установки, риформинга и энергетического комплекса.</w:t>
      </w:r>
    </w:p>
    <w:p>
      <w:r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7:</w:t>
      </w:r>
    </w:p>
    <w:p>
      <w:pPr>
        <w:pStyle w:val="ListParagraph"/>
      </w:pPr>
      <w:r>
        <w:rPr>
          <w:b/>
        </w:rPr>
        <w:t>Обзор Ключевых Вопросов и Предложенных Решений</w:t>
      </w:r>
    </w:p>
    <w:p>
      <w:pPr>
        <w:pStyle w:val="ListParagraph"/>
      </w:pPr>
      <w:r>
        <w:t>Идея:  Краткое повторение центральной проблемы работы и обзор ключевых предложенных решений, подчеркивая их взаимосвязь.</w:t>
      </w:r>
    </w:p>
    <w:p>
      <w:pPr>
        <w:pStyle w:val="ListParagraph"/>
      </w:pPr>
      <w:r>
        <w:t>Аргумент:  Обоснование выбора структуры обзора, демонстрируя, как она подчеркивает наиболее важные аспекты аргументации.</w:t>
      </w:r>
    </w:p>
    <w:p>
      <w:pPr>
        <w:pStyle w:val="ListParagraph"/>
      </w:pPr>
      <w:r>
        <w:rPr>
          <w:b/>
        </w:rPr>
        <w:t>Оценка Эффективности Предложенных Решений</w:t>
      </w:r>
    </w:p>
    <w:p>
      <w:pPr>
        <w:pStyle w:val="ListParagraph"/>
      </w:pPr>
      <w:r>
        <w:t>Идея:  Оценка эффективности каждого предложенного решения в решении центральной проблемы.</w:t>
      </w:r>
    </w:p>
    <w:p>
      <w:pPr>
        <w:pStyle w:val="ListParagraph"/>
      </w:pPr>
      <w:r>
        <w:t>Аргумент 1:  Объективное сравнение эффективности решений на основе конкретных критериев (например, стоимость, время реализации, потенциальное воздействие).</w:t>
      </w:r>
    </w:p>
    <w:p>
      <w:pPr>
        <w:pStyle w:val="ListParagraph"/>
      </w:pPr>
      <w:r>
        <w:t>Аргумент 2:  Анализ сильных и слабых сторон каждого решения, подчеркивая факторы, влияющие на их применимость.</w:t>
      </w:r>
    </w:p>
    <w:p>
      <w:pPr>
        <w:pStyle w:val="ListParagraph"/>
      </w:pPr>
      <w:r>
        <w:t>Аргумент 3:  Рассмотрение потенциальных рисков и ограничений, связанных с каждым решением.</w:t>
      </w:r>
    </w:p>
    <w:p>
      <w:pPr>
        <w:pStyle w:val="ListParagraph"/>
      </w:pPr>
      <w:r>
        <w:rPr>
          <w:b/>
        </w:rPr>
        <w:t>Синтез и Интеграция Оптимальных Стратегий</w:t>
      </w:r>
    </w:p>
    <w:p>
      <w:pPr>
        <w:pStyle w:val="ListParagraph"/>
      </w:pPr>
      <w:r>
        <w:t>Идея:  Определение наиболее эффективной комбинации стратегий, учитывающей специфику контекста и ограничения.</w:t>
      </w:r>
    </w:p>
    <w:p>
      <w:pPr>
        <w:pStyle w:val="ListParagraph"/>
      </w:pPr>
      <w:r>
        <w:t>Аргумент 1:  Обоснование выбора конкретной комбинации, демонстрируя, как она максимизирует положительное воздействие и минимизирует риски.</w:t>
      </w:r>
    </w:p>
    <w:p>
      <w:pPr>
        <w:pStyle w:val="ListParagraph"/>
      </w:pPr>
      <w:r>
        <w:t>Аргумент 2:  Разработка плана реализации интегрированной стратегии, включая ключевые этапы, ресурсы и ответственных.</w:t>
      </w:r>
    </w:p>
    <w:p>
      <w:pPr>
        <w:pStyle w:val="ListParagraph"/>
      </w:pPr>
      <w:r>
        <w:t>Аргумент 3:  Оценка потенциального влияния интегрированной стратегии на долгосрочные цели и задачи.</w:t>
      </w:r>
    </w:p>
    <w:p>
      <w:pPr>
        <w:pStyle w:val="ListParagraph"/>
      </w:pPr>
      <w:r>
        <w:rPr>
          <w:b/>
        </w:rPr>
        <w:t>Рассмотрение Альтернативных Подходов</w:t>
      </w:r>
    </w:p>
    <w:p>
      <w:pPr>
        <w:pStyle w:val="ListParagraph"/>
      </w:pPr>
      <w:r>
        <w:t>Идея:  Анализ нереализованных альтернативных подходов к решению проблемы, демонстрируя критическую оценку предложенных решений.</w:t>
      </w:r>
    </w:p>
    <w:p>
      <w:pPr>
        <w:pStyle w:val="ListParagraph"/>
      </w:pPr>
      <w:r>
        <w:t>Аргумент 1:  Объективное сравнение альтернативных подходов с предложенными, выявляя их преимущества и недостатки.</w:t>
      </w:r>
    </w:p>
    <w:p>
      <w:pPr>
        <w:pStyle w:val="ListParagraph"/>
      </w:pPr>
      <w:r>
        <w:t>Аргумент 2:  Обоснование выбора предложенной стратегии над альтернативными, учитывая контекст и ограничения.</w:t>
      </w:r>
    </w:p>
    <w:p>
      <w:pPr>
        <w:pStyle w:val="ListParagraph"/>
      </w:pPr>
      <w:r>
        <w:t>Аргумент 3:  Анализ факторов, которые могли бы привести к пересмотру стратегии в будущем.</w:t>
      </w:r>
    </w:p>
    <w:p>
      <w:pPr>
        <w:pStyle w:val="ListParagraph"/>
      </w:pPr>
      <w:r>
        <w:rPr>
          <w:b/>
        </w:rPr>
        <w:t>Будущие Направления Исследования и Дальнейшие Шаги</w:t>
      </w:r>
    </w:p>
    <w:p>
      <w:pPr>
        <w:pStyle w:val="ListParagraph"/>
      </w:pPr>
      <w:r>
        <w:t>Идея:  Определение областей, требующих дополнительных исследований, и предложение дальнейших шагов для решения проблемы.</w:t>
      </w:r>
    </w:p>
    <w:p>
      <w:pPr>
        <w:pStyle w:val="ListParagraph"/>
      </w:pPr>
      <w:r>
        <w:t>Аргумент 1:  Обоснование необходимости дальнейших исследований, основываясь на выявленных пробелах в знаниях.</w:t>
      </w:r>
    </w:p>
    <w:p>
      <w:pPr>
        <w:pStyle w:val="ListParagraph"/>
      </w:pPr>
      <w:r>
        <w:t>Аргумент 2:  Предложение конкретных направлений для будущих исследований, привязанных к выявленным проблемам.</w:t>
      </w:r>
    </w:p>
    <w:p>
      <w:pPr>
        <w:pStyle w:val="ListParagraph"/>
      </w:pPr>
      <w:r>
        <w:t>Аргумент 3:  Выявление потенциальных барьеров для дальнейших исследований и предложение стратегий их преодоления.</w:t>
      </w:r>
    </w:p>
    <w:p>
      <w:pPr>
        <w:pStyle w:val="ListParagraph"/>
      </w:pPr>
      <w:r>
        <w:rPr>
          <w:b/>
        </w:rPr>
        <w:t>Заключительные Выводы и Рекомендации</w:t>
      </w:r>
    </w:p>
    <w:p>
      <w:pPr>
        <w:pStyle w:val="ListParagraph"/>
      </w:pPr>
      <w:r>
        <w:t>Идея:  Обобщение основных выводов работы и предоставление практических рекомендаций для заинтересованных сторон.</w:t>
      </w:r>
    </w:p>
    <w:p>
      <w:pPr>
        <w:pStyle w:val="ListParagraph"/>
      </w:pPr>
      <w:r>
        <w:t>Аргумент 1:  Подтверждение основного тезиса работы на основе проведенного анализа.</w:t>
      </w:r>
    </w:p>
    <w:p>
      <w:pPr>
        <w:pStyle w:val="ListParagraph"/>
      </w:pPr>
      <w:r>
        <w:t>Аргумент 2:  Предоставление конкретных, реализуемых рекомендаций для решения проблемы.</w:t>
      </w:r>
    </w:p>
    <w:p>
      <w:pPr>
        <w:pStyle w:val="ListParagraph"/>
      </w:pPr>
      <w:r>
        <w:t>Аргумент 3:  Выражение надежды на то, что результаты работы будут использованы для улучшения ситуации в будущем.</w:t>
      </w:r>
    </w:p>
    <w:p>
      <w:pPr>
        <w:pStyle w:val="Heading1"/>
      </w:pPr>
      <w:r>
        <w:t>Идеи:</w:t>
      </w:r>
    </w:p>
    <w:p>
      <w:pPr>
        <w:pStyle w:val="ListBullet"/>
      </w:pPr>
      <w:r>
        <w:t>Хорошо, давайте сосредоточимся на минималистичных идеях, укладывающихся в рамки.</w:t>
      </w:r>
    </w:p>
    <w:p>
      <w:pPr>
        <w:pStyle w:val="ListBullet"/>
      </w:pPr>
      <w:r>
        <w:rPr>
          <w:b/>
        </w:rPr>
        <w:t>Список идей для ГЛАВЫ (без названия)</w:t>
      </w:r>
    </w:p>
    <w:p>
      <w:pPr>
        <w:pStyle w:val="ListParagraph"/>
      </w:pPr>
      <w:r>
        <w:rPr>
          <w:b/>
        </w:rPr>
        <w:t>Введение: Обзор</w:t>
      </w:r>
    </w:p>
    <w:p>
      <w:pPr>
        <w:pStyle w:val="ListParagraph"/>
      </w:pPr>
      <w:r>
        <w:t>Идея: Краткое изложение центральной темы.</w:t>
      </w:r>
    </w:p>
    <w:p>
      <w:pPr>
        <w:pStyle w:val="ListParagraph"/>
      </w:pPr>
      <w:r>
        <w:t>Аргумент: Установление контекста для дальнейшего обсуждения.</w:t>
      </w:r>
    </w:p>
    <w:p>
      <w:pPr>
        <w:pStyle w:val="ListParagraph"/>
      </w:pPr>
      <w:r>
        <w:rPr>
          <w:b/>
        </w:rPr>
        <w:t>Стратегия 1: Подход A</w:t>
      </w:r>
    </w:p>
    <w:p>
      <w:pPr>
        <w:pStyle w:val="ListParagraph"/>
      </w:pPr>
      <w:r>
        <w:t>Идея: Описание подхода A.</w:t>
      </w:r>
    </w:p>
    <w:p>
      <w:pPr>
        <w:pStyle w:val="ListParagraph"/>
      </w:pPr>
      <w:r>
        <w:t>Аргумент: Обоснование использования подхода A.</w:t>
      </w:r>
    </w:p>
    <w:p>
      <w:pPr>
        <w:pStyle w:val="ListParagraph"/>
      </w:pPr>
      <w:r>
        <w:rPr>
          <w:b/>
        </w:rPr>
        <w:t>Стратегия 2: Подход B</w:t>
      </w:r>
    </w:p>
    <w:p>
      <w:pPr>
        <w:pStyle w:val="ListParagraph"/>
      </w:pPr>
      <w:r>
        <w:t>Идея: Описание подхода B.</w:t>
      </w:r>
    </w:p>
    <w:p>
      <w:pPr>
        <w:pStyle w:val="ListParagraph"/>
      </w:pPr>
      <w:r>
        <w:t>Аргумент: Альтернативный подход, требующий рассмотрения.</w:t>
      </w:r>
    </w:p>
    <w:p>
      <w:pPr>
        <w:pStyle w:val="ListParagraph"/>
      </w:pPr>
      <w:r>
        <w:rPr>
          <w:b/>
        </w:rPr>
        <w:t>Синтез: Комбинирование A и B</w:t>
      </w:r>
    </w:p>
    <w:p>
      <w:pPr>
        <w:pStyle w:val="ListParagraph"/>
      </w:pPr>
      <w:r>
        <w:t>Идея:  Сочетание преимуществ A и B.</w:t>
      </w:r>
    </w:p>
    <w:p>
      <w:pPr>
        <w:pStyle w:val="ListParagraph"/>
      </w:pPr>
      <w:r>
        <w:t>Аргумент: Повышение общей эффективности.</w:t>
      </w:r>
    </w:p>
    <w:p>
      <w:pPr>
        <w:pStyle w:val="ListParagraph"/>
      </w:pPr>
      <w:r>
        <w:rPr>
          <w:b/>
        </w:rPr>
        <w:t>Проблемы: Ограничения Комбинированного Подхода</w:t>
      </w:r>
    </w:p>
    <w:p>
      <w:pPr>
        <w:pStyle w:val="ListParagraph"/>
      </w:pPr>
      <w:r>
        <w:t>Идея:  Идентификация потенциальных проблем.</w:t>
      </w:r>
    </w:p>
    <w:p>
      <w:pPr>
        <w:pStyle w:val="ListParagraph"/>
      </w:pPr>
      <w:r>
        <w:t>Аргумент:  Предупреждение о возможных трудностях.</w:t>
      </w:r>
    </w:p>
    <w:p>
      <w:pPr>
        <w:pStyle w:val="ListParagraph"/>
      </w:pPr>
      <w:r>
        <w:rPr>
          <w:b/>
        </w:rPr>
        <w:t>Будущие Исследования: Пути Развития</w:t>
      </w:r>
    </w:p>
    <w:p>
      <w:pPr>
        <w:pStyle w:val="ListParagraph"/>
      </w:pPr>
      <w:r>
        <w:t>Идея:  Определение направлений дальнейшей работы.</w:t>
      </w:r>
    </w:p>
    <w:p>
      <w:pPr>
        <w:pStyle w:val="ListParagraph"/>
      </w:pPr>
      <w:r>
        <w:t>Аргумент:  Подчеркивание необходимости постоянного улучшения.</w:t>
      </w:r>
    </w:p>
    <w:p>
      <w:pPr>
        <w:pStyle w:val="ListParagraph"/>
      </w:pPr>
      <w:r>
        <w:rPr>
          <w:b/>
        </w:rPr>
        <w:t>Заключение: Итоговые Выводы</w:t>
      </w:r>
    </w:p>
    <w:p>
      <w:pPr>
        <w:pStyle w:val="ListParagraph"/>
      </w:pPr>
      <w:r>
        <w:t>Идея:  Резюмирование ключевых моментов.</w:t>
      </w:r>
    </w:p>
    <w:p>
      <w:pPr>
        <w:pStyle w:val="ListParagraph"/>
      </w:pPr>
      <w:r>
        <w:t>Аргумент:  Оценка достигнутых результатов.</w:t>
      </w:r>
    </w:p>
    <w:p>
      <w:r>
        <w:br w:type="page"/>
      </w:r>
    </w:p>
    <w:p>
      <w:pPr>
        <w:pStyle w:val="Heading1"/>
      </w:pPr>
      <w:r>
        <w:t>Глава 8:  Разработка и внедрение цифровых двойников: Этапы разработки, организационные вопросы, интеграция в существующие системы.</w:t>
      </w:r>
    </w:p>
    <w:p>
      <w:r>
        <w:t>Структура Глава 8:</w:t>
      </w:r>
    </w:p>
    <w:p>
      <w:pPr>
        <w:pStyle w:val="ListParagraph"/>
      </w:pPr>
      <w:r>
        <w:t xml:space="preserve">  </w:t>
      </w:r>
      <w:r>
        <w:rPr>
          <w:b/>
        </w:rPr>
        <w:t>Обзор Контекста и Повторная Оценка Проблемы</w:t>
      </w:r>
    </w:p>
    <w:p>
      <w:pPr>
        <w:pStyle w:val="ListParagraph"/>
      </w:pPr>
      <w:r>
        <w:t xml:space="preserve">  Идея: Краткое освежение проблемы, изложенной в начале работы, и её актуализация в свете полученных результатов.</w:t>
      </w:r>
    </w:p>
    <w:p>
      <w:pPr>
        <w:pStyle w:val="ListParagraph"/>
      </w:pPr>
      <w:r>
        <w:t xml:space="preserve">  Аргумент 1:  Подчеркнуть, как анализ в предыдущих главах углубил понимание первоначальной проблемы.</w:t>
      </w:r>
    </w:p>
    <w:p>
      <w:pPr>
        <w:pStyle w:val="ListParagraph"/>
      </w:pPr>
      <w:r>
        <w:t xml:space="preserve">  Аргумент 2:  Выделить, как меняющееся окружение или новые данные повлияли на понимание контекста проблемы.</w:t>
      </w:r>
    </w:p>
    <w:p>
      <w:pPr>
        <w:pStyle w:val="ListParagraph"/>
      </w:pPr>
      <w:r>
        <w:t xml:space="preserve">  </w:t>
      </w:r>
      <w:r>
        <w:rPr>
          <w:b/>
        </w:rPr>
        <w:t>Критический Пересмотр Предложенных Решений и Их Реализация</w:t>
      </w:r>
    </w:p>
    <w:p>
      <w:pPr>
        <w:pStyle w:val="ListParagraph"/>
      </w:pPr>
      <w:r>
        <w:t xml:space="preserve">  Идея:  Оценить, насколько успешно предложенные решения соответствуют первоначальным целям и требованиям.</w:t>
      </w:r>
    </w:p>
    <w:p>
      <w:pPr>
        <w:pStyle w:val="ListParagraph"/>
      </w:pPr>
      <w:r>
        <w:t xml:space="preserve">  Аргумент 1:  Проанализировать, были ли проблемы при внедрении предложенных решений и в чем были причины этих проблем.</w:t>
      </w:r>
    </w:p>
    <w:p>
      <w:pPr>
        <w:pStyle w:val="ListParagraph"/>
      </w:pPr>
      <w:r>
        <w:t xml:space="preserve">  Аргумент 2:  Определить, какие корректировки были внесены в первоначальные решения в процессе реализации.</w:t>
      </w:r>
    </w:p>
    <w:p>
      <w:pPr>
        <w:pStyle w:val="ListParagraph"/>
      </w:pPr>
      <w:r>
        <w:t xml:space="preserve">  Аргумент 3:  Оценить соответствие фактических результатов ожиданиям, основанным на теоретических моделях и прогнозах.</w:t>
      </w:r>
    </w:p>
    <w:p>
      <w:pPr>
        <w:pStyle w:val="ListParagraph"/>
      </w:pPr>
      <w:r>
        <w:t xml:space="preserve">  </w:t>
      </w:r>
      <w:r>
        <w:rPr>
          <w:b/>
        </w:rPr>
        <w:t>Анализ Непредвиденных Последствий и Побочных Эффектов</w:t>
      </w:r>
    </w:p>
    <w:p>
      <w:pPr>
        <w:pStyle w:val="ListParagraph"/>
      </w:pPr>
      <w:r>
        <w:t xml:space="preserve">  Идея:  Рассмотрение как положительных, так и отрицательных последствий, которые не были изначально предсказаны.</w:t>
      </w:r>
    </w:p>
    <w:p>
      <w:pPr>
        <w:pStyle w:val="ListParagraph"/>
      </w:pPr>
      <w:r>
        <w:t xml:space="preserve">  Аргумент 1:  Классификация выявленных последствий по категориям (экономические, социальные, экологические и т.д.).</w:t>
      </w:r>
    </w:p>
    <w:p>
      <w:pPr>
        <w:pStyle w:val="ListParagraph"/>
      </w:pPr>
      <w:r>
        <w:t xml:space="preserve">  Аргумент 2:  Оценка влияния непредвиденных последствий на общую эффективность предлагаемого решения.</w:t>
      </w:r>
    </w:p>
    <w:p>
      <w:pPr>
        <w:pStyle w:val="ListParagraph"/>
      </w:pPr>
      <w:r>
        <w:t xml:space="preserve">  Аргумент 3:  Обсуждение механизмов смягчения негативных последствий и усиления положительных.</w:t>
      </w:r>
    </w:p>
    <w:p>
      <w:pPr>
        <w:pStyle w:val="ListParagraph"/>
      </w:pPr>
      <w:r>
        <w:t xml:space="preserve">  </w:t>
      </w:r>
      <w:r>
        <w:rPr>
          <w:b/>
        </w:rPr>
        <w:t>Синтез Уроков и Практических Рекомендаций для Будущего</w:t>
      </w:r>
    </w:p>
    <w:p>
      <w:pPr>
        <w:pStyle w:val="ListParagraph"/>
      </w:pPr>
      <w:r>
        <w:t xml:space="preserve">  Идея:  Обобщение опыта, полученного в ходе реализации проекта, для повышения эффективности будущих инициатив.</w:t>
      </w:r>
    </w:p>
    <w:p>
      <w:pPr>
        <w:pStyle w:val="ListParagraph"/>
      </w:pPr>
      <w:r>
        <w:t xml:space="preserve">  Аргумент 1:  Определение ключевых факторов успеха и неудач, основанных на фактическом опыте.</w:t>
      </w:r>
    </w:p>
    <w:p>
      <w:pPr>
        <w:pStyle w:val="ListParagraph"/>
      </w:pPr>
      <w:r>
        <w:t xml:space="preserve">  Аргумент 2:  Формулирование практических рекомендаций для лиц, принимающих решения, и исполнителей.</w:t>
      </w:r>
    </w:p>
    <w:p>
      <w:pPr>
        <w:pStyle w:val="ListParagraph"/>
      </w:pPr>
      <w:r>
        <w:t xml:space="preserve">  Аргумент 3:  Оценка возможности применения полученных уроков в других контекстах.</w:t>
      </w:r>
    </w:p>
    <w:p>
      <w:pPr>
        <w:pStyle w:val="ListParagraph"/>
      </w:pPr>
      <w:r>
        <w:t xml:space="preserve">  </w:t>
      </w:r>
      <w:r>
        <w:rPr>
          <w:b/>
        </w:rPr>
        <w:t>Перспективы Дальнейших Исследований и Открытые Вопросы</w:t>
      </w:r>
    </w:p>
    <w:p>
      <w:pPr>
        <w:pStyle w:val="ListParagraph"/>
      </w:pPr>
      <w:r>
        <w:t xml:space="preserve">  Идея:  Определение областей, требующих дополнительного изучения, и формулирование новых исследовательских вопросов.</w:t>
      </w:r>
    </w:p>
    <w:p>
      <w:pPr>
        <w:pStyle w:val="ListParagraph"/>
      </w:pPr>
      <w:r>
        <w:t xml:space="preserve">  Аргумент 1:  Обоснование необходимости дальнейших исследований, основанное на выявленных пробелах в знаниях и нерешенных проблемах.</w:t>
      </w:r>
    </w:p>
    <w:p>
      <w:pPr>
        <w:pStyle w:val="ListParagraph"/>
      </w:pPr>
      <w:r>
        <w:t xml:space="preserve">  Аргумент 2:  Предложение конкретных направлений для будущих исследований, привязанных к выявленным вопросам.</w:t>
      </w:r>
    </w:p>
    <w:p>
      <w:pPr>
        <w:pStyle w:val="ListParagraph"/>
      </w:pPr>
      <w:r>
        <w:t xml:space="preserve">  Аргумент 3:  Представление гипотез и исследовательских вопросов, которые требуют дальнейшего изучения.</w:t>
      </w:r>
    </w:p>
    <w:p>
      <w:pPr>
        <w:pStyle w:val="ListParagraph"/>
      </w:pPr>
      <w:r>
        <w:t xml:space="preserve">  </w:t>
      </w:r>
      <w:r>
        <w:rPr>
          <w:b/>
        </w:rPr>
        <w:t>Заключение:  Итоговое Оценка и Взгляд в Будущее</w:t>
      </w:r>
    </w:p>
    <w:p>
      <w:pPr>
        <w:pStyle w:val="ListParagraph"/>
      </w:pPr>
      <w:r>
        <w:t xml:space="preserve">  Идея:  Подведение итогов работы, подтверждение ее основных выводов и высказывание итогового взгляда на будущее.</w:t>
      </w:r>
    </w:p>
    <w:p>
      <w:pPr>
        <w:pStyle w:val="ListParagraph"/>
      </w:pPr>
      <w:r>
        <w:t xml:space="preserve">  Аргумент 1:  Суммирование ключевых результатов и их значения для первоначальной проблемы.</w:t>
      </w:r>
    </w:p>
    <w:p>
      <w:pPr>
        <w:pStyle w:val="ListParagraph"/>
      </w:pPr>
      <w:r>
        <w:t xml:space="preserve">  Аргумент 2:  Выражение уверенности в долгосрочной эффективности предложенного подхода.</w:t>
      </w:r>
    </w:p>
    <w:p>
      <w:pPr>
        <w:pStyle w:val="ListParagraph"/>
      </w:pPr>
      <w:r>
        <w:t xml:space="preserve">  Аргумент 3:  Призыв к дальнейшему сотрудничеству и продолжению усилий по решению проблемы.</w:t>
      </w:r>
    </w:p>
    <w:p>
      <w:pPr>
        <w:pStyle w:val="Heading1"/>
      </w:pPr>
      <w:r>
        <w:t>Идеи:</w:t>
      </w:r>
    </w:p>
    <w:p>
      <w:pPr>
        <w:pStyle w:val="ListBullet"/>
      </w:pPr>
      <w:r>
        <w:t>Сосредоточимся только на идеях, которые соответствуют установленным рамкам и ограничиваясь ними.</w:t>
      </w:r>
    </w:p>
    <w:p>
      <w:pPr>
        <w:pStyle w:val="ListBullet"/>
      </w:pPr>
      <w:r>
        <w:t>Список идей для ГЛАВЫ:</w:t>
      </w:r>
    </w:p>
    <w:p>
      <w:pPr>
        <w:pStyle w:val="ListParagraph"/>
      </w:pPr>
      <w:r>
        <w:t xml:space="preserve">  </w:t>
      </w:r>
      <w:r>
        <w:rPr>
          <w:b/>
        </w:rPr>
        <w:t>Введение: Обозначение</w:t>
      </w:r>
    </w:p>
    <w:p>
      <w:pPr>
        <w:pStyle w:val="ListParagraph"/>
      </w:pPr>
      <w:r>
        <w:t xml:space="preserve">  Идея: Указание на предмет.</w:t>
      </w:r>
    </w:p>
    <w:p>
      <w:pPr>
        <w:pStyle w:val="ListParagraph"/>
      </w:pPr>
      <w:r>
        <w:t xml:space="preserve">  </w:t>
      </w:r>
      <w:r>
        <w:rPr>
          <w:b/>
        </w:rPr>
        <w:t>Проблема: Контекст</w:t>
      </w:r>
    </w:p>
    <w:p>
      <w:pPr>
        <w:pStyle w:val="ListParagraph"/>
      </w:pPr>
      <w:r>
        <w:t xml:space="preserve">  Идея: Описание ограничений.</w:t>
      </w:r>
    </w:p>
    <w:p>
      <w:pPr>
        <w:pStyle w:val="ListParagraph"/>
      </w:pPr>
      <w:r>
        <w:t xml:space="preserve">  </w:t>
      </w:r>
      <w:r>
        <w:rPr>
          <w:b/>
        </w:rPr>
        <w:t>Метод: Подход</w:t>
      </w:r>
    </w:p>
    <w:p>
      <w:pPr>
        <w:pStyle w:val="ListParagraph"/>
      </w:pPr>
      <w:r>
        <w:t xml:space="preserve">  Идея: Обозначение принципов.</w:t>
      </w:r>
    </w:p>
    <w:p>
      <w:pPr>
        <w:pStyle w:val="ListParagraph"/>
      </w:pPr>
      <w:r>
        <w:t xml:space="preserve">  </w:t>
      </w:r>
      <w:r>
        <w:rPr>
          <w:b/>
        </w:rPr>
        <w:t>Результат: Анализ</w:t>
      </w:r>
    </w:p>
    <w:p>
      <w:pPr>
        <w:pStyle w:val="ListParagraph"/>
      </w:pPr>
      <w:r>
        <w:t xml:space="preserve">  Идея: Перечисление полученных данных.</w:t>
      </w:r>
    </w:p>
    <w:p>
      <w:pPr>
        <w:pStyle w:val="ListParagraph"/>
      </w:pPr>
      <w:r>
        <w:t xml:space="preserve">  </w:t>
      </w:r>
      <w:r>
        <w:rPr>
          <w:b/>
        </w:rPr>
        <w:t>Ограничения: Выводы</w:t>
      </w:r>
    </w:p>
    <w:p>
      <w:pPr>
        <w:pStyle w:val="ListParagraph"/>
      </w:pPr>
      <w:r>
        <w:t xml:space="preserve">  Идея: Указание на нерешенность.</w:t>
      </w:r>
    </w:p>
    <w:p>
      <w:pPr>
        <w:pStyle w:val="ListParagraph"/>
      </w:pPr>
      <w:r>
        <w:t xml:space="preserve">  </w:t>
      </w:r>
      <w:r>
        <w:rPr>
          <w:b/>
        </w:rPr>
        <w:t>Перспективы: Дальнейшие шаги</w:t>
      </w:r>
    </w:p>
    <w:p>
      <w:pPr>
        <w:pStyle w:val="ListParagraph"/>
      </w:pPr>
      <w:r>
        <w:t xml:space="preserve">  Идея: Обозначение будущих исследований.</w:t>
      </w:r>
    </w:p>
    <w:p>
      <w:pPr>
        <w:pStyle w:val="ListParagraph"/>
      </w:pPr>
      <w:r>
        <w:t xml:space="preserve">  </w:t>
      </w:r>
      <w:r>
        <w:rPr>
          <w:b/>
        </w:rPr>
        <w:t>Заключение: Оценка</w:t>
      </w:r>
    </w:p>
    <w:p>
      <w:pPr>
        <w:pStyle w:val="ListParagraph"/>
      </w:pPr>
      <w:r>
        <w:t xml:space="preserve">  Идея: Подтверждение значимости.</w:t>
      </w:r>
    </w:p>
    <w:p>
      <w:r>
        <w:br w:type="page"/>
      </w:r>
    </w:p>
    <w:p>
      <w:pPr>
        <w:pStyle w:val="Heading1"/>
      </w:pPr>
      <w:r>
        <w:t>Глава 9:  Валидация и верификация цифровых двойников: Методы верификации и валидации, анализ чувствительности модели.</w:t>
      </w:r>
    </w:p>
    <w:p>
      <w:r>
        <w:t>Структура Глава 9:</w:t>
      </w:r>
    </w:p>
    <w:p>
      <w:pPr>
        <w:pStyle w:val="ListParagraph"/>
      </w:pPr>
      <w:r>
        <w:rPr>
          <w:b/>
        </w:rPr>
        <w:t>Повторное Обозначение Проблемы и Краткое Обобщение Разработки</w:t>
      </w:r>
    </w:p>
    <w:p>
      <w:pPr>
        <w:pStyle w:val="ListParagraph"/>
      </w:pPr>
      <w:r>
        <w:t>Идея:  Начать с напоминания о центральной проблеме, вокруг которой строилась работа, и кратко изложить ключевые этапы разработки предлагаемого решения.</w:t>
      </w:r>
    </w:p>
    <w:p>
      <w:pPr>
        <w:pStyle w:val="ListParagraph"/>
      </w:pPr>
      <w:r>
        <w:t>Аргумент 1:  Подчеркнуть взаимосвязь между первоначальным вопросом и решениями, представленными на протяжении всей работы.</w:t>
      </w:r>
    </w:p>
    <w:p>
      <w:pPr>
        <w:pStyle w:val="ListParagraph"/>
      </w:pPr>
      <w:r>
        <w:t>Аргумент 2:  Обобщить наиболее значимые шаги, предпринятые для решения проблемы, демонстрируя систематический подход.</w:t>
      </w:r>
    </w:p>
    <w:p>
      <w:pPr>
        <w:pStyle w:val="ListParagraph"/>
      </w:pPr>
      <w:r>
        <w:rPr>
          <w:b/>
        </w:rPr>
        <w:t>Оценка Долгосрочных Последствий Предлагаемого Решения</w:t>
      </w:r>
    </w:p>
    <w:p>
      <w:pPr>
        <w:pStyle w:val="ListParagraph"/>
      </w:pPr>
      <w:r>
        <w:t>Идея:  Рассмотрение потенциальных долгосрочных последствий внедрения решения, как положительных, так и отрицательных.</w:t>
      </w:r>
    </w:p>
    <w:p>
      <w:pPr>
        <w:pStyle w:val="ListParagraph"/>
      </w:pPr>
      <w:r>
        <w:t>Аргумент 1:  Проанализировать потенциальное влияние на различные заинтересованные стороны, включая общество, экономику и окружающую среду.</w:t>
      </w:r>
    </w:p>
    <w:p>
      <w:pPr>
        <w:pStyle w:val="ListParagraph"/>
      </w:pPr>
      <w:r>
        <w:t>Аргумент 2:  Оценить устойчивость решения с течением времени, учитывая возможные изменения в контексте и окружении.</w:t>
      </w:r>
    </w:p>
    <w:p>
      <w:pPr>
        <w:pStyle w:val="ListParagraph"/>
      </w:pPr>
      <w:r>
        <w:t>Аргумент 3:  Идентифицировать потенциальные риски, связанные с долгосрочным применением, и предложить стратегии их смягчения.</w:t>
      </w:r>
    </w:p>
    <w:p>
      <w:pPr>
        <w:pStyle w:val="ListParagraph"/>
      </w:pPr>
      <w:r>
        <w:rPr>
          <w:b/>
        </w:rPr>
        <w:t>Альтернативные Подходы и Их Сравнение с Разработанным Решением</w:t>
      </w:r>
    </w:p>
    <w:p>
      <w:pPr>
        <w:pStyle w:val="ListParagraph"/>
      </w:pPr>
      <w:r>
        <w:t>Идея:  Критический анализ альтернативных подходов к решению проблемы, рассматривая их преимущества и недостатки по сравнению с разработанным решением.</w:t>
      </w:r>
    </w:p>
    <w:p>
      <w:pPr>
        <w:pStyle w:val="ListParagraph"/>
      </w:pPr>
      <w:r>
        <w:t>Аргумент 1:  Объективное сравнение эффективности различных подходов с учетом различных критериев, таких как стоимость, время реализации и потенциальное воздействие.</w:t>
      </w:r>
    </w:p>
    <w:p>
      <w:pPr>
        <w:pStyle w:val="ListParagraph"/>
      </w:pPr>
      <w:r>
        <w:t>Аргумент 2:  Обоснование выбора разработанного решения над альтернативными, демонстрируя его уникальные преимущества.</w:t>
      </w:r>
    </w:p>
    <w:p>
      <w:pPr>
        <w:pStyle w:val="ListParagraph"/>
      </w:pPr>
      <w:r>
        <w:t>Аргумент 3:  Определение ситуаций, в которых альтернативные подходы могут быть более подходящими, и объяснение причин.</w:t>
      </w:r>
    </w:p>
    <w:p>
      <w:pPr>
        <w:pStyle w:val="ListParagraph"/>
      </w:pPr>
      <w:r>
        <w:rPr>
          <w:b/>
        </w:rPr>
        <w:t>Рекомендации по Дальнейшей Практической Реализации</w:t>
      </w:r>
    </w:p>
    <w:p>
      <w:pPr>
        <w:pStyle w:val="ListParagraph"/>
      </w:pPr>
      <w:r>
        <w:t>Идея:  Предоставление конкретных и практичных рекомендаций для лиц, принимающих решения, и исполнителей, которые планируют внедрять решение.</w:t>
      </w:r>
    </w:p>
    <w:p>
      <w:pPr>
        <w:pStyle w:val="ListParagraph"/>
      </w:pPr>
      <w:r>
        <w:t>Аргумент 1:  Определение ключевых этапов реализации, включая необходимые ресурсы и ответственных.</w:t>
      </w:r>
    </w:p>
    <w:p>
      <w:pPr>
        <w:pStyle w:val="ListParagraph"/>
      </w:pPr>
      <w:r>
        <w:t>Аргумент 2:  Предложение стратегий для преодоления потенциальных барьеров и проблем, возникающих в процессе внедрения.</w:t>
      </w:r>
    </w:p>
    <w:p>
      <w:pPr>
        <w:pStyle w:val="ListParagraph"/>
      </w:pPr>
      <w:r>
        <w:t>Аргумент 3:  Формулирование конкретных показателей эффективности для мониторинга прогресса и оценки воздействия.</w:t>
      </w:r>
    </w:p>
    <w:p>
      <w:pPr>
        <w:pStyle w:val="ListParagraph"/>
      </w:pPr>
      <w:r>
        <w:rPr>
          <w:b/>
        </w:rPr>
        <w:t>Перспективы Дальнейших Исследований и Открытые Вопросы</w:t>
      </w:r>
    </w:p>
    <w:p>
      <w:pPr>
        <w:pStyle w:val="ListParagraph"/>
      </w:pPr>
      <w:r>
        <w:t>Идея:  Определение областей, требующих дополнительных исследований, и формулирование новых исследовательских вопросов, которые возникли в результате работы.</w:t>
      </w:r>
    </w:p>
    <w:p>
      <w:pPr>
        <w:pStyle w:val="ListParagraph"/>
      </w:pPr>
      <w:r>
        <w:t>Аргумент 1:  Идентифицировать пробелы в знаниях, которые остались нерешенными, и предложить направления для дальнейшего изучения.</w:t>
      </w:r>
    </w:p>
    <w:p>
      <w:pPr>
        <w:pStyle w:val="ListParagraph"/>
      </w:pPr>
      <w:r>
        <w:t>Аргумент 2:  Предложить конкретные исследовательские вопросы, которые могли бы углубить понимание проблемы и улучшить решение.</w:t>
      </w:r>
    </w:p>
    <w:p>
      <w:pPr>
        <w:pStyle w:val="ListParagraph"/>
      </w:pPr>
      <w:r>
        <w:t>Аргумент 3:  Подчеркнуть важность продолжения исследований для обеспечения долгосрочной эффективности и устойчивости решения.</w:t>
      </w:r>
    </w:p>
    <w:p>
      <w:pPr>
        <w:pStyle w:val="ListParagraph"/>
      </w:pPr>
      <w:r>
        <w:rPr>
          <w:b/>
        </w:rPr>
        <w:t>Заключительные Выводы и Подтверждение Основного Тезиса</w:t>
      </w:r>
    </w:p>
    <w:p>
      <w:pPr>
        <w:pStyle w:val="ListParagraph"/>
      </w:pPr>
      <w:r>
        <w:t>Идея:  Подведение итогов работы, подтверждение основного тезиса и выражение надежды на то, что результаты работы будут полезны для решения проблемы.</w:t>
      </w:r>
    </w:p>
    <w:p>
      <w:pPr>
        <w:pStyle w:val="ListParagraph"/>
      </w:pPr>
      <w:r>
        <w:t>Аргумент 1:  Повторить основную проблему и кратко изложить наиболее значимые результаты, достигнутые в ходе работы.</w:t>
      </w:r>
    </w:p>
    <w:p>
      <w:pPr>
        <w:pStyle w:val="ListParagraph"/>
      </w:pPr>
      <w:r>
        <w:t>Аргумент 2:  Подтвердить гипотезы, выдвинутые в начале работы, и объяснить, как результаты исследований подтверждают или опровергают их.</w:t>
      </w:r>
    </w:p>
    <w:p>
      <w:pPr>
        <w:pStyle w:val="ListParagraph"/>
      </w:pPr>
      <w:r>
        <w:t>Аргумент 3:  Выразить благодарность всем, кто внес вклад в работу, и призвать к дальнейшим усилиям по решению проблемы.</w:t>
      </w:r>
    </w:p>
    <w:p>
      <w:pPr>
        <w:pStyle w:val="Heading1"/>
      </w:pPr>
      <w:r>
        <w:t>Идеи:</w:t>
      </w:r>
    </w:p>
    <w:p>
      <w:pPr>
        <w:pStyle w:val="ListParagraph"/>
      </w:pPr>
      <w:r>
        <w:rPr>
          <w:b/>
        </w:rPr>
        <w:t>Определение</w:t>
      </w:r>
    </w:p>
    <w:p>
      <w:pPr>
        <w:pStyle w:val="ListParagraph"/>
      </w:pPr>
      <w:r>
        <w:rPr>
          <w:b/>
        </w:rPr>
        <w:t>Тезис</w:t>
      </w:r>
    </w:p>
    <w:p>
      <w:pPr>
        <w:pStyle w:val="ListParagraph"/>
      </w:pPr>
      <w:r>
        <w:rPr>
          <w:b/>
        </w:rPr>
        <w:t>Доказательство</w:t>
      </w:r>
    </w:p>
    <w:p>
      <w:pPr>
        <w:pStyle w:val="ListParagraph"/>
      </w:pPr>
      <w:r>
        <w:rPr>
          <w:b/>
        </w:rPr>
        <w:t>Ограничение</w:t>
      </w:r>
    </w:p>
    <w:p>
      <w:pPr>
        <w:pStyle w:val="ListParagraph"/>
      </w:pPr>
      <w:r>
        <w:rPr>
          <w:b/>
        </w:rPr>
        <w:t>Следствие</w:t>
      </w:r>
    </w:p>
    <w:p>
      <w:pPr>
        <w:pStyle w:val="ListParagraph"/>
      </w:pPr>
      <w:r>
        <w:rPr>
          <w:b/>
        </w:rPr>
        <w:t>Дальнейшее</w:t>
      </w:r>
    </w:p>
    <w:p>
      <w:pPr>
        <w:pStyle w:val="ListParagraph"/>
      </w:pPr>
      <w:r>
        <w:rPr>
          <w:b/>
        </w:rPr>
        <w:t>Заключение</w:t>
      </w:r>
    </w:p>
    <w:p>
      <w:r>
        <w:br w:type="page"/>
      </w:r>
    </w:p>
    <w:p>
      <w:pPr>
        <w:pStyle w:val="Heading1"/>
      </w:pPr>
      <w:r>
        <w:t>Глава 10:  Оптимизация технологических процессов с использованием цифровых двойников: Методы оптимизации, автоматическая настройка параметров, прогнозирование аварий.</w:t>
      </w:r>
    </w:p>
    <w:p>
      <w:r>
        <w:t>Структура Глава 10:</w:t>
      </w:r>
    </w:p>
    <w:p>
      <w:pPr>
        <w:pStyle w:val="ListParagraph"/>
      </w:pPr>
      <w:r>
        <w:rPr>
          <w:b/>
        </w:rPr>
        <w:t>Повторное Обозначение Ключевой Проблемы и Обобщение Результатов</w:t>
      </w:r>
    </w:p>
    <w:p>
      <w:pPr>
        <w:pStyle w:val="ListParagraph"/>
      </w:pPr>
      <w:r>
        <w:t>Идея: Начать с краткого напоминания о центральной проблеме, вокруг которой строилась работа, и предоставить обобщенное представление о результатах, полученных в ходе исследования.</w:t>
      </w:r>
    </w:p>
    <w:p>
      <w:pPr>
        <w:pStyle w:val="ListParagraph"/>
      </w:pPr>
      <w:r>
        <w:t>Аргумент 1: Подчеркнуть значимость решения проблемы для затронутой области или группы людей.</w:t>
      </w:r>
    </w:p>
    <w:p>
      <w:pPr>
        <w:pStyle w:val="ListParagraph"/>
      </w:pPr>
      <w:r>
        <w:t>Аргумент 2: Представить обзор ключевых результатов, достижений и открытий, сделанных в процессе работы.</w:t>
      </w:r>
    </w:p>
    <w:p>
      <w:pPr>
        <w:pStyle w:val="ListParagraph"/>
      </w:pPr>
      <w:r>
        <w:t>Аргумент 3: Обобщить основные этапы исследования, включая методологию, сбор данных и анализ.</w:t>
      </w:r>
    </w:p>
    <w:p>
      <w:pPr>
        <w:pStyle w:val="ListParagraph"/>
      </w:pPr>
      <w:r>
        <w:rPr>
          <w:b/>
        </w:rPr>
        <w:t>Критическая Оценка Разработанного Решения: Сильные и Слабые Стороны</w:t>
      </w:r>
    </w:p>
    <w:p>
      <w:pPr>
        <w:pStyle w:val="ListParagraph"/>
      </w:pPr>
      <w:r>
        <w:t>Идея: Объективно оценить разработанное решение, выявляя его сильные и слабые стороны.</w:t>
      </w:r>
    </w:p>
    <w:p>
      <w:pPr>
        <w:pStyle w:val="ListParagraph"/>
      </w:pPr>
      <w:r>
        <w:t>Аргумент 1: Перечислить ключевые преимущества решения, такие как эффективность, инновационность или соответствие потребностям.</w:t>
      </w:r>
    </w:p>
    <w:p>
      <w:pPr>
        <w:pStyle w:val="ListParagraph"/>
      </w:pPr>
      <w:r>
        <w:t>Аргумент 2: Оценить ограничения решения, например, высокую стоимость, сложность внедрения или потенциальные непредвиденные последствия.</w:t>
      </w:r>
    </w:p>
    <w:p>
      <w:pPr>
        <w:pStyle w:val="ListParagraph"/>
      </w:pPr>
      <w:r>
        <w:t>Аргумент 3: Обсудить, как можно улучшить решение для преодоления выявленных недостатков.</w:t>
      </w:r>
    </w:p>
    <w:p>
      <w:pPr>
        <w:pStyle w:val="ListParagraph"/>
      </w:pPr>
      <w:r>
        <w:rPr>
          <w:b/>
        </w:rPr>
        <w:t>Влияние Разработки на Затронутую Сферу: Анализ Долгосрочных Перспектив</w:t>
      </w:r>
    </w:p>
    <w:p>
      <w:pPr>
        <w:pStyle w:val="ListParagraph"/>
      </w:pPr>
      <w:r>
        <w:t>Идея: Оценить потенциальное влияние разработанного решения на затронутую сферу, учитывая долгосрочные перспективы.</w:t>
      </w:r>
    </w:p>
    <w:p>
      <w:pPr>
        <w:pStyle w:val="ListParagraph"/>
      </w:pPr>
      <w:r>
        <w:t>Аргумент 1: Определить, какие изменения произойдут в сфере благодаря внедрению решения, и как это повлияет на различные заинтересованные стороны.</w:t>
      </w:r>
    </w:p>
    <w:p>
      <w:pPr>
        <w:pStyle w:val="ListParagraph"/>
      </w:pPr>
      <w:r>
        <w:t>Аргумент 2: Проанализировать экономические, социальные и экологические последствия разработки, как положительные, так и отрицательные.</w:t>
      </w:r>
    </w:p>
    <w:p>
      <w:pPr>
        <w:pStyle w:val="ListParagraph"/>
      </w:pPr>
      <w:r>
        <w:t>Аргумент 3: Оценить, как разработка может способствовать решению других связанных проблем или открыть новые возможности.</w:t>
      </w:r>
    </w:p>
    <w:p>
      <w:pPr>
        <w:pStyle w:val="ListParagraph"/>
      </w:pPr>
      <w:r>
        <w:rPr>
          <w:b/>
        </w:rPr>
        <w:t>Сравнение с Альтернативными Подходами: Обоснование Выбора</w:t>
      </w:r>
    </w:p>
    <w:p>
      <w:pPr>
        <w:pStyle w:val="ListParagraph"/>
      </w:pPr>
      <w:r>
        <w:t>Идея: Провести сравнительный анализ разработанного решения с альтернативными подходами к решению проблемы, чтобы обосновать выбор.</w:t>
      </w:r>
    </w:p>
    <w:p>
      <w:pPr>
        <w:pStyle w:val="ListParagraph"/>
      </w:pPr>
      <w:r>
        <w:t>Аргумент 1: Перечислить существующие альтернативы и описать их преимущества и недостатки.</w:t>
      </w:r>
    </w:p>
    <w:p>
      <w:pPr>
        <w:pStyle w:val="ListParagraph"/>
      </w:pPr>
      <w:r>
        <w:t>Аргумент 2: Подробно объяснить, почему разработанное решение является наиболее предпочтительным с точки зрения эффективности, стоимости, устойчивости и других критериев.</w:t>
      </w:r>
    </w:p>
    <w:p>
      <w:pPr>
        <w:pStyle w:val="ListParagraph"/>
      </w:pPr>
      <w:r>
        <w:t>Аргумент 3: Оценить, в каких ситуациях альтернативные подходы могут быть более подходящими, и объяснить причины.</w:t>
      </w:r>
    </w:p>
    <w:p>
      <w:pPr>
        <w:pStyle w:val="ListParagraph"/>
      </w:pPr>
      <w:r>
        <w:rPr>
          <w:b/>
        </w:rPr>
        <w:t>Рекомендации для Дальнейших Исследований и Развития</w:t>
      </w:r>
    </w:p>
    <w:p>
      <w:pPr>
        <w:pStyle w:val="ListParagraph"/>
      </w:pPr>
      <w:r>
        <w:t>Идея: Определить направления для дальнейших исследований и разработок, которые могут улучшить решение и расширить его применение.</w:t>
      </w:r>
    </w:p>
    <w:p>
      <w:pPr>
        <w:pStyle w:val="ListParagraph"/>
      </w:pPr>
      <w:r>
        <w:t>Аргумент 1: Идентифицировать вопросы, которые остались без ответа, и предложить конкретные направления для будущих исследований.</w:t>
      </w:r>
    </w:p>
    <w:p>
      <w:pPr>
        <w:pStyle w:val="ListParagraph"/>
      </w:pPr>
      <w:r>
        <w:t>Аргумент 2: Предложить методы и технологии, которые могут быть использованы для улучшения решения и расширения его функциональности.</w:t>
      </w:r>
    </w:p>
    <w:p>
      <w:pPr>
        <w:pStyle w:val="ListParagraph"/>
      </w:pPr>
      <w:r>
        <w:t>Аргумент 3: Предложить новые области применения решения и потенциальные выгоды для различных сфер деятельности.</w:t>
      </w:r>
    </w:p>
    <w:p>
      <w:pPr>
        <w:pStyle w:val="ListParagraph"/>
      </w:pPr>
      <w:r>
        <w:rPr>
          <w:b/>
        </w:rPr>
        <w:t>Заключительные Размышления и Вклад в Область Знаний</w:t>
      </w:r>
    </w:p>
    <w:p>
      <w:pPr>
        <w:pStyle w:val="ListParagraph"/>
      </w:pPr>
      <w:r>
        <w:t>Идея: Подвести итоги работы, оценить ее вклад в область знаний и выразить надежду на ее дальнейшее развитие.</w:t>
      </w:r>
    </w:p>
    <w:p>
      <w:pPr>
        <w:pStyle w:val="ListParagraph"/>
      </w:pPr>
      <w:r>
        <w:t>Аргумент 1: Повторить ключевые результаты и их значение для решения проблемы.</w:t>
      </w:r>
    </w:p>
    <w:p>
      <w:pPr>
        <w:pStyle w:val="ListParagraph"/>
      </w:pPr>
      <w:r>
        <w:t>Аргумент 2: Оценить вклад работы в развитие теории и практики в данной области.</w:t>
      </w:r>
    </w:p>
    <w:p>
      <w:pPr>
        <w:pStyle w:val="ListParagraph"/>
      </w:pPr>
      <w:r>
        <w:t>Аргумент 3: Выразить благодарность всем участникам исследования и призвать к продолжению работы по решению данной проблемы.</w:t>
      </w:r>
    </w:p>
    <w:p>
      <w:pPr>
        <w:pStyle w:val="Heading1"/>
      </w:pPr>
      <w:r>
        <w:t>Идеи:</w:t>
      </w:r>
    </w:p>
    <w:p>
      <w:pPr>
        <w:pStyle w:val="ListParagraph"/>
      </w:pPr>
      <w:r>
        <w:rPr>
          <w:b/>
        </w:rPr>
        <w:t>Суть</w:t>
      </w:r>
    </w:p>
    <w:p>
      <w:pPr>
        <w:pStyle w:val="ListParagraph"/>
      </w:pPr>
      <w:r>
        <w:rPr>
          <w:b/>
        </w:rPr>
        <w:t>Сфера</w:t>
      </w:r>
    </w:p>
    <w:p>
      <w:pPr>
        <w:pStyle w:val="ListParagraph"/>
      </w:pPr>
      <w:r>
        <w:rPr>
          <w:b/>
        </w:rPr>
        <w:t>Реализация</w:t>
      </w:r>
    </w:p>
    <w:p>
      <w:pPr>
        <w:pStyle w:val="ListParagraph"/>
      </w:pPr>
      <w:r>
        <w:rPr>
          <w:b/>
        </w:rPr>
        <w:t>Недостатки</w:t>
      </w:r>
    </w:p>
    <w:p>
      <w:pPr>
        <w:pStyle w:val="ListParagraph"/>
      </w:pPr>
      <w:r>
        <w:rPr>
          <w:b/>
        </w:rPr>
        <w:t>Перспектива</w:t>
      </w:r>
    </w:p>
    <w:p>
      <w:pPr>
        <w:pStyle w:val="ListParagraph"/>
      </w:pPr>
      <w:r>
        <w:rPr>
          <w:b/>
        </w:rPr>
        <w:t>Вывод</w:t>
      </w:r>
    </w:p>
    <w:p>
      <w:r>
        <w:br w:type="page"/>
      </w:r>
    </w:p>
    <w:p>
      <w:pPr>
        <w:pStyle w:val="Heading1"/>
      </w:pPr>
      <w:r>
        <w:t>Глава 11:  Экономический эффект от внедрения цифровых двойников: Расчет экономической целесообразности, сокращение издержек, примеры успешного внедрения.</w:t>
      </w:r>
    </w:p>
    <w:p>
      <w:r>
        <w:t>Структура главы Глава 11:</w:t>
      </w:r>
    </w:p>
    <w:p>
      <w:pPr>
        <w:pStyle w:val="ListParagraph"/>
      </w:pPr>
      <w:r>
        <w:rPr>
          <w:b/>
        </w:rPr>
        <w:t>Обобщение основных выводов и их значение для решения поставленной проблемы</w:t>
      </w:r>
    </w:p>
    <w:p>
      <w:pPr>
        <w:pStyle w:val="ListParagraph"/>
      </w:pPr>
      <w:r>
        <w:t>Идея: Начать с краткого повторения центральной проблемы, вокруг которой строилось исследование, и обобщить ключевые выводы, полученные в ходе работы.</w:t>
      </w:r>
    </w:p>
    <w:p>
      <w:pPr>
        <w:pStyle w:val="ListParagraph"/>
      </w:pPr>
      <w:r>
        <w:t>Аргумент 1: Подчеркнуть значение полученных результатов для решения проблемы и повышения эффективности в данной области.</w:t>
      </w:r>
    </w:p>
    <w:p>
      <w:pPr>
        <w:pStyle w:val="ListParagraph"/>
      </w:pPr>
      <w:r>
        <w:t>Аргумент 2: Обобщить основные этапы исследования, включая методологию, сбор данных и анализ, чтобы продемонстрировать логическую последовательность работы.</w:t>
      </w:r>
    </w:p>
    <w:p>
      <w:pPr>
        <w:pStyle w:val="ListParagraph"/>
      </w:pPr>
      <w:r>
        <w:t>Аргумент 3: Акцентировать внимание на наиболее значимых результатах, которые наиболее существенно влияют на решение проблемы.</w:t>
      </w:r>
    </w:p>
    <w:p>
      <w:pPr>
        <w:pStyle w:val="ListParagraph"/>
      </w:pPr>
      <w:r>
        <w:rPr>
          <w:b/>
        </w:rPr>
        <w:t>Оценка вклада исследования в развитие знаний и практики</w:t>
      </w:r>
    </w:p>
    <w:p>
      <w:pPr>
        <w:pStyle w:val="ListParagraph"/>
      </w:pPr>
      <w:r>
        <w:t>Идея: Оценить вклад работы в развитие теоретических знаний и практических приложений в соответствующей области.</w:t>
      </w:r>
    </w:p>
    <w:p>
      <w:pPr>
        <w:pStyle w:val="ListParagraph"/>
      </w:pPr>
      <w:r>
        <w:t>Аргумент 1:  Определить, как полученные результаты расширяют существующие знания и бросают новый свет на рассматриваемый вопрос.</w:t>
      </w:r>
    </w:p>
    <w:p>
      <w:pPr>
        <w:pStyle w:val="ListParagraph"/>
      </w:pPr>
      <w:r>
        <w:t>Аргумент 2:  Оценить, как результаты работы могут быть использованы для улучшения существующих практик и процессов в соответствующей сфере.</w:t>
      </w:r>
    </w:p>
    <w:p>
      <w:pPr>
        <w:pStyle w:val="ListParagraph"/>
      </w:pPr>
      <w:r>
        <w:t>Аргумент 3:  Подчеркнуть, какие новые подходы и методы были разработаны или адаптированы в ходе исследования, и как они могут быть использованы в будущем.</w:t>
      </w:r>
    </w:p>
    <w:p>
      <w:pPr>
        <w:pStyle w:val="ListParagraph"/>
      </w:pPr>
      <w:r>
        <w:rPr>
          <w:b/>
        </w:rPr>
        <w:t>Идентификация ограничений исследования и областей для будущих исследований</w:t>
      </w:r>
    </w:p>
    <w:p>
      <w:pPr>
        <w:pStyle w:val="ListParagraph"/>
      </w:pPr>
      <w:r>
        <w:t>Идея: Честно и критически оценить ограничения проведенного исследования, а также определить направления для дальнейших исследований, способных углубить понимание проблемы.</w:t>
      </w:r>
    </w:p>
    <w:p>
      <w:pPr>
        <w:pStyle w:val="ListParagraph"/>
      </w:pPr>
      <w:r>
        <w:t>Аргумент 1:  Перечислить ограничения, связанные с методологией, объемом данных, выборкой или другими факторами, которые могли повлиять на результаты.</w:t>
      </w:r>
    </w:p>
    <w:p>
      <w:pPr>
        <w:pStyle w:val="ListParagraph"/>
      </w:pPr>
      <w:r>
        <w:t>Аргумент 2:  Определить области, в которых дальнейшие исследования могли бы устранить выявленные ограничения и расширить понимание проблемы.</w:t>
      </w:r>
    </w:p>
    <w:p>
      <w:pPr>
        <w:pStyle w:val="ListParagraph"/>
      </w:pPr>
      <w:r>
        <w:t>Аргумент 3:  Сформулировать конкретные исследовательские вопросы, ответы на которые могут привести к новым открытиям и решениям.</w:t>
      </w:r>
    </w:p>
    <w:p>
      <w:pPr>
        <w:pStyle w:val="ListParagraph"/>
      </w:pPr>
      <w:r>
        <w:rPr>
          <w:b/>
        </w:rPr>
        <w:t>Практические рекомендации и перспективы внедрения разработанных решений</w:t>
      </w:r>
    </w:p>
    <w:p>
      <w:pPr>
        <w:pStyle w:val="ListParagraph"/>
      </w:pPr>
      <w:r>
        <w:t>Идея: Предложить конкретные рекомендации для практического применения разработанных решений и оценить перспективы их внедрения в различных сферах деятельности.</w:t>
      </w:r>
    </w:p>
    <w:p>
      <w:pPr>
        <w:pStyle w:val="ListParagraph"/>
      </w:pPr>
      <w:r>
        <w:t>Аргумент 1: Определить целевые группы, для которых наиболее актуально применение разработанных решений.</w:t>
      </w:r>
    </w:p>
    <w:p>
      <w:pPr>
        <w:pStyle w:val="ListParagraph"/>
      </w:pPr>
      <w:r>
        <w:t>Аргумент 2: Предложить этапы и стратегии внедрения разработанных решений, учитывая возможные риски и препятствия.</w:t>
      </w:r>
    </w:p>
    <w:p>
      <w:pPr>
        <w:pStyle w:val="ListParagraph"/>
      </w:pPr>
      <w:r>
        <w:t>Аргумент 3: Оценить потенциальные экономические, социальные и экологические выгоды от внедрения разработанных решений.</w:t>
      </w:r>
    </w:p>
    <w:p>
      <w:pPr>
        <w:pStyle w:val="ListParagraph"/>
      </w:pPr>
      <w:r>
        <w:rPr>
          <w:b/>
        </w:rPr>
        <w:t>Влияние исследования на другие смежные области</w:t>
      </w:r>
    </w:p>
    <w:p>
      <w:pPr>
        <w:pStyle w:val="ListParagraph"/>
      </w:pPr>
      <w:r>
        <w:t>Идея: Оценить, каким образом результаты исследования могут повлиять на другие смежные области знаний и практики.</w:t>
      </w:r>
    </w:p>
    <w:p>
      <w:pPr>
        <w:pStyle w:val="ListParagraph"/>
      </w:pPr>
      <w:r>
        <w:t>Аргумент 1: Определить, какие другие области знаний или практики могут извлечь пользу из результатов исследования.</w:t>
      </w:r>
    </w:p>
    <w:p>
      <w:pPr>
        <w:pStyle w:val="ListParagraph"/>
      </w:pPr>
      <w:r>
        <w:t>Аргумент 2: Проанализировать, каким образом результаты исследования могут способствовать развитию новых идей и подходов в смежных областях.</w:t>
      </w:r>
    </w:p>
    <w:p>
      <w:pPr>
        <w:pStyle w:val="ListParagraph"/>
      </w:pPr>
      <w:r>
        <w:t>Аргумент 3:  Продемонстрировать потенциал для междисциплинарного сотрудничества и синергии.</w:t>
      </w:r>
    </w:p>
    <w:p>
      <w:pPr>
        <w:pStyle w:val="ListParagraph"/>
      </w:pPr>
      <w:r>
        <w:rPr>
          <w:b/>
        </w:rPr>
        <w:t>Заключение: перспективы и дальнейшие шаги</w:t>
      </w:r>
    </w:p>
    <w:p>
      <w:pPr>
        <w:pStyle w:val="ListParagraph"/>
      </w:pPr>
      <w:r>
        <w:t>Идея: Завершить работу заключением, подведшим итоги и сформулировавшим перспективные направления дальнейших исследований и развития.</w:t>
      </w:r>
    </w:p>
    <w:p>
      <w:pPr>
        <w:pStyle w:val="ListParagraph"/>
      </w:pPr>
      <w:r>
        <w:t>Аргумент 1: Еще раз подчеркнуть значение результатов, достигнутых в ходе исследования, и их вклад в решение поставленной проблемы.</w:t>
      </w:r>
    </w:p>
    <w:p>
      <w:pPr>
        <w:pStyle w:val="ListParagraph"/>
      </w:pPr>
      <w:r>
        <w:t>Аргумент 2:  Сформулировать конкретные шаги, которые необходимо предпринять для дальнейшего развития результатов и их практического применения.</w:t>
      </w:r>
    </w:p>
    <w:p>
      <w:pPr>
        <w:pStyle w:val="ListParagraph"/>
      </w:pPr>
      <w:r>
        <w:t>Аргумент 3: Выразить надежду на дальнейшее сотрудничество и дальнейшее продвижение в решении проблемы.</w:t>
      </w:r>
    </w:p>
    <w:p>
      <w:pPr>
        <w:pStyle w:val="Heading1"/>
      </w:pPr>
      <w:r>
        <w:t>Идеи:</w:t>
      </w:r>
    </w:p>
    <w:p>
      <w:pPr>
        <w:pStyle w:val="ListParagraph"/>
      </w:pPr>
      <w:r>
        <w:t xml:space="preserve">  </w:t>
      </w:r>
      <w:r>
        <w:rPr>
          <w:b/>
        </w:rPr>
        <w:t>Определение:</w:t>
      </w:r>
      <w:r>
        <w:rPr/>
        <w:t xml:space="preserve"> Сущность.</w:t>
      </w:r>
    </w:p>
    <w:p>
      <w:pPr>
        <w:pStyle w:val="ListParagraph"/>
      </w:pPr>
      <w:r>
        <w:t xml:space="preserve">  </w:t>
      </w:r>
      <w:r>
        <w:rPr>
          <w:b/>
        </w:rPr>
        <w:t>Область:</w:t>
      </w:r>
      <w:r>
        <w:rPr/>
        <w:t xml:space="preserve"> Применимость.</w:t>
      </w:r>
    </w:p>
    <w:p>
      <w:pPr>
        <w:pStyle w:val="ListParagraph"/>
      </w:pPr>
      <w:r>
        <w:t xml:space="preserve">  </w:t>
      </w:r>
      <w:r>
        <w:rPr>
          <w:b/>
        </w:rPr>
        <w:t>Механизм:</w:t>
      </w:r>
      <w:r>
        <w:rPr/>
        <w:t xml:space="preserve"> Процесс.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Пределы.</w:t>
      </w:r>
    </w:p>
    <w:p>
      <w:pPr>
        <w:pStyle w:val="ListParagraph"/>
      </w:pPr>
      <w:r>
        <w:t xml:space="preserve">  </w:t>
      </w:r>
      <w:r>
        <w:rPr>
          <w:b/>
        </w:rPr>
        <w:t>Применение:</w:t>
      </w:r>
      <w:r>
        <w:rPr/>
        <w:t xml:space="preserve"> Использование.</w:t>
      </w:r>
    </w:p>
    <w:p>
      <w:pPr>
        <w:pStyle w:val="ListParagraph"/>
      </w:pPr>
      <w:r>
        <w:t xml:space="preserve">  </w:t>
      </w:r>
      <w:r>
        <w:rPr>
          <w:b/>
        </w:rPr>
        <w:t>Влияние:</w:t>
      </w:r>
      <w:r>
        <w:rPr/>
        <w:t xml:space="preserve"> Результаты.</w:t>
      </w:r>
    </w:p>
    <w:p>
      <w:pPr>
        <w:pStyle w:val="ListParagraph"/>
      </w:pPr>
      <w:r>
        <w:t xml:space="preserve">  </w:t>
      </w:r>
      <w:r>
        <w:rPr>
          <w:b/>
        </w:rPr>
        <w:t>Дальнейшее:</w:t>
      </w:r>
      <w:r>
        <w:rPr/>
        <w:t xml:space="preserve"> Перспективы.</w:t>
      </w:r>
    </w:p>
    <w:p>
      <w:r>
        <w:br w:type="page"/>
      </w:r>
    </w:p>
    <w:p>
      <w:pPr>
        <w:pStyle w:val="Heading1"/>
      </w:pPr>
      <w:r>
        <w:t>Глава 12:  Будущее цифровых двойников в нефтепереработке: Тенденции развития, новые области применения, вызовы и перспективы.</w:t>
      </w:r>
    </w:p>
    <w:p>
      <w:pPr>
        <w:pStyle w:val="Heading2"/>
      </w:pPr>
      <w:r>
        <w:t>Структура Глава 12: Заключение и Перспективы</w:t>
      </w:r>
    </w:p>
    <w:p>
      <w:r>
        <w:t>**I. Итоговое Обобщение и Подтверждение Цели Исследования**</w:t>
      </w:r>
    </w:p>
    <w:p>
      <w:pPr>
        <w:pStyle w:val="ListParagraph"/>
      </w:pPr>
      <w:r>
        <w:t xml:space="preserve">  Идея: Краткое повторение основных вопросов, на которые было направлено исследование, и общая картина полученных результатов.</w:t>
      </w:r>
    </w:p>
    <w:p>
      <w:pPr>
        <w:pStyle w:val="ListParagraph"/>
      </w:pPr>
      <w:r>
        <w:t xml:space="preserve">  Аргумент 1: Ссылка на первоначальную исследовательскую задачу и акцентирование на том, как исследование внесло вклад в ее решение.</w:t>
      </w:r>
    </w:p>
    <w:p>
      <w:pPr>
        <w:pStyle w:val="ListParagraph"/>
      </w:pPr>
      <w:r>
        <w:t xml:space="preserve">  Аргумент 2:  Выделение ключевых результатов, которые наиболее прямо отвечают на исходные исследовательские вопросы.</w:t>
      </w:r>
    </w:p>
    <w:p>
      <w:pPr>
        <w:pStyle w:val="ListParagraph"/>
      </w:pPr>
      <w:r>
        <w:t xml:space="preserve">  Аргумент 3: Краткое описание пути от формулировки проблемы до достижения результатов.</w:t>
      </w:r>
    </w:p>
    <w:p>
      <w:pPr>
        <w:pStyle w:val="ListParagraph"/>
      </w:pPr>
      <w:r>
        <w:t xml:space="preserve">  Идея: Критическая оценка полученных результатов и объяснение их значимости для целевой аудитории или предметной области.</w:t>
      </w:r>
    </w:p>
    <w:p>
      <w:pPr>
        <w:pStyle w:val="ListParagraph"/>
      </w:pPr>
      <w:r>
        <w:t xml:space="preserve">  Аргумент 1: Оценка степени достижения поставленных целей и задач исследования.</w:t>
      </w:r>
    </w:p>
    <w:p>
      <w:pPr>
        <w:pStyle w:val="ListParagraph"/>
      </w:pPr>
      <w:r>
        <w:t xml:space="preserve">  Аргумент 2:  Анализ теоретической и практической ценности полученных результатов.</w:t>
      </w:r>
    </w:p>
    <w:p>
      <w:pPr>
        <w:pStyle w:val="ListParagraph"/>
      </w:pPr>
      <w:r>
        <w:t xml:space="preserve">  Аргумент 3: Сравнение полученных результатов с существующими знаниями и выявление новизны.</w:t>
      </w:r>
    </w:p>
    <w:p>
      <w:pPr>
        <w:pStyle w:val="ListParagraph"/>
      </w:pPr>
      <w:r>
        <w:t xml:space="preserve">  Идея: Честное описание ограничений, повлиявших на результаты, и рассмотрение их потенциального влияния.</w:t>
      </w:r>
    </w:p>
    <w:p>
      <w:pPr>
        <w:pStyle w:val="ListParagraph"/>
      </w:pPr>
      <w:r>
        <w:t xml:space="preserve">  Аргумент 1: Идентификация ограничений методологии, выборки, источников данных или других факторов.</w:t>
      </w:r>
    </w:p>
    <w:p>
      <w:pPr>
        <w:pStyle w:val="ListParagraph"/>
      </w:pPr>
      <w:r>
        <w:t xml:space="preserve">  Аргумент 2:  Объяснение, как эти ограничения могли повлиять на достоверность и обобщаемость результатов.</w:t>
      </w:r>
    </w:p>
    <w:p>
      <w:pPr>
        <w:pStyle w:val="ListParagraph"/>
      </w:pPr>
      <w:r>
        <w:t xml:space="preserve">  Аргумент 3: Признание потенциальных погрешностей и предложений по их минимизации в будущих исследованиях.</w:t>
      </w:r>
    </w:p>
    <w:p>
      <w:pPr>
        <w:pStyle w:val="ListParagraph"/>
      </w:pPr>
      <w:r>
        <w:t xml:space="preserve">  Идея:  Предложение конкретных направлений для дальнейших исследований, вытекающих из проделанной работы.</w:t>
      </w:r>
    </w:p>
    <w:p>
      <w:pPr>
        <w:pStyle w:val="ListParagraph"/>
      </w:pPr>
      <w:r>
        <w:t xml:space="preserve">  Аргумент 1:  Выделение вопросов, оставшихся без ответа, и предложение новых исследовательских задач.</w:t>
      </w:r>
    </w:p>
    <w:p>
      <w:pPr>
        <w:pStyle w:val="ListParagraph"/>
      </w:pPr>
      <w:r>
        <w:t xml:space="preserve">  Аргумент 2:  Рекомендации по применению альтернативных методологий для углубленного анализа.</w:t>
      </w:r>
    </w:p>
    <w:p>
      <w:pPr>
        <w:pStyle w:val="ListParagraph"/>
      </w:pPr>
      <w:r>
        <w:t xml:space="preserve">  Аргумент 3:  Предложение расширения сферы исследования и включения новых переменных или факторов.</w:t>
      </w:r>
    </w:p>
    <w:p>
      <w:pPr>
        <w:pStyle w:val="ListParagraph"/>
      </w:pPr>
      <w:r>
        <w:t xml:space="preserve">  Идея:  Предложение конкретных шагов для практического применения полученных результатов и внедрения новых решений.</w:t>
      </w:r>
    </w:p>
    <w:p>
      <w:pPr>
        <w:pStyle w:val="ListParagraph"/>
      </w:pPr>
      <w:r>
        <w:t xml:space="preserve">  Аргумент 1:  Идентификация целевой аудитории для внедрения результатов исследования.</w:t>
      </w:r>
    </w:p>
    <w:p>
      <w:pPr>
        <w:pStyle w:val="ListParagraph"/>
      </w:pPr>
      <w:r>
        <w:t xml:space="preserve">  Аргумент 2:  Определение ключевых этапов и инструментов для успешного внедрения.</w:t>
      </w:r>
    </w:p>
    <w:p>
      <w:pPr>
        <w:pStyle w:val="ListParagraph"/>
      </w:pPr>
      <w:r>
        <w:t xml:space="preserve">  Аргумент 3:  Оценка потенциальных рисков и предложений по их смягчению.</w:t>
      </w:r>
    </w:p>
    <w:p>
      <w:pPr>
        <w:pStyle w:val="ListParagraph"/>
      </w:pPr>
      <w:r>
        <w:t xml:space="preserve">  Идея: Оценка долгосрочного влияния работы на развитие соответствующей области знаний и на жизнь людей.</w:t>
      </w:r>
    </w:p>
    <w:p>
      <w:pPr>
        <w:pStyle w:val="ListParagraph"/>
      </w:pPr>
      <w:r>
        <w:t xml:space="preserve">  Аргумент 1: Описание потенциального воздействия результатов на практику и политику.</w:t>
      </w:r>
    </w:p>
    <w:p>
      <w:pPr>
        <w:pStyle w:val="ListParagraph"/>
      </w:pPr>
      <w:r>
        <w:t xml:space="preserve">  Аргумент 2:  Обсуждение, как работа может стимулировать новые направления исследований.</w:t>
      </w:r>
    </w:p>
    <w:p>
      <w:pPr>
        <w:pStyle w:val="ListParagraph"/>
      </w:pPr>
      <w:r>
        <w:t xml:space="preserve">  Аргумент 3:  Подчеркивание важности непрерывного развития и совершенствования в данной области.</w:t>
      </w:r>
    </w:p>
    <w:p>
      <w:pPr>
        <w:pStyle w:val="Heading1"/>
      </w:pPr>
      <w:r>
        <w:t>Идеи:</w:t>
      </w:r>
    </w:p>
    <w:p>
      <w:pPr>
        <w:pStyle w:val="ListParagraph"/>
      </w:pPr>
      <w:r>
        <w:rPr>
          <w:b/>
        </w:rPr>
        <w:t>Определение:</w:t>
      </w:r>
      <w:r>
        <w:rPr/>
        <w:t xml:space="preserve"> Заявка.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Ограничение.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Преодоление.</w:t>
      </w:r>
    </w:p>
    <w:p>
      <w:pPr>
        <w:pStyle w:val="ListParagraph"/>
      </w:pPr>
      <w:r>
        <w:rPr>
          <w:b/>
        </w:rPr>
        <w:t>Результат:</w:t>
      </w:r>
      <w:r>
        <w:rPr/>
        <w:t xml:space="preserve"> Достижение.</w:t>
      </w:r>
    </w:p>
    <w:p>
      <w:pPr>
        <w:pStyle w:val="ListParagraph"/>
      </w:pPr>
      <w:r>
        <w:rPr>
          <w:b/>
        </w:rPr>
        <w:t>Критика:</w:t>
      </w:r>
      <w:r>
        <w:rPr/>
        <w:t xml:space="preserve"> Оценка.</w:t>
      </w:r>
    </w:p>
    <w:p>
      <w:pPr>
        <w:pStyle w:val="ListParagraph"/>
      </w:pPr>
      <w:r>
        <w:rPr>
          <w:b/>
        </w:rPr>
        <w:t>Перспектива:</w:t>
      </w:r>
      <w:r>
        <w:rPr/>
        <w:t xml:space="preserve"> Развитие.</w:t>
      </w:r>
    </w:p>
    <w:p>
      <w:pPr>
        <w:pStyle w:val="ListParagraph"/>
      </w:pPr>
      <w:r>
        <w:rPr>
          <w:b/>
        </w:rPr>
        <w:t>Завершение:</w:t>
      </w:r>
      <w:r>
        <w:rPr/>
        <w:t xml:space="preserve"> Подведение итогов.</w:t>
      </w:r>
    </w:p>
    <w:p>
      <w:r>
        <w:br w:type="page"/>
      </w:r>
    </w:p>
    <w:p>
      <w:pPr>
        <w:pStyle w:val="Heading1"/>
      </w:pPr>
      <w:r>
        <w:t>Заключение:  Краткое резюме основных тем, призыв к действию, список литературы и глоссарий терминов.</w:t>
      </w:r>
    </w:p>
    <w:p>
      <w:pPr>
        <w:pStyle w:val="Heading2"/>
      </w:pPr>
      <w:r>
        <w:t>Структура Заключения</w:t>
      </w:r>
    </w:p>
    <w:p>
      <w:r>
        <w:t>**I. Повторение Ключевых Вопросов и Результатов**</w:t>
      </w:r>
    </w:p>
    <w:p>
      <w:pPr>
        <w:pStyle w:val="ListParagraph"/>
      </w:pPr>
      <w:r>
        <w:t xml:space="preserve">  Идея: Краткое изложение исходной проблемы исследования и полученных ответов.</w:t>
      </w:r>
    </w:p>
    <w:p>
      <w:pPr>
        <w:pStyle w:val="ListParagraph"/>
      </w:pPr>
      <w:r>
        <w:t xml:space="preserve">  Аргумент 1: Перечисление первоначальных исследовательских вопросов.</w:t>
      </w:r>
    </w:p>
    <w:p>
      <w:pPr>
        <w:pStyle w:val="ListParagraph"/>
      </w:pPr>
      <w:r>
        <w:t xml:space="preserve">  Аргумент 2:  Резюме основных полученных результатов, напрямую отвечающих на эти вопросы.</w:t>
      </w:r>
    </w:p>
    <w:p>
      <w:pPr>
        <w:pStyle w:val="ListParagraph"/>
      </w:pPr>
      <w:r>
        <w:t xml:space="preserve">  Аргумент 3: Описание общего пути, пройденного от постановки вопроса до получения ответа.</w:t>
      </w:r>
    </w:p>
    <w:p>
      <w:pPr>
        <w:pStyle w:val="ListParagraph"/>
      </w:pPr>
      <w:r>
        <w:t xml:space="preserve">  Идея: Анализ практической и теоретической ценности полученных данных.</w:t>
      </w:r>
    </w:p>
    <w:p>
      <w:pPr>
        <w:pStyle w:val="ListParagraph"/>
      </w:pPr>
      <w:r>
        <w:t xml:space="preserve">  Аргумент 1: Оценка степени достижения поставленных целей исследования.</w:t>
      </w:r>
    </w:p>
    <w:p>
      <w:pPr>
        <w:pStyle w:val="ListParagraph"/>
      </w:pPr>
      <w:r>
        <w:t xml:space="preserve">  Аргумент 2:  Определение вклада результатов в существующий объем знаний и выявление новизны.</w:t>
      </w:r>
    </w:p>
    <w:p>
      <w:pPr>
        <w:pStyle w:val="ListParagraph"/>
      </w:pPr>
      <w:r>
        <w:t xml:space="preserve">  Аргумент 3: Описание практической применимости результатов и потенциального влияния на соответствующие отрасли.</w:t>
      </w:r>
    </w:p>
    <w:p>
      <w:pPr>
        <w:pStyle w:val="ListParagraph"/>
      </w:pPr>
      <w:r>
        <w:t xml:space="preserve">  Идея: Честное и критическое рассмотрение факторов, которые могли повлиять на результаты.</w:t>
      </w:r>
    </w:p>
    <w:p>
      <w:pPr>
        <w:pStyle w:val="ListParagraph"/>
      </w:pPr>
      <w:r>
        <w:t xml:space="preserve">  Аргумент 1:  Идентификация ограничений, связанных с методологией, выборкой, доступом к данным или другими факторами.</w:t>
      </w:r>
    </w:p>
    <w:p>
      <w:pPr>
        <w:pStyle w:val="ListParagraph"/>
      </w:pPr>
      <w:r>
        <w:t xml:space="preserve">  Аргумент 2:  Оценка, как эти ограничения могли повлиять на достоверность и обобщаемость полученных выводов.</w:t>
      </w:r>
    </w:p>
    <w:p>
      <w:pPr>
        <w:pStyle w:val="ListParagraph"/>
      </w:pPr>
      <w:r>
        <w:t xml:space="preserve">  Аргумент 3:  Предложение мер по смягчению этих ограничений в будущих исследованиях.</w:t>
      </w:r>
    </w:p>
    <w:p>
      <w:pPr>
        <w:pStyle w:val="ListParagraph"/>
      </w:pPr>
      <w:r>
        <w:t xml:space="preserve">  Идея: Формулирование новых исследовательских вопросов и направление будущих усилий.</w:t>
      </w:r>
    </w:p>
    <w:p>
      <w:pPr>
        <w:pStyle w:val="ListParagraph"/>
      </w:pPr>
      <w:r>
        <w:t xml:space="preserve">  Аргумент 1:  Выделение вопросов, оставшихся без ответа или требующих более глубокого изучения.</w:t>
      </w:r>
    </w:p>
    <w:p>
      <w:pPr>
        <w:pStyle w:val="ListParagraph"/>
      </w:pPr>
      <w:r>
        <w:t xml:space="preserve">  Аргумент 2:  Рекомендации по использованию альтернативных методологий или расширению выборки.</w:t>
      </w:r>
    </w:p>
    <w:p>
      <w:pPr>
        <w:pStyle w:val="ListParagraph"/>
      </w:pPr>
      <w:r>
        <w:t xml:space="preserve">  Аргумент 3:  Предложение включения новых переменных, факторов или перспектив в будущие исследования.</w:t>
      </w:r>
    </w:p>
    <w:p>
      <w:pPr>
        <w:pStyle w:val="ListParagraph"/>
      </w:pPr>
      <w:r>
        <w:t xml:space="preserve">  Идея: Описание конкретных шагов для практического использования результатов и внедрения новых решений.</w:t>
      </w:r>
    </w:p>
    <w:p>
      <w:pPr>
        <w:pStyle w:val="ListParagraph"/>
      </w:pPr>
      <w:r>
        <w:t xml:space="preserve">  Аргумент 1:  Определение целевой аудитории, которая может извлечь наибольшую выгоду из результатов исследования.</w:t>
      </w:r>
    </w:p>
    <w:p>
      <w:pPr>
        <w:pStyle w:val="ListParagraph"/>
      </w:pPr>
      <w:r>
        <w:t xml:space="preserve">  Аргумент 2:  Разработка поэтапного плана внедрения, учитывающего возможные препятствия и риски.</w:t>
      </w:r>
    </w:p>
    <w:p>
      <w:pPr>
        <w:pStyle w:val="ListParagraph"/>
      </w:pPr>
      <w:r>
        <w:t xml:space="preserve">  Аргумент 3:  Оценка потенциальной отдачи от внедрения, включая экономические, социальные и экологические преимущества.</w:t>
      </w:r>
    </w:p>
    <w:p>
      <w:pPr>
        <w:pStyle w:val="ListParagraph"/>
      </w:pPr>
      <w:r>
        <w:t xml:space="preserve">  Идея: Оценка долгосрочного влияния работы на развитие области знаний и решение насущных проблем.</w:t>
      </w:r>
    </w:p>
    <w:p>
      <w:pPr>
        <w:pStyle w:val="ListParagraph"/>
      </w:pPr>
      <w:r>
        <w:t xml:space="preserve">  Аргумент 1: Описание потенциального влияния результатов на политику, практику и инновации.</w:t>
      </w:r>
    </w:p>
    <w:p>
      <w:pPr>
        <w:pStyle w:val="ListParagraph"/>
      </w:pPr>
      <w:r>
        <w:t xml:space="preserve">  Аргумент 2:  Обоснование необходимости постоянного совершенствования и адаптации подходов в данной области.</w:t>
      </w:r>
    </w:p>
    <w:p>
      <w:pPr>
        <w:pStyle w:val="ListParagraph"/>
      </w:pPr>
      <w:r>
        <w:t xml:space="preserve">  Аргумент 3:  Подчеркивание роли исследования в формировании будущего области и стимулировании новых открытий.</w:t>
      </w:r>
    </w:p>
    <w:p>
      <w:pPr>
        <w:pStyle w:val="Heading1"/>
      </w:pPr>
      <w:r>
        <w:t>Идеи:</w:t>
      </w:r>
    </w:p>
    <w:p>
      <w:pPr>
        <w:pStyle w:val="ListParagraph"/>
      </w:pPr>
      <w:r>
        <w:t xml:space="preserve">  </w:t>
      </w:r>
      <w:r>
        <w:rPr>
          <w:b/>
        </w:rPr>
        <w:t>Подведение итогов:</w:t>
      </w:r>
      <w:r>
        <w:rPr/>
        <w:t xml:space="preserve"> Обзор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Факторы</w:t>
      </w:r>
    </w:p>
    <w:p>
      <w:pPr>
        <w:pStyle w:val="ListParagraph"/>
      </w:pPr>
      <w:r>
        <w:t xml:space="preserve">  </w:t>
      </w:r>
      <w:r>
        <w:rPr>
          <w:b/>
        </w:rPr>
        <w:t>Перспективы:</w:t>
      </w:r>
      <w:r>
        <w:rPr/>
        <w:t xml:space="preserve"> Развитие</w:t>
      </w:r>
    </w:p>
    <w:p>
      <w:pPr>
        <w:pStyle w:val="ListParagraph"/>
      </w:pPr>
      <w:r>
        <w:t xml:space="preserve">  </w:t>
      </w:r>
      <w:r>
        <w:rPr>
          <w:b/>
        </w:rPr>
        <w:t>Вклад:</w:t>
      </w:r>
      <w:r>
        <w:rPr/>
        <w:t xml:space="preserve"> Значимость</w:t>
      </w:r>
    </w:p>
    <w:p>
      <w:pPr>
        <w:pStyle w:val="ListParagraph"/>
      </w:pPr>
      <w:r>
        <w:t xml:space="preserve">  </w:t>
      </w:r>
      <w:r>
        <w:rPr>
          <w:b/>
        </w:rPr>
        <w:t>Дальнейшие шаги:</w:t>
      </w:r>
      <w:r>
        <w:rPr/>
        <w:t xml:space="preserve"> Направления</w:t>
      </w:r>
    </w:p>
    <w:p>
      <w:pPr>
        <w:pStyle w:val="ListParagraph"/>
      </w:pPr>
      <w:r>
        <w:t xml:space="preserve">  </w:t>
      </w:r>
      <w:r>
        <w:rPr>
          <w:b/>
        </w:rPr>
        <w:t>Выводы:</w:t>
      </w:r>
      <w:r>
        <w:rPr/>
        <w:t xml:space="preserve"> Итог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