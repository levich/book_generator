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Системы управления производством (MES) в нефтепереработке. От планирования до отгрузки</w:t>
      </w:r>
    </w:p>
    <w:p>
      <w:r>
        <w:br w:type="page"/>
      </w:r>
    </w:p>
    <w:p>
      <w:pPr>
        <w:pStyle w:val="Heading1"/>
      </w:pPr>
      <w:r>
        <w:t>Введение:  Описание места MES в иерархии управления нефтеперерабатывающим заводом, цели и задачи MES, обзор модулей и терминология.</w:t>
      </w:r>
    </w:p>
    <w:p>
      <w:pPr>
        <w:pStyle w:val="Heading2"/>
      </w:pPr>
      <w:r>
        <w:t>Структура главы "Интеграция MES с промышленным интернетом вещей (IIoT)"</w:t>
      </w:r>
    </w:p>
    <w:p>
      <w:r>
        <w:t>**Вступление:**</w:t>
      </w:r>
    </w:p>
    <w:p>
      <w:pPr>
        <w:pStyle w:val="ListParagraph"/>
      </w:pPr>
      <w:r>
        <w:t xml:space="preserve">  Актуальность IIoT в современной нефтепереработке. (Аргумент: повышение эффективности, снижение затрат, улучшение безопасности).</w:t>
      </w:r>
    </w:p>
    <w:p>
      <w:pPr>
        <w:pStyle w:val="ListParagraph"/>
      </w:pPr>
      <w:r>
        <w:t xml:space="preserve">  Определение IIoT и его отличие от традиционного IoT. (Аргумент: акцент на промышленность, критически важные приложения).</w:t>
      </w:r>
    </w:p>
    <w:p>
      <w:pPr>
        <w:pStyle w:val="ListParagraph"/>
      </w:pPr>
      <w:r>
        <w:t xml:space="preserve">  Обозначение основной темы главы: как MES может быть интегрирована с IIoT для создания более эффективного и интеллектуального производственного процесса. (Аргумент: синергия двух технологий – глубокий анализ данных MES + расширенные возможности сбора и передачи данных IIoT).</w:t>
      </w:r>
    </w:p>
    <w:p>
      <w:pPr>
        <w:pStyle w:val="ListParagraph"/>
      </w:pPr>
      <w:r>
        <w:t xml:space="preserve">  Перечисление типичных источников данных: датчики на оборудовании, камеры видеонаблюдения, системы управления энергопотреблением, данные с аналитических приборов. (Аргумент:  массивные объемы данных, доступные для анализа, ранее недоступные для интеграции в MES).</w:t>
      </w:r>
    </w:p>
    <w:p>
      <w:pPr>
        <w:pStyle w:val="ListParagraph"/>
      </w:pPr>
      <w:r>
        <w:t xml:space="preserve">  Подробное описание типов датчиков и их применения.</w:t>
      </w:r>
    </w:p>
    <w:p>
      <w:pPr>
        <w:pStyle w:val="ListParagraph"/>
      </w:pPr>
      <w:r>
        <w:t xml:space="preserve"> Вибрационные датчики (Аргумент: предсказание поломок оборудования, снижение простоев).</w:t>
      </w:r>
    </w:p>
    <w:p>
      <w:pPr>
        <w:pStyle w:val="ListParagraph"/>
      </w:pPr>
      <w:r>
        <w:t xml:space="preserve"> Температурные датчики (Аргумент: оптимизация процессов, предотвращение аварий).</w:t>
      </w:r>
    </w:p>
    <w:p>
      <w:pPr>
        <w:pStyle w:val="ListParagraph"/>
      </w:pPr>
      <w:r>
        <w:t xml:space="preserve"> Датчики давления (Аргумент: контроль режимов работы, повышение безопасности).</w:t>
      </w:r>
    </w:p>
    <w:p>
      <w:pPr>
        <w:pStyle w:val="ListParagraph"/>
      </w:pPr>
      <w:r>
        <w:t xml:space="preserve">  Проблемы сбора данных:</w:t>
      </w:r>
    </w:p>
    <w:p>
      <w:pPr>
        <w:pStyle w:val="ListParagraph"/>
      </w:pPr>
      <w:r>
        <w:t xml:space="preserve"> Совместимость протоколов (Modbus, OPC UA, MQTT). (Аргумент: разнообразие оборудования и систем, необходимость унификации).</w:t>
      </w:r>
    </w:p>
    <w:p>
      <w:pPr>
        <w:pStyle w:val="ListParagraph"/>
      </w:pPr>
      <w:r>
        <w:t xml:space="preserve"> Безопасность данных. (Аргумент: критически важные данные, уязвимости перед кибератаками).</w:t>
      </w:r>
    </w:p>
    <w:p>
      <w:pPr>
        <w:pStyle w:val="ListParagraph"/>
      </w:pPr>
      <w:r>
        <w:t xml:space="preserve">  Определение ключевых компонентов:</w:t>
      </w:r>
    </w:p>
    <w:p>
      <w:pPr>
        <w:pStyle w:val="ListParagraph"/>
      </w:pPr>
      <w:r>
        <w:t xml:space="preserve">  Edge-устройства: предобработка данных на месте, снижение нагрузки на серверы MES. (Аргумент: обработка данных в реальном времени, фильтрация шумов).</w:t>
      </w:r>
    </w:p>
    <w:p>
      <w:pPr>
        <w:pStyle w:val="ListParagraph"/>
      </w:pPr>
      <w:r>
        <w:t xml:space="preserve">  Беспроводные сети: упрощение развертывания, снижение затрат на прокладку кабелей. (Аргумент: гибкость, масштабируемость).</w:t>
      </w:r>
    </w:p>
    <w:p>
      <w:pPr>
        <w:pStyle w:val="ListParagraph"/>
      </w:pPr>
      <w:r>
        <w:t xml:space="preserve">  Платформы управления данными: хранение, обработка, анализ больших объемов данных. (Аргумент: возможность построения аналитических моделей).</w:t>
      </w:r>
    </w:p>
    <w:p>
      <w:pPr>
        <w:pStyle w:val="ListParagraph"/>
      </w:pPr>
      <w:r>
        <w:t xml:space="preserve">  Принципы взаимодействия компонентов:</w:t>
      </w:r>
    </w:p>
    <w:p>
      <w:pPr>
        <w:pStyle w:val="ListParagraph"/>
      </w:pPr>
      <w:r>
        <w:t xml:space="preserve">  Однонаправленная передача данных: MES получает данные от IIoT.</w:t>
      </w:r>
    </w:p>
    <w:p>
      <w:pPr>
        <w:pStyle w:val="ListParagraph"/>
      </w:pPr>
      <w:r>
        <w:t xml:space="preserve">  Двунаправленная передача данных: MES отправляет команды IIoT. (Аргумент: возможность управления оборудованием в реальном времени).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обслуживание:</w:t>
      </w:r>
      <w:r>
        <w:rPr/>
        <w:t xml:space="preserve"> сбор данных с датчиков вибрации и температуры, анализ данных с помощью машинного обучения, прогнозирование поломок оборудования, планирование обслуживания до возникновения проблем. (Аргумент: снижение простоев, снижение затрат на ремонт).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энергопотребления:</w:t>
      </w:r>
      <w:r>
        <w:rPr/>
        <w:t xml:space="preserve"> сбор данных о потреблении энергии, анализ данных, выявление неэффективных режимов работы, оптимизация процессов. (Аргумент: снижение затрат на энергию).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Автоматизированный контроль качества:</w:t>
      </w:r>
      <w:r>
        <w:rPr/>
        <w:t xml:space="preserve"> сбор данных с аналитических приборов, анализ данных, выявление отклонений от нормы, автоматическая корректировка процессов. (Аргумент: повышение качества продукции, снижение количества брака).</w:t>
      </w:r>
    </w:p>
    <w:p>
      <w:pPr>
        <w:pStyle w:val="ListParagraph"/>
      </w:pPr>
      <w:r>
        <w:t xml:space="preserve">  </w:t>
      </w:r>
      <w:r>
        <w:rPr>
          <w:b/>
        </w:rPr>
        <w:t>Улучшение безопасности:</w:t>
      </w:r>
      <w:r>
        <w:rPr/>
        <w:t xml:space="preserve"> сбор данных с камер видеонаблюдения и датчиков газа, выявление опасных ситуаций, автоматическое уведомление персонала. (Аргумент: предотвращение аварий, повышение безопасности труда).</w:t>
      </w:r>
    </w:p>
    <w:p>
      <w:pPr>
        <w:pStyle w:val="ListParagraph"/>
      </w:pPr>
      <w:r>
        <w:t xml:space="preserve">  Выбор правильной платформы и технологий. (Аргумент: разнообразие решений, необходимость оценки функциональности и стоимости).</w:t>
      </w:r>
    </w:p>
    <w:p>
      <w:pPr>
        <w:pStyle w:val="ListParagraph"/>
      </w:pPr>
      <w:r>
        <w:t xml:space="preserve">  Обеспечение безопасности данных. (Аргумент: защита от кибератак, соблюдение нормативных требований).</w:t>
      </w:r>
    </w:p>
    <w:p>
      <w:pPr>
        <w:pStyle w:val="ListParagraph"/>
      </w:pPr>
      <w:r>
        <w:t xml:space="preserve">  Обучение персонала. (Аргумент: необходимость освоения новых технологий и навыков).</w:t>
      </w:r>
    </w:p>
    <w:p>
      <w:pPr>
        <w:pStyle w:val="ListParagraph"/>
      </w:pPr>
      <w:r>
        <w:t xml:space="preserve">  Интеграция с существующими системами. (Аргумент: потенциальные конфликты, необходимость адаптации).</w:t>
      </w:r>
    </w:p>
    <w:p>
      <w:pPr>
        <w:pStyle w:val="ListParagraph"/>
      </w:pPr>
      <w:r>
        <w:t xml:space="preserve">  Стоимость внедрения и эксплуатации. (Аргумент: оценка ROI, планирование бюджета).</w:t>
      </w:r>
    </w:p>
    <w:p>
      <w:pPr>
        <w:pStyle w:val="ListParagraph"/>
      </w:pPr>
      <w:r>
        <w:t xml:space="preserve">  Краткое резюме преимуществ интеграции MES и IIoT в нефтепереработке.</w:t>
      </w:r>
    </w:p>
    <w:p>
      <w:pPr>
        <w:pStyle w:val="ListParagraph"/>
      </w:pPr>
      <w:r>
        <w:t xml:space="preserve">  Подчеркивание необходимости дальнейшего развития и исследования в этой области.</w:t>
      </w:r>
    </w:p>
    <w:p>
      <w:pPr>
        <w:pStyle w:val="ListParagraph"/>
      </w:pPr>
      <w:r>
        <w:t xml:space="preserve">  Призыв к внедрению инновационных решений для повышения эффективности и безопасности производства.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Обзор ключевых технологий IIoT, используемых в нефтепереработке, включая OPC UA, MQTT, и edge-вычисления. (Аргумент: Дать читателю четкое понимание используемого инструментария).</w:t>
      </w:r>
    </w:p>
    <w:p>
      <w:pPr>
        <w:pStyle w:val="ListBullet"/>
      </w:pPr>
      <w:r>
        <w:t>Идея 2: Подробное описание роли edge-устройств в обработке данных IIoT перед их передачей в MES. (Аргумент: Оптимизация пропускной способности сети и снижение нагрузки на серверы MES).</w:t>
      </w:r>
    </w:p>
    <w:p>
      <w:pPr>
        <w:pStyle w:val="ListBullet"/>
      </w:pPr>
      <w:r>
        <w:t>Идея 3:  Рассмотрение вопросов совместимости различных промышленных протоколов (Modbus, Profibus) при интеграции с IIoT. (Аргумент: Практический аспект интеграции с устаревшим оборудованием).</w:t>
      </w:r>
    </w:p>
    <w:p>
      <w:pPr>
        <w:pStyle w:val="ListBullet"/>
      </w:pPr>
      <w:r>
        <w:t>Идея 4:  Обсуждение аспектов кибербезопасности при обмене данными между IIoT устройствами и MES. (Аргумент: Критически важный аспект для защиты от внешних угроз).</w:t>
      </w:r>
    </w:p>
    <w:p>
      <w:pPr>
        <w:pStyle w:val="ListBullet"/>
      </w:pPr>
      <w:r>
        <w:t>Идея 5:  Определение роли стандартов индустрии 4.0 (например, RAMI 4.0) в контексте интеграции MES и IIoT. (Аргумент: Определение соответствия современным технологическим трендам).</w:t>
      </w:r>
    </w:p>
    <w:p>
      <w:pPr>
        <w:pStyle w:val="ListBullet"/>
      </w:pPr>
      <w:r>
        <w:t>Идея 6: Сравнение и сопоставление различных архитектур для развертывания MES-IIoT решений (облачные, локальные, гибридные). (Аргумент: Выбор наиболее подходящей архитектуры в зависимости от конкретных требований).</w:t>
      </w:r>
    </w:p>
    <w:p>
      <w:pPr>
        <w:pStyle w:val="ListBullet"/>
      </w:pPr>
      <w:r>
        <w:t>Идея 7:  Анализ потенциальных проблем, связанных с масштабированием MES-IIoT решения для крупного нефтеперерабатывающего завода. (Аргумент: Подготовка к возможному росту объемов данных и устройств).</w:t>
      </w:r>
    </w:p>
    <w:p>
      <w:pPr>
        <w:pStyle w:val="ListBullet"/>
      </w:pPr>
      <w:r>
        <w:t>Идея 8:  Примеры использования датчиков давления для оптимизации процессов крекинга в нефтепереработке через MES-IIoT интеграцию. (Аргумент: Конкретный пример применения для более глубокого понимания).</w:t>
      </w:r>
    </w:p>
    <w:p>
      <w:pPr>
        <w:pStyle w:val="ListBullet"/>
      </w:pPr>
      <w:r>
        <w:t>Идея 9:  Обзор инструментов визуализации данных IIoT для операторов MES, фокусируясь на дашбордах и отчетах. (Аргумент: Улучшение ситуационной осведомленности и скорости принятия решений).</w:t>
      </w:r>
    </w:p>
    <w:p>
      <w:pPr>
        <w:pStyle w:val="ListBullet"/>
      </w:pPr>
      <w:r>
        <w:t>Идея 10:  Использование машинного обучения для анализа данных IIoT и выявления скрытых взаимосвязей, которые могут быть использованы для оптимизации процессов. (Аргумент: Автоматизация процесса анализа данных и получение более точных результатов).</w:t>
      </w:r>
    </w:p>
    <w:p>
      <w:pPr>
        <w:pStyle w:val="ListBullet"/>
      </w:pPr>
      <w:r>
        <w:t>Идея 11:  Оценка экономической эффективности внедрения MES-IIoT решения на основе анализа ROI (Return on Investment). (Аргумент: Обоснование инвестиций и демонстрация экономической выгоды).</w:t>
      </w:r>
    </w:p>
    <w:p>
      <w:pPr>
        <w:pStyle w:val="ListBullet"/>
      </w:pPr>
      <w:r>
        <w:t>Идея 12:  Рассмотрение вопросов управления жизненным циклом IIoT устройств, включая обновления программного обеспечения и техническое обслуживание. (Аргумент: Обеспечение долгосрочной стабильности и безопасности системы).</w:t>
      </w:r>
    </w:p>
    <w:p>
      <w:pPr>
        <w:pStyle w:val="ListBullet"/>
      </w:pPr>
      <w:r>
        <w:t>Идея 13:  Примеры использования беспроводных сенсорных сетей (WSN) для мониторинга состояния трубопроводов и резервуаров на нефтеперерабатывающем заводе через MES-IIoT. (Аргумент: Конкретный пример применения беспроводных технологий).</w:t>
      </w:r>
    </w:p>
    <w:p>
      <w:pPr>
        <w:pStyle w:val="ListBullet"/>
      </w:pPr>
      <w:r>
        <w:t>Идея 14:  Разработка стратегии обучения персонала для эффективного использования интегрированной MES-IIoT системы. (Аргумент: Успешное внедрение зависит от подготовки кадров).</w:t>
      </w:r>
    </w:p>
    <w:p>
      <w:pPr>
        <w:pStyle w:val="ListBullet"/>
      </w:pPr>
      <w:r>
        <w:t>Идея 15:  Рассмотрение юридических и нормативных аспектов, связанных с обработкой и хранением данных, собранных IIoT устройствами. (Аргумент: Соответствие требованиям законодательства).</w:t>
      </w:r>
    </w:p>
    <w:p>
      <w:r>
        <w:br w:type="page"/>
      </w:r>
    </w:p>
    <w:p>
      <w:pPr>
        <w:pStyle w:val="Heading1"/>
      </w:pPr>
      <w:r>
        <w:t>Глава 1:  Интеграция MES с промышленным интернетом вещей (IIoT)</w:t>
      </w:r>
    </w:p>
    <w:p>
      <w:pPr>
        <w:pStyle w:val="Heading2"/>
      </w:pPr>
      <w:r>
        <w:t>Структура Главы: Интеграция MES с Промышленным Интернетом Вещей (IIoT)</w:t>
      </w:r>
    </w:p>
    <w:p>
      <w:r>
        <w:t>**Вступление:**</w:t>
      </w:r>
    </w:p>
    <w:p>
      <w:pPr>
        <w:pStyle w:val="ListParagraph"/>
      </w:pPr>
      <w:r>
        <w:t xml:space="preserve">  Необходимость повышения эффективности, снижение затрат, улучшение безопасности в современной нефтепереработке.</w:t>
      </w:r>
    </w:p>
    <w:p>
      <w:pPr>
        <w:pStyle w:val="ListParagraph"/>
      </w:pPr>
      <w:r>
        <w:t xml:space="preserve">  Различие между IIoT и традиционным IoT (акцент на промышленность, критически важные приложения).</w:t>
      </w:r>
    </w:p>
    <w:p>
      <w:pPr>
        <w:pStyle w:val="ListParagraph"/>
      </w:pPr>
      <w:r>
        <w:t xml:space="preserve">  Синергия двух технологий: глубокий анализ данных MES + расширенные возможности сбора и передачи данных IIoT.</w:t>
      </w:r>
    </w:p>
    <w:p>
      <w:pPr>
        <w:pStyle w:val="ListParagraph"/>
      </w:pPr>
      <w:r>
        <w:t xml:space="preserve">  Типичные источники данных: датчики на оборудовании, камеры видеонаблюдения, системы управления энергопотреблением, данные с аналитических приборов.</w:t>
      </w:r>
    </w:p>
    <w:p>
      <w:pPr>
        <w:pStyle w:val="ListParagraph"/>
      </w:pPr>
      <w:r>
        <w:t xml:space="preserve">  Типы датчиков и их применение:</w:t>
      </w:r>
    </w:p>
    <w:p>
      <w:pPr>
        <w:pStyle w:val="ListParagraph"/>
      </w:pPr>
      <w:r>
        <w:t xml:space="preserve">  Вибрационные датчики: предсказание поломок оборудования, снижение простоев.</w:t>
      </w:r>
    </w:p>
    <w:p>
      <w:pPr>
        <w:pStyle w:val="ListParagraph"/>
      </w:pPr>
      <w:r>
        <w:t xml:space="preserve">  Температурные датчики: оптимизация процессов, предотвращение аварий.</w:t>
      </w:r>
    </w:p>
    <w:p>
      <w:pPr>
        <w:pStyle w:val="ListParagraph"/>
      </w:pPr>
      <w:r>
        <w:t xml:space="preserve">  Датчики давления: контроль режимов работы, повышение безопасности.</w:t>
      </w:r>
    </w:p>
    <w:p>
      <w:pPr>
        <w:pStyle w:val="ListParagraph"/>
      </w:pPr>
      <w:r>
        <w:t xml:space="preserve">  Проблемы сбора данных:</w:t>
      </w:r>
    </w:p>
    <w:p>
      <w:pPr>
        <w:pStyle w:val="ListParagraph"/>
      </w:pPr>
      <w:r>
        <w:t xml:space="preserve">  Совместимость протоколов (Modbus, OPC UA, MQTT): разнообразие оборудования и систем, необходимость унификации.</w:t>
      </w:r>
    </w:p>
    <w:p>
      <w:pPr>
        <w:pStyle w:val="ListParagraph"/>
      </w:pPr>
      <w:r>
        <w:t xml:space="preserve">  Безопасность данных: критически важные данные, уязвимости перед кибератаками.</w:t>
      </w:r>
    </w:p>
    <w:p>
      <w:pPr>
        <w:pStyle w:val="ListParagraph"/>
      </w:pPr>
      <w:r>
        <w:t xml:space="preserve">  Ключевые компоненты:</w:t>
      </w:r>
    </w:p>
    <w:p>
      <w:pPr>
        <w:pStyle w:val="ListParagraph"/>
      </w:pPr>
      <w:r>
        <w:t xml:space="preserve">  Edge-устройства: предобработка данных на месте, снижение нагрузки на серверы MES. Обработка данных в реальном времени, фильтрация шумов.</w:t>
      </w:r>
    </w:p>
    <w:p>
      <w:pPr>
        <w:pStyle w:val="ListParagraph"/>
      </w:pPr>
      <w:r>
        <w:t xml:space="preserve">  Беспроводные сети: упрощение развертывания, снижение затрат на прокладку кабелей. Гибкость, масштабируемость.</w:t>
      </w:r>
    </w:p>
    <w:p>
      <w:pPr>
        <w:pStyle w:val="ListParagraph"/>
      </w:pPr>
      <w:r>
        <w:t xml:space="preserve">  Платформы управления данными: хранение, обработка, анализ больших объемов данных. Возможность построения аналитических моделей.</w:t>
      </w:r>
    </w:p>
    <w:p>
      <w:pPr>
        <w:pStyle w:val="ListParagraph"/>
      </w:pPr>
      <w:r>
        <w:t xml:space="preserve">  Принципы взаимодействия компонентов:</w:t>
      </w:r>
    </w:p>
    <w:p>
      <w:pPr>
        <w:pStyle w:val="ListParagraph"/>
      </w:pPr>
      <w:r>
        <w:t xml:space="preserve">  Однонаправленная передача данных: MES получает данные от IIoT.</w:t>
      </w:r>
    </w:p>
    <w:p>
      <w:pPr>
        <w:pStyle w:val="ListParagraph"/>
      </w:pPr>
      <w:r>
        <w:t xml:space="preserve">  Двунаправленная передача данных: MES отправляет команды IIoT. Возможность управления оборудованием в реальном времени.</w:t>
      </w:r>
    </w:p>
    <w:p>
      <w:pPr>
        <w:pStyle w:val="ListParagraph"/>
      </w:pPr>
      <w:r>
        <w:t xml:space="preserve">  Предиктивное обслуживание: сбор данных, машинное обучение, прогнозирование поломок, планирование обслуживания. Снижение простоев, снижение затрат на ремонт.</w:t>
      </w:r>
    </w:p>
    <w:p>
      <w:pPr>
        <w:pStyle w:val="ListParagraph"/>
      </w:pPr>
      <w:r>
        <w:t xml:space="preserve">  Оптимизация энергопотребления: сбор данных, анализ, выявление неэффективных режимов, оптимизация процессов. Снижение затрат на энергию.</w:t>
      </w:r>
    </w:p>
    <w:p>
      <w:pPr>
        <w:pStyle w:val="ListParagraph"/>
      </w:pPr>
      <w:r>
        <w:t xml:space="preserve">  Автоматизированный контроль качества: сбор данных, анализ, выявление отклонений, автоматическая корректировка процессов. Повышение качества продукции, снижение брака.</w:t>
      </w:r>
    </w:p>
    <w:p>
      <w:pPr>
        <w:pStyle w:val="ListParagraph"/>
      </w:pPr>
      <w:r>
        <w:t xml:space="preserve">  Улучшение безопасности: сбор данных, выявление опасных ситуаций, автоматическое уведомление персонала. Предотвращение аварий, повышение безопасности труда.</w:t>
      </w:r>
    </w:p>
    <w:p>
      <w:pPr>
        <w:pStyle w:val="ListParagraph"/>
      </w:pPr>
      <w:r>
        <w:t xml:space="preserve">  Выбор платформы и технологий: разнообразие решений, оценка функциональности и стоимости.</w:t>
      </w:r>
    </w:p>
    <w:p>
      <w:pPr>
        <w:pStyle w:val="ListParagraph"/>
      </w:pPr>
      <w:r>
        <w:t xml:space="preserve">  Обеспечение безопасности данных: защита от кибератак, соблюдение нормативных требований.</w:t>
      </w:r>
    </w:p>
    <w:p>
      <w:pPr>
        <w:pStyle w:val="ListParagraph"/>
      </w:pPr>
      <w:r>
        <w:t xml:space="preserve">  Обучение персонала: освоение новых технологий и навыков.</w:t>
      </w:r>
    </w:p>
    <w:p>
      <w:pPr>
        <w:pStyle w:val="ListParagraph"/>
      </w:pPr>
      <w:r>
        <w:t xml:space="preserve">  Интеграция с существующими системами: потенциальные конфликты, адаптация.</w:t>
      </w:r>
    </w:p>
    <w:p>
      <w:pPr>
        <w:pStyle w:val="ListParagraph"/>
      </w:pPr>
      <w:r>
        <w:t xml:space="preserve">  Стоимость внедрения и эксплуатации: оценка ROI, планирование бюджета.</w:t>
      </w:r>
    </w:p>
    <w:p>
      <w:pPr>
        <w:pStyle w:val="ListParagraph"/>
      </w:pPr>
      <w:r>
        <w:t xml:space="preserve">  Краткое резюме преимуществ интеграции MES и IIoT.</w:t>
      </w:r>
    </w:p>
    <w:p>
      <w:pPr>
        <w:pStyle w:val="ListParagraph"/>
      </w:pPr>
      <w:r>
        <w:t xml:space="preserve">  Подчеркивание необходимости дальнейшего развития и исследования.</w:t>
      </w:r>
    </w:p>
    <w:p>
      <w:pPr>
        <w:pStyle w:val="ListParagraph"/>
      </w:pPr>
      <w:r>
        <w:t xml:space="preserve">  Призыв к внедрению инновационных решений для повышения эффективности и безопасности.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Подробное описание протокола OPC UA и его роли в обеспечении безопасного и стандартизированного обмена данными между IIoT устройствами и MES. (Аргумент: OPC UA обеспечивает интероперабельность и безопасность, что критично для промышленных систем).</w:t>
      </w:r>
    </w:p>
    <w:p>
      <w:pPr>
        <w:pStyle w:val="ListBullet"/>
      </w:pPr>
      <w:r>
        <w:t>Идея 2:  Обсуждение преимуществ и недостатков использования MQTT для передачи данных от IIoT устройств, особенно в условиях ограниченной пропускной способности сети. (Аргумент: MQTT подходит для "легких" датчиков и дистанционных локаций).</w:t>
      </w:r>
    </w:p>
    <w:p>
      <w:pPr>
        <w:pStyle w:val="ListBullet"/>
      </w:pPr>
      <w:r>
        <w:t>Идея 3:  Рассмотрение вопросов синхронизации времени между IIoT устройствами и MES для корректной обработки данных и событий. (Аргумент: Необходимость точной временной шкалы для анализа последовательности событий).</w:t>
      </w:r>
    </w:p>
    <w:p>
      <w:pPr>
        <w:pStyle w:val="ListBullet"/>
      </w:pPr>
      <w:r>
        <w:t>Идея 4:  Подробное описание архитектуры edge-вычислений и примеры их использования для фильтрации данных от датчиков (удаление выбросов, агрегация данных) перед передачей в MES. (Аргумент: Оптимизация пропускной способности сети и снижение нагрузки на MES).</w:t>
      </w:r>
    </w:p>
    <w:p>
      <w:pPr>
        <w:pStyle w:val="ListBullet"/>
      </w:pPr>
      <w:r>
        <w:t>Идея 5:  Анализ влияния использования различных типов беспроводных сетей (Wi-Fi, LoRaWAN, NB-IoT) на производительность и надежность системы MES-IIoT. (Аргумент: Выбор оптимальной сети в зависимости от расстояния, потребляемой мощности и требований к пропускной способности).</w:t>
      </w:r>
    </w:p>
    <w:p>
      <w:pPr>
        <w:pStyle w:val="ListBullet"/>
      </w:pPr>
      <w:r>
        <w:t>Идея 6:  Описание методов шифрования данных при передаче между IIoT устройствами и MES для обеспечения конфиденциальности и целостности информации. (Аргумент: Защита от несанкционированного доступа и перехвата данных).</w:t>
      </w:r>
    </w:p>
    <w:p>
      <w:pPr>
        <w:pStyle w:val="ListBullet"/>
      </w:pPr>
      <w:r>
        <w:t>Идея 7:  Обсуждение использования технологий цифровых двойников для моделирования процессов нефтепереработки и интеграции данных от IIoT устройств для оптимизации работы оборудования. (Аргумент: Визуализация и анализ данных в реальном времени, прогнозирование поведения системы).</w:t>
      </w:r>
    </w:p>
    <w:p>
      <w:pPr>
        <w:pStyle w:val="ListBullet"/>
      </w:pPr>
      <w:r>
        <w:t>Идея 8:  Рассмотрение вопросов масштабируемости системы MES-IIoT при добавлении новых IIoT устройств и увеличении объемов данных. (Аргумент: Обеспечение возможности расширения системы в будущем).</w:t>
      </w:r>
    </w:p>
    <w:p>
      <w:pPr>
        <w:pStyle w:val="ListBullet"/>
      </w:pPr>
      <w:r>
        <w:t>Идея 9:  Оценка воздействия использования IIoT на снижение рисков аварийных ситуаций на нефтеперерабатывающем заводе, и примеры реализации систем безопасности. (Аргумент: Проактивное выявление и устранение потенциальных опасностей).</w:t>
      </w:r>
    </w:p>
    <w:p>
      <w:pPr>
        <w:pStyle w:val="ListBullet"/>
      </w:pPr>
      <w:r>
        <w:t>Идея 10:  Примеры использования машинного обучения на edge-устройствах для предварительной обработки данных и выявления аномалий до передачи в MES (например, обнаружение нетипичных вибраций оборудования). (Аргумент: Быстрое реагирование на проблемы, снижение нагрузки на MES).</w:t>
      </w:r>
    </w:p>
    <w:p>
      <w:pPr>
        <w:pStyle w:val="ListBullet"/>
      </w:pPr>
      <w:r>
        <w:t>Идея 11: Описание использования контейнерных технологий (например, Docker) для упрощения развертывания и управления приложениями IIoT на edge-устройствах и серверах MES. (Аргумент: Обеспечение портативности, воспроизводимости и масштабируемости приложений).</w:t>
      </w:r>
    </w:p>
    <w:p>
      <w:pPr>
        <w:pStyle w:val="ListBullet"/>
      </w:pPr>
      <w:r>
        <w:t>Идея 12:  Рассмотрение вопросов управления жизненным циклом IIoT-устройств, включая обновление прошивок и замену устаревшего оборудования. (Аргумент: Обеспечение безопасности и эффективности системы на протяжении всего срока эксплуатации).</w:t>
      </w:r>
    </w:p>
    <w:p>
      <w:pPr>
        <w:pStyle w:val="ListBullet"/>
      </w:pPr>
      <w:r>
        <w:t>Идея 13:  Пример использования анализа данных от тепловизионных камер для обнаружения перегрева оборудования и предотвращения аварий. (Аргумент: Конкретный пример применения для повышения безопасности и снижения затрат на ремонт).</w:t>
      </w:r>
    </w:p>
    <w:p>
      <w:pPr>
        <w:pStyle w:val="ListBullet"/>
      </w:pPr>
      <w:r>
        <w:t>Идея 14:  Описание использования технологий автоматической идентификации (RFID) для отслеживания перемещения материалов и оборудования на нефтеперерабатывающем заводе через систему MES-IIoT. (Аргумент: Повышение прозрачности логистических процессов и снижение потерь).</w:t>
      </w:r>
    </w:p>
    <w:p>
      <w:pPr>
        <w:pStyle w:val="ListBullet"/>
      </w:pPr>
      <w:r>
        <w:t>Идея 15: Рассмотрение вопросов кибергигиены в контексте MES-IIoT интеграции, включая регулярное сканирование на уязвимости и применение патчей безопасности. (Аргумент: Превентивные меры по защите от киберугроз).</w:t>
      </w:r>
    </w:p>
    <w:p>
      <w:r>
        <w:br w:type="page"/>
      </w:r>
    </w:p>
    <w:p>
      <w:pPr>
        <w:pStyle w:val="Heading1"/>
      </w:pPr>
      <w:r>
        <w:t>Глава 2:  Использование машинного обучения (ML) и искусственного интеллекта (AI) в MES</w:t>
      </w:r>
    </w:p>
    <w:p>
      <w:pPr>
        <w:pStyle w:val="Heading2"/>
      </w:pPr>
      <w:r>
        <w:t>Структура Главы: Использование Машинного Обучения и Искусственного Интеллекта в MES</w:t>
      </w:r>
    </w:p>
    <w:p>
      <w:r>
        <w:t>**Введение:**</w:t>
      </w:r>
    </w:p>
    <w:p>
      <w:pPr>
        <w:pStyle w:val="ListParagraph"/>
      </w:pPr>
      <w:r>
        <w:t xml:space="preserve">  Потребность в повышении эффективности анализа данных MES для принятия более обоснованных решений.</w:t>
      </w:r>
    </w:p>
    <w:p>
      <w:pPr>
        <w:pStyle w:val="ListParagraph"/>
      </w:pPr>
      <w:r>
        <w:t xml:space="preserve">  Определение машинного обучения (МО) и искусственного интеллекта (ИИ) и их применение в промышленных процессах.</w:t>
      </w:r>
    </w:p>
    <w:p>
      <w:pPr>
        <w:pStyle w:val="ListParagraph"/>
      </w:pPr>
      <w:r>
        <w:t xml:space="preserve">  Аргумент: МО/ИИ как инструменты для автоматизации, оптимизации и предсказания в контексте MES.</w:t>
      </w:r>
    </w:p>
    <w:p>
      <w:pPr>
        <w:pStyle w:val="ListParagraph"/>
      </w:pPr>
      <w:r>
        <w:t xml:space="preserve">  Ограничение: Указать, что это не замена MES, а ее расширение и улучшение.</w:t>
      </w:r>
    </w:p>
    <w:p>
      <w:pPr>
        <w:pStyle w:val="ListParagraph"/>
      </w:pPr>
      <w:r>
        <w:t xml:space="preserve">  </w:t>
      </w:r>
      <w:r>
        <w:rPr>
          <w:b/>
        </w:rPr>
        <w:t>Анализ больших данных:</w:t>
      </w:r>
      <w:r>
        <w:rPr/>
        <w:t xml:space="preserve"> Обзор и классификация данных для выявления трендов и аномалий.</w:t>
      </w:r>
    </w:p>
    <w:p>
      <w:pPr>
        <w:pStyle w:val="ListParagraph"/>
      </w:pPr>
      <w:r>
        <w:t xml:space="preserve">  Аргумент: Идентификация ранее незаметных закономерностей.</w:t>
      </w:r>
    </w:p>
    <w:p>
      <w:pPr>
        <w:pStyle w:val="ListParagraph"/>
      </w:pPr>
      <w:r>
        <w:t xml:space="preserve">  Подзадачи:  кластеризация, регрессия, анализ временных рядов.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процессов:</w:t>
      </w:r>
      <w:r>
        <w:rPr/>
        <w:t xml:space="preserve">  Автоматическая корректировка параметров процессов для достижения заданных целей.</w:t>
      </w:r>
    </w:p>
    <w:p>
      <w:pPr>
        <w:pStyle w:val="ListParagraph"/>
      </w:pPr>
      <w:r>
        <w:t xml:space="preserve">  Аргумент: Повышение эффективности, снижение затрат, повышение качества продукции.</w:t>
      </w:r>
    </w:p>
    <w:p>
      <w:pPr>
        <w:pStyle w:val="ListParagraph"/>
      </w:pPr>
      <w:r>
        <w:t xml:space="preserve">  Подзадачи: Оптимизация смесей, оптимизация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Прогнозирование:</w:t>
      </w:r>
      <w:r>
        <w:rPr/>
        <w:t xml:space="preserve">  Предсказание будущих событий на основе исторических данных.</w:t>
      </w:r>
    </w:p>
    <w:p>
      <w:pPr>
        <w:pStyle w:val="ListParagraph"/>
      </w:pPr>
      <w:r>
        <w:t xml:space="preserve">  Аргумент: Проактивное управление, сокращение простоев, предотвращение аварий.</w:t>
      </w:r>
    </w:p>
    <w:p>
      <w:pPr>
        <w:pStyle w:val="ListParagraph"/>
      </w:pPr>
      <w:r>
        <w:t xml:space="preserve">  Подзадачи: Прогнозирование поломок оборудования (предиктивное обслуживание), прогнозирование спроса.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аномалий:</w:t>
      </w:r>
      <w:r>
        <w:rPr/>
        <w:t xml:space="preserve"> Выявление отклонений от нормальной работы, требующих внимания.</w:t>
      </w:r>
    </w:p>
    <w:p>
      <w:pPr>
        <w:pStyle w:val="ListParagraph"/>
      </w:pPr>
      <w:r>
        <w:t xml:space="preserve">  Аргумент:  Раннее предупреждение о проблемах, сокращение времени простоя.</w:t>
      </w:r>
    </w:p>
    <w:p>
      <w:pPr>
        <w:pStyle w:val="ListParagraph"/>
      </w:pPr>
      <w:r>
        <w:t xml:space="preserve">  Методы:  Алгоритмы выявления выбросов, обучение на нормальном состоянии системы.</w:t>
      </w:r>
    </w:p>
    <w:p>
      <w:pPr>
        <w:pStyle w:val="ListParagraph"/>
      </w:pPr>
      <w:r>
        <w:t xml:space="preserve">  </w:t>
      </w:r>
      <w:r>
        <w:rPr>
          <w:b/>
        </w:rPr>
        <w:t>Регрессионные модели:</w:t>
      </w:r>
      <w:r>
        <w:rPr/>
        <w:t xml:space="preserve">  Линейная регрессия, полиномиальная регрессия.</w:t>
      </w:r>
    </w:p>
    <w:p>
      <w:pPr>
        <w:pStyle w:val="ListParagraph"/>
      </w:pPr>
      <w:r>
        <w:t xml:space="preserve">  Примеры: прогнозирование выхода продукции, оптимизация параметров процесса.</w:t>
      </w:r>
    </w:p>
    <w:p>
      <w:pPr>
        <w:pStyle w:val="ListParagraph"/>
      </w:pPr>
      <w:r>
        <w:t xml:space="preserve">  </w:t>
      </w:r>
      <w:r>
        <w:rPr>
          <w:b/>
        </w:rPr>
        <w:t>Классификационные модели:</w:t>
      </w:r>
      <w:r>
        <w:rPr/>
        <w:t xml:space="preserve">  Деревья решений, случайный лес, машинное обучение для опорных векторов (SVM).</w:t>
      </w:r>
    </w:p>
    <w:p>
      <w:pPr>
        <w:pStyle w:val="ListParagraph"/>
      </w:pPr>
      <w:r>
        <w:t xml:space="preserve">  Примеры: классификация бракованной продукции, автоматическое назначение приоритетов задачам.</w:t>
      </w:r>
    </w:p>
    <w:p>
      <w:pPr>
        <w:pStyle w:val="ListParagraph"/>
      </w:pPr>
      <w:r>
        <w:t xml:space="preserve">  </w:t>
      </w:r>
      <w:r>
        <w:rPr>
          <w:b/>
        </w:rPr>
        <w:t>Нейронные сети (глубокое обучение):</w:t>
      </w:r>
      <w:r>
        <w:rPr/>
        <w:t xml:space="preserve">  Сверточные нейронные сети (CNN), рекуррентные нейронные сети (RNN).</w:t>
      </w:r>
    </w:p>
    <w:p>
      <w:pPr>
        <w:pStyle w:val="ListParagraph"/>
      </w:pPr>
      <w:r>
        <w:t xml:space="preserve">  Примеры:  распознавание образов на изображениях (для контроля качества), прогнозирование временных рядов с высокой точностью.</w:t>
      </w:r>
    </w:p>
    <w:p>
      <w:pPr>
        <w:pStyle w:val="ListParagraph"/>
      </w:pPr>
      <w:r>
        <w:t xml:space="preserve">  </w:t>
      </w:r>
      <w:r>
        <w:rPr>
          <w:b/>
        </w:rPr>
        <w:t>Алгоритмы кластеризации:</w:t>
      </w:r>
      <w:r>
        <w:rPr/>
        <w:t xml:space="preserve"> K-средних, иерархическая кластеризация.</w:t>
      </w:r>
    </w:p>
    <w:p>
      <w:pPr>
        <w:pStyle w:val="ListParagraph"/>
      </w:pPr>
      <w:r>
        <w:t xml:space="preserve">  Примеры:  группировка похожих событий для выявления причин, сегментация клиентов (если MES интегрирована с системой управления взаимоотношениями).</w:t>
      </w:r>
    </w:p>
    <w:p>
      <w:pPr>
        <w:pStyle w:val="ListParagraph"/>
      </w:pPr>
      <w:r>
        <w:t xml:space="preserve">  </w:t>
      </w:r>
      <w:r>
        <w:rPr>
          <w:b/>
        </w:rPr>
        <w:t>Качество и доступность данных:</w:t>
      </w:r>
      <w:r>
        <w:rPr/>
        <w:t xml:space="preserve"> Необходимость больших, чистых и правильно размеченных данных.</w:t>
      </w:r>
    </w:p>
    <w:p>
      <w:pPr>
        <w:pStyle w:val="ListParagraph"/>
      </w:pPr>
      <w:r>
        <w:t xml:space="preserve">  Аргумент: "Мусор на входе - мусор на выходе".</w:t>
      </w:r>
    </w:p>
    <w:p>
      <w:pPr>
        <w:pStyle w:val="ListParagraph"/>
      </w:pPr>
      <w:r>
        <w:t xml:space="preserve">  Решения: Data cleaning, Feature Engineering, Data Augmentation.</w:t>
      </w:r>
    </w:p>
    <w:p>
      <w:pPr>
        <w:pStyle w:val="ListParagraph"/>
      </w:pPr>
      <w:r>
        <w:t xml:space="preserve">  </w:t>
      </w:r>
      <w:r>
        <w:rPr>
          <w:b/>
        </w:rPr>
        <w:t>Выбор подходящего алгоритма:</w:t>
      </w:r>
      <w:r>
        <w:rPr/>
        <w:t xml:space="preserve">  Зависимость от конкретной задачи и характеристик данных.</w:t>
      </w:r>
    </w:p>
    <w:p>
      <w:pPr>
        <w:pStyle w:val="ListParagraph"/>
      </w:pPr>
      <w:r>
        <w:t xml:space="preserve">  Аргумент: Не все алгоритмы применимы ко всем задачам.</w:t>
      </w:r>
    </w:p>
    <w:p>
      <w:pPr>
        <w:pStyle w:val="ListParagraph"/>
      </w:pPr>
      <w:r>
        <w:t xml:space="preserve">  Решения: Экспериментирование, кросс-валидация, сравнительный анализ.</w:t>
      </w:r>
    </w:p>
    <w:p>
      <w:pPr>
        <w:pStyle w:val="ListParagraph"/>
      </w:pPr>
      <w:r>
        <w:t xml:space="preserve">  </w:t>
      </w:r>
      <w:r>
        <w:rPr>
          <w:b/>
        </w:rPr>
        <w:t>Объяснимость (Explainability):</w:t>
      </w:r>
      <w:r>
        <w:rPr/>
        <w:t xml:space="preserve">  Сложность интерпретации результатов работы сложных моделей (особенно глубокого обучения).</w:t>
      </w:r>
    </w:p>
    <w:p>
      <w:pPr>
        <w:pStyle w:val="ListParagraph"/>
      </w:pPr>
      <w:r>
        <w:t xml:space="preserve">  Аргумент: Отсутствие прозрачности может привести к недоверию и затруднить внедрение.</w:t>
      </w:r>
    </w:p>
    <w:p>
      <w:pPr>
        <w:pStyle w:val="ListParagraph"/>
      </w:pPr>
      <w:r>
        <w:t xml:space="preserve">  Методы: SHAP, LIME, создание правил, аппроксимирующих поведение моделей.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 Необходимость повышения квалификации специалистов для работы с новыми технологиями.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существующей инфраструктурой MES:</w:t>
      </w:r>
      <w:r>
        <w:rPr/>
        <w:t xml:space="preserve">  Обеспечение совместимости и взаимодействие между системами.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обслуживание:</w:t>
      </w:r>
      <w:r>
        <w:rPr/>
        <w:t xml:space="preserve">  Повышение эффективности обслуживания оборудования, снижение простоев.</w:t>
      </w:r>
    </w:p>
    <w:p>
      <w:pPr>
        <w:pStyle w:val="ListParagraph"/>
      </w:pPr>
      <w:r>
        <w:t xml:space="preserve">  </w:t>
      </w:r>
      <w:r>
        <w:rPr>
          <w:b/>
        </w:rPr>
        <w:t>Контроль качества:</w:t>
      </w:r>
      <w:r>
        <w:rPr/>
        <w:t xml:space="preserve">  Автоматизация контроля качества продукции, снижение брака.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энергопотребления:</w:t>
      </w:r>
      <w:r>
        <w:rPr/>
        <w:t xml:space="preserve">  Снижение энергопотребления, повышение энергоэффективности.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Управление запасами:</w:t>
      </w:r>
      <w:r>
        <w:rPr/>
        <w:t xml:space="preserve">  Оптимизация уровня запасов, снижение затрат на хранение.</w:t>
      </w:r>
    </w:p>
    <w:p>
      <w:pPr>
        <w:pStyle w:val="ListParagraph"/>
      </w:pPr>
      <w:r>
        <w:t xml:space="preserve">  Рост использования облачных платформ для обучения и развертывания моделей.</w:t>
      </w:r>
    </w:p>
    <w:p>
      <w:pPr>
        <w:pStyle w:val="ListParagraph"/>
      </w:pPr>
      <w:r>
        <w:t xml:space="preserve">  Развитие методов автоматического машинного обучения (AutoML).</w:t>
      </w:r>
    </w:p>
    <w:p>
      <w:pPr>
        <w:pStyle w:val="ListParagraph"/>
      </w:pPr>
      <w:r>
        <w:t xml:space="preserve">  Более широкое использование методов обучения с подкреплением.</w:t>
      </w:r>
    </w:p>
    <w:p>
      <w:pPr>
        <w:pStyle w:val="ListParagraph"/>
      </w:pPr>
      <w:r>
        <w:t xml:space="preserve">  Интеграция МО/ИИ с цифровыми двойниками для создания более реалистичных и точных моделей.</w:t>
      </w:r>
    </w:p>
    <w:p>
      <w:r>
        <w:br/>
        <w:br/>
        <w:br/>
        <w:br/>
        <w:t>Структура Главы 3: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Главы 3: Интеграция MES с Цифровыми Двойниками для Оптимизации Процессов</w:t>
      </w:r>
    </w:p>
    <w:p>
      <w:pPr>
        <w:pStyle w:val="ListBullet"/>
      </w:pPr>
      <w:r>
        <w:rPr>
          <w:b/>
        </w:rPr>
        <w:t>Введение:</w:t>
      </w:r>
    </w:p>
    <w:p>
      <w:pPr>
        <w:pStyle w:val="ListParagraph"/>
      </w:pPr>
      <w:r>
        <w:t xml:space="preserve">  Определение цифрового двойника (ЦД) и объяснение его эволюции от простого 3D-моделирования к сложной системе, включающей данные в реальном времени.</w:t>
      </w:r>
    </w:p>
    <w:p>
      <w:pPr>
        <w:pStyle w:val="ListParagraph"/>
      </w:pPr>
      <w:r>
        <w:t xml:space="preserve">  Аргумент: ЦД как платформа для визуализации, анализа и оптимизации процессов нефтепереработки.</w:t>
      </w:r>
    </w:p>
    <w:p>
      <w:pPr>
        <w:pStyle w:val="ListParagraph"/>
      </w:pPr>
      <w:r>
        <w:t xml:space="preserve">  Ограничение: Подчеркнуть, что ЦД не заменяет MES, а дополняет ее, предоставляя дополнительный слой анализа и моделирования.</w:t>
      </w:r>
    </w:p>
    <w:p>
      <w:pPr>
        <w:pStyle w:val="ListParagraph"/>
      </w:pPr>
      <w:r>
        <w:t xml:space="preserve">  Акцент на синергии между MES (фактические данные, управление) и ЦД (моделирование, предсказание).</w:t>
      </w:r>
    </w:p>
    <w:p>
      <w:pPr>
        <w:pStyle w:val="ListBullet"/>
      </w:pPr>
      <w:r>
        <w:rPr>
          <w:b/>
        </w:rPr>
        <w:t>1. Компоненты Цифрового Двойника для Нефтепереработки:</w:t>
      </w:r>
    </w:p>
    <w:p>
      <w:pPr>
        <w:pStyle w:val="ListParagraph"/>
      </w:pPr>
      <w:r>
        <w:t xml:space="preserve">  </w:t>
      </w:r>
      <w:r>
        <w:rPr>
          <w:b/>
        </w:rPr>
        <w:t>Геометрическое моделирование:</w:t>
      </w:r>
      <w:r>
        <w:rPr/>
        <w:t xml:space="preserve"> 3D-модели оборудования, трубопроводов, резервуаров.</w:t>
      </w:r>
    </w:p>
    <w:p>
      <w:pPr>
        <w:pStyle w:val="ListParagraph"/>
      </w:pPr>
      <w:r>
        <w:t xml:space="preserve">  Источники данных: CAD-чертежи, лазерное сканирование, фотограмметрия.</w:t>
      </w:r>
    </w:p>
    <w:p>
      <w:pPr>
        <w:pStyle w:val="ListParagraph"/>
      </w:pPr>
      <w:r>
        <w:t xml:space="preserve">  </w:t>
      </w:r>
      <w:r>
        <w:rPr>
          <w:b/>
        </w:rPr>
        <w:t>Физические модели:</w:t>
      </w:r>
      <w:r>
        <w:rPr/>
        <w:t xml:space="preserve"> Моделирование процессов, включая теплопередачу, массообмен, гидродинамику.</w:t>
      </w:r>
    </w:p>
    <w:p>
      <w:pPr>
        <w:pStyle w:val="ListParagraph"/>
      </w:pPr>
      <w:r>
        <w:t xml:space="preserve">  Связь с MES: Использование исторических данных для калибровки моделей.</w:t>
      </w:r>
    </w:p>
    <w:p>
      <w:pPr>
        <w:pStyle w:val="ListParagraph"/>
      </w:pPr>
      <w:r>
        <w:t xml:space="preserve">  </w:t>
      </w:r>
      <w:r>
        <w:rPr>
          <w:b/>
        </w:rPr>
        <w:t>Данные в реальном времени:</w:t>
      </w:r>
      <w:r>
        <w:rPr/>
        <w:t xml:space="preserve"> Интеграция с MES для получения данных о температуре, давлении, расходе и т.д.</w:t>
      </w:r>
    </w:p>
    <w:p>
      <w:pPr>
        <w:pStyle w:val="ListParagraph"/>
      </w:pPr>
      <w:r>
        <w:t xml:space="preserve">  </w:t>
      </w:r>
      <w:r>
        <w:rPr>
          <w:b/>
        </w:rPr>
        <w:t>Алгоритмы машинного обучения:</w:t>
      </w:r>
      <w:r>
        <w:rPr/>
        <w:t xml:space="preserve">  Модели прогнозирования, оптимизации и обнаружения аномалий.</w:t>
      </w:r>
    </w:p>
    <w:p>
      <w:pPr>
        <w:pStyle w:val="ListParagraph"/>
      </w:pPr>
      <w:r>
        <w:t xml:space="preserve">  Примеры: Прогнозирование остаточного ресурса оборудования, оптимизация расхода энергии.</w:t>
      </w:r>
    </w:p>
    <w:p>
      <w:pPr>
        <w:pStyle w:val="ListBullet"/>
      </w:pPr>
      <w:r>
        <w:rPr>
          <w:b/>
        </w:rPr>
        <w:t>2.  Методы Интеграции MES с ЦД:</w:t>
      </w:r>
    </w:p>
    <w:p>
      <w:pPr>
        <w:pStyle w:val="ListParagraph"/>
      </w:pPr>
      <w:r>
        <w:t xml:space="preserve">  </w:t>
      </w:r>
      <w:r>
        <w:rPr>
          <w:b/>
        </w:rPr>
        <w:t>Архитектуры интеграции:</w:t>
      </w:r>
    </w:p>
    <w:p>
      <w:pPr>
        <w:pStyle w:val="ListParagraph"/>
      </w:pPr>
      <w:r>
        <w:t xml:space="preserve">  </w:t>
      </w:r>
      <w:r>
        <w:rPr>
          <w:i/>
        </w:rPr>
        <w:t>Data-centric</w:t>
      </w:r>
      <w:r>
        <w:rPr/>
        <w:t>:  Передача данных из MES в ЦД для визуализации и анализа (простая интеграция).</w:t>
      </w:r>
    </w:p>
    <w:p>
      <w:pPr>
        <w:pStyle w:val="ListParagraph"/>
      </w:pPr>
      <w:r>
        <w:t xml:space="preserve">  </w:t>
      </w:r>
      <w:r>
        <w:rPr>
          <w:i/>
        </w:rPr>
        <w:t>Model-driven</w:t>
      </w:r>
      <w:r>
        <w:rPr/>
        <w:t>:  Использование моделей ЦД для управления процессами в MES (сложная интеграция, требующая двусторонней связи).</w:t>
      </w:r>
    </w:p>
    <w:p>
      <w:pPr>
        <w:pStyle w:val="ListParagraph"/>
      </w:pPr>
      <w:r>
        <w:t xml:space="preserve">  </w:t>
      </w:r>
      <w:r>
        <w:rPr>
          <w:b/>
        </w:rPr>
        <w:t>Протоколы обмена данными:</w:t>
      </w:r>
      <w:r>
        <w:rPr/>
        <w:t xml:space="preserve"> OPC UA, MQTT, REST API.</w:t>
      </w:r>
    </w:p>
    <w:p>
      <w:pPr>
        <w:pStyle w:val="ListParagraph"/>
      </w:pPr>
      <w:r>
        <w:t xml:space="preserve">  </w:t>
      </w:r>
      <w:r>
        <w:rPr>
          <w:b/>
        </w:rPr>
        <w:t>Синхронизация данных:</w:t>
      </w:r>
      <w:r>
        <w:rPr/>
        <w:t xml:space="preserve">  Обработка временных задержек и разницы в точности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Безопасность:</w:t>
      </w:r>
      <w:r>
        <w:rPr/>
        <w:t xml:space="preserve"> Обеспечение защиты данных и контроль доступа к ЦД.</w:t>
      </w:r>
    </w:p>
    <w:p>
      <w:pPr>
        <w:pStyle w:val="ListBullet"/>
      </w:pPr>
      <w:r>
        <w:rPr>
          <w:b/>
        </w:rPr>
        <w:t>3.  Сценарии Применения Интегрированного MES и ЦД:</w:t>
      </w:r>
    </w:p>
    <w:p>
      <w:pPr>
        <w:pStyle w:val="ListParagraph"/>
      </w:pPr>
      <w:r>
        <w:t xml:space="preserve">  </w:t>
      </w:r>
      <w:r>
        <w:rPr>
          <w:b/>
        </w:rPr>
        <w:t>Оптимизация технологических процессов:</w:t>
      </w:r>
    </w:p>
    <w:p>
      <w:pPr>
        <w:pStyle w:val="ListParagraph"/>
      </w:pPr>
      <w:r>
        <w:t xml:space="preserve">  Моделирование влияния изменений параметров процесса на выход продукции и энергопотребление.</w:t>
      </w:r>
    </w:p>
    <w:p>
      <w:pPr>
        <w:pStyle w:val="ListParagraph"/>
      </w:pPr>
      <w:r>
        <w:t xml:space="preserve">  Использование ЦД для определения оптимальных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обслуживание:</w:t>
      </w:r>
    </w:p>
    <w:p>
      <w:pPr>
        <w:pStyle w:val="ListParagraph"/>
      </w:pPr>
      <w:r>
        <w:t xml:space="preserve">  Мониторинг состояния оборудования на основе данных ЦД.</w:t>
      </w:r>
    </w:p>
    <w:p>
      <w:pPr>
        <w:pStyle w:val="ListParagraph"/>
      </w:pPr>
      <w:r>
        <w:t xml:space="preserve">  Прогнозирование поломок и планирование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Оценка безопасности:</w:t>
      </w:r>
    </w:p>
    <w:p>
      <w:pPr>
        <w:pStyle w:val="ListParagraph"/>
      </w:pPr>
      <w:r>
        <w:t xml:space="preserve">  Визуализация сценариев аварийных ситуаций и разработка мер по их предотвращению.</w:t>
      </w:r>
    </w:p>
    <w:p>
      <w:pPr>
        <w:pStyle w:val="ListParagraph"/>
      </w:pPr>
      <w:r>
        <w:t xml:space="preserve">  Анализ влияния изменений в инфраструктуре на безопасность процесса.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логистики:</w:t>
      </w:r>
    </w:p>
    <w:p>
      <w:pPr>
        <w:pStyle w:val="ListParagraph"/>
      </w:pPr>
      <w:r>
        <w:t xml:space="preserve">  Визуализация потоков материалов и оборудования.</w:t>
      </w:r>
    </w:p>
    <w:p>
      <w:pPr>
        <w:pStyle w:val="ListParagraph"/>
      </w:pPr>
      <w:r>
        <w:t xml:space="preserve">  Планирование и оптимизация маршрутов транспортировки.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</w:p>
    <w:p>
      <w:pPr>
        <w:pStyle w:val="ListParagraph"/>
      </w:pPr>
      <w:r>
        <w:t xml:space="preserve">  Использование ЦД для создания виртуальных тренажеров для операторов.</w:t>
      </w:r>
    </w:p>
    <w:p>
      <w:pPr>
        <w:pStyle w:val="ListBullet"/>
      </w:pPr>
      <w:r>
        <w:rPr>
          <w:b/>
        </w:rPr>
        <w:t>4.  Преимущества и Проблемы Внедрения Интеграции MES и ЦД:</w:t>
      </w:r>
    </w:p>
    <w:p>
      <w:pPr>
        <w:pStyle w:val="ListParagraph"/>
      </w:pPr>
      <w:r>
        <w:t xml:space="preserve">  </w:t>
      </w:r>
      <w:r>
        <w:rPr>
          <w:b/>
        </w:rPr>
        <w:t>Преимущества:</w:t>
      </w:r>
    </w:p>
    <w:p>
      <w:pPr>
        <w:pStyle w:val="ListParagraph"/>
      </w:pPr>
      <w:r>
        <w:t xml:space="preserve">  Повышение эффективности и снижение затрат.</w:t>
      </w:r>
    </w:p>
    <w:p>
      <w:pPr>
        <w:pStyle w:val="ListParagraph"/>
      </w:pPr>
      <w:r>
        <w:t xml:space="preserve">  Улучшение безопасности и надежности процесса.</w:t>
      </w:r>
    </w:p>
    <w:p>
      <w:pPr>
        <w:pStyle w:val="ListParagraph"/>
      </w:pPr>
      <w:r>
        <w:t xml:space="preserve">  Оптимизация использования ресурсов.</w:t>
      </w:r>
    </w:p>
    <w:p>
      <w:pPr>
        <w:pStyle w:val="ListParagraph"/>
      </w:pPr>
      <w:r>
        <w:t xml:space="preserve">  Более глубокое понимание процесса.</w:t>
      </w:r>
    </w:p>
    <w:p>
      <w:pPr>
        <w:pStyle w:val="ListParagraph"/>
      </w:pPr>
      <w:r>
        <w:t xml:space="preserve">  </w:t>
      </w:r>
      <w:r>
        <w:rPr>
          <w:b/>
        </w:rPr>
        <w:t>Проблемы:</w:t>
      </w:r>
    </w:p>
    <w:p>
      <w:pPr>
        <w:pStyle w:val="ListParagraph"/>
      </w:pPr>
      <w:r>
        <w:t xml:space="preserve">  Высокая стоимость внедрения.</w:t>
      </w:r>
    </w:p>
    <w:p>
      <w:pPr>
        <w:pStyle w:val="ListParagraph"/>
      </w:pPr>
      <w:r>
        <w:t xml:space="preserve">  Необходимость квалифицированного персонала.</w:t>
      </w:r>
    </w:p>
    <w:p>
      <w:pPr>
        <w:pStyle w:val="ListParagraph"/>
      </w:pPr>
      <w:r>
        <w:t xml:space="preserve">  Сложность интеграции различных систем.</w:t>
      </w:r>
    </w:p>
    <w:p>
      <w:pPr>
        <w:pStyle w:val="ListParagraph"/>
      </w:pPr>
      <w:r>
        <w:t xml:space="preserve">  Требования к качеству и доступности данных.</w:t>
      </w:r>
    </w:p>
    <w:p>
      <w:pPr>
        <w:pStyle w:val="ListBullet"/>
      </w:pPr>
      <w:r>
        <w:rPr>
          <w:b/>
        </w:rPr>
        <w:t>5.  Будущее Интеграции MES и ЦД:</w:t>
      </w:r>
    </w:p>
    <w:p>
      <w:pPr>
        <w:pStyle w:val="ListParagraph"/>
      </w:pPr>
      <w:r>
        <w:t xml:space="preserve">  Развитие облачных платформ для создания и управления ЦД.</w:t>
      </w:r>
    </w:p>
    <w:p>
      <w:pPr>
        <w:pStyle w:val="ListParagraph"/>
      </w:pPr>
      <w:r>
        <w:t xml:space="preserve">  Более широкое использование методов машинного обучения для автоматической калибровки и обновления моделей ЦД.</w:t>
      </w:r>
    </w:p>
    <w:p>
      <w:pPr>
        <w:pStyle w:val="ListParagraph"/>
      </w:pPr>
      <w:r>
        <w:t xml:space="preserve">  Интеграция ЦД с другими системами, такими как ERP и SCM.</w:t>
      </w:r>
    </w:p>
    <w:p>
      <w:pPr>
        <w:pStyle w:val="ListParagraph"/>
      </w:pPr>
      <w:r>
        <w:t xml:space="preserve">  Развитие систем дополненной реальности (AR) для визуализации данных ЦД на реальном оборудовании.</w:t>
      </w:r>
    </w:p>
    <w:p>
      <w:pPr>
        <w:pStyle w:val="ListBullet"/>
      </w:pPr>
      <w:r>
        <w:t>Я считаю эту структуру исчерпывающей и хорошо структурированной. Что вы думаете?</w:t>
      </w:r>
    </w:p>
    <w:p>
      <w:r>
        <w:br w:type="page"/>
      </w:r>
    </w:p>
    <w:p>
      <w:pPr>
        <w:pStyle w:val="Heading1"/>
      </w:pPr>
      <w:r>
        <w:t>Глава 3:  Цифровые двойники (Digital Twins) в нефтепереработке и их интеграция с MES</w:t>
      </w:r>
    </w:p>
    <w:p>
      <w:r>
        <w:rPr>
          <w:b/>
        </w:rPr>
        <w:t>Структура Глава 3: Цифровые Двойники в MES: Интеграция и Возможности</w:t>
      </w:r>
      <w:r>
        <w:rPr/>
        <w:br/>
        <w:br/>
      </w:r>
      <w:r>
        <w:rPr>
          <w:b/>
        </w:rPr>
        <w:t>Введение:</w:t>
      </w:r>
    </w:p>
    <w:p>
      <w:pPr>
        <w:pStyle w:val="ListParagraph"/>
      </w:pPr>
      <w:r>
        <w:t xml:space="preserve">  Обзор концепции цифровых двойников (ЦД) и их растущую значимость в промышленности.</w:t>
      </w:r>
    </w:p>
    <w:p>
      <w:pPr>
        <w:pStyle w:val="ListParagraph"/>
      </w:pPr>
      <w:r>
        <w:t xml:space="preserve">  Четкое определение, как ЦД отличаются от традиционных моделей и симуляций.</w:t>
      </w:r>
    </w:p>
    <w:p>
      <w:pPr>
        <w:pStyle w:val="ListParagraph"/>
      </w:pPr>
      <w:r>
        <w:t xml:space="preserve">  Обоснование, почему интеграция ЦД с MES становится все более важной для повышения эффективности и принятия решений.</w:t>
      </w:r>
    </w:p>
    <w:p>
      <w:pPr>
        <w:pStyle w:val="ListParagraph"/>
      </w:pPr>
      <w:r>
        <w:t xml:space="preserve">  Аргумент: ЦД как средство создания виртуального представления производственных активов, процессов и систем, что позволяет улучшить управление и оптимизацию.</w:t>
      </w:r>
    </w:p>
    <w:p>
      <w:pPr>
        <w:pStyle w:val="ListParagraph"/>
      </w:pPr>
      <w:r>
        <w:t xml:space="preserve">  </w:t>
      </w:r>
      <w:r>
        <w:rPr>
          <w:b/>
        </w:rPr>
        <w:t>Источники Данных:</w:t>
      </w:r>
      <w:r>
        <w:rPr/>
        <w:t xml:space="preserve">  Типы данных, используемых для создания и поддержания ЦД (данные MES, данные с датчиков, данные с SCADA, данные CAD/CAM).  Аргумент: Качество ЦД напрямую зависит от качества и полноты данных.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Моделирование:</w:t>
      </w:r>
      <w:r>
        <w:rPr/>
        <w:t xml:space="preserve">  Методы и инструменты моделирования физических процессов, химических реакций и поведения оборудования (модели на основе физики, модели на основе данных, гибридные модели).  Аргумент: Выбор модели зависит от требуемой точности и доступных ресурсов.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Визуализация:</w:t>
      </w:r>
      <w:r>
        <w:rPr/>
        <w:t xml:space="preserve">  Инструменты и платформы для создания интерактивных 3D-моделей, информационных панелей и дашбордов, отображающих состояние ЦД.</w:t>
      </w:r>
    </w:p>
    <w:p>
      <w:pPr>
        <w:pStyle w:val="ListParagraph"/>
      </w:pPr>
      <w:r>
        <w:t xml:space="preserve">  </w:t>
      </w:r>
      <w:r>
        <w:rPr>
          <w:b/>
        </w:rPr>
        <w:t>Аналитика и Оптимизация:</w:t>
      </w:r>
      <w:r>
        <w:rPr/>
        <w:t xml:space="preserve">  Инструменты для анализа данных ЦД, прогнозирования поведения и оптимизации процессов.  Аргумент: ЦД – это не просто визуализация, а инструмент для получения инсайтов и улучшения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Интеграции:</w:t>
      </w:r>
    </w:p>
    <w:p>
      <w:pPr>
        <w:pStyle w:val="ListParagraph"/>
      </w:pPr>
      <w:r>
        <w:t xml:space="preserve">  </w:t>
      </w:r>
      <w:r>
        <w:rPr>
          <w:b/>
        </w:rPr>
        <w:t>Улучшенный мониторинг и диагностика:</w:t>
      </w:r>
      <w:r>
        <w:rPr/>
        <w:t xml:space="preserve"> ЦД, получающие данные в реальном времени из MES, позволяют операторам видеть текущее состояние оборудования и процессов с большей детализацией. Аргумент: Ускорение выявления проблем и снижение времени простоя.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процессов:</w:t>
      </w:r>
      <w:r>
        <w:rPr/>
        <w:t xml:space="preserve"> Использование ЦД для моделирования различных сценариев и оптимизации параметров процессов. Аргумент: Повышение эффективности, снижение затрат,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и планирование:</w:t>
      </w:r>
      <w:r>
        <w:rPr/>
        <w:t xml:space="preserve"> Использование ЦД для прогнозирования будущего состояния оборудования и планирования обслуживания. Аргумент: Проактивное управление и снижение риска возникновения аварий.</w:t>
      </w:r>
    </w:p>
    <w:p>
      <w:pPr>
        <w:pStyle w:val="ListParagraph"/>
      </w:pPr>
      <w:r>
        <w:t xml:space="preserve">  </w:t>
      </w:r>
      <w:r>
        <w:rPr>
          <w:b/>
        </w:rPr>
        <w:t>Обучение и тренировка персонала:</w:t>
      </w:r>
      <w:r>
        <w:rPr/>
        <w:t xml:space="preserve">  Использование ЦД для создания безопасных и реалистичных сред обучения для персонала.</w:t>
      </w:r>
    </w:p>
    <w:p>
      <w:pPr>
        <w:pStyle w:val="ListParagraph"/>
      </w:pPr>
      <w:r>
        <w:t xml:space="preserve">  </w:t>
      </w:r>
      <w:r>
        <w:rPr>
          <w:b/>
        </w:rPr>
        <w:t>Сложности Интеграции:</w:t>
      </w:r>
    </w:p>
    <w:p>
      <w:pPr>
        <w:pStyle w:val="ListParagraph"/>
      </w:pPr>
      <w:r>
        <w:t xml:space="preserve">  </w:t>
      </w:r>
      <w:r>
        <w:rPr>
          <w:b/>
        </w:rPr>
        <w:t>Совместимость данных:</w:t>
      </w:r>
      <w:r>
        <w:rPr/>
        <w:t xml:space="preserve"> Обеспечение совместимости данных между разными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Безопасность:</w:t>
      </w:r>
      <w:r>
        <w:rPr/>
        <w:t xml:space="preserve"> Защита ЦД от несанкционированного доступа и кибератак.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Масштабируемость:</w:t>
      </w:r>
      <w:r>
        <w:rPr/>
        <w:t xml:space="preserve">  Создание ЦД, которые могут быть легко масштабированы для поддержки растущих потребностей.</w:t>
      </w:r>
    </w:p>
    <w:p>
      <w:pPr>
        <w:pStyle w:val="ListParagraph"/>
      </w:pPr>
      <w:r>
        <w:t xml:space="preserve">  </w:t>
      </w:r>
      <w:r>
        <w:rPr>
          <w:b/>
        </w:rPr>
        <w:t>Стоимость разработки и внедрения:</w:t>
      </w:r>
      <w:r>
        <w:rPr/>
        <w:t xml:space="preserve"> Высокие затраты на создание и обслуживание ЦД.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работы нефтеперерабатывающих установок:</w:t>
      </w:r>
      <w:r>
        <w:rPr/>
        <w:t xml:space="preserve"> Использование ЦД для моделирования химических реакций и оптимизации параметров процесса.</w:t>
      </w:r>
    </w:p>
    <w:p>
      <w:pPr>
        <w:pStyle w:val="ListParagraph"/>
      </w:pPr>
      <w:r>
        <w:t xml:space="preserve">  </w:t>
      </w:r>
      <w:r>
        <w:rPr>
          <w:b/>
        </w:rPr>
        <w:t>Управление производством в химической промышленности:</w:t>
      </w:r>
      <w:r>
        <w:rPr/>
        <w:t xml:space="preserve">  Использование ЦД для мониторинга и контроля химических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Мониторинг и оптимизация работы электростанций:</w:t>
      </w:r>
      <w:r>
        <w:rPr/>
        <w:t xml:space="preserve"> Использование ЦД для прогнозирования поломок оборудования и планирования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Управление логистическими цепочками:</w:t>
      </w:r>
      <w:r>
        <w:rPr/>
        <w:t xml:space="preserve"> Виртуальное моделирование логистических процессов, выявление узких мест и оптимизация маршрутов.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технологиями искусственного интеллекта и машинного обучения:</w:t>
      </w:r>
      <w:r>
        <w:rPr/>
        <w:t xml:space="preserve"> Автоматическая оптимизация и самообучение ЦД.</w:t>
      </w:r>
    </w:p>
    <w:p>
      <w:pPr>
        <w:pStyle w:val="ListParagraph"/>
      </w:pPr>
      <w:r>
        <w:t xml:space="preserve">  </w:t>
      </w:r>
      <w:r>
        <w:rPr>
          <w:b/>
        </w:rPr>
        <w:t>Развитие облачных платформ для ЦД:</w:t>
      </w:r>
      <w:r>
        <w:rPr/>
        <w:t xml:space="preserve">  Более доступное и масштабируемое решение для компаний всех размеров.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технологиями дополненной и виртуальной реальности:</w:t>
      </w:r>
      <w:r>
        <w:rPr/>
        <w:t xml:space="preserve">  Создание более иммерсивных сред для операторов и персонала.</w:t>
      </w:r>
    </w:p>
    <w:p>
      <w:pPr>
        <w:pStyle w:val="ListParagraph"/>
      </w:pPr>
      <w:r>
        <w:t xml:space="preserve">  </w:t>
      </w:r>
      <w:r>
        <w:rPr>
          <w:b/>
        </w:rPr>
        <w:t>Переход к динамическим, самообновляющимся ЦД:</w:t>
      </w:r>
      <w:r>
        <w:rPr/>
        <w:t xml:space="preserve"> ЦД, которые непрерывно адаптируются к изменениям в реальном мире.</w:t>
      </w:r>
    </w:p>
    <w:p>
      <w:pPr>
        <w:pStyle w:val="ListParagraph"/>
      </w:pPr>
      <w:r>
        <w:t xml:space="preserve">  Конкретные примеры компаний, успешно внедривших интегрированные ЦД и MES, с описанием результатов.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Окей, вот список идей, которые укладываются в предложенную структуру главы, разбитые по разделам, чтобы было удобнее:</w:t>
      </w:r>
    </w:p>
    <w:p>
      <w:pPr>
        <w:pStyle w:val="ListBullet"/>
      </w:pPr>
      <w:r>
        <w:rPr>
          <w:b/>
        </w:rPr>
        <w:t>1. Основные Компоненты и Архитектура Цифровых Двойников:</w:t>
      </w:r>
    </w:p>
    <w:p>
      <w:pPr>
        <w:pStyle w:val="ListParagraph"/>
      </w:pPr>
      <w:r>
        <w:t xml:space="preserve">  </w:t>
      </w:r>
      <w:r>
        <w:rPr>
          <w:b/>
        </w:rPr>
        <w:t>Источники Данных:</w:t>
      </w:r>
    </w:p>
    <w:p>
      <w:pPr>
        <w:pStyle w:val="ListParagraph"/>
      </w:pPr>
      <w:r>
        <w:t xml:space="preserve">  Идея: Конкретные примеры датчиков, используемых для сбора данных в конкретной нефтеперерабатывающей установке (например, датчики вибрации для компрессоров, датчики температуры для реакторов).  Аргумент: Подчеркнуть разнообразие источников и необходимость интеграции.</w:t>
      </w:r>
    </w:p>
    <w:p>
      <w:pPr>
        <w:pStyle w:val="ListParagraph"/>
      </w:pPr>
      <w:r>
        <w:t xml:space="preserve">  Идея: Упомянуть протоколы обмена данными между датчиками и MES, такие как OPC UA, MQTT, Modbus.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Моделирование:</w:t>
      </w:r>
    </w:p>
    <w:p>
      <w:pPr>
        <w:pStyle w:val="ListParagraph"/>
      </w:pPr>
      <w:r>
        <w:t xml:space="preserve">  Идея: Упомянуть программное обеспечение для моделирования, используемое в нефтеперерабатывающей промышленности (например, Aspen Plus, HYSYS).</w:t>
      </w:r>
    </w:p>
    <w:p>
      <w:pPr>
        <w:pStyle w:val="ListParagraph"/>
      </w:pPr>
      <w:r>
        <w:t xml:space="preserve">  Идея: Описание гибридного подхода к моделированию, сочетающего физические модели с моделями на основе данных.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Визуализация:</w:t>
      </w:r>
    </w:p>
    <w:p>
      <w:pPr>
        <w:pStyle w:val="ListParagraph"/>
      </w:pPr>
      <w:r>
        <w:t xml:space="preserve">  Идея: Примеры визуализаций в ЦД: тепловые карты, 3D-модели с наложением данных, динамические графики.</w:t>
      </w:r>
    </w:p>
    <w:p>
      <w:pPr>
        <w:pStyle w:val="ListParagraph"/>
      </w:pPr>
      <w:r>
        <w:t xml:space="preserve">  </w:t>
      </w:r>
      <w:r>
        <w:rPr>
          <w:b/>
        </w:rPr>
        <w:t>Аналитика и Оптимизация:</w:t>
      </w:r>
    </w:p>
    <w:p>
      <w:pPr>
        <w:pStyle w:val="ListParagraph"/>
      </w:pPr>
      <w:r>
        <w:t xml:space="preserve">  Идея:  Примеры алгоритмов оптимизации, используемых в ЦД для решения конкретных задач (например, алгоритмы генетического алгоритма для оптимизации расхода энергии).</w:t>
      </w:r>
    </w:p>
    <w:p>
      <w:pPr>
        <w:pStyle w:val="ListBullet"/>
      </w:pPr>
      <w:r>
        <w:rPr>
          <w:b/>
        </w:rPr>
        <w:t>2. Интеграция Цифровых Двойников с MES: Преимущества и Сложности: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Интеграции:</w:t>
      </w:r>
    </w:p>
    <w:p>
      <w:pPr>
        <w:pStyle w:val="ListParagraph"/>
      </w:pPr>
      <w:r>
        <w:t xml:space="preserve">  Идея:  Пример конкретной проблемы, которую ЦД и MES решают вместе – например, раннее обнаружение утечки в трубопроводе.</w:t>
      </w:r>
    </w:p>
    <w:p>
      <w:pPr>
        <w:pStyle w:val="ListParagraph"/>
      </w:pPr>
      <w:r>
        <w:t xml:space="preserve">  Идея:  Описание того, как операторы используют ЦД для принятия решений в реальном времени – например, изменение параметров процесса на основе данных ЦД.</w:t>
      </w:r>
    </w:p>
    <w:p>
      <w:pPr>
        <w:pStyle w:val="ListParagraph"/>
      </w:pPr>
      <w:r>
        <w:t xml:space="preserve">  </w:t>
      </w:r>
      <w:r>
        <w:rPr>
          <w:b/>
        </w:rPr>
        <w:t>Сложности Интеграции:</w:t>
      </w:r>
    </w:p>
    <w:p>
      <w:pPr>
        <w:pStyle w:val="ListParagraph"/>
      </w:pPr>
      <w:r>
        <w:t xml:space="preserve">  Идея:  Обсуждение проблемы синхронизации данных между системами с разной частотой обновления.</w:t>
      </w:r>
    </w:p>
    <w:p>
      <w:pPr>
        <w:pStyle w:val="ListParagraph"/>
      </w:pPr>
      <w:r>
        <w:t xml:space="preserve">  Идея:  Идеи по обеспечению кибербезопасности ЦД, включая шифрование данных и контроль доступа.</w:t>
      </w:r>
    </w:p>
    <w:p>
      <w:pPr>
        <w:pStyle w:val="ListBullet"/>
      </w:pPr>
      <w:r>
        <w:rPr>
          <w:b/>
        </w:rPr>
        <w:t>3. Примеры Применения Интегрированных ЦД и MES:</w:t>
      </w:r>
    </w:p>
    <w:p>
      <w:pPr>
        <w:pStyle w:val="ListParagraph"/>
      </w:pPr>
      <w:r>
        <w:t xml:space="preserve">  Идея: Подробное описание процесса оптимизации работы каталитической установки с помощью ЦД и MES: как собираются данные, как создается модель, какие параметры оптимизируются и какой эффект достигается.</w:t>
      </w:r>
    </w:p>
    <w:p>
      <w:pPr>
        <w:pStyle w:val="ListParagraph"/>
      </w:pPr>
      <w:r>
        <w:t xml:space="preserve">  Идея:  Визуализация процесса принятия решений, основанных на данных ЦД и MES.</w:t>
      </w:r>
    </w:p>
    <w:p>
      <w:pPr>
        <w:pStyle w:val="ListBullet"/>
      </w:pPr>
      <w:r>
        <w:rPr>
          <w:b/>
        </w:rPr>
        <w:t>4. Будущее Цифровых Двойников в MES:</w:t>
      </w:r>
    </w:p>
    <w:p>
      <w:pPr>
        <w:pStyle w:val="ListParagraph"/>
      </w:pPr>
      <w:r>
        <w:t xml:space="preserve">  Идея:  Примеры использования AI для автоматической калибровки моделей ЦД на основе исторических данных и данных в реальном времени.</w:t>
      </w:r>
    </w:p>
    <w:p>
      <w:pPr>
        <w:pStyle w:val="ListParagraph"/>
      </w:pPr>
      <w:r>
        <w:t xml:space="preserve">  Идея: Описание преимуществ облачных платформ для ЦД, включая снижение затрат на инфраструктуру и повышение масштабируемости.</w:t>
      </w:r>
    </w:p>
    <w:p>
      <w:pPr>
        <w:pStyle w:val="ListBullet"/>
      </w:pPr>
      <w:r>
        <w:rPr>
          <w:b/>
        </w:rPr>
        <w:t>5. Кейс-стади:</w:t>
      </w:r>
    </w:p>
    <w:p>
      <w:pPr>
        <w:pStyle w:val="ListParagraph"/>
      </w:pPr>
      <w:r>
        <w:t xml:space="preserve">  Идея:  Подробное описание конкретного кейса внедрения ЦД и MES, включая описание проблемы, решения, результатов и извлеченных уроков.  (Несколько коротких – это может быть более динамично, но один подробный более убедителен).</w:t>
      </w:r>
    </w:p>
    <w:p>
      <w:pPr>
        <w:pStyle w:val="ListBullet"/>
      </w:pPr>
      <w:r>
        <w:t>Что думаете о таком наборе идей? Какая из них кажется наиболее перспективной для включения?  Хотим сосредоточиться на идеях, которые позволят проиллюстрировать пользу ЦД и MES.</w:t>
      </w:r>
    </w:p>
    <w:p>
      <w:r>
        <w:br w:type="page"/>
      </w:r>
    </w:p>
    <w:p>
      <w:pPr>
        <w:pStyle w:val="Heading1"/>
      </w:pPr>
      <w:r>
        <w:t>Глава 4:  Вызовы и возможности для развития MES в нефтепереработке</w:t>
      </w:r>
    </w:p>
    <w:p>
      <w:pPr>
        <w:pStyle w:val="Heading2"/>
      </w:pPr>
      <w:r>
        <w:t>Структура Глава 4: Безопасность и Киберзащита в Интегрированных MES и Промышленных Системах</w:t>
      </w:r>
    </w:p>
    <w:p>
      <w:r>
        <w:t>**Введение:**</w:t>
      </w:r>
    </w:p>
    <w:p>
      <w:pPr>
        <w:pStyle w:val="ListParagraph"/>
      </w:pPr>
      <w:r>
        <w:t xml:space="preserve">  Обоснование растущей значимости безопасности и киберзащиты в контексте все более интегрированных промышленных систем и MES.</w:t>
      </w:r>
    </w:p>
    <w:p>
      <w:pPr>
        <w:pStyle w:val="ListParagraph"/>
      </w:pPr>
      <w:r>
        <w:t xml:space="preserve">  Обзор основных угроз и векторов атак на промышленные предприятия.</w:t>
      </w:r>
    </w:p>
    <w:p>
      <w:pPr>
        <w:pStyle w:val="ListParagraph"/>
      </w:pPr>
      <w:r>
        <w:t xml:space="preserve">  Аргумент: Интеграция MES и других систем расширяет поверхность атаки и требует комплексного подхода к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Внутренние угрозы:</w:t>
      </w:r>
      <w:r>
        <w:rPr/>
        <w:t xml:space="preserve">  Неосторожность персонала, злоумышленники среди сотрудников, недостаточная осведомленность.</w:t>
      </w:r>
    </w:p>
    <w:p>
      <w:pPr>
        <w:pStyle w:val="ListParagraph"/>
      </w:pPr>
      <w:r>
        <w:t xml:space="preserve">  Аргумент: Человеческий фактор является одним из самых слабых звеньев в системе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Внешние угрозы:</w:t>
      </w:r>
      <w:r>
        <w:rPr/>
        <w:t xml:space="preserve">  Хакерские группы, кибершпионаж, вымогатели (ransomware).</w:t>
      </w:r>
    </w:p>
    <w:p>
      <w:pPr>
        <w:pStyle w:val="ListParagraph"/>
      </w:pPr>
      <w:r>
        <w:t xml:space="preserve">  Аргумент: Промышленные предприятия часто являются привлекательными целями для злоумышленников.</w:t>
      </w:r>
    </w:p>
    <w:p>
      <w:pPr>
        <w:pStyle w:val="ListParagraph"/>
      </w:pPr>
      <w:r>
        <w:t xml:space="preserve">  </w:t>
      </w:r>
      <w:r>
        <w:rPr>
          <w:b/>
        </w:rPr>
        <w:t>Угрозы, связанные с цепочкой поставок:</w:t>
      </w:r>
      <w:r>
        <w:rPr/>
        <w:t xml:space="preserve">  Скомпрометированное программное обеспечение или оборудование от поставщиков.</w:t>
      </w:r>
    </w:p>
    <w:p>
      <w:pPr>
        <w:pStyle w:val="ListParagraph"/>
      </w:pPr>
      <w:r>
        <w:t xml:space="preserve">  Аргумент:  Уязвимости в компонентах от поставщиков могут привести к компрометации всей системы.</w:t>
      </w:r>
    </w:p>
    <w:p>
      <w:pPr>
        <w:pStyle w:val="ListParagraph"/>
      </w:pPr>
      <w:r>
        <w:t xml:space="preserve">  </w:t>
      </w:r>
      <w:r>
        <w:rPr>
          <w:b/>
        </w:rPr>
        <w:t>Атаки на SCADA и PLC:</w:t>
      </w:r>
      <w:r>
        <w:rPr/>
        <w:t xml:space="preserve">  Непосредственное воздействие на системы управления и автоматизации.</w:t>
      </w:r>
    </w:p>
    <w:p>
      <w:pPr>
        <w:pStyle w:val="ListParagraph"/>
      </w:pPr>
      <w:r>
        <w:t xml:space="preserve">  Аргумент: Успешная атака на SCADA может привести к физическому ущербу и остановке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Атаки на сеть и инфраструктуру:</w:t>
      </w:r>
      <w:r>
        <w:rPr/>
        <w:t xml:space="preserve">  Компрометация сети, используемой для связи между MES и другими системами.</w:t>
      </w:r>
    </w:p>
    <w:p>
      <w:pPr>
        <w:pStyle w:val="ListParagraph"/>
      </w:pPr>
      <w:r>
        <w:t xml:space="preserve">  Аргумент:  Слабая сетевая безопасность может позволить злоумышленникам получить доступ к критически важным данным и системам.</w:t>
      </w:r>
    </w:p>
    <w:p>
      <w:pPr>
        <w:pStyle w:val="ListParagraph"/>
      </w:pPr>
      <w:r>
        <w:t xml:space="preserve">  </w:t>
      </w:r>
      <w:r>
        <w:rPr>
          <w:b/>
        </w:rPr>
        <w:t>Устаревшие протоколы и системы:</w:t>
      </w:r>
      <w:r>
        <w:rPr/>
        <w:t xml:space="preserve">  Использование небезопасных протоколов и устаревших систем без регулярных обновлений.</w:t>
      </w:r>
    </w:p>
    <w:p>
      <w:pPr>
        <w:pStyle w:val="ListParagraph"/>
      </w:pPr>
      <w:r>
        <w:t xml:space="preserve">  Аргумент: Устаревшие системы часто имеют известные уязвимости, которые злоумышленники могут использовать.</w:t>
      </w:r>
    </w:p>
    <w:p>
      <w:pPr>
        <w:pStyle w:val="ListParagraph"/>
      </w:pPr>
      <w:r>
        <w:t xml:space="preserve">  </w:t>
      </w:r>
      <w:r>
        <w:rPr>
          <w:b/>
        </w:rPr>
        <w:t>Недостаточная сегментация сети:</w:t>
      </w:r>
      <w:r>
        <w:rPr/>
        <w:t xml:space="preserve">  Отсутствие сегментации сети, что позволяет злоумышленникам свободно перемещаться по всей системе.</w:t>
      </w:r>
    </w:p>
    <w:p>
      <w:pPr>
        <w:pStyle w:val="ListParagraph"/>
      </w:pPr>
      <w:r>
        <w:t xml:space="preserve">  Аргумент: Отсутствие сегментации увеличивает область воздействия атаки.</w:t>
      </w:r>
    </w:p>
    <w:p>
      <w:pPr>
        <w:pStyle w:val="ListParagraph"/>
      </w:pPr>
      <w:r>
        <w:t xml:space="preserve">  </w:t>
      </w:r>
      <w:r>
        <w:rPr>
          <w:b/>
        </w:rPr>
        <w:t>Слабые пароли и управление доступом:</w:t>
      </w:r>
      <w:r>
        <w:rPr/>
        <w:t xml:space="preserve">  Использование слабых паролей и отсутствие строгого контроля доступа к системам.</w:t>
      </w:r>
    </w:p>
    <w:p>
      <w:pPr>
        <w:pStyle w:val="ListParagraph"/>
      </w:pPr>
      <w:r>
        <w:t xml:space="preserve">  Аргумент:  Слабые пароли легко взламываются.</w:t>
      </w:r>
    </w:p>
    <w:p>
      <w:pPr>
        <w:pStyle w:val="ListParagraph"/>
      </w:pPr>
      <w:r>
        <w:t xml:space="preserve">  </w:t>
      </w:r>
      <w:r>
        <w:rPr>
          <w:b/>
        </w:rPr>
        <w:t>Недостаточное мониторинг и логирование:</w:t>
      </w:r>
      <w:r>
        <w:rPr/>
        <w:t xml:space="preserve">  Отсутствие надлежащего мониторинга и логирования активности системы, что затрудняет обнаружение атак.</w:t>
      </w:r>
    </w:p>
    <w:p>
      <w:pPr>
        <w:pStyle w:val="ListParagraph"/>
      </w:pPr>
      <w:r>
        <w:t xml:space="preserve">  Аргумент:  Без мониторинга и логирования трудно обнаружить и расследовать инциденты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Недостаточное обучение персонала:</w:t>
      </w:r>
      <w:r>
        <w:rPr/>
        <w:t xml:space="preserve">  Недостаточный уровень осведомленности и обучения персонала в области кибербезопасности.</w:t>
      </w:r>
    </w:p>
    <w:p>
      <w:pPr>
        <w:pStyle w:val="ListParagraph"/>
      </w:pPr>
      <w:r>
        <w:t xml:space="preserve">  Аргумент: Обученный персонал является лучшей линией защиты от атак.</w:t>
      </w:r>
    </w:p>
    <w:p>
      <w:pPr>
        <w:pStyle w:val="ListParagraph"/>
      </w:pPr>
      <w:r>
        <w:t xml:space="preserve">  </w:t>
      </w:r>
      <w:r>
        <w:rPr>
          <w:b/>
        </w:rPr>
        <w:t>Разработка и внедрение политики кибербезопасности:</w:t>
      </w:r>
      <w:r>
        <w:rPr/>
        <w:t xml:space="preserve">  Определение правил и процедур для защиты системы.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многоуровневой защиты:</w:t>
      </w:r>
      <w:r>
        <w:rPr/>
        <w:t xml:space="preserve">  Применение различных методов защиты, таких как брандмауэры, системы обнаружения вторжений, антивирусное ПО.</w:t>
      </w:r>
    </w:p>
    <w:p>
      <w:pPr>
        <w:pStyle w:val="ListParagraph"/>
      </w:pPr>
      <w:r>
        <w:t xml:space="preserve">  </w:t>
      </w:r>
      <w:r>
        <w:rPr>
          <w:b/>
        </w:rPr>
        <w:t>Сегментация сети:</w:t>
      </w:r>
      <w:r>
        <w:rPr/>
        <w:t xml:space="preserve">  Разделение сети на отдельные сегменты для ограничения доступа к критически важным системам.</w:t>
      </w:r>
    </w:p>
    <w:p>
      <w:pPr>
        <w:pStyle w:val="ListParagraph"/>
      </w:pPr>
      <w:r>
        <w:t xml:space="preserve">  </w:t>
      </w:r>
      <w:r>
        <w:rPr>
          <w:b/>
        </w:rPr>
        <w:t>Управление идентификацией и доступом (IAM):</w:t>
      </w:r>
      <w:r>
        <w:rPr/>
        <w:t xml:space="preserve">  Реализация строгих правил для управления доступом к системам и данным.</w:t>
      </w:r>
    </w:p>
    <w:p>
      <w:pPr>
        <w:pStyle w:val="ListParagraph"/>
      </w:pPr>
      <w:r>
        <w:t xml:space="preserve">  </w:t>
      </w:r>
      <w:r>
        <w:rPr>
          <w:b/>
        </w:rPr>
        <w:t>Регулярное обновление программного обеспечения и аппаратного обеспечения:</w:t>
      </w:r>
      <w:r>
        <w:rPr/>
        <w:t xml:space="preserve">  Закрытие известных уязвимостей путем установки обновлений.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 основам кибербезопасности:</w:t>
      </w:r>
      <w:r>
        <w:rPr/>
        <w:t xml:space="preserve">  Повышение осведомленности персонала о потенциальных угрозах и методах защиты.</w:t>
      </w:r>
    </w:p>
    <w:p>
      <w:pPr>
        <w:pStyle w:val="ListParagraph"/>
      </w:pPr>
      <w:r>
        <w:t xml:space="preserve">  </w:t>
      </w:r>
      <w:r>
        <w:rPr>
          <w:b/>
        </w:rPr>
        <w:t>Мониторинг и анализ журналов событий:</w:t>
      </w:r>
      <w:r>
        <w:rPr/>
        <w:t xml:space="preserve">  Обнаружение подозрительной активности и реагирование на инциденты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планов реагирования на инциденты:</w:t>
      </w:r>
      <w:r>
        <w:rPr/>
        <w:t xml:space="preserve">  Подготовка к возможным атакам и определение действий для минимизации ущерба.</w:t>
      </w:r>
    </w:p>
    <w:p>
      <w:pPr>
        <w:pStyle w:val="ListParagraph"/>
      </w:pPr>
      <w:r>
        <w:t xml:space="preserve">  </w:t>
      </w:r>
      <w:r>
        <w:rPr>
          <w:b/>
        </w:rPr>
        <w:t>Аудит безопасности и тестирование на проникновение:</w:t>
      </w:r>
      <w:r>
        <w:rPr/>
        <w:t xml:space="preserve"> Регулярная проверка системы на уязвимости и оценка эффективности мер защиты.</w:t>
      </w:r>
    </w:p>
    <w:p>
      <w:pPr>
        <w:pStyle w:val="ListParagraph"/>
      </w:pPr>
      <w:r>
        <w:t xml:space="preserve">  Обзор ключевых нормативных требований, касающихся кибербезопасности в промышленности (например, NIST Cybersecurity Framework, ISA/IEC 62443).</w:t>
      </w:r>
    </w:p>
    <w:p>
      <w:pPr>
        <w:pStyle w:val="ListParagraph"/>
      </w:pPr>
      <w:r>
        <w:t xml:space="preserve">  Аргумент: Соответствие нормативным требованиям помогает снизить риски и повысить уровень доверия со стороны клиентов и партнеров.</w:t>
      </w:r>
    </w:p>
    <w:p>
      <w:pPr>
        <w:pStyle w:val="ListParagraph"/>
      </w:pPr>
      <w:r>
        <w:t xml:space="preserve">  Обсуждение новых технологий и подходов, таких как Zero Trust architecture, threat intelligence и автоматизация реагирования на инциденты.</w:t>
      </w:r>
    </w:p>
    <w:p>
      <w:pPr>
        <w:pStyle w:val="ListParagraph"/>
      </w:pPr>
      <w:r>
        <w:t xml:space="preserve">  Аргумент: Постоянное развитие новых угроз требует постоянного совершенствования мер защиты.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которые укладываются в структуру главы "Безопасность и Киберзащита в Интегрированных MES и Промышленных Системах":</w:t>
      </w:r>
    </w:p>
    <w:p>
      <w:pPr>
        <w:pStyle w:val="ListBullet"/>
      </w:pPr>
      <w:r>
        <w:rPr>
          <w:b/>
        </w:rPr>
        <w:t>1. Типичные Угрозы и Векторы Атак: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Сценарий "Внутренний Злоумышленник":  Описать, как сотрудник с доступом к MES может намеренно или случайно вызвать сбой в работе системы (например, изменив параметры технологического процесса).  Аргумент: Подчеркнуть важность проверок персонала и контроля доступа.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 атаки типа "Вымогатели" (Ransomware): Описать как атака может зашифровать данные на MES сервере, остановив производство и требуя выкуп.  Аргумент: Подчеркнуть необходимость резервного копирования и планов восстановления.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Сценарий "Цепочка Поставок":  Объяснить, как скомпрометированный промышленный контроллер (PLC) от поставщика может быть использован для проникновения в сеть MES. Аргумент: Акцентировать важность оценки безопасности поставщиков.</w:t>
      </w:r>
    </w:p>
    <w:p>
      <w:pPr>
        <w:pStyle w:val="ListBullet"/>
      </w:pPr>
      <w:r>
        <w:rPr>
          <w:b/>
        </w:rPr>
        <w:t>2. Уязвимости в Интегрированных MES и Промышленных Системах: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 уязвимости в устаревшем протоколе: Описать, как злоумышленник может использовать известную уязвимость в протоколе Modbus для получения доступа к данным SCADA.  Аргумент:  Подчеркнуть необходимость обновления протоколов и систем.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Сценарий "Плохая Сегментация": Описать, как успешная атака на компьютер в офисе может привести к компрометации MES сервера из-за отсутствия сегментации сети. Аргумент:  Подчеркнуть важность сетевой сегментации.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Пример слабого пароля: Описать, как злоумышленник может взломать учетную запись с простым паролем и получить доступ к конфиденциальным данным. Аргумент: Акцентировать важность сложных паролей и многофакторной аутентификации.</w:t>
      </w:r>
    </w:p>
    <w:p>
      <w:pPr>
        <w:pStyle w:val="ListBullet"/>
      </w:pPr>
      <w:r>
        <w:rPr>
          <w:b/>
        </w:rPr>
        <w:t>3. Стратегии и Методы Киберзащиты: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 использования многофакторной аутентификации (MFA):  Описать, как MFA может значительно усложнить несанкционированный доступ к MES даже при компрометации пароля. Аргумент:  Подчеркнуть повышение безопасности за счет MFA.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Объяснение роли системы обнаружения вторжений (IDS): Описать, как IDS может обнаруживать и блокировать подозрительную активность в сети. Аргумент:  Подчеркнуть важность мониторинга и анализа сетевого трафика.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 плана реагирования на инциденты:  Описать шаги, которые следует предпринять в случае кибератаки, включая изоляцию системы, восстановление данных и уведомление заинтересованных сторон. Аргумент:  Подчеркнуть важность подготовки к кибератакам.</w:t>
      </w:r>
    </w:p>
    <w:p>
      <w:pPr>
        <w:pStyle w:val="ListBullet"/>
      </w:pPr>
      <w:r>
        <w:rPr>
          <w:b/>
        </w:rPr>
        <w:t>4. Соответствие Нормативным Требованиям: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Краткое описание основных элементов NIST Cybersecurity Framework и их применимости к системе MES. Аргумент:  Объяснить, как применение фреймворка NIST может помочь организациям улучшить свою кибербезопасность.</w:t>
      </w:r>
    </w:p>
    <w:p>
      <w:pPr>
        <w:pStyle w:val="ListBullet"/>
      </w:pPr>
      <w:r>
        <w:rPr>
          <w:b/>
        </w:rPr>
        <w:t>5. Новые Тенденции в Кибербезопасности Промышленных Систем: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Краткое описание концепции Zero Trust Architecture и её преимуществ для защиты MES. Аргумент:  Объяснить, как Zero Trust может повысить безопасность, устранив доверие по умолчанию.</w:t>
      </w:r>
    </w:p>
    <w:p>
      <w:pPr>
        <w:pStyle w:val="ListBullet"/>
      </w:pPr>
      <w:r>
        <w:t>Уточните, какие из этих идей считаете наиболее важными для включения в главу, и какие нужно пересмотреть или доработать.</w:t>
      </w:r>
    </w:p>
    <w:p>
      <w:r>
        <w:br w:type="page"/>
      </w:r>
    </w:p>
    <w:p>
      <w:pPr>
        <w:pStyle w:val="Heading1"/>
      </w:pPr>
      <w:r>
        <w:t>Заключение:  Основные выводы и рекомендации, перспективы развития систем управления производством.</w:t>
      </w:r>
    </w:p>
    <w:p>
      <w:pPr>
        <w:pStyle w:val="Heading2"/>
      </w:pPr>
      <w:r>
        <w:t>Структура заключения</w:t>
      </w:r>
    </w:p>
    <w:p>
      <w:r>
        <w:t>**1. Краткое обобщение ключевых моментов:**</w:t>
      </w:r>
    </w:p>
    <w:p>
      <w:pPr>
        <w:pStyle w:val="ListParagraph"/>
      </w:pPr>
      <w:r>
        <w:t xml:space="preserve">  Повторение основных преимуществ интеграции MES с промышленными системами (повышение эффективности, снижение затрат, улучшение качества, предсказуемость).</w:t>
      </w:r>
    </w:p>
    <w:p>
      <w:pPr>
        <w:pStyle w:val="ListParagraph"/>
      </w:pPr>
      <w:r>
        <w:t xml:space="preserve">  Подчеркивание важности комплексного подхода к интеграции, учитывающего не только технические аспекты, но и организационные и человеческий факторы.</w:t>
      </w:r>
    </w:p>
    <w:p>
      <w:pPr>
        <w:pStyle w:val="ListParagraph"/>
      </w:pPr>
      <w:r>
        <w:t xml:space="preserve">  Напоминание о возрастающих сложностях и рисках, сопутствующих все большей интеграции.</w:t>
      </w:r>
    </w:p>
    <w:p>
      <w:pPr>
        <w:pStyle w:val="ListParagraph"/>
      </w:pPr>
      <w:r>
        <w:t xml:space="preserve">  Аргумент: Интеграция - это не просто технологическое обновление, а стратегическое решение, которое может обеспечить конкурентное преимущество в долгосрочной перспективе.</w:t>
      </w:r>
    </w:p>
    <w:p>
      <w:pPr>
        <w:pStyle w:val="ListParagraph"/>
      </w:pPr>
      <w:r>
        <w:t xml:space="preserve">  Подтверждение:  Технологии (ЦД, ИИ, ML, автоматизация)  являются движущей силой повышения эффективности и устойчивости.</w:t>
      </w:r>
    </w:p>
    <w:p>
      <w:pPr>
        <w:pStyle w:val="ListParagraph"/>
      </w:pPr>
      <w:r>
        <w:t xml:space="preserve">  Напоминание: Необходимо учитывать общую стоимость владения, включая затраты на внедрение, обслуживание и обучение.</w:t>
      </w:r>
    </w:p>
    <w:p>
      <w:pPr>
        <w:pStyle w:val="ListParagraph"/>
      </w:pPr>
      <w:r>
        <w:t xml:space="preserve">  Повторное подчеркивание критической важности кибербезопасности в контексте интегрированных систем.</w:t>
      </w:r>
    </w:p>
    <w:p>
      <w:pPr>
        <w:pStyle w:val="ListParagraph"/>
      </w:pPr>
      <w:r>
        <w:t xml:space="preserve">  Аргумент:  Недостаточные меры защиты могут привести к катастрофическим последствиям, превышающим любые выгоды от интеграции.</w:t>
      </w:r>
    </w:p>
    <w:p>
      <w:pPr>
        <w:pStyle w:val="ListParagraph"/>
      </w:pPr>
      <w:r>
        <w:t xml:space="preserve">  Призыв: Необходимость постоянного совершенствования мер защиты и адаптации к новым угрозам.</w:t>
      </w:r>
    </w:p>
    <w:p>
      <w:pPr>
        <w:pStyle w:val="ListParagraph"/>
      </w:pPr>
      <w:r>
        <w:t xml:space="preserve">  Аргумент:  Проактивный подход к кибербезопасности является инвестицией в репутацию и устойчивость бизнеса.</w:t>
      </w:r>
    </w:p>
    <w:p>
      <w:pPr>
        <w:pStyle w:val="ListParagraph"/>
      </w:pPr>
      <w:r>
        <w:t xml:space="preserve">  Прогноз:  Продолжение тренда на интеграцию и автоматизацию промышленных систем.</w:t>
      </w:r>
    </w:p>
    <w:p>
      <w:pPr>
        <w:pStyle w:val="ListParagraph"/>
      </w:pPr>
      <w:r>
        <w:t xml:space="preserve">  Прогноз:  Более широкое использование облачных технологий и платформ для управления данными и приложениями.</w:t>
      </w:r>
    </w:p>
    <w:p>
      <w:pPr>
        <w:pStyle w:val="ListParagraph"/>
      </w:pPr>
      <w:r>
        <w:t xml:space="preserve">  Рекомендация:  Инвестиции в обучение персонала и повышение осведомленности о кибербезопасности.</w:t>
      </w:r>
    </w:p>
    <w:p>
      <w:pPr>
        <w:pStyle w:val="ListParagraph"/>
      </w:pPr>
      <w:r>
        <w:t xml:space="preserve">  Рекомендация:  Разработка гибких и масштабируемых архитектур, способных адаптироваться к меняющимся требованиям.</w:t>
      </w:r>
    </w:p>
    <w:p>
      <w:pPr>
        <w:pStyle w:val="ListParagraph"/>
      </w:pPr>
      <w:r>
        <w:t xml:space="preserve">  Призыв: Непрерывное изучение и внедрение новых технологий и подходов для повышения эффективности, безопасности и устойчивости промышленных систем.</w:t>
      </w:r>
    </w:p>
    <w:p>
      <w:pPr>
        <w:pStyle w:val="ListParagraph"/>
      </w:pPr>
      <w:r>
        <w:t xml:space="preserve">  Оптимистичный взгляд на будущее промышленных систем, основанный на технологических инновациях и стратегическом подходе к интеграции и безопасности.</w:t>
      </w:r>
    </w:p>
    <w:p>
      <w:pPr>
        <w:pStyle w:val="ListParagraph"/>
      </w:pPr>
      <w:r>
        <w:t xml:space="preserve">  Подтверждение:  Ключ к успеху – это сочетание технологической экспертизы, организационной зрелости и постоянной готовности к новым вызовам.</w:t>
      </w:r>
    </w:p>
    <w:p>
      <w:pPr>
        <w:pStyle w:val="Heading1"/>
      </w:pPr>
      <w:r>
        <w:t>Идеи:</w:t>
      </w:r>
    </w:p>
    <w:p>
      <w:pPr>
        <w:pStyle w:val="ListBullet"/>
      </w:pPr>
      <w:r>
        <w:t>Превосходно! Вот список идей, которые укладываются в структуру заключения:</w:t>
      </w:r>
    </w:p>
    <w:p>
      <w:pPr>
        <w:pStyle w:val="ListBullet"/>
      </w:pPr>
      <w:r>
        <w:rPr>
          <w:b/>
        </w:rPr>
        <w:t>1. Краткое обобщение ключевых моментов: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Краткий перечень самых значимых преимуществ интегрированных MES и ЦД (например, сокращение времени простоя на X%, увеличение производительности на Y%, повышение точности прогнозов на Z%).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Короткое описание самой сложной задачи при интеграции и как ее можно решить с помощью команды экспертов.</w:t>
      </w:r>
    </w:p>
    <w:p>
      <w:pPr>
        <w:pStyle w:val="ListBullet"/>
      </w:pPr>
      <w:r>
        <w:rPr>
          <w:b/>
        </w:rPr>
        <w:t>2. Подтверждение инвестиций в будущее: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Сравнение "до" и "после" интеграции – короткая история о конкретном улучшении в компании (например, "До интеграции мы теряли X часов в месяц из-за ошибок. После интеграции мы сократили это время вдвое.").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 как внедрение определенной технологии (ИИ, ML) позволило решить критическую проблему в производственном процессе.</w:t>
      </w:r>
    </w:p>
    <w:p>
      <w:pPr>
        <w:pStyle w:val="ListBullet"/>
      </w:pPr>
      <w:r>
        <w:rPr>
          <w:b/>
        </w:rPr>
        <w:t>3. Подчеркивание важности кибербезопасности: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Короткая история о компании, которая столкнулась с серьезной кибератакой и потеряла значительные средства и репутацию из-за недостаточных мер защиты. (Обобщенный пример, без указания конкретных компаний)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Простое уравнение, иллюстрирующее соотношение затрат на кибербезопасность и потенциального ущерба от кибератаки. (Например, "Затраты на кибербезопасность: X. Потенциальный ущерб от кибератаки: Y.")</w:t>
      </w:r>
    </w:p>
    <w:p>
      <w:pPr>
        <w:pStyle w:val="ListBullet"/>
      </w:pPr>
      <w:r>
        <w:rPr>
          <w:b/>
        </w:rPr>
        <w:t>4. Прогнозы и рекомендации для будущего: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Прогноз: "В ближайшие 5 лет мы ожидаем увидеть еще большую интеграцию MES с системами управления цепочками поставок."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Рекомендация: "Инвестируйте в обучение персонала в области кибербезопасности, чтобы создать культуру безопасности в компании."</w:t>
      </w:r>
    </w:p>
    <w:p>
      <w:pPr>
        <w:pStyle w:val="ListBullet"/>
      </w:pPr>
      <w:r>
        <w:rPr>
          <w:b/>
        </w:rPr>
        <w:t>5. Завершающая мысль: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Вдохновляющая цитата о важности инноваций и готовности к изменениям в индустрии.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Оптимистичное утверждение о будущем промышленных систем: "Интеграция и автоматизация открывают новые возможности для повышения эффективности, безопасности и устойчивости промышленности."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