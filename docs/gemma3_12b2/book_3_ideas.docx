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Данные в нефтепереработке. Сбор, хранение и визуализация</w:t>
      </w:r>
    </w:p>
    <w:p>
      <w:r>
        <w:br w:type="page"/>
      </w:r>
    </w:p>
    <w:p>
      <w:pPr>
        <w:pStyle w:val="Heading1"/>
      </w:pPr>
      <w:r>
        <w:t>Введение:  Данные как кровь нефтепереработки</w:t>
      </w:r>
    </w:p>
    <w:p>
      <w:pPr>
        <w:pStyle w:val="Heading2"/>
      </w:pPr>
      <w:r>
        <w:t>Структура Введения: "Данные как кровь нефтепереработки"</w:t>
      </w:r>
    </w:p>
    <w:p>
      <w:r>
        <w:t>**I. Захват внимания: Нефтепереработка на пороге цифровой революции.**</w:t>
      </w:r>
    </w:p>
    <w:p>
      <w:pPr>
        <w:pStyle w:val="ListParagraph"/>
      </w:pPr>
      <w:r>
        <w:t xml:space="preserve">  Начать с образной картины: Представьте современное нефтеперерабатывающее предприятие - не только огромные резервуары и трубы, но и непрерывный поток данных, пронизывающий каждый процесс.</w:t>
      </w:r>
    </w:p>
    <w:p>
      <w:pPr>
        <w:pStyle w:val="ListParagraph"/>
      </w:pPr>
      <w:r>
        <w:t xml:space="preserve">  Подчеркнуть значимость данных для успеха предприятия.  В прошлом - интуиция и опыт, в настоящем – данные.</w:t>
      </w:r>
    </w:p>
    <w:p>
      <w:pPr>
        <w:pStyle w:val="ListParagraph"/>
      </w:pPr>
      <w:r>
        <w:t xml:space="preserve">  Краткая демонстрация потенциала: упоминание о возможности предсказания поломок оборудования задолго до их возникновения, оптимизации энергопотребления и повышения качества продукции – все благодаря анализу данных.</w:t>
      </w:r>
    </w:p>
    <w:p>
      <w:pPr>
        <w:pStyle w:val="ListParagraph"/>
      </w:pPr>
      <w:r>
        <w:t xml:space="preserve">  Описать ранние методы сбора данных: бумажные журналы, ручные записи, визуальный осмотр.</w:t>
      </w:r>
    </w:p>
    <w:p>
      <w:pPr>
        <w:pStyle w:val="ListParagraph"/>
      </w:pPr>
      <w:r>
        <w:t xml:space="preserve">  Постепенный переход к автоматизации: первые системы SCADA, диспетчерские пульты.</w:t>
      </w:r>
    </w:p>
    <w:p>
      <w:pPr>
        <w:pStyle w:val="ListParagraph"/>
      </w:pPr>
      <w:r>
        <w:t xml:space="preserve">  Краткий обзор технологических прорывов, приведших к росту объема данных (развитие сенсоров, компьютеров, сети).</w:t>
      </w:r>
    </w:p>
    <w:p>
      <w:pPr>
        <w:pStyle w:val="ListParagraph"/>
      </w:pPr>
      <w:r>
        <w:t xml:space="preserve">  Растущий объем данных ("Data Deluge"): сложная интеграция данных из различных источников.</w:t>
      </w:r>
    </w:p>
    <w:p>
      <w:pPr>
        <w:pStyle w:val="ListParagraph"/>
      </w:pPr>
      <w:r>
        <w:t xml:space="preserve">  Проблема "Data Silos": данные разбросаны по разным системам, плохо интегрированы.</w:t>
      </w:r>
    </w:p>
    <w:p>
      <w:pPr>
        <w:pStyle w:val="ListParagraph"/>
      </w:pPr>
      <w:r>
        <w:t xml:space="preserve">  Проблемы с качеством данных: ошибки, неполные данные, устаревшие сведения.</w:t>
      </w:r>
    </w:p>
    <w:p>
      <w:pPr>
        <w:pStyle w:val="ListParagraph"/>
      </w:pPr>
      <w:r>
        <w:t xml:space="preserve">  Нехватка специалистов, способных анализировать данные и извлекать из них ценную информацию.</w:t>
      </w:r>
    </w:p>
    <w:p>
      <w:pPr>
        <w:pStyle w:val="ListParagraph"/>
      </w:pPr>
      <w:r>
        <w:t xml:space="preserve">  Вопросы кибербезопасности.</w:t>
      </w:r>
    </w:p>
    <w:p>
      <w:pPr>
        <w:pStyle w:val="ListParagraph"/>
      </w:pPr>
      <w:r>
        <w:t xml:space="preserve">  Разделить данные на основные категории для облегчения понимания.</w:t>
      </w:r>
    </w:p>
    <w:p>
      <w:pPr>
        <w:pStyle w:val="ListParagraph"/>
      </w:pPr>
      <w:r>
        <w:t xml:space="preserve">  </w:t>
      </w:r>
      <w:r>
        <w:rPr>
          <w:b/>
        </w:rPr>
        <w:t>Данные об оборудовании:</w:t>
      </w:r>
      <w:r>
        <w:rPr/>
        <w:t xml:space="preserve"> Показатели температуры, давления, расхода, вибрации для каждой установки и датчика.  Важность для предиктивной аналитики и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Данные о процессах:</w:t>
      </w:r>
      <w:r>
        <w:rPr/>
        <w:t xml:space="preserve"> Параметры технологических процессов, химический состав, эффективность реакций. Влияние на качество продукции и оптимизацию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Данные об энергопотреблении:</w:t>
      </w:r>
      <w:r>
        <w:rPr/>
        <w:t xml:space="preserve"> Общий расход электроэнергии, потребление топлива, тепловые потери. Важность для повышения энергоэффективности и снижения затрат.</w:t>
      </w:r>
    </w:p>
    <w:p>
      <w:pPr>
        <w:pStyle w:val="ListParagraph"/>
      </w:pPr>
      <w:r>
        <w:t xml:space="preserve">  </w:t>
      </w:r>
      <w:r>
        <w:rPr>
          <w:b/>
        </w:rPr>
        <w:t>Данные о сырье и продуктах:</w:t>
      </w:r>
      <w:r>
        <w:rPr/>
        <w:t xml:space="preserve"> Химический состав, физические свойства, выход продукции. Критичны для контроля качества и оптимизации рецептур.</w:t>
      </w:r>
    </w:p>
    <w:p>
      <w:pPr>
        <w:pStyle w:val="ListParagraph"/>
      </w:pPr>
      <w:r>
        <w:t xml:space="preserve">  </w:t>
      </w:r>
      <w:r>
        <w:rPr>
          <w:b/>
        </w:rPr>
        <w:t>Данные о логистике и поставках:</w:t>
      </w:r>
      <w:r>
        <w:rPr/>
        <w:t xml:space="preserve"> Информация о транспорте сырья, хранение, распределение. Важность для оптимизации цепочки поставок и управления запасами.</w:t>
      </w:r>
    </w:p>
    <w:p>
      <w:pPr>
        <w:pStyle w:val="ListParagraph"/>
      </w:pPr>
      <w:r>
        <w:t xml:space="preserve">  Пояснить, что именно собирают и как это влияет на бизнес-решения.</w:t>
      </w:r>
    </w:p>
    <w:p>
      <w:pPr>
        <w:pStyle w:val="ListParagraph"/>
      </w:pPr>
      <w:r>
        <w:t xml:space="preserve">  Четко сформулировать цель книги: предоставить практическое руководство по сбору, хранению и визуализации данных для нефтеперерабатывающих предприятий.</w:t>
      </w:r>
    </w:p>
    <w:p>
      <w:pPr>
        <w:pStyle w:val="ListParagraph"/>
      </w:pPr>
      <w:r>
        <w:t xml:space="preserve">  Обозначить, что читатель сможет делать после прочтения книги:  Построение эффективной системы сбора данных, понимание принципов организации базы данных, создание информативных дашбордов, извлечение ценной информации из данных.</w:t>
      </w:r>
    </w:p>
    <w:p>
      <w:pPr>
        <w:pStyle w:val="ListParagraph"/>
      </w:pPr>
      <w:r>
        <w:t xml:space="preserve">  Кратко представить структуру книги и ее основные разделы: Сбор данных, Хранение и обработка, Визуализация и анализ.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Подчеркнуть, что переход от бумажных журналов к цифровой автоматизации не был мгновенным, а происходил постепенно, с этапами внедрения и различными технологическими решениями.</w:t>
      </w:r>
    </w:p>
    <w:p>
      <w:pPr>
        <w:pStyle w:val="ListBullet"/>
      </w:pPr>
      <w:r>
        <w:t>Идея 2:  Описать типичный "бумажный" процесс сбора данных – от оператора до инженера, чтобы читатель мог оценить объем ручной работы и потенциал автоматизации.</w:t>
      </w:r>
    </w:p>
    <w:p>
      <w:pPr>
        <w:pStyle w:val="ListBullet"/>
      </w:pPr>
      <w:r>
        <w:t>Идея 3: Упомянуть, что не все существующие системы автоматизации интегрированы между собой, что создает "островки" данных.</w:t>
      </w:r>
    </w:p>
    <w:p>
      <w:pPr>
        <w:pStyle w:val="ListBullet"/>
      </w:pPr>
      <w:r>
        <w:t>Идея 4: Предложить конкретный пример "островка данных" – например, система SCADA, не интегрированная с LIMS, и объяснить, какие проблемы это создает.</w:t>
      </w:r>
    </w:p>
    <w:p>
      <w:pPr>
        <w:pStyle w:val="ListBullet"/>
      </w:pPr>
      <w:r>
        <w:t>Идея 5: Объяснить, почему проблемы с качеством данных (ошибки, пропуски, устаревание) возникают при ручном сборе данных и устаревших системах.</w:t>
      </w:r>
    </w:p>
    <w:p>
      <w:pPr>
        <w:pStyle w:val="ListBullet"/>
      </w:pPr>
      <w:r>
        <w:t>Идея 6:  Представить концепцию "Data Silos" – объяснение, почему разрозненность систем приводит к дублированию данных и неэффективности.</w:t>
      </w:r>
    </w:p>
    <w:p>
      <w:pPr>
        <w:pStyle w:val="ListBullet"/>
      </w:pPr>
      <w:r>
        <w:t>Идея 7:  Привести пример того, как "Data Silos" мешает принятию решений – например, невозможность получить полную картину о влиянии изменения температуры на выход продукта.</w:t>
      </w:r>
    </w:p>
    <w:p>
      <w:pPr>
        <w:pStyle w:val="ListBullet"/>
      </w:pPr>
      <w:r>
        <w:t>Идея 23:  Объяснить, что концепция “Big Data” для нефтепереработки – это не только о больших объемах, но и о разнообразии источников и форматов данных.</w:t>
      </w:r>
    </w:p>
    <w:p>
      <w:pPr>
        <w:pStyle w:val="ListBullet"/>
      </w:pPr>
      <w:r>
        <w:t>Идея 24: Сформулировать вопросы, на которые книга поможет ответить специалистам нефтеперерабатывающих предприятий при работе с данными.</w:t>
      </w:r>
    </w:p>
    <w:p>
      <w:pPr>
        <w:pStyle w:val="ListBullet"/>
      </w:pPr>
      <w:r>
        <w:t>Идея 25: Дать краткую аннотацию к каждой части книги, чтобы читатель понимал, что его ждет.</w:t>
      </w:r>
    </w:p>
    <w:p>
      <w:pPr>
        <w:pStyle w:val="ListBullet"/>
      </w:pPr>
      <w:r>
        <w:t>Идея 26:  Подчеркнуть, что освоение навыков работы с данными – важный шаг для карьеры инженера в нефтепереработке.</w:t>
      </w:r>
    </w:p>
    <w:p>
      <w:pPr>
        <w:pStyle w:val="ListBullet"/>
      </w:pPr>
      <w:r>
        <w:t>Идея 27: Пояснить, что цифровизация – это не только про технологии, но и про изменение бизнес-процессов и компетенций персонала.</w:t>
      </w:r>
    </w:p>
    <w:p>
      <w:r>
        <w:br w:type="page"/>
      </w:r>
    </w:p>
    <w:p>
      <w:pPr>
        <w:pStyle w:val="Heading1"/>
      </w:pPr>
      <w:r>
        <w:t>Глава 1:  Источники данных в нефтепереработке</w:t>
      </w:r>
    </w:p>
    <w:p>
      <w:pPr>
        <w:pStyle w:val="Heading2"/>
      </w:pPr>
      <w:r>
        <w:t>Структура Глава 1: Источники данных в нефтепереработке</w:t>
      </w:r>
    </w:p>
    <w:p>
      <w:r>
        <w:t>**I. Введение: Разнообразие источников данных - ключ к целостному представлению процесса.**</w:t>
      </w:r>
    </w:p>
    <w:p>
      <w:pPr>
        <w:pStyle w:val="ListParagraph"/>
      </w:pPr>
      <w:r>
        <w:t xml:space="preserve">  Постановка вопроса: Нефтеперерабатывающие предприятия генерируют данные из множества разных источников.</w:t>
      </w:r>
    </w:p>
    <w:p>
      <w:pPr>
        <w:pStyle w:val="ListParagraph"/>
      </w:pPr>
      <w:r>
        <w:t xml:space="preserve">  Краткое объяснение, почему необходимо понимать природу каждого источника для эффективной обработки.</w:t>
      </w:r>
    </w:p>
    <w:p>
      <w:pPr>
        <w:pStyle w:val="ListParagraph"/>
      </w:pPr>
      <w:r>
        <w:t xml:space="preserve">  Обещание: В этой главе будут рассмотрены основные источники данных, их особенности и потенциальные проблемы.</w:t>
      </w:r>
    </w:p>
    <w:p>
      <w:pPr>
        <w:pStyle w:val="ListParagraph"/>
      </w:pPr>
      <w:r>
        <w:t xml:space="preserve">  Описание SCADA: Что такое SCADA-система, ее функции и архитектура (HMI, полевые устройства, сервер).</w:t>
      </w:r>
    </w:p>
    <w:p>
      <w:pPr>
        <w:pStyle w:val="ListParagraph"/>
      </w:pPr>
      <w:r>
        <w:t xml:space="preserve">  Типы данных, собираемые SCADA: Температура, давление, расход, уровень, положение клапанов, параметры оборудования.</w:t>
      </w:r>
    </w:p>
    <w:p>
      <w:pPr>
        <w:pStyle w:val="ListParagraph"/>
      </w:pPr>
      <w:r>
        <w:t xml:space="preserve">  Преимущества: Мониторинг в реальном времени, удаленное управление, сбор исторических данных.</w:t>
      </w:r>
    </w:p>
    <w:p>
      <w:pPr>
        <w:pStyle w:val="ListParagraph"/>
      </w:pPr>
      <w:r>
        <w:t xml:space="preserve">  Ограничения:  Ограниченный функционал анализа, зависимость от поставщика, потенциальные риски безопасности.</w:t>
      </w:r>
    </w:p>
    <w:p>
      <w:pPr>
        <w:pStyle w:val="ListParagraph"/>
      </w:pPr>
      <w:r>
        <w:t xml:space="preserve">  Примеры использования: Управление насосами, регулировка клапанов, отслеживание уровня в резервуарах.</w:t>
      </w:r>
    </w:p>
    <w:p>
      <w:pPr>
        <w:pStyle w:val="ListParagraph"/>
      </w:pPr>
      <w:r>
        <w:t xml:space="preserve">  Объяснение роли MES: Координация производственных процессов, отслеживание материалов, управление заказами.</w:t>
      </w:r>
    </w:p>
    <w:p>
      <w:pPr>
        <w:pStyle w:val="ListParagraph"/>
      </w:pPr>
      <w:r>
        <w:t xml:space="preserve">  Данные, собираемые MES: История партий, отслеживание сырья, управление рецептурами, статистика производительности.</w:t>
      </w:r>
    </w:p>
    <w:p>
      <w:pPr>
        <w:pStyle w:val="ListParagraph"/>
      </w:pPr>
      <w:r>
        <w:t xml:space="preserve">  Преимущества: Оптимизация производственных планов, улучшение отслеживаемости продукции, повышение эффективности работы.</w:t>
      </w:r>
    </w:p>
    <w:p>
      <w:pPr>
        <w:pStyle w:val="ListParagraph"/>
      </w:pPr>
      <w:r>
        <w:t xml:space="preserve">  Ограничения:  Высокая стоимость внедрения, сложность интеграции с другими системами.</w:t>
      </w:r>
    </w:p>
    <w:p>
      <w:pPr>
        <w:pStyle w:val="ListParagraph"/>
      </w:pPr>
      <w:r>
        <w:t xml:space="preserve">  Примеры использования: Управление материалами, контроль качества, отслеживание истории продукции.</w:t>
      </w:r>
    </w:p>
    <w:p>
      <w:pPr>
        <w:pStyle w:val="ListParagraph"/>
      </w:pPr>
      <w:r>
        <w:t xml:space="preserve">  Функции LIMS: Управление образцами, результаты анализов, отслеживание аналитиков.</w:t>
      </w:r>
    </w:p>
    <w:p>
      <w:pPr>
        <w:pStyle w:val="ListParagraph"/>
      </w:pPr>
      <w:r>
        <w:t xml:space="preserve">  Типы данных: Химический состав, физические свойства, микробиологические показатели.</w:t>
      </w:r>
    </w:p>
    <w:p>
      <w:pPr>
        <w:pStyle w:val="ListParagraph"/>
      </w:pPr>
      <w:r>
        <w:t xml:space="preserve">  Преимущества: Повышение точности и воспроизводимости результатов, улучшение отслеживаемости.</w:t>
      </w:r>
    </w:p>
    <w:p>
      <w:pPr>
        <w:pStyle w:val="ListParagraph"/>
      </w:pPr>
      <w:r>
        <w:t xml:space="preserve">  Ограничения: Зависимость от поставщика, сложность интеграции с другими системами.</w:t>
      </w:r>
    </w:p>
    <w:p>
      <w:pPr>
        <w:pStyle w:val="ListParagraph"/>
      </w:pPr>
      <w:r>
        <w:t xml:space="preserve">  Примеры использования: Контроль качества сырья, анализ готовой продукции, мониторинг экологических показателей.</w:t>
      </w:r>
    </w:p>
    <w:p>
      <w:pPr>
        <w:pStyle w:val="ListParagraph"/>
      </w:pPr>
      <w:r>
        <w:t xml:space="preserve">  Объяснение необходимости: Использование данных от поставщиков сырья, транспортных компаний и других партнеров.</w:t>
      </w:r>
    </w:p>
    <w:p>
      <w:pPr>
        <w:pStyle w:val="ListParagraph"/>
      </w:pPr>
      <w:r>
        <w:t xml:space="preserve">  Типы данных: Информация о поставках, логистика, цены.</w:t>
      </w:r>
    </w:p>
    <w:p>
      <w:pPr>
        <w:pStyle w:val="ListParagraph"/>
      </w:pPr>
      <w:r>
        <w:t xml:space="preserve">  Проблемы:  Согласование форматов данных, безопасность, контроль качества.</w:t>
      </w:r>
    </w:p>
    <w:p>
      <w:pPr>
        <w:pStyle w:val="ListParagraph"/>
      </w:pPr>
      <w:r>
        <w:t xml:space="preserve">  Решения:  Использование API, создание специализированных интерфейсов, аудит данных.</w:t>
      </w:r>
    </w:p>
    <w:p>
      <w:pPr>
        <w:pStyle w:val="ListParagraph"/>
      </w:pPr>
      <w:r>
        <w:t xml:space="preserve">  Примеры: Получение данных о качестве сырья от поставщика, отслеживание грузов во время транспортировки.</w:t>
      </w:r>
    </w:p>
    <w:p>
      <w:pPr>
        <w:pStyle w:val="ListParagraph"/>
      </w:pPr>
      <w:r>
        <w:t xml:space="preserve">  Подчеркивание важности понимания природы каждого источника данных.</w:t>
      </w:r>
    </w:p>
    <w:p>
      <w:pPr>
        <w:pStyle w:val="ListParagraph"/>
      </w:pPr>
      <w:r>
        <w:t xml:space="preserve">  Акцент на перспективах интеграции данных из разных источников для создания единого информационного пространства.</w:t>
      </w:r>
    </w:p>
    <w:p>
      <w:pPr>
        <w:pStyle w:val="ListParagraph"/>
      </w:pPr>
      <w:r>
        <w:t xml:space="preserve">  Подготовка к следующей главе: Акцент на необходимости стандартизации и обеспечения качества данных на этапе сбора.</w:t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Начать раздел о SCADA с объяснения, что это, по сути, "цифровой оператор", позволяющий удаленно управлять оборудованием и собирать данные.</w:t>
      </w:r>
    </w:p>
    <w:p>
      <w:pPr>
        <w:pStyle w:val="ListBullet"/>
      </w:pPr>
      <w:r>
        <w:t>Идея 2: В разделе о SCADA упомянуть распространенную ошибку – воспринимать SCADA только как инструмент мониторинга, а не как платформу для анализа данных.</w:t>
      </w:r>
    </w:p>
    <w:p>
      <w:pPr>
        <w:pStyle w:val="ListBullet"/>
      </w:pPr>
      <w:r>
        <w:t>Идея 3:  В разделе про MES подчеркнуть, что MES часто является "мостиком" между SCADA и ERP (Enterprise Resource Planning) системами, решая проблему разрозненности данных.</w:t>
      </w:r>
    </w:p>
    <w:p>
      <w:pPr>
        <w:pStyle w:val="ListBullet"/>
      </w:pPr>
      <w:r>
        <w:t>Идея 4: Привести пример типичной проблемы с интеграцией SCADA и MES: SCADA показывает, что насос работает, а MES не знает, сколько продукта прошло через него.</w:t>
      </w:r>
    </w:p>
    <w:p>
      <w:pPr>
        <w:pStyle w:val="ListBullet"/>
      </w:pPr>
      <w:r>
        <w:t>Идея 5: В разделе про LIMS описать, как система помогает обеспечить "происхождение" (traceability) продукции, что критично для соблюдения нормативных требований.</w:t>
      </w:r>
    </w:p>
    <w:p>
      <w:pPr>
        <w:pStyle w:val="ListBullet"/>
      </w:pPr>
      <w:r>
        <w:t>Идея 6: Подчеркнуть, что внедрение LIMS требует не только технических усилий, но и изменения рабочих процессов и обучения персонала.</w:t>
      </w:r>
    </w:p>
    <w:p>
      <w:pPr>
        <w:pStyle w:val="ListBullet"/>
      </w:pPr>
      <w:r>
        <w:t>Идея 7: В разделе о подключении к системам внешних подрядчиков пояснить важность определения четких SLA (Service Level Agreements) с поставщиками данных.</w:t>
      </w:r>
    </w:p>
    <w:p>
      <w:pPr>
        <w:pStyle w:val="ListBullet"/>
      </w:pPr>
      <w:r>
        <w:t>Идея 8: Описать типичную проблему с данными от внешних подрядчиков: данные предоставляются в устаревшем формате, что затрудняет их обработку.</w:t>
      </w:r>
    </w:p>
    <w:p>
      <w:pPr>
        <w:pStyle w:val="ListBullet"/>
      </w:pPr>
      <w:r>
        <w:t>Идея 9: Упомянуть, что для успешной интеграции данных от внешних подрядчиков необходимо не только техническое подключение, но и юридическое согласование.</w:t>
      </w:r>
    </w:p>
    <w:p>
      <w:pPr>
        <w:pStyle w:val="ListBullet"/>
      </w:pPr>
      <w:r>
        <w:t>Идея 10:  Привести пример, когда данные от внешнего подрядчика (например, поставщика сырья) позволяют оптимизировать производственный процесс.</w:t>
      </w:r>
    </w:p>
    <w:p>
      <w:pPr>
        <w:pStyle w:val="ListBullet"/>
      </w:pPr>
      <w:r>
        <w:t>Идея 11:  Объяснить, почему не всегда возможно получить данные от всех внешних подрядчиков – из-за отсутствия инфраструктуры или нежелания делиться информацией.</w:t>
      </w:r>
    </w:p>
    <w:p>
      <w:pPr>
        <w:pStyle w:val="ListBullet"/>
      </w:pPr>
      <w:r>
        <w:t>Идея 12:  Описать, как данные от систем мониторинга окружающей среды (например, выбросов) могут быть интегрированы в общую систему данных предприятия.</w:t>
      </w:r>
    </w:p>
    <w:p>
      <w:pPr>
        <w:pStyle w:val="ListBullet"/>
      </w:pPr>
      <w:r>
        <w:t>Идея 13:  Подчеркнуть, что успешное управление данными требует не только сбора, но и понимания ограничений и потенциальных ошибок в каждом источнике.</w:t>
      </w:r>
    </w:p>
    <w:p>
      <w:pPr>
        <w:pStyle w:val="ListBullet"/>
      </w:pPr>
      <w:r>
        <w:t>Идея 14: В заключении подчеркнуть важность разработки плана интеграции данных, учитывающего специфику каждого источника и бизнес-задач.</w:t>
      </w:r>
    </w:p>
    <w:p>
      <w:pPr>
        <w:pStyle w:val="ListBullet"/>
      </w:pPr>
      <w:r>
        <w:t>Идея 15:  Обозначить, что дальнейший анализ собранных данных будет посвящен исключительно их качеству и способам улучшения.</w:t>
      </w:r>
    </w:p>
    <w:p>
      <w:r>
        <w:br w:type="page"/>
      </w:r>
    </w:p>
    <w:p>
      <w:pPr>
        <w:pStyle w:val="Heading1"/>
      </w:pPr>
      <w:r>
        <w:t>Глава 2:  Протоколы и технологии сбора данных</w:t>
      </w:r>
    </w:p>
    <w:p>
      <w:pPr>
        <w:pStyle w:val="Heading2"/>
      </w:pPr>
      <w:r>
        <w:t>Структура Глава 2: Протоколы и технологии сбора данных</w:t>
      </w:r>
    </w:p>
    <w:p>
      <w:r>
        <w:t>**I. Введение: От поля до сети - Как данные покидают оборудование и попадают в систему.**</w:t>
      </w:r>
    </w:p>
    <w:p>
      <w:pPr>
        <w:pStyle w:val="ListParagraph"/>
      </w:pPr>
      <w:r>
        <w:t xml:space="preserve">  Постановка вопроса: Недостаточно просто иметь источники данных - нужно эффективно их собирать.</w:t>
      </w:r>
    </w:p>
    <w:p>
      <w:pPr>
        <w:pStyle w:val="ListParagraph"/>
      </w:pPr>
      <w:r>
        <w:t xml:space="preserve">  Определение протоколов и технологий сбора данных как важнейший этап.</w:t>
      </w:r>
    </w:p>
    <w:p>
      <w:pPr>
        <w:pStyle w:val="ListParagraph"/>
      </w:pPr>
      <w:r>
        <w:t xml:space="preserve">  Обзор ключевых концепций: типы протоколов, частоты дискретизации, каналы связи.</w:t>
      </w:r>
    </w:p>
    <w:p>
      <w:pPr>
        <w:pStyle w:val="ListParagraph"/>
      </w:pPr>
      <w:r>
        <w:t xml:space="preserve">  </w:t>
      </w:r>
      <w:r>
        <w:rPr>
          <w:b/>
        </w:rPr>
        <w:t>Modbus:</w:t>
      </w:r>
    </w:p>
    <w:p>
      <w:pPr>
        <w:pStyle w:val="ListParagraph"/>
      </w:pPr>
      <w:r>
        <w:t xml:space="preserve">  Описание: Один из самых распространенных протоколов в промышленности.</w:t>
      </w:r>
    </w:p>
    <w:p>
      <w:pPr>
        <w:pStyle w:val="ListParagraph"/>
      </w:pPr>
      <w:r>
        <w:t xml:space="preserve">  Типы: Modbus RTU, ASCII, TCP.</w:t>
      </w:r>
    </w:p>
    <w:p>
      <w:pPr>
        <w:pStyle w:val="ListParagraph"/>
      </w:pPr>
      <w:r>
        <w:t xml:space="preserve">  Преимущества: Простота, широкая поддержка оборудования.</w:t>
      </w:r>
    </w:p>
    <w:p>
      <w:pPr>
        <w:pStyle w:val="ListParagraph"/>
      </w:pPr>
      <w:r>
        <w:t xml:space="preserve">  Ограничения: Ограниченная безопасность, низкая скорость передачи данных.</w:t>
      </w:r>
    </w:p>
    <w:p>
      <w:pPr>
        <w:pStyle w:val="ListParagraph"/>
      </w:pPr>
      <w:r>
        <w:t xml:space="preserve">  Примеры использования: Считывание показаний датчиков температуры, давления.</w:t>
      </w:r>
    </w:p>
    <w:p>
      <w:pPr>
        <w:pStyle w:val="ListParagraph"/>
      </w:pPr>
      <w:r>
        <w:t xml:space="preserve">  </w:t>
      </w:r>
      <w:r>
        <w:rPr>
          <w:b/>
        </w:rPr>
        <w:t>Profibus:</w:t>
      </w:r>
    </w:p>
    <w:p>
      <w:pPr>
        <w:pStyle w:val="ListParagraph"/>
      </w:pPr>
      <w:r>
        <w:t xml:space="preserve">  Описание:  Протокол, предназначенный для высокоскоростной передачи данных в режиме реального времени.</w:t>
      </w:r>
    </w:p>
    <w:p>
      <w:pPr>
        <w:pStyle w:val="ListParagraph"/>
      </w:pPr>
      <w:r>
        <w:t xml:space="preserve">  Типы: Profibus DP, Profibus PA.</w:t>
      </w:r>
    </w:p>
    <w:p>
      <w:pPr>
        <w:pStyle w:val="ListParagraph"/>
      </w:pPr>
      <w:r>
        <w:t xml:space="preserve">  Преимущества: Высокая скорость, надежность.</w:t>
      </w:r>
    </w:p>
    <w:p>
      <w:pPr>
        <w:pStyle w:val="ListParagraph"/>
      </w:pPr>
      <w:r>
        <w:t xml:space="preserve">  Ограничения: Сложность настройки и обслуживания.</w:t>
      </w:r>
    </w:p>
    <w:p>
      <w:pPr>
        <w:pStyle w:val="ListParagraph"/>
      </w:pPr>
      <w:r>
        <w:t xml:space="preserve">  Примеры использования: Управление двигателями, управление сложными технологическими процессами.</w:t>
      </w:r>
    </w:p>
    <w:p>
      <w:pPr>
        <w:pStyle w:val="ListParagraph"/>
      </w:pPr>
      <w:r>
        <w:t xml:space="preserve">  </w:t>
      </w:r>
      <w:r>
        <w:rPr>
          <w:b/>
        </w:rPr>
        <w:t>OPC UA:</w:t>
      </w:r>
    </w:p>
    <w:p>
      <w:pPr>
        <w:pStyle w:val="ListParagraph"/>
      </w:pPr>
      <w:r>
        <w:t xml:space="preserve">  Описание:  Современный протокол, обеспечивающий безопасную и надежную связь между различными системами.</w:t>
      </w:r>
    </w:p>
    <w:p>
      <w:pPr>
        <w:pStyle w:val="ListParagraph"/>
      </w:pPr>
      <w:r>
        <w:t xml:space="preserve">  Преимущества: Независимость от платформы, безопасность, расширяемость.</w:t>
      </w:r>
    </w:p>
    <w:p>
      <w:pPr>
        <w:pStyle w:val="ListParagraph"/>
      </w:pPr>
      <w:r>
        <w:t xml:space="preserve">  Ограничения: Сложность настройки.</w:t>
      </w:r>
    </w:p>
    <w:p>
      <w:pPr>
        <w:pStyle w:val="ListParagraph"/>
      </w:pPr>
      <w:r>
        <w:t xml:space="preserve">  Примеры использования: Интеграция данных из различных систем, создание дашбордов.</w:t>
      </w:r>
    </w:p>
    <w:p>
      <w:pPr>
        <w:pStyle w:val="ListParagraph"/>
      </w:pPr>
      <w:r>
        <w:t xml:space="preserve">  </w:t>
      </w:r>
      <w:r>
        <w:rPr>
          <w:b/>
        </w:rPr>
        <w:t>Ethernet/IP:</w:t>
      </w:r>
    </w:p>
    <w:p>
      <w:pPr>
        <w:pStyle w:val="ListParagraph"/>
      </w:pPr>
      <w:r>
        <w:t>Описание: Протокол, использующий стандартную сеть Ethernet для промышленной автоматизации.</w:t>
      </w:r>
    </w:p>
    <w:p>
      <w:pPr>
        <w:pStyle w:val="ListParagraph"/>
      </w:pPr>
      <w:r>
        <w:t>Преимущества: Высокая скорость, гибкость, совместимость с существующей IT-инфраструктурой.</w:t>
      </w:r>
    </w:p>
    <w:p>
      <w:pPr>
        <w:pStyle w:val="ListParagraph"/>
      </w:pPr>
      <w:r>
        <w:t>Ограничения: Требуется соответствующая сетевая инфраструктура.</w:t>
      </w:r>
    </w:p>
    <w:p>
      <w:pPr>
        <w:pStyle w:val="ListParagraph"/>
      </w:pPr>
      <w:r>
        <w:t>Примеры использования: Подключение датчиков и контроллеров, обмен данными между PLC и SCADA.</w:t>
      </w:r>
    </w:p>
    <w:p>
      <w:pPr>
        <w:pStyle w:val="ListParagraph"/>
      </w:pPr>
      <w:r>
        <w:t xml:space="preserve">  </w:t>
      </w:r>
      <w:r>
        <w:rPr>
          <w:b/>
        </w:rPr>
        <w:t>Датчики и преобразователи:</w:t>
      </w:r>
    </w:p>
    <w:p>
      <w:pPr>
        <w:pStyle w:val="ListParagraph"/>
      </w:pPr>
      <w:r>
        <w:t xml:space="preserve">  Типы датчиков: Температуры, давления, расхода, уровня.</w:t>
      </w:r>
    </w:p>
    <w:p>
      <w:pPr>
        <w:pStyle w:val="ListParagraph"/>
      </w:pPr>
      <w:r>
        <w:t xml:space="preserve">  Преобразование аналоговых сигналов в цифровые.</w:t>
      </w:r>
    </w:p>
    <w:p>
      <w:pPr>
        <w:pStyle w:val="ListParagraph"/>
      </w:pPr>
      <w:r>
        <w:t xml:space="preserve">  Калибровка датчиков.</w:t>
      </w:r>
    </w:p>
    <w:p>
      <w:pPr>
        <w:pStyle w:val="ListParagraph"/>
      </w:pPr>
      <w:r>
        <w:t xml:space="preserve">  </w:t>
      </w:r>
      <w:r>
        <w:rPr>
          <w:b/>
        </w:rPr>
        <w:t>PLC (Programmable Logic Controller):</w:t>
      </w:r>
    </w:p>
    <w:p>
      <w:pPr>
        <w:pStyle w:val="ListParagraph"/>
      </w:pPr>
      <w:r>
        <w:t xml:space="preserve">  Функции PLC: Сбор данных, логическое управление, вывод сигналов.</w:t>
      </w:r>
    </w:p>
    <w:p>
      <w:pPr>
        <w:pStyle w:val="ListParagraph"/>
      </w:pPr>
      <w:r>
        <w:t xml:space="preserve">  Интеграция PLC с датчиками и исполнительными механизмами.</w:t>
      </w:r>
    </w:p>
    <w:p>
      <w:pPr>
        <w:pStyle w:val="ListParagraph"/>
      </w:pPr>
      <w:r>
        <w:t xml:space="preserve">  </w:t>
      </w:r>
      <w:r>
        <w:rPr>
          <w:b/>
        </w:rPr>
        <w:t>RTU (Remote Terminal Unit):</w:t>
      </w:r>
    </w:p>
    <w:p>
      <w:pPr>
        <w:pStyle w:val="ListParagraph"/>
      </w:pPr>
      <w:r>
        <w:t xml:space="preserve">  Функции RTU: Сбор данных в удаленных местах, передача данных на центральный сервер.</w:t>
      </w:r>
    </w:p>
    <w:p>
      <w:pPr>
        <w:pStyle w:val="ListParagraph"/>
      </w:pPr>
      <w:r>
        <w:t xml:space="preserve">  Использование RTU в сложных системах автоматизации.</w:t>
      </w:r>
    </w:p>
    <w:p>
      <w:pPr>
        <w:pStyle w:val="ListParagraph"/>
      </w:pPr>
      <w:r>
        <w:t xml:space="preserve">  </w:t>
      </w:r>
      <w:r>
        <w:rPr>
          <w:b/>
        </w:rPr>
        <w:t>Беспроводные сети:</w:t>
      </w:r>
    </w:p>
    <w:p>
      <w:pPr>
        <w:pStyle w:val="ListParagraph"/>
      </w:pPr>
      <w:r>
        <w:t xml:space="preserve">  Технологии беспроводной связи: Wi-Fi, Zigbee, LoRaWAN.</w:t>
      </w:r>
    </w:p>
    <w:p>
      <w:pPr>
        <w:pStyle w:val="ListParagraph"/>
      </w:pPr>
      <w:r>
        <w:t xml:space="preserve">  Преимущества и недостатки использования беспроводных сетей для сбора данных.</w:t>
      </w:r>
    </w:p>
    <w:p>
      <w:pPr>
        <w:pStyle w:val="ListParagraph"/>
      </w:pPr>
      <w:r>
        <w:t xml:space="preserve">  Проблемы безопасности беспроводных сетей.</w:t>
      </w:r>
    </w:p>
    <w:p>
      <w:pPr>
        <w:pStyle w:val="ListParagraph"/>
      </w:pPr>
      <w:r>
        <w:t xml:space="preserve">  Определение необходимой частоты дискретизации в зависимости от процесса.</w:t>
      </w:r>
    </w:p>
    <w:p>
      <w:pPr>
        <w:pStyle w:val="ListParagraph"/>
      </w:pPr>
      <w:r>
        <w:t xml:space="preserve">  Баланс между точностью данных и нагрузкой на систему.</w:t>
      </w:r>
    </w:p>
    <w:p>
      <w:pPr>
        <w:pStyle w:val="ListParagraph"/>
      </w:pPr>
      <w:r>
        <w:t xml:space="preserve">  Оценка влияния выбранной технологии на бюджет и сроки проекта.</w:t>
      </w:r>
    </w:p>
    <w:p>
      <w:pPr>
        <w:pStyle w:val="ListParagraph"/>
      </w:pPr>
      <w:r>
        <w:t xml:space="preserve">  Использование программного обеспечения для моделирования и оптимизации системы сбора данных.</w:t>
      </w:r>
    </w:p>
    <w:p>
      <w:pPr>
        <w:pStyle w:val="ListParagraph"/>
      </w:pPr>
      <w:r>
        <w:t xml:space="preserve">  Шифрование данных.</w:t>
      </w:r>
    </w:p>
    <w:p>
      <w:pPr>
        <w:pStyle w:val="ListParagraph"/>
      </w:pPr>
      <w:r>
        <w:t xml:space="preserve">  Аутентификация и авторизация пользователей.</w:t>
      </w:r>
    </w:p>
    <w:p>
      <w:pPr>
        <w:pStyle w:val="ListParagraph"/>
      </w:pPr>
      <w:r>
        <w:t xml:space="preserve">  Использование брандмауэров и систем обнаружения вторжений.</w:t>
      </w:r>
    </w:p>
    <w:p>
      <w:pPr>
        <w:pStyle w:val="ListParagraph"/>
      </w:pPr>
      <w:r>
        <w:t xml:space="preserve">  Регулярные проверки безопасности системы.</w:t>
      </w:r>
    </w:p>
    <w:p>
      <w:r>
        <w:br/>
        <w:br/>
      </w:r>
      <w:r>
        <w:rPr>
          <w:b/>
        </w:rPr>
        <w:t>VI. Заключение: Комплексный подход к выбору протоколов и технологий сбора данных для обеспечения надежности и эффективности системы автоматизации.</w:t>
      </w:r>
      <w:r>
        <w:rPr/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Идея 1:  Начать с наглядной аналогии - сравнить процесс сбора данных с созданием "цифровой нервной системы" предприятия, где датчики - это рецепторы, а протоколы - нервные волокна, передающие информацию.</w:t>
      </w:r>
    </w:p>
    <w:p>
      <w:pPr>
        <w:pStyle w:val="ListBullet"/>
      </w:pPr>
      <w:r>
        <w:t>Идея 2:  Подчеркнуть, что выбор протокола часто обусловлен историческими причинами и совместимостью с существующим оборудованием, а не только оптимальностью.</w:t>
      </w:r>
    </w:p>
    <w:p>
      <w:pPr>
        <w:pStyle w:val="ListBullet"/>
      </w:pPr>
      <w:r>
        <w:t>Идея 3: Описать сценарий, когда использование устаревшего протокола (например, Modbus RTU) становится "узким местом" при модернизации системы автоматизации.</w:t>
      </w:r>
    </w:p>
    <w:p>
      <w:pPr>
        <w:pStyle w:val="ListBullet"/>
      </w:pPr>
      <w:r>
        <w:t>Идея 4:  В разделе о OPC UA объяснить, что это не просто протокол, а целая архитектура для обмена данными, которая позволяет унифицировать доступ к различным системам.</w:t>
      </w:r>
    </w:p>
    <w:p>
      <w:pPr>
        <w:pStyle w:val="ListBullet"/>
      </w:pPr>
      <w:r>
        <w:t>Идея 5:  В разделе о PLC акцентировать внимание на том, что современные PLC часто выполняют роль шлюзов между различными протоколами.</w:t>
      </w:r>
    </w:p>
    <w:p>
      <w:pPr>
        <w:pStyle w:val="ListBullet"/>
      </w:pPr>
      <w:r>
        <w:t>Идея 6:  Подчеркнуть важность выбора подходящей частоты дискретизации, чтобы избежать перегрузки системы и не пропустить важные события.</w:t>
      </w:r>
    </w:p>
    <w:p>
      <w:pPr>
        <w:pStyle w:val="ListBullet"/>
      </w:pPr>
      <w:r>
        <w:t>Идея 7: Привести пример, когда слишком низкая частота дискретизации приводит к неверным выводам о работе оборудования.</w:t>
      </w:r>
    </w:p>
    <w:p>
      <w:pPr>
        <w:pStyle w:val="ListBullet"/>
      </w:pPr>
      <w:r>
        <w:t>Идея 8:  При описании беспроводных сетей рассмотреть влияние помех и потерь сигнала на качество данных.</w:t>
      </w:r>
    </w:p>
    <w:p>
      <w:pPr>
        <w:pStyle w:val="ListBullet"/>
      </w:pPr>
      <w:r>
        <w:t>Идея 10:  Объяснить, что при использовании беспроводных сетей необходимо учитывать требования безопасности и конфиденциальности.</w:t>
      </w:r>
    </w:p>
    <w:p>
      <w:pPr>
        <w:pStyle w:val="ListBullet"/>
      </w:pPr>
      <w:r>
        <w:t>Идея 11: Пояснить, что при выборе технологии сбора данных важно учитывать экологические условия (температура, влажность, вибрация).</w:t>
      </w:r>
    </w:p>
    <w:p>
      <w:pPr>
        <w:pStyle w:val="ListBullet"/>
      </w:pPr>
      <w:r>
        <w:t>Идея 12: Объяснить как устаревшие системы часто используют "жесткие" конфигурации и как это затрудняет масштабируемость и модернизацию.</w:t>
      </w:r>
    </w:p>
    <w:p>
      <w:pPr>
        <w:pStyle w:val="ListBullet"/>
      </w:pPr>
      <w:r>
        <w:t>Идея 13: Дать краткую таблицу сравнения различных протоколов, содержащую основные характеристики: скорость, безопасность, сложность, стоимость.</w:t>
      </w:r>
    </w:p>
    <w:p>
      <w:pPr>
        <w:pStyle w:val="ListBullet"/>
      </w:pPr>
      <w:r>
        <w:t>Идея 14:  Описать сценарий, когда использование нескольких протоколов в одной системе приводит к повышению сложности обслуживания и риску ошибок.</w:t>
      </w:r>
    </w:p>
    <w:p>
      <w:r>
        <w:br w:type="page"/>
      </w:r>
    </w:p>
    <w:p>
      <w:pPr>
        <w:pStyle w:val="Heading1"/>
      </w:pPr>
      <w:r>
        <w:t>Глава 3:  Обеспечение качества данных на этапе сбора</w:t>
      </w:r>
    </w:p>
    <w:p>
      <w:pPr>
        <w:pStyle w:val="Heading2"/>
      </w:pPr>
      <w:r>
        <w:t>Структура Глава 3: Обеспечение качества данных на этапе сбора</w:t>
      </w:r>
    </w:p>
    <w:p>
      <w:r>
        <w:t>**I. Введение: "Мусор на входе - мусор на выходе". Важность качества данных с самого начала.**</w:t>
      </w:r>
    </w:p>
    <w:p>
      <w:pPr>
        <w:pStyle w:val="ListParagraph"/>
      </w:pPr>
      <w:r>
        <w:t xml:space="preserve">  Подчеркивание, что даже самые сложные алгоритмы анализа бессильны, если входные данные неверны.</w:t>
      </w:r>
    </w:p>
    <w:p>
      <w:pPr>
        <w:pStyle w:val="ListParagraph"/>
      </w:pPr>
      <w:r>
        <w:t xml:space="preserve">  Введение понятия "качество данных" и его компоненты: точность, полнота, согласованность, своевременность.</w:t>
      </w:r>
    </w:p>
    <w:p>
      <w:pPr>
        <w:pStyle w:val="ListParagraph"/>
      </w:pPr>
      <w:r>
        <w:t xml:space="preserve">  Представление структуры главы: обзор методов контроля качества, примеры распространенных ошибок и способы их предотвращения.</w:t>
      </w:r>
    </w:p>
    <w:p>
      <w:pPr>
        <w:pStyle w:val="ListParagraph"/>
      </w:pPr>
      <w:r>
        <w:t xml:space="preserve">  </w:t>
      </w:r>
      <w:r>
        <w:rPr>
          <w:b/>
        </w:rPr>
        <w:t>Ошибки датчиков и оборудования:</w:t>
      </w:r>
    </w:p>
    <w:p>
      <w:pPr>
        <w:pStyle w:val="ListParagraph"/>
      </w:pPr>
      <w:r>
        <w:t xml:space="preserve">  Дрейф датчиков: Изменение характеристик датчика со временем.</w:t>
      </w:r>
    </w:p>
    <w:p>
      <w:pPr>
        <w:pStyle w:val="ListParagraph"/>
      </w:pPr>
      <w:r>
        <w:t xml:space="preserve">  Помехи и электромагнитные воздействия: Искажение данных.</w:t>
      </w:r>
    </w:p>
    <w:p>
      <w:pPr>
        <w:pStyle w:val="ListParagraph"/>
      </w:pPr>
      <w:r>
        <w:t xml:space="preserve">  Неправильная установка и калибровка: Неверные показания.</w:t>
      </w:r>
    </w:p>
    <w:p>
      <w:pPr>
        <w:pStyle w:val="ListParagraph"/>
      </w:pPr>
      <w:r>
        <w:t xml:space="preserve">  Отказы оборудования: Прекращение сбора данных.</w:t>
      </w:r>
    </w:p>
    <w:p>
      <w:pPr>
        <w:pStyle w:val="ListParagraph"/>
      </w:pPr>
      <w:r>
        <w:t xml:space="preserve">  </w:t>
      </w:r>
      <w:r>
        <w:rPr>
          <w:b/>
        </w:rPr>
        <w:t>Человеческий фактор:</w:t>
      </w:r>
    </w:p>
    <w:p>
      <w:pPr>
        <w:pStyle w:val="ListParagraph"/>
      </w:pPr>
      <w:r>
        <w:t xml:space="preserve">  Ошибки ввода данных: Неправильный ввод информации операторами.</w:t>
      </w:r>
    </w:p>
    <w:p>
      <w:pPr>
        <w:pStyle w:val="ListParagraph"/>
      </w:pPr>
      <w:r>
        <w:t xml:space="preserve">  Неправильная интерпретация данных: Неверные выводы.</w:t>
      </w:r>
    </w:p>
    <w:p>
      <w:pPr>
        <w:pStyle w:val="ListParagraph"/>
      </w:pPr>
      <w:r>
        <w:t xml:space="preserve">  Недостаточная квалификация персонала: Несоблюдение процедур.</w:t>
      </w:r>
    </w:p>
    <w:p>
      <w:pPr>
        <w:pStyle w:val="ListParagraph"/>
      </w:pPr>
      <w:r>
        <w:t xml:space="preserve">  </w:t>
      </w:r>
      <w:r>
        <w:rPr>
          <w:b/>
        </w:rPr>
        <w:t>Проблемы коммуникации:</w:t>
      </w:r>
    </w:p>
    <w:p>
      <w:pPr>
        <w:pStyle w:val="ListParagraph"/>
      </w:pPr>
      <w:r>
        <w:t xml:space="preserve">  Потеря данных при передаче: Сбои в сети, неправильные настройки оборудования.</w:t>
      </w:r>
    </w:p>
    <w:p>
      <w:pPr>
        <w:pStyle w:val="ListParagraph"/>
      </w:pPr>
      <w:r>
        <w:t xml:space="preserve">  Несовместимость форматов данных: Проблемы интеграции с другими системами.</w:t>
      </w:r>
    </w:p>
    <w:p>
      <w:pPr>
        <w:pStyle w:val="ListParagraph"/>
      </w:pPr>
      <w:r>
        <w:t xml:space="preserve">  Задержки в передаче данных: Устаревшие данные, нерелевантные решения.</w:t>
      </w:r>
    </w:p>
    <w:p>
      <w:pPr>
        <w:pStyle w:val="ListParagraph"/>
      </w:pPr>
      <w:r>
        <w:t xml:space="preserve">  </w:t>
      </w:r>
      <w:r>
        <w:rPr>
          <w:b/>
        </w:rPr>
        <w:t>Проверка при подключении (Commissioning checks):</w:t>
      </w:r>
    </w:p>
    <w:p>
      <w:pPr>
        <w:pStyle w:val="ListParagraph"/>
      </w:pPr>
      <w:r>
        <w:t xml:space="preserve">  Визуальный осмотр оборудования.</w:t>
      </w:r>
    </w:p>
    <w:p>
      <w:pPr>
        <w:pStyle w:val="ListParagraph"/>
      </w:pPr>
      <w:r>
        <w:t xml:space="preserve">  Функциональное тестирование.</w:t>
      </w:r>
    </w:p>
    <w:p>
      <w:pPr>
        <w:pStyle w:val="ListParagraph"/>
      </w:pPr>
      <w:r>
        <w:t xml:space="preserve">  Сравнение с эталонными значениями.</w:t>
      </w:r>
    </w:p>
    <w:p>
      <w:pPr>
        <w:pStyle w:val="ListParagraph"/>
      </w:pPr>
      <w:r>
        <w:t xml:space="preserve">  </w:t>
      </w:r>
      <w:r>
        <w:rPr>
          <w:b/>
        </w:rPr>
        <w:t>Мониторинг в реальном времени (Real-time monitoring):</w:t>
      </w:r>
    </w:p>
    <w:p>
      <w:pPr>
        <w:pStyle w:val="ListParagraph"/>
      </w:pPr>
      <w:r>
        <w:t xml:space="preserve">  Системы раннего предупреждения о проблемах с оборудованием.</w:t>
      </w:r>
    </w:p>
    <w:p>
      <w:pPr>
        <w:pStyle w:val="ListParagraph"/>
      </w:pPr>
      <w:r>
        <w:t xml:space="preserve">  Автоматизированные проверки на аномалии и выбросы.</w:t>
      </w:r>
    </w:p>
    <w:p>
      <w:pPr>
        <w:pStyle w:val="ListParagraph"/>
      </w:pPr>
      <w:r>
        <w:t xml:space="preserve">  Визуализация данных для оперативного выявления проблем.</w:t>
      </w:r>
    </w:p>
    <w:p>
      <w:pPr>
        <w:pStyle w:val="ListParagraph"/>
      </w:pPr>
      <w:r>
        <w:t xml:space="preserve">  </w:t>
      </w:r>
      <w:r>
        <w:rPr>
          <w:b/>
        </w:rPr>
        <w:t>Валидация данных (Data validation):</w:t>
      </w:r>
    </w:p>
    <w:p>
      <w:pPr>
        <w:pStyle w:val="ListParagraph"/>
      </w:pPr>
      <w:r>
        <w:t xml:space="preserve">  Определение диапазонов допустимых значений.</w:t>
      </w:r>
    </w:p>
    <w:p>
      <w:pPr>
        <w:pStyle w:val="ListParagraph"/>
      </w:pPr>
      <w:r>
        <w:t xml:space="preserve">  Проверка на соответствие формату.</w:t>
      </w:r>
    </w:p>
    <w:p>
      <w:pPr>
        <w:pStyle w:val="ListParagraph"/>
      </w:pPr>
      <w:r>
        <w:t xml:space="preserve">  Сравнение с данными из других источников (перекрестная проверка).</w:t>
      </w:r>
    </w:p>
    <w:p>
      <w:pPr>
        <w:pStyle w:val="ListParagraph"/>
      </w:pPr>
      <w:r>
        <w:t xml:space="preserve">  </w:t>
      </w:r>
      <w:r>
        <w:rPr>
          <w:b/>
        </w:rPr>
        <w:t>Алгоритмы очистки данных (Data cleansing algorithms):</w:t>
      </w:r>
    </w:p>
    <w:p>
      <w:pPr>
        <w:pStyle w:val="ListParagraph"/>
      </w:pPr>
      <w:r>
        <w:t xml:space="preserve">  Выявление и удаление дубликатов.</w:t>
      </w:r>
    </w:p>
    <w:p>
      <w:pPr>
        <w:pStyle w:val="ListParagraph"/>
      </w:pPr>
      <w:r>
        <w:t xml:space="preserve">  Заполнение пропущенных значений (импутация).</w:t>
      </w:r>
    </w:p>
    <w:p>
      <w:pPr>
        <w:pStyle w:val="ListParagraph"/>
      </w:pPr>
      <w:r>
        <w:t xml:space="preserve">  Исправление ошибок.</w:t>
      </w:r>
    </w:p>
    <w:p>
      <w:pPr>
        <w:pStyle w:val="ListParagraph"/>
      </w:pPr>
      <w:r>
        <w:rPr>
          <w:b/>
        </w:rPr>
        <w:t>Регулярная калибровка и техническое обслуживание оборудования</w:t>
      </w:r>
      <w:r>
        <w:rPr/>
        <w:t>:</w:t>
      </w:r>
    </w:p>
    <w:p>
      <w:pPr>
        <w:pStyle w:val="ListParagraph"/>
      </w:pPr>
      <w:r>
        <w:t xml:space="preserve"> Установление графика проведения калибровки и технического обслуживания.</w:t>
      </w:r>
    </w:p>
    <w:p>
      <w:pPr>
        <w:pStyle w:val="ListParagraph"/>
      </w:pPr>
      <w:r>
        <w:t xml:space="preserve"> Использование эталонного оборудования для калибровки.</w:t>
      </w:r>
    </w:p>
    <w:p>
      <w:pPr>
        <w:pStyle w:val="ListParagraph"/>
      </w:pPr>
      <w:r>
        <w:t xml:space="preserve"> Ведение журнала технического обслуживания.</w:t>
      </w:r>
    </w:p>
    <w:p>
      <w:pPr>
        <w:pStyle w:val="ListParagraph"/>
      </w:pPr>
      <w:r>
        <w:t xml:space="preserve">  Разработка и внедрение стандартных операционных процедур (SOP).</w:t>
      </w:r>
    </w:p>
    <w:p>
      <w:pPr>
        <w:pStyle w:val="ListParagraph"/>
      </w:pPr>
      <w:r>
        <w:t xml:space="preserve">  Обучение персонала и повышение квалификации.</w:t>
      </w:r>
    </w:p>
    <w:p>
      <w:pPr>
        <w:pStyle w:val="ListParagraph"/>
      </w:pPr>
      <w:r>
        <w:t xml:space="preserve">  Регулярный аудит системы обеспечения качества.</w:t>
      </w:r>
    </w:p>
    <w:p>
      <w:pPr>
        <w:pStyle w:val="ListParagraph"/>
      </w:pPr>
      <w:r>
        <w:t xml:space="preserve">  Установление ответственности за качество данных.</w:t>
      </w:r>
    </w:p>
    <w:p>
      <w:pPr>
        <w:pStyle w:val="ListParagraph"/>
      </w:pPr>
      <w:r>
        <w:t xml:space="preserve">  Управление изменениями: внедрение строгого контроля изменений в системе.</w:t>
      </w:r>
    </w:p>
    <w:p>
      <w:pPr>
        <w:pStyle w:val="ListParagraph"/>
      </w:pPr>
      <w:r>
        <w:t xml:space="preserve">  Использование MES и SCADA для автоматизации контроля качества.</w:t>
      </w:r>
    </w:p>
    <w:p>
      <w:pPr>
        <w:pStyle w:val="ListParagraph"/>
      </w:pPr>
      <w:r>
        <w:t xml:space="preserve">  Интеграция с системами управления базами данных (СУБД).</w:t>
      </w:r>
    </w:p>
    <w:p>
      <w:pPr>
        <w:pStyle w:val="ListParagraph"/>
      </w:pPr>
      <w:r>
        <w:t xml:space="preserve">  Использование облачных технологий для централизованного контроля качества.</w:t>
      </w:r>
    </w:p>
    <w:p>
      <w:pPr>
        <w:pStyle w:val="ListParagraph"/>
      </w:pPr>
      <w:r>
        <w:t xml:space="preserve">  Использование машинного обучения для автоматизации выявления аномалий.</w:t>
      </w:r>
    </w:p>
    <w:p>
      <w:pPr>
        <w:pStyle w:val="ListParagraph"/>
      </w:pPr>
      <w:r>
        <w:t xml:space="preserve">  Использование Интернета вещей (IoT) для более точного мониторинга состояния оборудования.</w:t>
      </w:r>
    </w:p>
    <w:p>
      <w:pPr>
        <w:pStyle w:val="ListParagraph"/>
      </w:pPr>
      <w:r>
        <w:t xml:space="preserve">  Разработка более совершенных алгоритмов очистки данных.</w:t>
      </w:r>
    </w:p>
    <w:p>
      <w:r>
        <w:br/>
        <w:br/>
      </w:r>
      <w:r>
        <w:rPr>
          <w:b/>
        </w:rPr>
        <w:t>VII. Заключение: Создание культуры качества данных. Постоянное улучшение и адаптация к новым вызовам.</w:t>
      </w:r>
      <w:r>
        <w:rPr/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Продолжаем работать над структурой главы 3. Вот список идей, укладывающихся в заданные рамки, дополняющих и конкретизирующих уже существующую структуру:</w:t>
      </w:r>
    </w:p>
    <w:p>
      <w:pPr>
        <w:pStyle w:val="ListBullet"/>
      </w:pPr>
      <w:r>
        <w:rPr>
          <w:b/>
        </w:rPr>
        <w:t>I. Введение: "Мусор на входе - мусор на выходе". Важность качества данных с самого начала.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 Иллюстрация принципа "мусор на входе – мусор на выходе" через конкретный пример: например, неправильная калибровка датчика давления приводит к принятию ошибочного решения об остановке насоса, вызывая простой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 Объяснение, что инвестиции в контроль качества на этапе сбора данных окупаются за счет снижения риска принятия неверных решений и минимизации затрат на исправление ошибок в дальнейшем.</w:t>
      </w:r>
    </w:p>
    <w:p>
      <w:pPr>
        <w:pStyle w:val="ListBullet"/>
      </w:pPr>
      <w:r>
        <w:rPr>
          <w:b/>
        </w:rPr>
        <w:t>II. Проблемы на этапе сбора: Типичные источники ошибок и их влияние.</w:t>
      </w:r>
    </w:p>
    <w:p>
      <w:pPr>
        <w:pStyle w:val="ListParagraph"/>
      </w:pPr>
      <w:r>
        <w:t xml:space="preserve">  </w:t>
      </w:r>
      <w:r>
        <w:rPr>
          <w:b/>
        </w:rPr>
        <w:t>Идея 3:</w:t>
      </w:r>
      <w:r>
        <w:rPr/>
        <w:t xml:space="preserve">  Добавление подпункта к "Ошибки датчиков и оборудования": "Изменение свойств датчиков под воздействием окружающей среды (температура, влажность, коррозия)".  Описать, как это влияет на точность измерений.</w:t>
      </w:r>
    </w:p>
    <w:p>
      <w:pPr>
        <w:pStyle w:val="ListParagraph"/>
      </w:pPr>
      <w:r>
        <w:t xml:space="preserve">  </w:t>
      </w:r>
      <w:r>
        <w:rPr>
          <w:b/>
        </w:rPr>
        <w:t>Идея 4:</w:t>
      </w:r>
      <w:r>
        <w:rPr/>
        <w:t xml:space="preserve">  В разделе "Человеческий фактор" добавить: "Устаревшие или нечеткие инструкции, приводящие к ошибкам ввода данных".</w:t>
      </w:r>
    </w:p>
    <w:p>
      <w:pPr>
        <w:pStyle w:val="ListParagraph"/>
      </w:pPr>
      <w:r>
        <w:t xml:space="preserve">  </w:t>
      </w:r>
      <w:r>
        <w:rPr>
          <w:b/>
        </w:rPr>
        <w:t>Идея 5:</w:t>
      </w:r>
      <w:r>
        <w:rPr/>
        <w:t xml:space="preserve">  В разделе "Проблемы коммуникации" добавить: "Неправильная интерпретация сигналов или кодирование данных из-за несоответствия стандартов между различными системами."</w:t>
      </w:r>
    </w:p>
    <w:p>
      <w:pPr>
        <w:pStyle w:val="ListBullet"/>
      </w:pPr>
      <w:r>
        <w:rPr>
          <w:b/>
        </w:rPr>
        <w:t>III. Методы контроля качества данных на этапе сбора:</w:t>
      </w:r>
    </w:p>
    <w:p>
      <w:pPr>
        <w:pStyle w:val="ListParagraph"/>
      </w:pPr>
      <w:r>
        <w:t xml:space="preserve">  </w:t>
      </w:r>
      <w:r>
        <w:rPr>
          <w:b/>
        </w:rPr>
        <w:t>Идея 6:</w:t>
      </w:r>
      <w:r>
        <w:rPr/>
        <w:t xml:space="preserve">  В разделе "Валидация данных" добавить:  "Использование логических проверок, основанных на знаниях предметной области (например, температура не может быть отрицательной для определенного процесса)."</w:t>
      </w:r>
    </w:p>
    <w:p>
      <w:pPr>
        <w:pStyle w:val="ListParagraph"/>
      </w:pPr>
      <w:r>
        <w:t xml:space="preserve">  </w:t>
      </w:r>
      <w:r>
        <w:rPr>
          <w:b/>
        </w:rPr>
        <w:t>Идея 7:</w:t>
      </w:r>
      <w:r>
        <w:rPr/>
        <w:t xml:space="preserve">  В разделе "Алгоритмы очистки данных" добавить: "Использование медианного или среднего значения для заполнения пропущенных значений, особенно в стабильных процессах." (Важно отметить, что это упрощение и требует осторожности).</w:t>
      </w:r>
    </w:p>
    <w:p>
      <w:pPr>
        <w:pStyle w:val="ListParagraph"/>
      </w:pPr>
      <w:r>
        <w:t xml:space="preserve">  </w:t>
      </w:r>
      <w:r>
        <w:rPr>
          <w:b/>
        </w:rPr>
        <w:t>Идея 8:</w:t>
      </w:r>
      <w:r>
        <w:rPr/>
        <w:t xml:space="preserve">  Добавить короткий раздел о "Использовании контрольных карт (control charts) для мониторинга стабильности процесса и своевременного выявления проблем".</w:t>
      </w:r>
    </w:p>
    <w:p>
      <w:pPr>
        <w:pStyle w:val="ListBullet"/>
      </w:pPr>
      <w:r>
        <w:rPr>
          <w:b/>
        </w:rPr>
        <w:t>IV. Протоколы и процедуры обеспечения качества данных:</w:t>
      </w:r>
    </w:p>
    <w:p>
      <w:pPr>
        <w:pStyle w:val="ListParagraph"/>
      </w:pPr>
      <w:r>
        <w:t xml:space="preserve">  </w:t>
      </w:r>
      <w:r>
        <w:rPr>
          <w:b/>
        </w:rPr>
        <w:t>Идея 9:</w:t>
      </w:r>
      <w:r>
        <w:rPr/>
        <w:t xml:space="preserve">  Подчеркнуть важность "документирования всех процедур контроля качества и регулярного пересмотра их эффективности".</w:t>
      </w:r>
    </w:p>
    <w:p>
      <w:pPr>
        <w:pStyle w:val="ListParagraph"/>
      </w:pPr>
      <w:r>
        <w:t xml:space="preserve">  </w:t>
      </w:r>
      <w:r>
        <w:rPr>
          <w:b/>
        </w:rPr>
        <w:t>Идея 10:</w:t>
      </w:r>
      <w:r>
        <w:rPr/>
        <w:t xml:space="preserve"> Добавить акцент на "вовлечение персонала на всех уровнях в процесс обеспечения качества данных, создание системы обратной связи для выявления проблем и предложения улучшений".</w:t>
      </w:r>
    </w:p>
    <w:p>
      <w:pPr>
        <w:pStyle w:val="ListBullet"/>
      </w:pPr>
      <w:r>
        <w:rPr>
          <w:b/>
        </w:rPr>
        <w:t>V. Интеграция контроля качества с существующими системами:</w:t>
      </w:r>
    </w:p>
    <w:p>
      <w:pPr>
        <w:pStyle w:val="ListParagraph"/>
      </w:pPr>
      <w:r>
        <w:t xml:space="preserve">  </w:t>
      </w:r>
      <w:r>
        <w:rPr>
          <w:b/>
        </w:rPr>
        <w:t>Идея 11:</w:t>
      </w:r>
      <w:r>
        <w:rPr/>
        <w:t xml:space="preserve"> Привести пример интеграции SCADA с MES для автоматической генерации отчетов о качестве данных и уведомлений о выявленных проблемах.</w:t>
      </w:r>
    </w:p>
    <w:p>
      <w:pPr>
        <w:pStyle w:val="ListBullet"/>
      </w:pPr>
      <w:r>
        <w:rPr>
          <w:b/>
        </w:rPr>
        <w:t>VI. Будущее контроля качества данных на этапе сбора:</w:t>
      </w:r>
    </w:p>
    <w:p>
      <w:pPr>
        <w:pStyle w:val="ListParagraph"/>
      </w:pPr>
      <w:r>
        <w:t xml:space="preserve">  </w:t>
      </w:r>
      <w:r>
        <w:rPr>
          <w:b/>
        </w:rPr>
        <w:t>Идея 12:</w:t>
      </w:r>
      <w:r>
        <w:rPr/>
        <w:t xml:space="preserve">  Привести пример использования машинного обучения для прогнозирования отказов датчиков на основе анализа исторических данных, что позволит проводить профилактическое обслуживание.</w:t>
      </w:r>
    </w:p>
    <w:p>
      <w:pPr>
        <w:pStyle w:val="ListParagraph"/>
      </w:pPr>
      <w:r>
        <w:t xml:space="preserve">  </w:t>
      </w:r>
      <w:r>
        <w:rPr>
          <w:b/>
        </w:rPr>
        <w:t>Идея 13:</w:t>
      </w:r>
      <w:r>
        <w:rPr/>
        <w:t xml:space="preserve"> Рассмотреть потенциал использования цифровых двойников (digital twins) для моделирования процессов и выявления проблем, связанных с качеством данных.</w:t>
      </w:r>
    </w:p>
    <w:p>
      <w:pPr>
        <w:pStyle w:val="ListBullet"/>
      </w:pPr>
      <w:r>
        <w:rPr>
          <w:b/>
        </w:rPr>
        <w:t>VII. Заключение: Создание культуры качества данных.</w:t>
      </w:r>
    </w:p>
    <w:p>
      <w:pPr>
        <w:pStyle w:val="ListParagraph"/>
      </w:pPr>
      <w:r>
        <w:t xml:space="preserve">  </w:t>
      </w:r>
      <w:r>
        <w:rPr>
          <w:b/>
        </w:rPr>
        <w:t>Идея 14:</w:t>
      </w:r>
      <w:r>
        <w:rPr/>
        <w:t xml:space="preserve"> Подчеркнуть, что обеспечение качества данных - это непрерывный процесс, требующий постоянного внимания и улучшения.</w:t>
      </w:r>
    </w:p>
    <w:p>
      <w:pPr>
        <w:pStyle w:val="ListBullet"/>
      </w:pPr>
      <w:r>
        <w:t>Все идеи конкретны, укладываются в рамки, и нацелены на повышение практической ценности главы. Готовы переходить к следующей главе?</w:t>
      </w:r>
    </w:p>
    <w:p>
      <w:r>
        <w:br w:type="page"/>
      </w:r>
    </w:p>
    <w:p>
      <w:pPr>
        <w:pStyle w:val="Heading1"/>
      </w:pPr>
      <w:r>
        <w:t>Глава 4:  Архитектура базы данных для нефтепереработки</w:t>
      </w:r>
    </w:p>
    <w:p>
      <w:pPr>
        <w:pStyle w:val="Heading2"/>
      </w:pPr>
      <w:r>
        <w:t>Структура Главы 4: Проектирование и архитектура базы данных для промышленного процесса</w:t>
      </w:r>
    </w:p>
    <w:p>
      <w:r>
        <w:t>**I. Введение: Основа для анализа и принятия решений. Важность правильной архитектуры БД.**</w:t>
      </w:r>
    </w:p>
    <w:p>
      <w:pPr>
        <w:pStyle w:val="ListParagraph"/>
      </w:pPr>
      <w:r>
        <w:t xml:space="preserve">  Подчеркнуть, что правильно спроектированная база данных - это не просто хранилище данных, а критически важный компонент для эффективного принятия решений.</w:t>
      </w:r>
    </w:p>
    <w:p>
      <w:pPr>
        <w:pStyle w:val="ListParagraph"/>
      </w:pPr>
      <w:r>
        <w:t xml:space="preserve">  Определить цели проектирования БД: обеспечение целостности данных, оптимизация запросов, масштабируемость, интеграция с другими системами.</w:t>
      </w:r>
    </w:p>
    <w:p>
      <w:pPr>
        <w:pStyle w:val="ListParagraph"/>
      </w:pPr>
      <w:r>
        <w:t xml:space="preserve">  Обзор ключевых концепций: реляционная модель, схемы данных, индексы, ограничения целостности.</w:t>
      </w:r>
    </w:p>
    <w:p>
      <w:pPr>
        <w:pStyle w:val="ListParagraph"/>
      </w:pPr>
      <w:r>
        <w:t xml:space="preserve">  Идентификация основных объектов, представляющих процесс (оборудование, датчики, продукты, партии, рабочие смены).</w:t>
      </w:r>
    </w:p>
    <w:p>
      <w:pPr>
        <w:pStyle w:val="ListParagraph"/>
      </w:pPr>
      <w:r>
        <w:t xml:space="preserve">  Определение атрибутов для каждого объекта: тип данных, допустимые значения, единицы измерения, частота обновления.</w:t>
      </w:r>
    </w:p>
    <w:p>
      <w:pPr>
        <w:pStyle w:val="ListParagraph"/>
      </w:pPr>
      <w:r>
        <w:t xml:space="preserve">  Выявление взаимосвязей между объектами: один-к-одному, один-ко-многим, многие-ко-многим.</w:t>
      </w:r>
    </w:p>
    <w:p>
      <w:pPr>
        <w:pStyle w:val="ListParagraph"/>
      </w:pPr>
      <w:r>
        <w:t xml:space="preserve">  Пример: Оборудование -&gt; Идентификатор, Тип, Производитель, Дата установки, Датчики -&gt; Идентификатор, Тип, Оборудование (связь), Значения (история).</w:t>
      </w:r>
    </w:p>
    <w:p>
      <w:pPr>
        <w:pStyle w:val="ListParagraph"/>
      </w:pPr>
      <w:r>
        <w:t xml:space="preserve">  </w:t>
      </w:r>
      <w:r>
        <w:rPr>
          <w:b/>
        </w:rPr>
        <w:t>Реляционная модель:</w:t>
      </w:r>
    </w:p>
    <w:p>
      <w:pPr>
        <w:pStyle w:val="ListParagraph"/>
      </w:pPr>
      <w:r>
        <w:t xml:space="preserve">  Преимущества: целостность данных, поддержка транзакций, зрелость технологий.</w:t>
      </w:r>
    </w:p>
    <w:p>
      <w:pPr>
        <w:pStyle w:val="ListParagraph"/>
      </w:pPr>
      <w:r>
        <w:t xml:space="preserve">  Недостатки: потенциальные ограничения при работе с неструктурированными данными, сложность масштабирования.</w:t>
      </w:r>
    </w:p>
    <w:p>
      <w:pPr>
        <w:pStyle w:val="ListParagraph"/>
      </w:pPr>
      <w:r>
        <w:t xml:space="preserve">  Выбор подходящей СУБД (MySQL, PostgreSQL, SQL Server, Oracle).</w:t>
      </w:r>
    </w:p>
    <w:p>
      <w:pPr>
        <w:pStyle w:val="ListParagraph"/>
      </w:pPr>
      <w:r>
        <w:t xml:space="preserve">  </w:t>
      </w:r>
      <w:r>
        <w:rPr>
          <w:b/>
        </w:rPr>
        <w:t>NoSQL модели (Document, Key-Value, Graph):</w:t>
      </w:r>
    </w:p>
    <w:p>
      <w:pPr>
        <w:pStyle w:val="ListParagraph"/>
      </w:pPr>
      <w:r>
        <w:t xml:space="preserve">  Преимущества: гибкость, масштабируемость, возможность работы с неструктурированными данными.</w:t>
      </w:r>
    </w:p>
    <w:p>
      <w:pPr>
        <w:pStyle w:val="ListParagraph"/>
      </w:pPr>
      <w:r>
        <w:t xml:space="preserve">  Недостатки: потенциальная потеря целостности данных, менее зрелые технологии.</w:t>
      </w:r>
    </w:p>
    <w:p>
      <w:pPr>
        <w:pStyle w:val="ListParagraph"/>
      </w:pPr>
      <w:r>
        <w:t xml:space="preserve">  Выбор подходящей NoSQL БД (MongoDB, Cassandra, Neo4j) на основе конкретных требований.</w:t>
      </w:r>
    </w:p>
    <w:p>
      <w:pPr>
        <w:pStyle w:val="ListParagraph"/>
      </w:pPr>
      <w:r>
        <w:t xml:space="preserve">  Сравнение и выбор оптимальной модели для конкретного сценария.</w:t>
      </w:r>
    </w:p>
    <w:p>
      <w:pPr>
        <w:pStyle w:val="ListParagraph"/>
      </w:pPr>
      <w:r>
        <w:t xml:space="preserve">  </w:t>
      </w:r>
      <w:r>
        <w:rPr>
          <w:b/>
        </w:rPr>
        <w:t>Нормализация:</w:t>
      </w:r>
    </w:p>
    <w:p>
      <w:pPr>
        <w:pStyle w:val="ListParagraph"/>
      </w:pPr>
      <w:r>
        <w:t xml:space="preserve">  Устранение избыточности данных.</w:t>
      </w:r>
    </w:p>
    <w:p>
      <w:pPr>
        <w:pStyle w:val="ListParagraph"/>
      </w:pPr>
      <w:r>
        <w:t xml:space="preserve">  Обеспечение целостности данных.</w:t>
      </w:r>
    </w:p>
    <w:p>
      <w:pPr>
        <w:pStyle w:val="ListParagraph"/>
      </w:pPr>
      <w:r>
        <w:t xml:space="preserve">  Минимизация аномалий при изменении данных.</w:t>
      </w:r>
    </w:p>
    <w:p>
      <w:pPr>
        <w:pStyle w:val="ListParagraph"/>
      </w:pPr>
      <w:r>
        <w:t xml:space="preserve">  Применение нормальных форм (1NF, 2NF, 3NF и выше).</w:t>
      </w:r>
    </w:p>
    <w:p>
      <w:pPr>
        <w:pStyle w:val="ListParagraph"/>
      </w:pPr>
      <w:r>
        <w:t xml:space="preserve">  </w:t>
      </w:r>
      <w:r>
        <w:rPr>
          <w:b/>
        </w:rPr>
        <w:t>Денормализация:</w:t>
      </w:r>
    </w:p>
    <w:p>
      <w:pPr>
        <w:pStyle w:val="ListParagraph"/>
      </w:pPr>
      <w:r>
        <w:t xml:space="preserve">  Оптимизация запросов (уменьшение количества соединений).</w:t>
      </w:r>
    </w:p>
    <w:p>
      <w:pPr>
        <w:pStyle w:val="ListParagraph"/>
      </w:pPr>
      <w:r>
        <w:t xml:space="preserve">  Улучшение производительности.</w:t>
      </w:r>
    </w:p>
    <w:p>
      <w:pPr>
        <w:pStyle w:val="ListParagraph"/>
      </w:pPr>
      <w:r>
        <w:t xml:space="preserve">  Применение только в тех случаях, когда это оправдано.</w:t>
      </w:r>
    </w:p>
    <w:p>
      <w:pPr>
        <w:pStyle w:val="ListParagraph"/>
      </w:pPr>
      <w:r>
        <w:t xml:space="preserve">  Создание ER-диаграммы (Entity-Relationship Diagram) для визуализации схемы данных.</w:t>
      </w:r>
    </w:p>
    <w:p>
      <w:pPr>
        <w:pStyle w:val="ListParagraph"/>
      </w:pPr>
      <w:r>
        <w:t xml:space="preserve">  Выбор подходящих полей для индексирования.</w:t>
      </w:r>
    </w:p>
    <w:p>
      <w:pPr>
        <w:pStyle w:val="ListParagraph"/>
      </w:pPr>
      <w:r>
        <w:t xml:space="preserve">  Ограничение количества индексов для предотвращения замедления записи данных.</w:t>
      </w:r>
    </w:p>
    <w:p>
      <w:pPr>
        <w:pStyle w:val="ListParagraph"/>
      </w:pPr>
      <w:r>
        <w:t xml:space="preserve">  Анализ производительности запросов (EXPLAIN).</w:t>
      </w:r>
    </w:p>
    <w:p>
      <w:pPr>
        <w:pStyle w:val="ListParagraph"/>
      </w:pPr>
      <w:r>
        <w:t xml:space="preserve">  Переписывание запросов для повышения эффективности.</w:t>
      </w:r>
    </w:p>
    <w:p>
      <w:pPr>
        <w:pStyle w:val="ListParagraph"/>
      </w:pPr>
      <w:r>
        <w:t xml:space="preserve">  Использование секционирования (Partitioning) для больших таблиц.</w:t>
      </w:r>
    </w:p>
    <w:p>
      <w:pPr>
        <w:pStyle w:val="ListParagraph"/>
      </w:pPr>
      <w:r>
        <w:t xml:space="preserve">  Контроль доступа на основе ролей (RBAC).</w:t>
      </w:r>
    </w:p>
    <w:p>
      <w:pPr>
        <w:pStyle w:val="ListParagraph"/>
      </w:pPr>
      <w:r>
        <w:t xml:space="preserve">  Шифрование данных при хранении и при передаче.</w:t>
      </w:r>
    </w:p>
    <w:p>
      <w:pPr>
        <w:pStyle w:val="ListParagraph"/>
      </w:pPr>
      <w:r>
        <w:t xml:space="preserve">  Аудит действий пользователей.</w:t>
      </w:r>
    </w:p>
    <w:p>
      <w:pPr>
        <w:pStyle w:val="ListParagraph"/>
      </w:pPr>
      <w:r>
        <w:t xml:space="preserve">  Регулярное резервное копирование данных.</w:t>
      </w:r>
    </w:p>
    <w:p>
      <w:pPr>
        <w:pStyle w:val="ListParagraph"/>
      </w:pPr>
      <w:r>
        <w:t xml:space="preserve">  Защита от SQL-инъекций.</w:t>
      </w:r>
    </w:p>
    <w:p>
      <w:pPr>
        <w:pStyle w:val="ListParagraph"/>
      </w:pPr>
      <w:r>
        <w:t xml:space="preserve">  Вертикальное масштабирование (увеличение мощности сервера).</w:t>
      </w:r>
    </w:p>
    <w:p>
      <w:pPr>
        <w:pStyle w:val="ListParagraph"/>
      </w:pPr>
      <w:r>
        <w:t xml:space="preserve">  Горизонтальное масштабирование (добавление серверов).</w:t>
      </w:r>
    </w:p>
    <w:p>
      <w:pPr>
        <w:pStyle w:val="ListParagraph"/>
      </w:pPr>
      <w:r>
        <w:t xml:space="preserve">  Репликация данных для повышения доступности.</w:t>
      </w:r>
    </w:p>
    <w:p>
      <w:pPr>
        <w:pStyle w:val="ListParagraph"/>
      </w:pPr>
      <w:r>
        <w:t xml:space="preserve">  Использование распределенных баз данных (Distributed Databases).</w:t>
      </w:r>
    </w:p>
    <w:p>
      <w:pPr>
        <w:pStyle w:val="ListParagraph"/>
      </w:pPr>
      <w:r>
        <w:t xml:space="preserve">  Выбор между Single Master и Multi-Master архитектурой.</w:t>
      </w:r>
    </w:p>
    <w:p>
      <w:pPr>
        <w:pStyle w:val="ListParagraph"/>
      </w:pPr>
      <w:r>
        <w:t xml:space="preserve">  API (Application Programming Interface) для обмена данными.</w:t>
      </w:r>
    </w:p>
    <w:p>
      <w:pPr>
        <w:pStyle w:val="ListParagraph"/>
      </w:pPr>
      <w:r>
        <w:t xml:space="preserve">  Поддержка стандартных протоколов обмена данными (MQTT, OPC UA).</w:t>
      </w:r>
    </w:p>
    <w:p>
      <w:pPr>
        <w:pStyle w:val="ListParagraph"/>
      </w:pPr>
      <w:r>
        <w:t xml:space="preserve">  Интеграция с системами MES, SCADA, ERP.</w:t>
      </w:r>
    </w:p>
    <w:p>
      <w:pPr>
        <w:pStyle w:val="ListParagraph"/>
      </w:pPr>
      <w:r>
        <w:t xml:space="preserve">  Использование графовых баз данных для анализа взаимосвязей между данными.</w:t>
      </w:r>
    </w:p>
    <w:p>
      <w:pPr>
        <w:pStyle w:val="ListParagraph"/>
      </w:pPr>
      <w:r>
        <w:t xml:space="preserve">  Применение технологии блокчейн для обеспечения целостности данных.</w:t>
      </w:r>
    </w:p>
    <w:p>
      <w:pPr>
        <w:pStyle w:val="ListParagraph"/>
      </w:pPr>
      <w:r>
        <w:t xml:space="preserve">  Использование машинного обучения для оптимизации структуры базы данных.</w:t>
      </w:r>
    </w:p>
    <w:p>
      <w:r>
        <w:br/>
        <w:br/>
      </w:r>
      <w:r>
        <w:rPr>
          <w:b/>
        </w:rPr>
        <w:t>X. Заключение: Спроектированная БД как инвестиция в будущее предприятия, обеспечивающая возможность извлечения максимальной пользы из накопленных данных.</w:t>
      </w:r>
      <w:r>
        <w:rPr/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Вот список идей для Главы 4, укладывающихся в рамки, чтобы сделать структуру еще более практичной и полезной:</w:t>
      </w:r>
    </w:p>
    <w:p>
      <w:pPr>
        <w:pStyle w:val="ListBullet"/>
      </w:pPr>
      <w:r>
        <w:rPr>
          <w:b/>
        </w:rPr>
        <w:t>I. Введение: Основа для анализа и принятия решений. Важность правильной архитектуры БД.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Краткий кейс-стади (реальный или гипотетический) демонстрирующий последствия плохо спроектированной БД (например, невозможность быстро получить отчет по производству, что приводит к задержкам в поставках).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Подчеркнуть важность учета будущего роста данных и гибкости при проектировании (например, предусмотреть возможность добавления новых типов датчиков).</w:t>
      </w:r>
    </w:p>
    <w:p>
      <w:pPr>
        <w:pStyle w:val="ListBullet"/>
      </w:pPr>
      <w:r>
        <w:rPr>
          <w:b/>
        </w:rPr>
        <w:t>II. Определение ключевых сущностей и атрибутов данных.</w:t>
      </w:r>
    </w:p>
    <w:p>
      <w:pPr>
        <w:pStyle w:val="ListParagraph"/>
      </w:pPr>
      <w:r>
        <w:t xml:space="preserve">  </w:t>
      </w:r>
      <w:r>
        <w:rPr>
          <w:b/>
        </w:rPr>
        <w:t>Идея 3:</w:t>
      </w:r>
      <w:r>
        <w:rPr/>
        <w:t xml:space="preserve"> Добавить пример таблицы с определенными сущностями и атрибутами, чтобы проиллюстрировать процесс определения.  (Например, таблица "Рабочая Смена" с полями: Идентификатор, Дата начала, Дата окончания, Смена (утро, вечер, ночь), Сотрудник).</w:t>
      </w:r>
    </w:p>
    <w:p>
      <w:pPr>
        <w:pStyle w:val="ListParagraph"/>
      </w:pPr>
      <w:r>
        <w:t xml:space="preserve">  </w:t>
      </w:r>
      <w:r>
        <w:rPr>
          <w:b/>
        </w:rPr>
        <w:t>Идея 4:</w:t>
      </w:r>
      <w:r>
        <w:rPr/>
        <w:t xml:space="preserve"> Указать на необходимость согласования определения атрибутов с представителями предметной области (инженерами, операторами, технологами).</w:t>
      </w:r>
    </w:p>
    <w:p>
      <w:pPr>
        <w:pStyle w:val="ListBullet"/>
      </w:pPr>
      <w:r>
        <w:rPr>
          <w:b/>
        </w:rPr>
        <w:t>III. Выбор модели данных: Реляционная vs. NoSQL.</w:t>
      </w:r>
    </w:p>
    <w:p>
      <w:pPr>
        <w:pStyle w:val="ListParagraph"/>
      </w:pPr>
      <w:r>
        <w:t xml:space="preserve">  </w:t>
      </w:r>
      <w:r>
        <w:rPr>
          <w:b/>
        </w:rPr>
        <w:t>Идея 5:</w:t>
      </w:r>
      <w:r>
        <w:rPr/>
        <w:t xml:space="preserve"> Добавить таблицу сравнения реляционной и NoSQL моделей, включающую критерии оценки (производительность, масштабируемость, сложность разработки, поддержка транзакций).</w:t>
      </w:r>
    </w:p>
    <w:p>
      <w:pPr>
        <w:pStyle w:val="ListParagraph"/>
      </w:pPr>
      <w:r>
        <w:t xml:space="preserve">  </w:t>
      </w:r>
      <w:r>
        <w:rPr>
          <w:b/>
        </w:rPr>
        <w:t>Идея 6:</w:t>
      </w:r>
      <w:r>
        <w:rPr/>
        <w:t xml:space="preserve"> Привести пример, когда NoSQL модель может быть более подходящей (например, хранение данных с временными рядами с непредсказуемой структурой).</w:t>
      </w:r>
    </w:p>
    <w:p>
      <w:pPr>
        <w:pStyle w:val="ListBullet"/>
      </w:pPr>
      <w:r>
        <w:rPr>
          <w:b/>
        </w:rPr>
        <w:t>IV. Проектирование схемы данных: Нормализация и оптимизация.</w:t>
      </w:r>
    </w:p>
    <w:p>
      <w:pPr>
        <w:pStyle w:val="ListParagraph"/>
      </w:pPr>
      <w:r>
        <w:t xml:space="preserve">  </w:t>
      </w:r>
      <w:r>
        <w:rPr>
          <w:b/>
        </w:rPr>
        <w:t>Идея 7:</w:t>
      </w:r>
      <w:r>
        <w:rPr/>
        <w:t xml:space="preserve"> Визуализация процесса нормализации с помощью примера:  показать, как ненормализованная таблица превращается в нормализованную.</w:t>
      </w:r>
    </w:p>
    <w:p>
      <w:pPr>
        <w:pStyle w:val="ListParagraph"/>
      </w:pPr>
      <w:r>
        <w:t xml:space="preserve">  </w:t>
      </w:r>
      <w:r>
        <w:rPr>
          <w:b/>
        </w:rPr>
        <w:t>Идея 10:</w:t>
      </w:r>
      <w:r>
        <w:rPr/>
        <w:t xml:space="preserve">  Привести пример ситуации, когда денормализация оправдана (например, частый запрос агрегированных данных из двух таблиц, соединенных по внешнему ключу).</w:t>
      </w:r>
    </w:p>
    <w:p>
      <w:pPr>
        <w:pStyle w:val="ListBullet"/>
      </w:pPr>
      <w:r>
        <w:rPr>
          <w:b/>
        </w:rPr>
        <w:t>V. Индексирование и оптимизация запросов.</w:t>
      </w:r>
    </w:p>
    <w:p>
      <w:pPr>
        <w:pStyle w:val="ListParagraph"/>
      </w:pPr>
      <w:r>
        <w:t xml:space="preserve">  </w:t>
      </w:r>
      <w:r>
        <w:rPr>
          <w:b/>
        </w:rPr>
        <w:t>Идея 11:</w:t>
      </w:r>
      <w:r>
        <w:rPr/>
        <w:t xml:space="preserve">  Пояснить, что чрезмерное количество индексов может замедлять операции записи данных, и необходимо балансировать между скоростью чтения и записи.</w:t>
      </w:r>
    </w:p>
    <w:p>
      <w:pPr>
        <w:pStyle w:val="ListParagraph"/>
      </w:pPr>
      <w:r>
        <w:t xml:space="preserve">  </w:t>
      </w:r>
      <w:r>
        <w:rPr>
          <w:b/>
        </w:rPr>
        <w:t>Идея 12:</w:t>
      </w:r>
      <w:r>
        <w:rPr/>
        <w:t xml:space="preserve">  Объяснить, как использовать инструмент EXPLAIN для анализа плана выполнения запроса и выявления узких мест.</w:t>
      </w:r>
    </w:p>
    <w:p>
      <w:pPr>
        <w:pStyle w:val="ListBullet"/>
      </w:pPr>
      <w:r>
        <w:rPr>
          <w:b/>
        </w:rPr>
        <w:t>VII.  Масштабирование и архитектурные решения:</w:t>
      </w:r>
    </w:p>
    <w:p>
      <w:pPr>
        <w:pStyle w:val="ListParagraph"/>
      </w:pPr>
      <w:r>
        <w:t xml:space="preserve">  </w:t>
      </w:r>
      <w:r>
        <w:rPr>
          <w:b/>
        </w:rPr>
        <w:t>Идея 13:</w:t>
      </w:r>
      <w:r>
        <w:rPr/>
        <w:t xml:space="preserve"> Добавить пример для сравнения использования вертикального и горизонтального масштабирования, с учетом стоимости и сложности реализации.</w:t>
      </w:r>
    </w:p>
    <w:p>
      <w:pPr>
        <w:pStyle w:val="ListParagraph"/>
      </w:pPr>
      <w:r>
        <w:t xml:space="preserve">  </w:t>
      </w:r>
      <w:r>
        <w:rPr>
          <w:b/>
        </w:rPr>
        <w:t>Идея 14:</w:t>
      </w:r>
      <w:r>
        <w:rPr/>
        <w:t xml:space="preserve">  Пояснить разницу между Single Master и Multi-Master архитектурой с точки зрения надежности и производительности.</w:t>
      </w:r>
    </w:p>
    <w:p>
      <w:pPr>
        <w:pStyle w:val="ListBullet"/>
      </w:pPr>
      <w:r>
        <w:rPr>
          <w:b/>
        </w:rPr>
        <w:t>X. Заключение: Спроектированная БД как инвестиция в будущее предприятия, обеспечивающая возможность извлечения максимальной пользы из накопленных данных.</w:t>
      </w:r>
    </w:p>
    <w:p>
      <w:pPr>
        <w:pStyle w:val="ListParagraph"/>
      </w:pPr>
      <w:r>
        <w:t xml:space="preserve">  </w:t>
      </w:r>
      <w:r>
        <w:rPr>
          <w:b/>
        </w:rPr>
        <w:t>Идея 15:</w:t>
      </w:r>
      <w:r>
        <w:rPr/>
        <w:t xml:space="preserve">  Подчеркнуть важность регулярной оценки и оптимизации структуры БД с течением времени.</w:t>
      </w:r>
    </w:p>
    <w:p>
      <w:r>
        <w:br w:type="page"/>
      </w:r>
    </w:p>
    <w:p>
      <w:pPr>
        <w:pStyle w:val="Heading1"/>
      </w:pPr>
      <w:r>
        <w:t>Глава 5:  Организация хранения данных</w:t>
      </w:r>
    </w:p>
    <w:p>
      <w:pPr>
        <w:pStyle w:val="Heading2"/>
      </w:pPr>
      <w:r>
        <w:t>Структура Главы 5: Визуализация и Анализ Промышленных Данных</w:t>
      </w:r>
    </w:p>
    <w:p>
      <w:r>
        <w:t>**I. Введение: Превращение данных в полезные знания.**</w:t>
      </w:r>
    </w:p>
    <w:p>
      <w:pPr>
        <w:pStyle w:val="ListParagraph"/>
      </w:pPr>
      <w:r>
        <w:t xml:space="preserve">  Подчеркивание, что "сырые" данные сами по себе бесполезны. Необходимо их преобразовать в понятные и действенные знания.</w:t>
      </w:r>
    </w:p>
    <w:p>
      <w:pPr>
        <w:pStyle w:val="ListParagraph"/>
      </w:pPr>
      <w:r>
        <w:t xml:space="preserve">  Объяснение роли визуализации и анализа в процессе принятия решений: выявление тенденций, обнаружение аномалий, оптимизация процессов.</w:t>
      </w:r>
    </w:p>
    <w:p>
      <w:pPr>
        <w:pStyle w:val="ListParagraph"/>
      </w:pPr>
      <w:r>
        <w:t xml:space="preserve">  Обзор ключевых типов визуализаций и методов анализа.</w:t>
      </w:r>
    </w:p>
    <w:p>
      <w:pPr>
        <w:pStyle w:val="ListParagraph"/>
      </w:pPr>
      <w:r>
        <w:t xml:space="preserve">  </w:t>
      </w:r>
      <w:r>
        <w:rPr>
          <w:b/>
        </w:rPr>
        <w:t>Обзор популярных инструментов:</w:t>
      </w:r>
      <w:r>
        <w:rPr/>
        <w:t xml:space="preserve"> Excel, Tableau, Power BI, Grafana, Python (Matplotlib, Seaborn, Plotly).</w:t>
      </w:r>
    </w:p>
    <w:p>
      <w:pPr>
        <w:pStyle w:val="ListParagraph"/>
      </w:pPr>
      <w:r>
        <w:t xml:space="preserve">  Сравнение функциональности, простоты использования и стоимости.</w:t>
      </w:r>
    </w:p>
    <w:p>
      <w:pPr>
        <w:pStyle w:val="ListParagraph"/>
      </w:pPr>
      <w:r>
        <w:t xml:space="preserve">  </w:t>
      </w:r>
      <w:r>
        <w:rPr>
          <w:b/>
        </w:rPr>
        <w:t>Критерии выбора:</w:t>
      </w:r>
      <w:r>
        <w:rPr/>
        <w:t xml:space="preserve"> доступность данных, сложность анализа, требования к интерактивности, навыки персонала.</w:t>
      </w:r>
    </w:p>
    <w:p>
      <w:pPr>
        <w:pStyle w:val="ListParagraph"/>
      </w:pPr>
      <w:r>
        <w:t xml:space="preserve">  </w:t>
      </w:r>
      <w:r>
        <w:rPr>
          <w:b/>
        </w:rPr>
        <w:t>Визуализация временных рядов:</w:t>
      </w:r>
    </w:p>
    <w:p>
      <w:pPr>
        <w:pStyle w:val="ListParagraph"/>
      </w:pPr>
      <w:r>
        <w:t xml:space="preserve">  Линейные графики: отображение трендов, сезонности.</w:t>
      </w:r>
    </w:p>
    <w:p>
      <w:pPr>
        <w:pStyle w:val="ListParagraph"/>
      </w:pPr>
      <w:r>
        <w:t xml:space="preserve">  Гистограммы: сравнение значений в разные моменты времени.</w:t>
      </w:r>
    </w:p>
    <w:p>
      <w:pPr>
        <w:pStyle w:val="ListParagraph"/>
      </w:pPr>
      <w:r>
        <w:t xml:space="preserve">  Скрэтч-графики: интерактивное исследование данных.</w:t>
      </w:r>
    </w:p>
    <w:p>
      <w:pPr>
        <w:pStyle w:val="ListParagraph"/>
      </w:pPr>
      <w:r>
        <w:t xml:space="preserve">  Примеры: отслеживание температуры, давления, расхода.</w:t>
      </w:r>
    </w:p>
    <w:p>
      <w:pPr>
        <w:pStyle w:val="ListParagraph"/>
      </w:pPr>
      <w:r>
        <w:t xml:space="preserve">  </w:t>
      </w:r>
      <w:r>
        <w:rPr>
          <w:b/>
        </w:rPr>
        <w:t>Сравнение данных:</w:t>
      </w:r>
    </w:p>
    <w:p>
      <w:pPr>
        <w:pStyle w:val="ListParagraph"/>
      </w:pPr>
      <w:r>
        <w:t xml:space="preserve">  Столбчатые диаграммы: сравнение значений между категориями.</w:t>
      </w:r>
    </w:p>
    <w:p>
      <w:pPr>
        <w:pStyle w:val="ListParagraph"/>
      </w:pPr>
      <w:r>
        <w:t xml:space="preserve">  Круговые диаграммы: отображение пропорций.</w:t>
      </w:r>
    </w:p>
    <w:p>
      <w:pPr>
        <w:pStyle w:val="ListParagraph"/>
      </w:pPr>
      <w:r>
        <w:t xml:space="preserve">  Точечные диаграммы: отображение корреляций.</w:t>
      </w:r>
    </w:p>
    <w:p>
      <w:pPr>
        <w:pStyle w:val="ListParagraph"/>
      </w:pPr>
      <w:r>
        <w:t xml:space="preserve">  Примеры: сравнение эффективности разных производственных линий.</w:t>
      </w:r>
    </w:p>
    <w:p>
      <w:pPr>
        <w:pStyle w:val="ListParagraph"/>
      </w:pPr>
      <w:r>
        <w:t xml:space="preserve">  </w:t>
      </w:r>
      <w:r>
        <w:rPr>
          <w:b/>
        </w:rPr>
        <w:t>Географические визуализации (если актуально):</w:t>
      </w:r>
    </w:p>
    <w:p>
      <w:pPr>
        <w:pStyle w:val="ListParagraph"/>
      </w:pPr>
      <w:r>
        <w:t xml:space="preserve">  Карты: отображение данных, связанных с географическим положением.</w:t>
      </w:r>
    </w:p>
    <w:p>
      <w:pPr>
        <w:pStyle w:val="ListParagraph"/>
      </w:pPr>
      <w:r>
        <w:t xml:space="preserve">  Тепловые карты: визуализация плотности данных на карте.</w:t>
      </w:r>
    </w:p>
    <w:p>
      <w:pPr>
        <w:pStyle w:val="ListParagraph"/>
      </w:pPr>
      <w:r>
        <w:t xml:space="preserve">  Примеры: отслеживание поставок, оптимизация логистики.</w:t>
      </w:r>
    </w:p>
    <w:p>
      <w:pPr>
        <w:pStyle w:val="ListParagraph"/>
      </w:pPr>
      <w:r>
        <w:t xml:space="preserve">  </w:t>
      </w:r>
      <w:r>
        <w:rPr>
          <w:b/>
        </w:rPr>
        <w:t>Комбинированные визуализации:</w:t>
      </w:r>
    </w:p>
    <w:p>
      <w:pPr>
        <w:pStyle w:val="ListParagraph"/>
      </w:pPr>
      <w:r>
        <w:t xml:space="preserve">  Сочетание различных типов графиков для отображения более сложных данных.</w:t>
      </w:r>
    </w:p>
    <w:p>
      <w:pPr>
        <w:pStyle w:val="ListParagraph"/>
      </w:pPr>
      <w:r>
        <w:t xml:space="preserve">  Интерактивные панели управления (Dashboards) для объединения различных визуализаций.</w:t>
      </w:r>
    </w:p>
    <w:p>
      <w:pPr>
        <w:pStyle w:val="ListParagraph"/>
      </w:pPr>
      <w:r>
        <w:rPr>
          <w:b/>
        </w:rPr>
        <w:t>Принципы эффективной визуализации</w:t>
      </w:r>
      <w:r>
        <w:rPr/>
        <w:t>:</w:t>
      </w:r>
    </w:p>
    <w:p>
      <w:pPr>
        <w:pStyle w:val="ListParagraph"/>
      </w:pPr>
      <w:r>
        <w:t>Четкость и понятность графиков.</w:t>
      </w:r>
    </w:p>
    <w:p>
      <w:pPr>
        <w:pStyle w:val="ListParagraph"/>
      </w:pPr>
      <w:r>
        <w:t>Использование подходящей цветовой палитры.</w:t>
      </w:r>
    </w:p>
    <w:p>
      <w:pPr>
        <w:pStyle w:val="ListParagraph"/>
      </w:pPr>
      <w:r>
        <w:t>Наличие заголовков и подписей.</w:t>
      </w:r>
    </w:p>
    <w:p>
      <w:pPr>
        <w:pStyle w:val="ListParagraph"/>
      </w:pPr>
      <w:r>
        <w:t>Избегание перегрузки информацией.</w:t>
      </w:r>
    </w:p>
    <w:p>
      <w:pPr>
        <w:pStyle w:val="ListParagraph"/>
      </w:pPr>
      <w:r>
        <w:t xml:space="preserve">  </w:t>
      </w:r>
      <w:r>
        <w:rPr>
          <w:b/>
        </w:rPr>
        <w:t>Описательная статистика:</w:t>
      </w:r>
    </w:p>
    <w:p>
      <w:pPr>
        <w:pStyle w:val="ListParagraph"/>
      </w:pPr>
      <w:r>
        <w:t xml:space="preserve">  Вычисление среднего, медианы, моды, стандартного отклонения.</w:t>
      </w:r>
    </w:p>
    <w:p>
      <w:pPr>
        <w:pStyle w:val="ListParagraph"/>
      </w:pPr>
      <w:r>
        <w:t xml:space="preserve">  Визуализация распределения данных (гистограммы, ящики с усами).</w:t>
      </w:r>
    </w:p>
    <w:p>
      <w:pPr>
        <w:pStyle w:val="ListParagraph"/>
      </w:pPr>
      <w:r>
        <w:t xml:space="preserve">  </w:t>
      </w:r>
      <w:r>
        <w:rPr>
          <w:b/>
        </w:rPr>
        <w:t>Корреляционный анализ:</w:t>
      </w:r>
    </w:p>
    <w:p>
      <w:pPr>
        <w:pStyle w:val="ListParagraph"/>
      </w:pPr>
      <w:r>
        <w:t xml:space="preserve">  Определение взаимосвязи между переменными.</w:t>
      </w:r>
    </w:p>
    <w:p>
      <w:pPr>
        <w:pStyle w:val="ListParagraph"/>
      </w:pPr>
      <w:r>
        <w:t xml:space="preserve">  Визуализация корреляционной матрицы (тепловая карта).</w:t>
      </w:r>
    </w:p>
    <w:p>
      <w:pPr>
        <w:pStyle w:val="ListParagraph"/>
      </w:pPr>
      <w:r>
        <w:t xml:space="preserve">  </w:t>
      </w:r>
      <w:r>
        <w:rPr>
          <w:b/>
        </w:rPr>
        <w:t>Регрессионный анализ:</w:t>
      </w:r>
    </w:p>
    <w:p>
      <w:pPr>
        <w:pStyle w:val="ListParagraph"/>
      </w:pPr>
      <w:r>
        <w:t xml:space="preserve">  Построение моделей для прогнозирования значений переменных.</w:t>
      </w:r>
    </w:p>
    <w:p>
      <w:pPr>
        <w:pStyle w:val="ListParagraph"/>
      </w:pPr>
      <w:r>
        <w:t xml:space="preserve">  Оценка точности модели (R-квадрат).</w:t>
      </w:r>
    </w:p>
    <w:p>
      <w:pPr>
        <w:pStyle w:val="ListParagraph"/>
      </w:pPr>
      <w:r>
        <w:t xml:space="preserve">  </w:t>
      </w:r>
      <w:r>
        <w:rPr>
          <w:b/>
        </w:rPr>
        <w:t>Анализ временных рядов:</w:t>
      </w:r>
    </w:p>
    <w:p>
      <w:pPr>
        <w:pStyle w:val="ListParagraph"/>
      </w:pPr>
      <w:r>
        <w:t xml:space="preserve">  Разложение временного ряда на компоненты (тренд, сезонность, шум).</w:t>
      </w:r>
    </w:p>
    <w:p>
      <w:pPr>
        <w:pStyle w:val="ListParagraph"/>
      </w:pPr>
      <w:r>
        <w:t xml:space="preserve">  Использование моделей ARIMA для прогнозирования будущих значений.</w:t>
      </w:r>
    </w:p>
    <w:p>
      <w:pPr>
        <w:pStyle w:val="ListParagraph"/>
      </w:pPr>
      <w:r>
        <w:t xml:space="preserve">  </w:t>
      </w:r>
      <w:r>
        <w:rPr>
          <w:b/>
        </w:rPr>
        <w:t>Анализ отклонений (Outlier Detection):</w:t>
      </w:r>
    </w:p>
    <w:p>
      <w:pPr>
        <w:pStyle w:val="ListParagraph"/>
      </w:pPr>
      <w:r>
        <w:t xml:space="preserve">  Выявление аномальных значений, не соответствующих нормальному распределению.</w:t>
      </w:r>
    </w:p>
    <w:p>
      <w:pPr>
        <w:pStyle w:val="ListParagraph"/>
      </w:pPr>
      <w:r>
        <w:t xml:space="preserve">  Использование статистических методов (z-score, IQR) и визуализации (ящики с усами).</w:t>
      </w:r>
    </w:p>
    <w:p>
      <w:pPr>
        <w:pStyle w:val="ListParagraph"/>
      </w:pPr>
      <w:r>
        <w:t xml:space="preserve">  </w:t>
      </w:r>
      <w:r>
        <w:rPr>
          <w:b/>
        </w:rPr>
        <w:t>Разработка дашбордов для ключевых показателей эффективности (KPI):</w:t>
      </w:r>
    </w:p>
    <w:p>
      <w:pPr>
        <w:pStyle w:val="ListParagraph"/>
      </w:pPr>
      <w:r>
        <w:t xml:space="preserve">  Определение KPI, отражающих основные цели предприятия.</w:t>
      </w:r>
    </w:p>
    <w:p>
      <w:pPr>
        <w:pStyle w:val="ListParagraph"/>
      </w:pPr>
      <w:r>
        <w:t xml:space="preserve">  Визуализация KPI в понятном и доступном формате.</w:t>
      </w:r>
    </w:p>
    <w:p>
      <w:pPr>
        <w:pStyle w:val="ListParagraph"/>
      </w:pPr>
      <w:r>
        <w:t xml:space="preserve">  Настройка оповещений при отклонении от целевых значений.</w:t>
      </w:r>
    </w:p>
    <w:p>
      <w:pPr>
        <w:pStyle w:val="ListParagraph"/>
      </w:pPr>
      <w:r>
        <w:t xml:space="preserve">  </w:t>
      </w:r>
      <w:r>
        <w:rPr>
          <w:b/>
        </w:rPr>
        <w:t>Интерактивность дашбордов:</w:t>
      </w:r>
    </w:p>
    <w:p>
      <w:pPr>
        <w:pStyle w:val="ListParagraph"/>
      </w:pPr>
      <w:r>
        <w:t xml:space="preserve">  Фильтры по времени, категории, местоположению.</w:t>
      </w:r>
    </w:p>
    <w:p>
      <w:pPr>
        <w:pStyle w:val="ListParagraph"/>
      </w:pPr>
      <w:r>
        <w:t xml:space="preserve">  Детализация данных при клике на элемент визуализации.</w:t>
      </w:r>
    </w:p>
    <w:p>
      <w:pPr>
        <w:pStyle w:val="ListParagraph"/>
      </w:pPr>
      <w:r>
        <w:t xml:space="preserve">  Возможность экспорта данных в различные форматы.</w:t>
      </w:r>
    </w:p>
    <w:p>
      <w:pPr>
        <w:pStyle w:val="ListParagraph"/>
      </w:pPr>
      <w:r>
        <w:t xml:space="preserve">  </w:t>
      </w:r>
      <w:r>
        <w:rPr>
          <w:b/>
        </w:rPr>
        <w:t>Примеры дашбордов:</w:t>
      </w:r>
    </w:p>
    <w:p>
      <w:pPr>
        <w:pStyle w:val="ListParagraph"/>
      </w:pPr>
      <w:r>
        <w:t xml:space="preserve">  Производственный дашборд: отслеживание производительности оборудования, качества продукции.</w:t>
      </w:r>
    </w:p>
    <w:p>
      <w:pPr>
        <w:pStyle w:val="ListParagraph"/>
      </w:pPr>
      <w:r>
        <w:t xml:space="preserve">  Энергоэффективности: мониторинг потребления энергии, выявление возможностей для оптимизации.</w:t>
      </w:r>
    </w:p>
    <w:p>
      <w:pPr>
        <w:pStyle w:val="ListParagraph"/>
      </w:pPr>
      <w:r>
        <w:t xml:space="preserve">  Технического обслуживания:  планирование и отслеживание работ по ТО, анализ надежности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Кластеризация:</w:t>
      </w:r>
      <w:r>
        <w:rPr/>
        <w:t xml:space="preserve">  группировка данных на основе схожих характеристик.</w:t>
      </w:r>
    </w:p>
    <w:p>
      <w:pPr>
        <w:pStyle w:val="ListParagraph"/>
      </w:pPr>
      <w:r>
        <w:t xml:space="preserve">  </w:t>
      </w:r>
      <w:r>
        <w:rPr>
          <w:b/>
        </w:rPr>
        <w:t>Прогнозирование:</w:t>
      </w:r>
      <w:r>
        <w:rPr/>
        <w:t xml:space="preserve">  использование исторических данных для предсказания будущих событий.</w:t>
      </w:r>
    </w:p>
    <w:p>
      <w:pPr>
        <w:pStyle w:val="ListParagraph"/>
      </w:pPr>
      <w:r>
        <w:t xml:space="preserve">  </w:t>
      </w:r>
      <w:r>
        <w:rPr>
          <w:b/>
        </w:rPr>
        <w:t>Обнаружение аномалий:</w:t>
      </w:r>
      <w:r>
        <w:rPr/>
        <w:t xml:space="preserve">  автоматическое выявление необычных данных, которые могут указывать на проблемы.</w:t>
      </w:r>
    </w:p>
    <w:p>
      <w:pPr>
        <w:pStyle w:val="ListParagraph"/>
      </w:pPr>
      <w:r>
        <w:t xml:space="preserve">  </w:t>
      </w:r>
      <w:r>
        <w:rPr>
          <w:b/>
        </w:rPr>
        <w:t>Примеры:</w:t>
      </w:r>
      <w:r>
        <w:rPr/>
        <w:t xml:space="preserve">  прогнозирование выхода оборудования из строя, оптимизация логистики, выявление мошеннических операций.</w:t>
      </w:r>
    </w:p>
    <w:p>
      <w:r>
        <w:br/>
        <w:br/>
      </w:r>
      <w:r>
        <w:rPr>
          <w:b/>
        </w:rPr>
        <w:t>VII.  Заключение: Визуализация и анализ данных - непрерывный процесс, требующий постоянного совершенствования и адаптации к меняющимся условиям.</w:t>
      </w:r>
      <w:r>
        <w:rPr/>
        <w:br/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список идей для Главы 5, укладывающихся в рамки:</w:t>
      </w:r>
    </w:p>
    <w:p>
      <w:pPr>
        <w:pStyle w:val="ListBullet"/>
      </w:pPr>
      <w:r>
        <w:rPr>
          <w:b/>
        </w:rPr>
        <w:t>I. Введение: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Кейс-стади о том, как некачественная визуализация данных привела к неправильному решению и убыткам на предприятии.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Подчеркнуть роль визуализации в коммуникации данных между техническими специалистами и руководством.</w:t>
      </w:r>
    </w:p>
    <w:p>
      <w:pPr>
        <w:pStyle w:val="ListBullet"/>
      </w:pPr>
      <w:r>
        <w:rPr>
          <w:b/>
        </w:rPr>
        <w:t>II. Выбор подходящих инструментов визуализации:</w:t>
      </w:r>
    </w:p>
    <w:p>
      <w:pPr>
        <w:pStyle w:val="ListParagraph"/>
      </w:pPr>
      <w:r>
        <w:t xml:space="preserve">  </w:t>
      </w:r>
      <w:r>
        <w:rPr>
          <w:b/>
        </w:rPr>
        <w:t>Идея 3:</w:t>
      </w:r>
      <w:r>
        <w:rPr/>
        <w:t xml:space="preserve"> Таблица с сравнением бесплатных и платных инструментов, с акцентом на функциональность для конкретных промышленных задач.</w:t>
      </w:r>
    </w:p>
    <w:p>
      <w:pPr>
        <w:pStyle w:val="ListParagraph"/>
      </w:pPr>
      <w:r>
        <w:t xml:space="preserve">  </w:t>
      </w:r>
      <w:r>
        <w:rPr>
          <w:b/>
        </w:rPr>
        <w:t>Идея 4:</w:t>
      </w:r>
      <w:r>
        <w:rPr/>
        <w:t xml:space="preserve"> Советы по выбору инструмента, учитывая уровень подготовки пользователей (от новичков до продвинутых аналитиков).</w:t>
      </w:r>
    </w:p>
    <w:p>
      <w:pPr>
        <w:pStyle w:val="ListBullet"/>
      </w:pPr>
      <w:r>
        <w:rPr>
          <w:b/>
        </w:rPr>
        <w:t>III. Типы визуализаций и их применение:</w:t>
      </w:r>
    </w:p>
    <w:p>
      <w:pPr>
        <w:pStyle w:val="ListParagraph"/>
      </w:pPr>
      <w:r>
        <w:t xml:space="preserve">  </w:t>
      </w:r>
      <w:r>
        <w:rPr>
          <w:b/>
        </w:rPr>
        <w:t>Идея 5:</w:t>
      </w:r>
      <w:r>
        <w:rPr/>
        <w:t xml:space="preserve"> Примеры неправильного использования круговых диаграмм (слишком много сегментов) и альтернативные решения.</w:t>
      </w:r>
    </w:p>
    <w:p>
      <w:pPr>
        <w:pStyle w:val="ListParagraph"/>
      </w:pPr>
      <w:r>
        <w:t xml:space="preserve">  </w:t>
      </w:r>
      <w:r>
        <w:rPr>
          <w:b/>
        </w:rPr>
        <w:t>Идея 6:</w:t>
      </w:r>
      <w:r>
        <w:rPr/>
        <w:t xml:space="preserve"> Иллюстрация того, как "глупые" (простые) визуализации могут быть более эффективными, чем сложные, если цель – быстрое понимание.</w:t>
      </w:r>
    </w:p>
    <w:p>
      <w:pPr>
        <w:pStyle w:val="ListParagraph"/>
      </w:pPr>
      <w:r>
        <w:t xml:space="preserve">  </w:t>
      </w:r>
      <w:r>
        <w:rPr>
          <w:b/>
        </w:rPr>
        <w:t>Идея 10:</w:t>
      </w:r>
      <w:r>
        <w:rPr/>
        <w:t xml:space="preserve"> Советы по выбору подходящей цветовой палитры, учитывая особенности восприятия цветов.</w:t>
      </w:r>
    </w:p>
    <w:p>
      <w:pPr>
        <w:pStyle w:val="ListBullet"/>
      </w:pPr>
      <w:r>
        <w:rPr>
          <w:b/>
        </w:rPr>
        <w:t>IV. Методы статистического анализа данных:</w:t>
      </w:r>
    </w:p>
    <w:p>
      <w:pPr>
        <w:pStyle w:val="ListParagraph"/>
      </w:pPr>
      <w:r>
        <w:t xml:space="preserve">  </w:t>
      </w:r>
      <w:r>
        <w:rPr>
          <w:b/>
        </w:rPr>
        <w:t>Идея 11:</w:t>
      </w:r>
      <w:r>
        <w:rPr/>
        <w:t xml:space="preserve"> Практическое руководство по расчету и интерпретации стандартного отклонения.</w:t>
      </w:r>
    </w:p>
    <w:p>
      <w:pPr>
        <w:pStyle w:val="ListParagraph"/>
      </w:pPr>
      <w:r>
        <w:t xml:space="preserve">  </w:t>
      </w:r>
      <w:r>
        <w:rPr>
          <w:b/>
        </w:rPr>
        <w:t>Идея 13:</w:t>
      </w:r>
      <w:r>
        <w:rPr/>
        <w:t xml:space="preserve"> Объяснение концепции "p-value" простым языком и объяснение, как его использовать для проверки гипотез.</w:t>
      </w:r>
    </w:p>
    <w:p>
      <w:pPr>
        <w:pStyle w:val="ListParagraph"/>
      </w:pPr>
      <w:r>
        <w:t xml:space="preserve">  </w:t>
      </w:r>
      <w:r>
        <w:rPr>
          <w:b/>
        </w:rPr>
        <w:t>Идея 14:</w:t>
      </w:r>
      <w:r>
        <w:rPr/>
        <w:t xml:space="preserve"> Пример использования "ящиков с усами" для выявления выбросов и их возможной интерпретации.</w:t>
      </w:r>
    </w:p>
    <w:p>
      <w:pPr>
        <w:pStyle w:val="ListBullet"/>
      </w:pPr>
      <w:r>
        <w:rPr>
          <w:b/>
        </w:rPr>
        <w:t>V. Интерактивные дашборды:</w:t>
      </w:r>
    </w:p>
    <w:p>
      <w:pPr>
        <w:pStyle w:val="ListParagraph"/>
      </w:pPr>
      <w:r>
        <w:t xml:space="preserve">  </w:t>
      </w:r>
      <w:r>
        <w:rPr>
          <w:b/>
        </w:rPr>
        <w:t>Идея 15:</w:t>
      </w:r>
      <w:r>
        <w:rPr/>
        <w:t xml:space="preserve"> Советы по организации дашборда для обеспечения удобства пользователя (группировка информации, логичная последовательность).</w:t>
      </w:r>
    </w:p>
    <w:p>
      <w:pPr>
        <w:pStyle w:val="ListParagraph"/>
      </w:pPr>
      <w:r>
        <w:t xml:space="preserve">  </w:t>
      </w:r>
      <w:r>
        <w:rPr>
          <w:b/>
        </w:rPr>
        <w:t>Идея 16:</w:t>
      </w:r>
      <w:r>
        <w:rPr/>
        <w:t xml:space="preserve"> Пример разработки простого дашборда для отслеживания технического состояния оборудования.</w:t>
      </w:r>
    </w:p>
    <w:p>
      <w:pPr>
        <w:pStyle w:val="ListBullet"/>
      </w:pPr>
      <w:r>
        <w:rPr>
          <w:b/>
        </w:rPr>
        <w:t>VI. Использование машинного обучения:</w:t>
      </w:r>
    </w:p>
    <w:p>
      <w:pPr>
        <w:pStyle w:val="ListParagraph"/>
      </w:pPr>
      <w:r>
        <w:t xml:space="preserve">  </w:t>
      </w:r>
      <w:r>
        <w:rPr>
          <w:b/>
        </w:rPr>
        <w:t>Идея 17:</w:t>
      </w:r>
      <w:r>
        <w:rPr/>
        <w:t xml:space="preserve"> Объяснение, как машинное обучение может использоваться для прогнозирования технического обслуживания оборудования (предиктивная аналитика).</w:t>
      </w:r>
    </w:p>
    <w:p>
      <w:pPr>
        <w:pStyle w:val="ListParagraph"/>
      </w:pPr>
      <w:r>
        <w:t xml:space="preserve">  </w:t>
      </w:r>
      <w:r>
        <w:rPr>
          <w:b/>
        </w:rPr>
        <w:t>Идея 18:</w:t>
      </w:r>
      <w:r>
        <w:rPr/>
        <w:t xml:space="preserve"> Советы по выбору подходящих алгоритмов машинного обучения для решения конкретных промышленных задач.</w:t>
      </w:r>
    </w:p>
    <w:p>
      <w:pPr>
        <w:pStyle w:val="ListBullet"/>
      </w:pPr>
      <w:r>
        <w:rPr>
          <w:b/>
        </w:rPr>
        <w:t>VII. Заключение:</w:t>
      </w:r>
    </w:p>
    <w:p>
      <w:pPr>
        <w:pStyle w:val="ListParagraph"/>
      </w:pPr>
      <w:r>
        <w:t xml:space="preserve">  </w:t>
      </w:r>
      <w:r>
        <w:rPr>
          <w:b/>
        </w:rPr>
        <w:t>Идея 19:</w:t>
      </w:r>
      <w:r>
        <w:rPr/>
        <w:t xml:space="preserve"> Акцент на важности критического мышления при анализе данных и визуализации.</w:t>
      </w:r>
    </w:p>
    <w:p>
      <w:pPr>
        <w:pStyle w:val="ListParagraph"/>
      </w:pPr>
      <w:r>
        <w:t xml:space="preserve">  </w:t>
      </w:r>
      <w:r>
        <w:rPr>
          <w:b/>
        </w:rPr>
        <w:t>Идея 20:</w:t>
      </w:r>
      <w:r>
        <w:rPr/>
        <w:t xml:space="preserve"> Призыв к непрерывному обучению и экспериментированию с новыми инструментами и методами анализа данных.</w:t>
      </w:r>
    </w:p>
    <w:p>
      <w:r>
        <w:br w:type="page"/>
      </w:r>
    </w:p>
    <w:p>
      <w:pPr>
        <w:pStyle w:val="Heading1"/>
      </w:pPr>
      <w:r>
        <w:t>Глава 6:  ETL-процессы: извлечение, трансформация и загрузка данных</w:t>
      </w:r>
    </w:p>
    <w:p>
      <w:pPr>
        <w:pStyle w:val="Heading2"/>
      </w:pPr>
      <w:r>
        <w:t>Структура Главы 6: Обеспечение Качества и Безопасности Промышленных Данных</w:t>
      </w:r>
    </w:p>
    <w:p>
      <w:r>
        <w:t>**I. Введение: Важность целостности данных для принятия решений и соответствия требованиям.**</w:t>
      </w:r>
    </w:p>
    <w:p>
      <w:pPr>
        <w:pStyle w:val="ListParagraph"/>
      </w:pPr>
      <w:r>
        <w:t xml:space="preserve">  Подчеркивание, что некачественные или небезопасные данные приводят к неправильным выводам и могут иметь серьезные последствия (финансовые, репутационные, связанные с безопасностью).</w:t>
      </w:r>
    </w:p>
    <w:p>
      <w:pPr>
        <w:pStyle w:val="ListParagraph"/>
      </w:pPr>
      <w:r>
        <w:t xml:space="preserve">  Связь с регуляторными требованиями и стандартами (ISO 27001, GDPR, отраслевые стандарты).</w:t>
      </w:r>
    </w:p>
    <w:p>
      <w:pPr>
        <w:pStyle w:val="ListParagraph"/>
      </w:pPr>
      <w:r>
        <w:t xml:space="preserve">  </w:t>
      </w:r>
      <w:r>
        <w:rPr>
          <w:b/>
        </w:rPr>
        <w:t>Аппаратные ошибки:</w:t>
      </w:r>
    </w:p>
    <w:p>
      <w:pPr>
        <w:pStyle w:val="ListParagraph"/>
      </w:pPr>
      <w:r>
        <w:t xml:space="preserve">  Неисправности датчиков и измерительных приборов (калибровка, дрейф, сбои).</w:t>
      </w:r>
    </w:p>
    <w:p>
      <w:pPr>
        <w:pStyle w:val="ListParagraph"/>
      </w:pPr>
      <w:r>
        <w:t xml:space="preserve">  Ошибки передачи данных (помехи, потери пакетов).</w:t>
      </w:r>
    </w:p>
    <w:p>
      <w:pPr>
        <w:pStyle w:val="ListParagraph"/>
      </w:pPr>
      <w:r>
        <w:t xml:space="preserve">  Сбои в системе сбора данных (проблемы с электропитанием, программные ошибки).</w:t>
      </w:r>
    </w:p>
    <w:p>
      <w:pPr>
        <w:pStyle w:val="ListParagraph"/>
      </w:pPr>
      <w:r>
        <w:t xml:space="preserve">  </w:t>
      </w:r>
      <w:r>
        <w:rPr>
          <w:b/>
        </w:rPr>
        <w:t>Программные ошибки:</w:t>
      </w:r>
    </w:p>
    <w:p>
      <w:pPr>
        <w:pStyle w:val="ListParagraph"/>
      </w:pPr>
      <w:r>
        <w:t xml:space="preserve">  Ошибки в алгоритмах сбора и обработки данных.</w:t>
      </w:r>
    </w:p>
    <w:p>
      <w:pPr>
        <w:pStyle w:val="ListParagraph"/>
      </w:pPr>
      <w:r>
        <w:t xml:space="preserve">  Некорректная настройка параметров системы.</w:t>
      </w:r>
    </w:p>
    <w:p>
      <w:pPr>
        <w:pStyle w:val="ListParagraph"/>
      </w:pPr>
      <w:r>
        <w:t xml:space="preserve">  Вредоносное ПО.</w:t>
      </w:r>
    </w:p>
    <w:p>
      <w:pPr>
        <w:pStyle w:val="ListParagraph"/>
      </w:pPr>
      <w:r>
        <w:t xml:space="preserve">  </w:t>
      </w:r>
      <w:r>
        <w:rPr>
          <w:b/>
        </w:rPr>
        <w:t>Человеческий фактор:</w:t>
      </w:r>
    </w:p>
    <w:p>
      <w:pPr>
        <w:pStyle w:val="ListParagraph"/>
      </w:pPr>
      <w:r>
        <w:t xml:space="preserve">  Неправильный ввод данных.</w:t>
      </w:r>
    </w:p>
    <w:p>
      <w:pPr>
        <w:pStyle w:val="ListParagraph"/>
      </w:pPr>
      <w:r>
        <w:t xml:space="preserve">  Ошибка при настройке оборудования.</w:t>
      </w:r>
    </w:p>
    <w:p>
      <w:pPr>
        <w:pStyle w:val="ListParagraph"/>
      </w:pPr>
      <w:r>
        <w:t xml:space="preserve">  Недостаточная квалификация персонала.</w:t>
      </w:r>
    </w:p>
    <w:p>
      <w:pPr>
        <w:pStyle w:val="ListParagraph"/>
      </w:pPr>
      <w:r>
        <w:t xml:space="preserve">  </w:t>
      </w:r>
      <w:r>
        <w:rPr>
          <w:b/>
        </w:rPr>
        <w:t>Процессные факторы:</w:t>
      </w:r>
    </w:p>
    <w:p>
      <w:pPr>
        <w:pStyle w:val="ListParagraph"/>
      </w:pPr>
      <w:r>
        <w:t xml:space="preserve">  Изменение условий работы оборудования (температура, давление).</w:t>
      </w:r>
    </w:p>
    <w:p>
      <w:pPr>
        <w:pStyle w:val="ListParagraph"/>
      </w:pPr>
      <w:r>
        <w:t xml:space="preserve">  Нестабильность производственного процесса.</w:t>
      </w:r>
    </w:p>
    <w:p>
      <w:pPr>
        <w:pStyle w:val="ListParagraph"/>
      </w:pPr>
      <w:r>
        <w:t xml:space="preserve">  </w:t>
      </w:r>
      <w:r>
        <w:rPr>
          <w:b/>
        </w:rPr>
        <w:t>Профилактические меры:</w:t>
      </w:r>
    </w:p>
    <w:p>
      <w:pPr>
        <w:pStyle w:val="ListParagraph"/>
      </w:pPr>
      <w:r>
        <w:t xml:space="preserve">  </w:t>
      </w:r>
      <w:r>
        <w:rPr>
          <w:b/>
        </w:rPr>
        <w:t>Правильный выбор и калибровка оборудования:</w:t>
      </w:r>
      <w:r>
        <w:rPr/>
        <w:t xml:space="preserve"> использование сертифицированных приборов, регулярная калибровка, проверка на соответствие требованиям.</w:t>
      </w:r>
    </w:p>
    <w:p>
      <w:pPr>
        <w:pStyle w:val="ListParagraph"/>
      </w:pPr>
      <w:r>
        <w:t xml:space="preserve">  </w:t>
      </w:r>
      <w:r>
        <w:rPr>
          <w:b/>
        </w:rPr>
        <w:t>Разработка и документирование процедур:</w:t>
      </w:r>
      <w:r>
        <w:rPr/>
        <w:t xml:space="preserve"> четкие инструкции по сбору, обработке и хранению данных.</w:t>
      </w:r>
    </w:p>
    <w:p>
      <w:pPr>
        <w:pStyle w:val="ListParagraph"/>
      </w:pPr>
      <w:r>
        <w:t xml:space="preserve">  </w:t>
      </w:r>
      <w:r>
        <w:rPr>
          <w:b/>
        </w:rPr>
        <w:t>Обучение персонала:</w:t>
      </w:r>
      <w:r>
        <w:rPr/>
        <w:t xml:space="preserve"> повышение квалификации сотрудников, ответственных за работу с данными.</w:t>
      </w:r>
    </w:p>
    <w:p>
      <w:pPr>
        <w:pStyle w:val="ListParagraph"/>
      </w:pPr>
      <w:r>
        <w:t xml:space="preserve">  </w:t>
      </w:r>
      <w:r>
        <w:rPr>
          <w:b/>
        </w:rPr>
        <w:t>Детективные методы (выявление ошибок):</w:t>
      </w:r>
    </w:p>
    <w:p>
      <w:pPr>
        <w:pStyle w:val="ListParagraph"/>
      </w:pPr>
      <w:r>
        <w:t xml:space="preserve">  </w:t>
      </w:r>
      <w:r>
        <w:rPr>
          <w:b/>
        </w:rPr>
        <w:t>Проверка диапазонов значений:</w:t>
      </w:r>
      <w:r>
        <w:rPr/>
        <w:t xml:space="preserve">  определение допустимых границ для каждого параметра.</w:t>
      </w:r>
    </w:p>
    <w:p>
      <w:pPr>
        <w:pStyle w:val="ListParagraph"/>
      </w:pPr>
      <w:r>
        <w:t xml:space="preserve">  </w:t>
      </w:r>
      <w:r>
        <w:rPr>
          <w:b/>
        </w:rPr>
        <w:t>Перекрестная проверка данных:</w:t>
      </w:r>
      <w:r>
        <w:rPr/>
        <w:t xml:space="preserve"> сравнение данных, полученных из разных источников.</w:t>
      </w:r>
    </w:p>
    <w:p>
      <w:pPr>
        <w:pStyle w:val="ListParagraph"/>
      </w:pPr>
      <w:r>
        <w:t xml:space="preserve">  </w:t>
      </w:r>
      <w:r>
        <w:rPr>
          <w:b/>
        </w:rPr>
        <w:t>Визуальный анализ:</w:t>
      </w:r>
      <w:r>
        <w:rPr/>
        <w:t xml:space="preserve">  использование графиков и диаграмм для выявления аномалий.</w:t>
      </w:r>
    </w:p>
    <w:p>
      <w:pPr>
        <w:pStyle w:val="ListParagraph"/>
      </w:pPr>
      <w:r>
        <w:t xml:space="preserve">  </w:t>
      </w:r>
      <w:r>
        <w:rPr>
          <w:b/>
        </w:rPr>
        <w:t>Статистический анализ:</w:t>
      </w:r>
      <w:r>
        <w:rPr/>
        <w:t xml:space="preserve"> применение статистических методов для обнаружения выбросов и нетипичных паттернов.</w:t>
      </w:r>
    </w:p>
    <w:p>
      <w:pPr>
        <w:pStyle w:val="ListParagraph"/>
      </w:pPr>
      <w:r>
        <w:t xml:space="preserve">  </w:t>
      </w:r>
      <w:r>
        <w:rPr>
          <w:b/>
        </w:rPr>
        <w:t>Корректирующие методы (исправление ошибок):</w:t>
      </w:r>
    </w:p>
    <w:p>
      <w:pPr>
        <w:pStyle w:val="ListParagraph"/>
      </w:pPr>
      <w:r>
        <w:t xml:space="preserve">  </w:t>
      </w:r>
      <w:r>
        <w:rPr>
          <w:b/>
        </w:rPr>
        <w:t>Ручная коррекция:</w:t>
      </w:r>
      <w:r>
        <w:rPr/>
        <w:t xml:space="preserve"> исправление ошибок вручную, на основе экспертных знаний.</w:t>
      </w:r>
    </w:p>
    <w:p>
      <w:pPr>
        <w:pStyle w:val="ListParagraph"/>
      </w:pPr>
      <w:r>
        <w:t xml:space="preserve">  </w:t>
      </w:r>
      <w:r>
        <w:rPr>
          <w:b/>
        </w:rPr>
        <w:t>Алгоритмическая коррекция:</w:t>
      </w:r>
      <w:r>
        <w:rPr/>
        <w:t xml:space="preserve"> использование алгоритмов для автоматической коррекции ошибок.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резервных данных:</w:t>
      </w:r>
      <w:r>
        <w:rPr/>
        <w:t xml:space="preserve"> замена ошибочных данных на значения из резервных источников.</w:t>
      </w:r>
    </w:p>
    <w:p>
      <w:pPr>
        <w:pStyle w:val="ListParagraph"/>
      </w:pPr>
      <w:r>
        <w:t xml:space="preserve">  </w:t>
      </w:r>
      <w:r>
        <w:rPr>
          <w:b/>
        </w:rPr>
        <w:t>Физическая безопасность:</w:t>
      </w:r>
    </w:p>
    <w:p>
      <w:pPr>
        <w:pStyle w:val="ListParagraph"/>
      </w:pPr>
      <w:r>
        <w:t xml:space="preserve">  Ограничение доступа к серверам и системам сбора данных.</w:t>
      </w:r>
    </w:p>
    <w:p>
      <w:pPr>
        <w:pStyle w:val="ListParagraph"/>
      </w:pPr>
      <w:r>
        <w:t xml:space="preserve">  Использование систем видеонаблюдения и контроля доступа.</w:t>
      </w:r>
    </w:p>
    <w:p>
      <w:pPr>
        <w:pStyle w:val="ListParagraph"/>
      </w:pPr>
      <w:r>
        <w:t xml:space="preserve">  </w:t>
      </w:r>
      <w:r>
        <w:rPr>
          <w:b/>
        </w:rPr>
        <w:t>Сетевая безопасность:</w:t>
      </w:r>
    </w:p>
    <w:p>
      <w:pPr>
        <w:pStyle w:val="ListParagraph"/>
      </w:pPr>
      <w:r>
        <w:t xml:space="preserve">  Использование брандмауэров и систем обнаружения вторжений.</w:t>
      </w:r>
    </w:p>
    <w:p>
      <w:pPr>
        <w:pStyle w:val="ListParagraph"/>
      </w:pPr>
      <w:r>
        <w:t xml:space="preserve">  Шифрование данных при передаче по сети.</w:t>
      </w:r>
    </w:p>
    <w:p>
      <w:pPr>
        <w:pStyle w:val="ListParagraph"/>
      </w:pPr>
      <w:r>
        <w:t xml:space="preserve">  Ограничение доступа к данным по ролям и правам.</w:t>
      </w:r>
    </w:p>
    <w:p>
      <w:pPr>
        <w:pStyle w:val="ListParagraph"/>
      </w:pPr>
      <w:r>
        <w:t xml:space="preserve">  </w:t>
      </w:r>
      <w:r>
        <w:rPr>
          <w:b/>
        </w:rPr>
        <w:t>Аутентификация и авторизация:</w:t>
      </w:r>
    </w:p>
    <w:p>
      <w:pPr>
        <w:pStyle w:val="ListParagraph"/>
      </w:pPr>
      <w:r>
        <w:t xml:space="preserve">  Использование надежных паролей и многофакторной аутентификации.</w:t>
      </w:r>
    </w:p>
    <w:p>
      <w:pPr>
        <w:pStyle w:val="ListParagraph"/>
      </w:pPr>
      <w:r>
        <w:t xml:space="preserve">  Разделение прав доступа на основе принципа наименьших привилегий.</w:t>
      </w:r>
    </w:p>
    <w:p>
      <w:pPr>
        <w:pStyle w:val="ListParagraph"/>
      </w:pPr>
      <w:r>
        <w:t xml:space="preserve">  </w:t>
      </w:r>
      <w:r>
        <w:rPr>
          <w:b/>
        </w:rPr>
        <w:t>Защита от вредоносного ПО:</w:t>
      </w:r>
    </w:p>
    <w:p>
      <w:pPr>
        <w:pStyle w:val="ListParagraph"/>
      </w:pPr>
      <w:r>
        <w:t xml:space="preserve">  Использование антивирусного программного обеспечения и регулярное сканирование систем.</w:t>
      </w:r>
    </w:p>
    <w:p>
      <w:pPr>
        <w:pStyle w:val="ListParagraph"/>
      </w:pPr>
      <w:r>
        <w:t xml:space="preserve">  Проверка целостности файлов и программного обеспечения.</w:t>
      </w:r>
    </w:p>
    <w:p>
      <w:pPr>
        <w:pStyle w:val="ListParagraph"/>
      </w:pPr>
      <w:r>
        <w:t xml:space="preserve">  </w:t>
      </w:r>
      <w:r>
        <w:rPr>
          <w:b/>
        </w:rPr>
        <w:t>Резервное копирование и восстановление:</w:t>
      </w:r>
    </w:p>
    <w:p>
      <w:pPr>
        <w:pStyle w:val="ListParagraph"/>
      </w:pPr>
      <w:r>
        <w:t xml:space="preserve">  Регулярное создание резервных копий данных.</w:t>
      </w:r>
    </w:p>
    <w:p>
      <w:pPr>
        <w:pStyle w:val="ListParagraph"/>
      </w:pPr>
      <w:r>
        <w:t xml:space="preserve">  Проверка работоспособности процедур восстановления данных.</w:t>
      </w:r>
    </w:p>
    <w:p>
      <w:pPr>
        <w:pStyle w:val="ListParagraph"/>
      </w:pPr>
      <w:r>
        <w:t xml:space="preserve">  </w:t>
      </w:r>
      <w:r>
        <w:rPr>
          <w:b/>
        </w:rPr>
        <w:t>Иерархия доступа:</w:t>
      </w:r>
      <w:r>
        <w:rPr/>
        <w:t xml:space="preserve"> определение различных уровней доступа к данным для разных пользователей и групп.</w:t>
      </w:r>
    </w:p>
    <w:p>
      <w:pPr>
        <w:pStyle w:val="ListParagraph"/>
      </w:pPr>
      <w:r>
        <w:t xml:space="preserve">  </w:t>
      </w:r>
      <w:r>
        <w:rPr>
          <w:b/>
        </w:rPr>
        <w:t>Ролевой доступ:</w:t>
      </w:r>
      <w:r>
        <w:rPr/>
        <w:t xml:space="preserve"> назначение прав доступа на основе ролей, выполняемых пользователями.</w:t>
      </w:r>
    </w:p>
    <w:p>
      <w:pPr>
        <w:pStyle w:val="ListParagraph"/>
      </w:pPr>
      <w:r>
        <w:t xml:space="preserve">  </w:t>
      </w:r>
      <w:r>
        <w:rPr>
          <w:b/>
        </w:rPr>
        <w:t>Аудит доступа:</w:t>
      </w:r>
      <w:r>
        <w:rPr/>
        <w:t xml:space="preserve"> ведение журнала доступа к данным для отслеживания действий пользователей и выявления несанкционированного доступа.</w:t>
      </w:r>
    </w:p>
    <w:p>
      <w:pPr>
        <w:pStyle w:val="ListParagraph"/>
      </w:pPr>
      <w:r>
        <w:t xml:space="preserve">  </w:t>
      </w:r>
      <w:r>
        <w:rPr>
          <w:b/>
        </w:rPr>
        <w:t>Маскирование данных:</w:t>
      </w:r>
      <w:r>
        <w:rPr/>
        <w:t xml:space="preserve"> сокрытие конфиденциальной информации (например, персональные данные) для пользователей, не имеющих к ней прямого доступа.</w:t>
      </w:r>
    </w:p>
    <w:p>
      <w:pPr>
        <w:pStyle w:val="ListParagraph"/>
      </w:pPr>
      <w:r>
        <w:t xml:space="preserve">  </w:t>
      </w:r>
      <w:r>
        <w:rPr>
          <w:b/>
        </w:rPr>
        <w:t>Шифрование данных при хранении:</w:t>
      </w:r>
      <w:r>
        <w:rPr/>
        <w:t xml:space="preserve"> защита данных от несанкционированного доступа даже в случае физической компрометации.</w:t>
      </w:r>
    </w:p>
    <w:p>
      <w:pPr>
        <w:pStyle w:val="ListParagraph"/>
      </w:pPr>
      <w:r>
        <w:t xml:space="preserve">  </w:t>
      </w:r>
      <w:r>
        <w:rPr>
          <w:b/>
        </w:rPr>
        <w:t>ISO 27001:</w:t>
      </w:r>
      <w:r>
        <w:rPr/>
        <w:t xml:space="preserve">  стандарт управления информационной безопасностью.</w:t>
      </w:r>
    </w:p>
    <w:p>
      <w:pPr>
        <w:pStyle w:val="ListParagraph"/>
      </w:pPr>
      <w:r>
        <w:t xml:space="preserve">  </w:t>
      </w:r>
      <w:r>
        <w:rPr>
          <w:b/>
        </w:rPr>
        <w:t>GDPR:</w:t>
      </w:r>
      <w:r>
        <w:rPr/>
        <w:t xml:space="preserve">  Общий регламент по защите данных (для компаний, работающих с персональными данными).</w:t>
      </w:r>
    </w:p>
    <w:p>
      <w:pPr>
        <w:pStyle w:val="ListParagraph"/>
      </w:pPr>
      <w:r>
        <w:t xml:space="preserve">  </w:t>
      </w:r>
      <w:r>
        <w:rPr>
          <w:b/>
        </w:rPr>
        <w:t>Отраслевые стандарты:</w:t>
      </w:r>
      <w:r>
        <w:rPr/>
        <w:t xml:space="preserve"> (например, ISA-99 для автоматизации производственных процессов).</w:t>
      </w:r>
    </w:p>
    <w:p>
      <w:pPr>
        <w:pStyle w:val="ListParagraph"/>
      </w:pPr>
      <w:r>
        <w:t xml:space="preserve">  </w:t>
      </w:r>
      <w:r>
        <w:rPr>
          <w:b/>
        </w:rPr>
        <w:t>Регулярные аудиты:</w:t>
      </w:r>
      <w:r>
        <w:rPr/>
        <w:t xml:space="preserve"> независимая проверка соответствия требованиям.</w:t>
      </w:r>
    </w:p>
    <w:p>
      <w:pPr>
        <w:pStyle w:val="ListParagraph"/>
      </w:pPr>
      <w:r>
        <w:t xml:space="preserve">  </w:t>
      </w:r>
      <w:r>
        <w:rPr>
          <w:b/>
        </w:rPr>
        <w:t>Мониторинг показателей качества и безопасности:</w:t>
      </w:r>
      <w:r>
        <w:rPr/>
        <w:t xml:space="preserve">  сбор и анализ данных о количестве ошибок, нарушений безопасности, времени простоя.</w:t>
      </w:r>
    </w:p>
    <w:p>
      <w:pPr>
        <w:pStyle w:val="ListParagraph"/>
      </w:pPr>
      <w:r>
        <w:t xml:space="preserve">  </w:t>
      </w:r>
      <w:r>
        <w:rPr>
          <w:b/>
        </w:rPr>
        <w:t>Регулярный пересмотр процедур:</w:t>
      </w:r>
      <w:r>
        <w:rPr/>
        <w:t xml:space="preserve"> адаптация к новым угрозам и технологиям.</w:t>
      </w:r>
    </w:p>
    <w:p>
      <w:pPr>
        <w:pStyle w:val="ListParagraph"/>
      </w:pPr>
      <w:r>
        <w:t xml:space="preserve">  </w:t>
      </w:r>
      <w:r>
        <w:rPr>
          <w:b/>
        </w:rPr>
        <w:t>Обучение персонала:</w:t>
      </w:r>
      <w:r>
        <w:rPr/>
        <w:t xml:space="preserve"> повышение осведомленности о важности качества и безопасности данных.</w:t>
      </w:r>
    </w:p>
    <w:p>
      <w:pPr>
        <w:pStyle w:val="ListParagraph"/>
      </w:pPr>
      <w:r>
        <w:t xml:space="preserve">  </w:t>
      </w:r>
      <w:r>
        <w:rPr>
          <w:b/>
        </w:rPr>
        <w:t>Внедрение новых технологий:</w:t>
      </w:r>
      <w:r>
        <w:rPr/>
        <w:t xml:space="preserve"> автоматизация процессов контроля качества и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Анализ инцидентов:</w:t>
      </w:r>
      <w:r>
        <w:rPr/>
        <w:t xml:space="preserve"> выявление причин инцидентов и разработка мер по их предотвращению.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список идей для Главы 6 "Обеспечение Качества и Безопасности Промышленных Данных", укладывающиеся в рамки описанной структуры:</w:t>
      </w:r>
    </w:p>
    <w:p>
      <w:pPr>
        <w:pStyle w:val="ListBullet"/>
      </w:pPr>
      <w:r>
        <w:rPr>
          <w:b/>
        </w:rPr>
        <w:t>I. Введение: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Пример утечки данных с промышленного предприятия и её последствия (убытки, репутационные потери, юридические последствия).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Краткое описание взаимосвязи качества данных и эффективности бизнес-процессов.</w:t>
      </w:r>
    </w:p>
    <w:p>
      <w:pPr>
        <w:pStyle w:val="ListBullet"/>
      </w:pPr>
      <w:r>
        <w:rPr>
          <w:b/>
        </w:rPr>
        <w:t>II. Источники загрязнения данных:</w:t>
      </w:r>
    </w:p>
    <w:p>
      <w:pPr>
        <w:pStyle w:val="ListParagraph"/>
      </w:pPr>
      <w:r>
        <w:t xml:space="preserve">  </w:t>
      </w:r>
      <w:r>
        <w:rPr>
          <w:b/>
        </w:rPr>
        <w:t>Идея 3:</w:t>
      </w:r>
      <w:r>
        <w:rPr/>
        <w:t xml:space="preserve">  Сравнение различных типов датчиков и их предрасположенность к ошибкам (например, датчики температуры, давления, расхода).</w:t>
      </w:r>
    </w:p>
    <w:p>
      <w:pPr>
        <w:pStyle w:val="ListParagraph"/>
      </w:pPr>
      <w:r>
        <w:t xml:space="preserve">  </w:t>
      </w:r>
      <w:r>
        <w:rPr>
          <w:b/>
        </w:rPr>
        <w:t>Идея 4:</w:t>
      </w:r>
      <w:r>
        <w:rPr/>
        <w:t xml:space="preserve">  Объяснение влияния электромагнитных помех на точность данных.</w:t>
      </w:r>
    </w:p>
    <w:p>
      <w:pPr>
        <w:pStyle w:val="ListParagraph"/>
      </w:pPr>
      <w:r>
        <w:t xml:space="preserve">  </w:t>
      </w:r>
      <w:r>
        <w:rPr>
          <w:b/>
        </w:rPr>
        <w:t>Идея 10:</w:t>
      </w:r>
      <w:r>
        <w:rPr/>
        <w:t xml:space="preserve">  Сценарий: ошибка в логике алгоритма сбора данных приводит к неверным расчетам и принятию неправильных решений.</w:t>
      </w:r>
    </w:p>
    <w:p>
      <w:pPr>
        <w:pStyle w:val="ListBullet"/>
      </w:pPr>
      <w:r>
        <w:rPr>
          <w:b/>
        </w:rPr>
        <w:t>III. Методы обеспечения качества данных:</w:t>
      </w:r>
    </w:p>
    <w:p>
      <w:pPr>
        <w:pStyle w:val="ListParagraph"/>
      </w:pPr>
      <w:r>
        <w:t xml:space="preserve">  </w:t>
      </w:r>
      <w:r>
        <w:rPr>
          <w:b/>
        </w:rPr>
        <w:t>Идея 6:</w:t>
      </w:r>
      <w:r>
        <w:rPr/>
        <w:t xml:space="preserve">  Пример использования контрольных сумм для обнаружения ошибок при передаче данных.</w:t>
      </w:r>
    </w:p>
    <w:p>
      <w:pPr>
        <w:pStyle w:val="ListParagraph"/>
      </w:pPr>
      <w:r>
        <w:t xml:space="preserve">  </w:t>
      </w:r>
      <w:r>
        <w:rPr>
          <w:b/>
        </w:rPr>
        <w:t>Идея 11:</w:t>
      </w:r>
      <w:r>
        <w:rPr/>
        <w:t xml:space="preserve">  Описание процедуры калибровки датчиков и важность её регулярности.</w:t>
      </w:r>
    </w:p>
    <w:p>
      <w:pPr>
        <w:pStyle w:val="ListParagraph"/>
      </w:pPr>
      <w:r>
        <w:t xml:space="preserve">  </w:t>
      </w:r>
      <w:r>
        <w:rPr>
          <w:b/>
        </w:rPr>
        <w:t>Идея 15:</w:t>
      </w:r>
      <w:r>
        <w:rPr/>
        <w:t xml:space="preserve">  Использование графиков контроля качества для выявления трендов и аномалий в данных.</w:t>
      </w:r>
    </w:p>
    <w:p>
      <w:pPr>
        <w:pStyle w:val="ListBullet"/>
      </w:pPr>
      <w:r>
        <w:rPr>
          <w:b/>
        </w:rPr>
        <w:t>IV. Стратегии обеспечения безопасности данных:</w:t>
      </w:r>
    </w:p>
    <w:p>
      <w:pPr>
        <w:pStyle w:val="ListParagraph"/>
      </w:pPr>
      <w:r>
        <w:t xml:space="preserve">  </w:t>
      </w:r>
      <w:r>
        <w:rPr>
          <w:b/>
        </w:rPr>
        <w:t>Идея 7:</w:t>
      </w:r>
      <w:r>
        <w:rPr/>
        <w:t xml:space="preserve">  Пример атаки типа "отказ в обслуживании" (DoS) на систему сбора данных и методы защиты.</w:t>
      </w:r>
    </w:p>
    <w:p>
      <w:pPr>
        <w:pStyle w:val="ListParagraph"/>
      </w:pPr>
      <w:r>
        <w:t xml:space="preserve">  </w:t>
      </w:r>
      <w:r>
        <w:rPr>
          <w:b/>
        </w:rPr>
        <w:t>Идея 12:</w:t>
      </w:r>
      <w:r>
        <w:rPr/>
        <w:t xml:space="preserve">  Использование двухфакторной аутентификации для доступа к промышленным системам управления.</w:t>
      </w:r>
    </w:p>
    <w:p>
      <w:pPr>
        <w:pStyle w:val="ListParagraph"/>
      </w:pPr>
      <w:r>
        <w:t xml:space="preserve">  </w:t>
      </w:r>
      <w:r>
        <w:rPr>
          <w:b/>
        </w:rPr>
        <w:t>Идея 16:</w:t>
      </w:r>
      <w:r>
        <w:rPr/>
        <w:t xml:space="preserve">  Роль системы обнаружения вторжений (IDS) в промышленной сети.</w:t>
      </w:r>
    </w:p>
    <w:p>
      <w:pPr>
        <w:pStyle w:val="ListBullet"/>
      </w:pPr>
      <w:r>
        <w:rPr>
          <w:b/>
        </w:rPr>
        <w:t>V. Управление доступом к данным и защита конфиденциальности:</w:t>
      </w:r>
    </w:p>
    <w:p>
      <w:pPr>
        <w:pStyle w:val="ListParagraph"/>
      </w:pPr>
      <w:r>
        <w:t xml:space="preserve">  </w:t>
      </w:r>
      <w:r>
        <w:rPr>
          <w:b/>
        </w:rPr>
        <w:t>Идея 18:</w:t>
      </w:r>
      <w:r>
        <w:rPr/>
        <w:t xml:space="preserve">  Пример реализации ролевой модели доступа к данным на промышленном предприятии.</w:t>
      </w:r>
    </w:p>
    <w:p>
      <w:pPr>
        <w:pStyle w:val="ListParagraph"/>
      </w:pPr>
      <w:r>
        <w:t xml:space="preserve">  </w:t>
      </w:r>
      <w:r>
        <w:rPr>
          <w:b/>
        </w:rPr>
        <w:t>Идея 19:</w:t>
      </w:r>
      <w:r>
        <w:rPr/>
        <w:t xml:space="preserve">  Использование "белых списков" (whitelists) для ограничения доступа к исполняемым файлам в промышленных системах.</w:t>
      </w:r>
    </w:p>
    <w:p>
      <w:pPr>
        <w:pStyle w:val="ListBullet"/>
      </w:pPr>
      <w:r>
        <w:rPr>
          <w:b/>
        </w:rPr>
        <w:t>VI. Соответствие нормативным требованиям и стандартам:</w:t>
      </w:r>
    </w:p>
    <w:p>
      <w:pPr>
        <w:pStyle w:val="ListParagraph"/>
      </w:pPr>
      <w:r>
        <w:t xml:space="preserve">  </w:t>
      </w:r>
      <w:r>
        <w:rPr>
          <w:b/>
        </w:rPr>
        <w:t>Идея 20:</w:t>
      </w:r>
      <w:r>
        <w:rPr/>
        <w:t xml:space="preserve">  Краткое описание требований стандарта ISO 27001 и его применение в промышленной среде.</w:t>
      </w:r>
    </w:p>
    <w:p>
      <w:pPr>
        <w:pStyle w:val="ListParagraph"/>
      </w:pPr>
      <w:r>
        <w:t xml:space="preserve">  </w:t>
      </w:r>
      <w:r>
        <w:rPr>
          <w:b/>
        </w:rPr>
        <w:t>Идея 21:</w:t>
      </w:r>
      <w:r>
        <w:rPr/>
        <w:t xml:space="preserve">  Объяснение важности соответствия GDPR для предприятий, собирающих данные о сотрудниках или клиентах.</w:t>
      </w:r>
    </w:p>
    <w:p>
      <w:pPr>
        <w:pStyle w:val="ListBullet"/>
      </w:pPr>
      <w:r>
        <w:rPr>
          <w:b/>
        </w:rPr>
        <w:t>VII. Непрерывное улучшение системы:</w:t>
      </w:r>
    </w:p>
    <w:p>
      <w:pPr>
        <w:pStyle w:val="ListParagraph"/>
      </w:pPr>
      <w:r>
        <w:t xml:space="preserve">  </w:t>
      </w:r>
      <w:r>
        <w:rPr>
          <w:b/>
        </w:rPr>
        <w:t>Идея 22:</w:t>
      </w:r>
      <w:r>
        <w:rPr/>
        <w:t xml:space="preserve">  Пример использования метрик качества данных для отслеживания эффективности системы обеспечения качества.</w:t>
      </w:r>
    </w:p>
    <w:p>
      <w:pPr>
        <w:pStyle w:val="ListParagraph"/>
      </w:pPr>
      <w:r>
        <w:t xml:space="preserve">  </w:t>
      </w:r>
      <w:r>
        <w:rPr>
          <w:b/>
        </w:rPr>
        <w:t>Идея 23:</w:t>
      </w:r>
      <w:r>
        <w:rPr/>
        <w:t xml:space="preserve">  Внедрение системы управления инцидентами для анализа и предотвращения повторных ошибок.</w:t>
      </w:r>
    </w:p>
    <w:p>
      <w:r>
        <w:br w:type="page"/>
      </w:r>
    </w:p>
    <w:p>
      <w:pPr>
        <w:pStyle w:val="Heading1"/>
      </w:pPr>
      <w:r>
        <w:t>Глава 7:  Инструменты визуализации данных</w:t>
      </w:r>
    </w:p>
    <w:p>
      <w:pPr>
        <w:pStyle w:val="Heading2"/>
      </w:pPr>
      <w:r>
        <w:t>Структура Главы 7: Интеграция Промышленных Данных и Построение Цифрового Предприятия</w:t>
      </w:r>
    </w:p>
    <w:p>
      <w:r>
        <w:t>**I. Основы Интеграции Данных: От Разрозненных Систем к Единой Панораме**</w:t>
      </w:r>
    </w:p>
    <w:p>
      <w:pPr>
        <w:pStyle w:val="ListParagraph"/>
      </w:pPr>
      <w:r>
        <w:t xml:space="preserve">  Определение интеграции данных в контексте промышленного предприятия.</w:t>
      </w:r>
    </w:p>
    <w:p>
      <w:pPr>
        <w:pStyle w:val="ListParagraph"/>
      </w:pPr>
      <w:r>
        <w:t xml:space="preserve">  Проблема разрозненности систем (SCADA, MES, ERP, CMMS и др.) и ее последствия: дублирование данных, несовместимость, отсутствие целостной картины производственных процессов.</w:t>
      </w:r>
    </w:p>
    <w:p>
      <w:pPr>
        <w:pStyle w:val="ListParagraph"/>
      </w:pPr>
      <w:r>
        <w:t xml:space="preserve">  Потенциал интеграции данных: повышение эффективности, улучшение принятия решений, оптимизация ресурсов, повышение конкурентоспособности.</w:t>
      </w:r>
    </w:p>
    <w:p>
      <w:pPr>
        <w:pStyle w:val="ListParagraph"/>
      </w:pPr>
      <w:r>
        <w:t xml:space="preserve">  Примеры "островков данных" и как они влияют на операционную эффективность.</w:t>
      </w:r>
    </w:p>
    <w:p>
      <w:pPr>
        <w:pStyle w:val="ListParagraph"/>
      </w:pPr>
      <w:r>
        <w:t xml:space="preserve">  Ключевые концепции:  Обмен данными в реальном времени, историзация данных, агрегация данных.</w:t>
      </w:r>
    </w:p>
    <w:p>
      <w:pPr>
        <w:pStyle w:val="ListParagraph"/>
      </w:pPr>
      <w:r>
        <w:t xml:space="preserve">  </w:t>
      </w:r>
      <w:r>
        <w:rPr>
          <w:b/>
        </w:rPr>
        <w:t>Методы прямого подключения:</w:t>
      </w:r>
      <w:r>
        <w:rPr/>
        <w:t xml:space="preserve">  Прямой доступ к базам данных, API. Ограничения и риски.</w:t>
      </w:r>
    </w:p>
    <w:p>
      <w:pPr>
        <w:pStyle w:val="ListParagraph"/>
      </w:pPr>
      <w:r>
        <w:t xml:space="preserve">  </w:t>
      </w:r>
      <w:r>
        <w:rPr>
          <w:b/>
        </w:rPr>
        <w:t>Middleware:</w:t>
      </w:r>
      <w:r>
        <w:rPr/>
        <w:t xml:space="preserve">  Определение и функции (Data Broker, Enterprise Service Bus - ESB). Преимущества и недостатки.</w:t>
      </w:r>
    </w:p>
    <w:p>
      <w:pPr>
        <w:pStyle w:val="ListParagraph"/>
      </w:pPr>
      <w:r>
        <w:t xml:space="preserve">  </w:t>
      </w:r>
      <w:r>
        <w:rPr>
          <w:b/>
        </w:rPr>
        <w:t>Data Lake vs. Data Warehouse:</w:t>
      </w:r>
      <w:r>
        <w:rPr/>
        <w:t xml:space="preserve">  Сравнение и выбор подходящей архитектуры для разных целей.</w:t>
      </w:r>
    </w:p>
    <w:p>
      <w:pPr>
        <w:pStyle w:val="ListParagraph"/>
      </w:pPr>
      <w:r>
        <w:t xml:space="preserve">  </w:t>
      </w:r>
      <w:r>
        <w:rPr>
          <w:b/>
        </w:rPr>
        <w:t>MQTT и другие протоколы обмена данными в реальном времени:</w:t>
      </w:r>
      <w:r>
        <w:rPr/>
        <w:t xml:space="preserve">  Использование для передачи данных с устройств IoT.</w:t>
      </w:r>
    </w:p>
    <w:p>
      <w:pPr>
        <w:pStyle w:val="ListParagraph"/>
      </w:pPr>
      <w:r>
        <w:t xml:space="preserve">  </w:t>
      </w:r>
      <w:r>
        <w:rPr>
          <w:b/>
        </w:rPr>
        <w:t>Облачные платформы для интеграции данных:</w:t>
      </w:r>
      <w:r>
        <w:rPr/>
        <w:t xml:space="preserve"> Преимущества и риски использования облачных решений.</w:t>
      </w:r>
    </w:p>
    <w:p>
      <w:pPr>
        <w:pStyle w:val="ListParagraph"/>
      </w:pPr>
      <w:r>
        <w:t xml:space="preserve">  </w:t>
      </w:r>
      <w:r>
        <w:rPr>
          <w:b/>
        </w:rPr>
        <w:t>OPC UA:</w:t>
      </w:r>
      <w:r>
        <w:rPr/>
        <w:t xml:space="preserve"> Стандарт для промышленного обмена данными и его роль в интеграции.</w:t>
      </w:r>
    </w:p>
    <w:p>
      <w:pPr>
        <w:pStyle w:val="ListParagraph"/>
      </w:pPr>
      <w:r>
        <w:t xml:space="preserve">  </w:t>
      </w:r>
      <w:r>
        <w:rPr>
          <w:b/>
        </w:rPr>
        <w:t>Определение области применения:</w:t>
      </w:r>
      <w:r>
        <w:rPr/>
        <w:t xml:space="preserve"> Фокусировка на конкретных процессах и проблемах.</w:t>
      </w:r>
    </w:p>
    <w:p>
      <w:pPr>
        <w:pStyle w:val="ListParagraph"/>
      </w:pPr>
      <w:r>
        <w:t xml:space="preserve">  </w:t>
      </w:r>
      <w:r>
        <w:rPr>
          <w:b/>
        </w:rPr>
        <w:t>Аудит существующих систем и данных:</w:t>
      </w:r>
      <w:r>
        <w:rPr/>
        <w:t xml:space="preserve"> Оценка совместимости и качества данных.</w:t>
      </w:r>
    </w:p>
    <w:p>
      <w:pPr>
        <w:pStyle w:val="ListParagraph"/>
      </w:pPr>
      <w:r>
        <w:t xml:space="preserve">  </w:t>
      </w:r>
      <w:r>
        <w:rPr>
          <w:b/>
        </w:rPr>
        <w:t>Разработка архитектуры интеграции:</w:t>
      </w:r>
      <w:r>
        <w:rPr/>
        <w:t xml:space="preserve"> Определение потоков данных, форматов и протоколов.</w:t>
      </w:r>
    </w:p>
    <w:p>
      <w:pPr>
        <w:pStyle w:val="ListParagraph"/>
      </w:pPr>
      <w:r>
        <w:t xml:space="preserve">  </w:t>
      </w:r>
      <w:r>
        <w:rPr>
          <w:b/>
        </w:rPr>
        <w:t>Выбор платформы и инструментов интеграции:</w:t>
      </w:r>
      <w:r>
        <w:rPr/>
        <w:t xml:space="preserve"> Оценка стоимости, функциональности и масштабируемости.</w:t>
      </w:r>
    </w:p>
    <w:p>
      <w:pPr>
        <w:pStyle w:val="ListParagraph"/>
      </w:pPr>
      <w:r>
        <w:t xml:space="preserve">  </w:t>
      </w:r>
      <w:r>
        <w:rPr>
          <w:b/>
        </w:rPr>
        <w:t>Поэтапная реализация:</w:t>
      </w:r>
      <w:r>
        <w:rPr/>
        <w:t xml:space="preserve"> "Быстрые победы" для демонстрации ценности.</w:t>
      </w:r>
    </w:p>
    <w:p>
      <w:pPr>
        <w:pStyle w:val="ListParagraph"/>
      </w:pPr>
      <w:r>
        <w:t xml:space="preserve">  </w:t>
      </w:r>
      <w:r>
        <w:rPr>
          <w:b/>
        </w:rPr>
        <w:t>Тестирование и отладка:</w:t>
      </w:r>
      <w:r>
        <w:rPr/>
        <w:t xml:space="preserve"> Обеспечение качества и надежности интеграции.</w:t>
      </w:r>
    </w:p>
    <w:p>
      <w:pPr>
        <w:pStyle w:val="ListParagraph"/>
      </w:pPr>
      <w:r>
        <w:t xml:space="preserve">  </w:t>
      </w:r>
      <w:r>
        <w:rPr>
          <w:b/>
        </w:rPr>
        <w:t>Обучение персонала:</w:t>
      </w:r>
      <w:r>
        <w:rPr/>
        <w:t xml:space="preserve"> Подготовка пользователей к работе с интегрированными данными.</w:t>
      </w:r>
    </w:p>
    <w:p>
      <w:pPr>
        <w:pStyle w:val="ListParagraph"/>
      </w:pPr>
      <w:r>
        <w:t xml:space="preserve">  </w:t>
      </w:r>
      <w:r>
        <w:rPr>
          <w:b/>
        </w:rPr>
        <w:t>Улучшение операционной эффективности:</w:t>
      </w:r>
      <w:r>
        <w:rPr/>
        <w:t xml:space="preserve">  Мониторинг ключевых показателей, прогнозирование сбоев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производственного процесса:</w:t>
      </w:r>
      <w:r>
        <w:rPr/>
        <w:t xml:space="preserve">  Реагирование на изменения в реальном времени, оптимизация планирования.</w:t>
      </w:r>
    </w:p>
    <w:p>
      <w:pPr>
        <w:pStyle w:val="ListParagraph"/>
      </w:pPr>
      <w:r>
        <w:t xml:space="preserve">  </w:t>
      </w:r>
      <w:r>
        <w:rPr>
          <w:b/>
        </w:rPr>
        <w:t>Повышение качества продукции:</w:t>
      </w:r>
      <w:r>
        <w:rPr/>
        <w:t xml:space="preserve">  Отслеживание параметров процесса, выявление причин дефектов.</w:t>
      </w:r>
    </w:p>
    <w:p>
      <w:pPr>
        <w:pStyle w:val="ListParagraph"/>
      </w:pPr>
      <w:r>
        <w:t xml:space="preserve">  </w:t>
      </w:r>
      <w:r>
        <w:rPr>
          <w:b/>
        </w:rPr>
        <w:t>Улучшение безопасности:</w:t>
      </w:r>
      <w:r>
        <w:rPr/>
        <w:t xml:space="preserve">  Мониторинг условий работы, предотвращение аварий.</w:t>
      </w:r>
    </w:p>
    <w:p>
      <w:pPr>
        <w:pStyle w:val="ListParagraph"/>
      </w:pPr>
      <w:r>
        <w:t xml:space="preserve">  </w:t>
      </w:r>
      <w:r>
        <w:rPr>
          <w:b/>
        </w:rPr>
        <w:t>Разработка предиктивных моделей:</w:t>
      </w:r>
      <w:r>
        <w:rPr/>
        <w:t xml:space="preserve"> Прогнозирование сбоев, оптимизация технического обслуживания.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искусственного интеллекта и машинного обучения:</w:t>
      </w:r>
      <w:r>
        <w:rPr/>
        <w:t xml:space="preserve">  Автоматизация принятия решений, оптимизация ресурсов.</w:t>
      </w:r>
    </w:p>
    <w:p>
      <w:pPr>
        <w:pStyle w:val="ListParagraph"/>
      </w:pPr>
      <w:r>
        <w:t xml:space="preserve">  </w:t>
      </w:r>
      <w:r>
        <w:rPr>
          <w:b/>
        </w:rPr>
        <w:t>Разработка цифровых двойников:</w:t>
      </w:r>
      <w:r>
        <w:rPr/>
        <w:t xml:space="preserve">  Виртуальные модели производственных процессов для экспериментов и оптимизации.</w:t>
      </w:r>
    </w:p>
    <w:p>
      <w:pPr>
        <w:pStyle w:val="ListParagraph"/>
      </w:pPr>
      <w:r>
        <w:t xml:space="preserve">  </w:t>
      </w:r>
      <w:r>
        <w:rPr>
          <w:b/>
        </w:rPr>
        <w:t>Безопасность данных:</w:t>
      </w:r>
      <w:r>
        <w:rPr/>
        <w:t xml:space="preserve"> Защита данных от несанкционированного доступа и кибератак.</w:t>
      </w:r>
    </w:p>
    <w:p>
      <w:pPr>
        <w:pStyle w:val="ListParagraph"/>
      </w:pPr>
      <w:r>
        <w:t xml:space="preserve">  </w:t>
      </w:r>
      <w:r>
        <w:rPr>
          <w:b/>
        </w:rPr>
        <w:t>Совместимость данных:</w:t>
      </w:r>
      <w:r>
        <w:rPr/>
        <w:t xml:space="preserve"> Разрешение проблем несовместимости данных между разными системами.</w:t>
      </w:r>
    </w:p>
    <w:p>
      <w:pPr>
        <w:pStyle w:val="ListParagraph"/>
      </w:pPr>
      <w:r>
        <w:t xml:space="preserve">  </w:t>
      </w:r>
      <w:r>
        <w:rPr>
          <w:b/>
        </w:rPr>
        <w:t>Масштабируемость:</w:t>
      </w:r>
      <w:r>
        <w:rPr/>
        <w:t xml:space="preserve"> Обеспечение масштабируемости системы для обработки растущего объема данных.</w:t>
      </w:r>
    </w:p>
    <w:p>
      <w:pPr>
        <w:pStyle w:val="ListParagraph"/>
      </w:pPr>
      <w:r>
        <w:t xml:space="preserve">  </w:t>
      </w:r>
      <w:r>
        <w:rPr>
          <w:b/>
        </w:rPr>
        <w:t>Стоимость реализации:</w:t>
      </w:r>
      <w:r>
        <w:rPr/>
        <w:t xml:space="preserve"> Оценка и управление затратами на интеграцию данных.</w:t>
      </w:r>
    </w:p>
    <w:p>
      <w:pPr>
        <w:pStyle w:val="ListParagraph"/>
      </w:pPr>
      <w:r>
        <w:t xml:space="preserve">  </w:t>
      </w:r>
      <w:r>
        <w:rPr>
          <w:b/>
        </w:rPr>
        <w:t>Недостаток квалифицированных специалистов:</w:t>
      </w:r>
      <w:r>
        <w:rPr/>
        <w:t xml:space="preserve"> Обеспечение наличия необходимых навыков для реализации и поддержки системы.</w:t>
      </w:r>
    </w:p>
    <w:p>
      <w:pPr>
        <w:pStyle w:val="ListParagraph"/>
      </w:pPr>
      <w:r>
        <w:t xml:space="preserve">  </w:t>
      </w:r>
      <w:r>
        <w:rPr>
          <w:b/>
        </w:rPr>
        <w:t>Сопротивление изменениям:</w:t>
      </w:r>
      <w:r>
        <w:rPr/>
        <w:t xml:space="preserve">  Управление изменениями и преодоление сопротивления персонала.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5G для передачи данных в реальном времени:</w:t>
      </w:r>
      <w:r>
        <w:rPr/>
        <w:t xml:space="preserve"> Увеличение скорости и надежности передачи данных.</w:t>
      </w:r>
    </w:p>
    <w:p>
      <w:pPr>
        <w:pStyle w:val="ListParagraph"/>
      </w:pPr>
      <w:r>
        <w:t xml:space="preserve">  </w:t>
      </w:r>
      <w:r>
        <w:rPr>
          <w:b/>
        </w:rPr>
        <w:t>Edge Computing:</w:t>
      </w:r>
      <w:r>
        <w:rPr/>
        <w:t xml:space="preserve"> Обработка данных непосредственно на устройствах IoT.</w:t>
      </w:r>
    </w:p>
    <w:p>
      <w:pPr>
        <w:pStyle w:val="ListParagraph"/>
      </w:pPr>
      <w:r>
        <w:t xml:space="preserve">  </w:t>
      </w:r>
      <w:r>
        <w:rPr>
          <w:b/>
        </w:rPr>
        <w:t>Blockchain для обеспечения целостности данных:</w:t>
      </w:r>
      <w:r>
        <w:rPr/>
        <w:t xml:space="preserve">  Защита данных от подделки.</w:t>
      </w:r>
    </w:p>
    <w:p>
      <w:pPr>
        <w:pStyle w:val="ListParagraph"/>
      </w:pPr>
      <w:r>
        <w:t xml:space="preserve">  </w:t>
      </w:r>
      <w:r>
        <w:rPr>
          <w:b/>
        </w:rPr>
        <w:t>No-Code/Low-Code платформы для интеграции данных:</w:t>
      </w:r>
      <w:r>
        <w:rPr/>
        <w:t xml:space="preserve">  Упрощение процесса интеграции для не-программистов.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социальными сетями и мобильными устройствами:</w:t>
      </w:r>
      <w:r>
        <w:rPr/>
        <w:t xml:space="preserve">  Предоставление данных для сотрудников и клиентов.</w:t>
      </w:r>
    </w:p>
    <w:p>
      <w:pPr>
        <w:pStyle w:val="ListParagraph"/>
      </w:pPr>
      <w:r>
        <w:t xml:space="preserve">  </w:t>
      </w:r>
      <w:r>
        <w:rPr>
          <w:b/>
        </w:rPr>
        <w:t>Развитие отраслевых стандартов интеграции:</w:t>
      </w:r>
      <w:r>
        <w:rPr/>
        <w:t xml:space="preserve">  Обеспечение совместимости между системами разных производителей.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список идей для Главы 7 "Интеграция Промышленных Данных и Построение Цифрового Предприятия", соответствующие заданной структуре:</w:t>
      </w:r>
    </w:p>
    <w:p>
      <w:pPr>
        <w:pStyle w:val="ListBullet"/>
      </w:pPr>
      <w:r>
        <w:rPr>
          <w:b/>
        </w:rPr>
        <w:t>I. Основы Интеграции Данных: От Разрозненных Систем к Единой Панораме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Пример компании, потерявшей эффективность из-за несовместимости систем (например, SCADA и ERP) и как это влияло на планирование и выполнение заказов.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 Сравнение "островков данных" с аналогами из других отраслях (например, здравоохранение, финансы) для большей понятности концепции.</w:t>
      </w:r>
    </w:p>
    <w:p>
      <w:pPr>
        <w:pStyle w:val="ListParagraph"/>
      </w:pPr>
      <w:r>
        <w:t xml:space="preserve">  </w:t>
      </w:r>
      <w:r>
        <w:rPr>
          <w:b/>
        </w:rPr>
        <w:t>Идея 3:</w:t>
      </w:r>
      <w:r>
        <w:rPr/>
        <w:t xml:space="preserve">  Визуализация (диаграмма) различных систем на предприятии (SCADA, MES, ERP, CMMS) и их взаимосвязи.</w:t>
      </w:r>
    </w:p>
    <w:p>
      <w:pPr>
        <w:pStyle w:val="ListBullet"/>
      </w:pPr>
      <w:r>
        <w:rPr>
          <w:b/>
        </w:rPr>
        <w:t>II. Технологии Интеграции Данных: Выбор Оптимального Инструментария</w:t>
      </w:r>
    </w:p>
    <w:p>
      <w:pPr>
        <w:pStyle w:val="ListParagraph"/>
      </w:pPr>
      <w:r>
        <w:t xml:space="preserve">  </w:t>
      </w:r>
      <w:r>
        <w:rPr>
          <w:b/>
        </w:rPr>
        <w:t>Идея 4:</w:t>
      </w:r>
      <w:r>
        <w:rPr/>
        <w:t xml:space="preserve">  Сравнительная таблица различных middleware решений (например, ESB, Data Broker) с указанием плюсов и минусов для конкретных промышленных сценариев.</w:t>
      </w:r>
    </w:p>
    <w:p>
      <w:pPr>
        <w:pStyle w:val="ListParagraph"/>
      </w:pPr>
      <w:r>
        <w:t xml:space="preserve">  </w:t>
      </w:r>
      <w:r>
        <w:rPr>
          <w:b/>
        </w:rPr>
        <w:t>Идея 5:</w:t>
      </w:r>
      <w:r>
        <w:rPr/>
        <w:t xml:space="preserve">  Объяснение концепции Data Lake и Data Warehouse с примерами типичных данных, хранящихся в каждом из них на производственном предприятии.</w:t>
      </w:r>
    </w:p>
    <w:p>
      <w:pPr>
        <w:pStyle w:val="ListParagraph"/>
      </w:pPr>
      <w:r>
        <w:t xml:space="preserve">  </w:t>
      </w:r>
      <w:r>
        <w:rPr>
          <w:b/>
        </w:rPr>
        <w:t>Идея 6:</w:t>
      </w:r>
      <w:r>
        <w:rPr/>
        <w:t xml:space="preserve">  Особенности использования MQTT для интеграции данных с датчиков IoT в рамках "умной фабрики" – примеры реализации.</w:t>
      </w:r>
    </w:p>
    <w:p>
      <w:pPr>
        <w:pStyle w:val="ListParagraph"/>
      </w:pPr>
      <w:r>
        <w:t xml:space="preserve">  </w:t>
      </w:r>
      <w:r>
        <w:rPr>
          <w:b/>
        </w:rPr>
        <w:t>Идея 7:</w:t>
      </w:r>
      <w:r>
        <w:rPr/>
        <w:t xml:space="preserve">  Ограничения прямого подключения к базам данных (проблемы безопасности, производительности) и советы по их решению.</w:t>
      </w:r>
    </w:p>
    <w:p>
      <w:pPr>
        <w:pStyle w:val="ListBullet"/>
      </w:pPr>
      <w:r>
        <w:rPr>
          <w:b/>
        </w:rPr>
        <w:t>III. Реализация Интеграции Данных: Пошаговый Подход к Цифровой Трансформации</w:t>
      </w:r>
    </w:p>
    <w:p>
      <w:pPr>
        <w:pStyle w:val="ListParagraph"/>
      </w:pPr>
      <w:r>
        <w:t xml:space="preserve">  </w:t>
      </w:r>
      <w:r>
        <w:rPr>
          <w:b/>
        </w:rPr>
        <w:t>Идея 8:</w:t>
      </w:r>
      <w:r>
        <w:rPr/>
        <w:t xml:space="preserve">  Пример "быстрой победы" в интеграции данных, например, объединение данных о потреблении энергии из SCADA и ERP для выявления возможностей экономии.</w:t>
      </w:r>
    </w:p>
    <w:p>
      <w:pPr>
        <w:pStyle w:val="ListParagraph"/>
      </w:pPr>
      <w:r>
        <w:t xml:space="preserve">  </w:t>
      </w:r>
      <w:r>
        <w:rPr>
          <w:b/>
        </w:rPr>
        <w:t>Идея 9:</w:t>
      </w:r>
      <w:r>
        <w:rPr/>
        <w:t xml:space="preserve">  Пример матрицы приоритетов для этапов интеграции данных, фокусируясь на наиболее важных бизнес-процессах.</w:t>
      </w:r>
    </w:p>
    <w:p>
      <w:pPr>
        <w:pStyle w:val="ListParagraph"/>
      </w:pPr>
      <w:r>
        <w:t xml:space="preserve">  </w:t>
      </w:r>
      <w:r>
        <w:rPr>
          <w:b/>
        </w:rPr>
        <w:t>Идея 10:</w:t>
      </w:r>
      <w:r>
        <w:rPr/>
        <w:t xml:space="preserve">  Использование шаблона (чек-лист) для аудита существующих систем данных перед началом интеграции.</w:t>
      </w:r>
    </w:p>
    <w:p>
      <w:pPr>
        <w:pStyle w:val="ListBullet"/>
      </w:pPr>
      <w:r>
        <w:rPr>
          <w:b/>
        </w:rPr>
        <w:t>IV. Применение Интегрированных Данных: От Аналитики до Автоматизации</w:t>
      </w:r>
    </w:p>
    <w:p>
      <w:pPr>
        <w:pStyle w:val="ListParagraph"/>
      </w:pPr>
      <w:r>
        <w:t xml:space="preserve">  </w:t>
      </w:r>
      <w:r>
        <w:rPr>
          <w:b/>
        </w:rPr>
        <w:t>Идея 11:</w:t>
      </w:r>
      <w:r>
        <w:rPr/>
        <w:t xml:space="preserve">  Пример использования интегрированных данных для предиктивного обслуживания оборудования (например, анализ данных вибрации, температуры и производительности для прогнозирования поломок).</w:t>
      </w:r>
    </w:p>
    <w:p>
      <w:pPr>
        <w:pStyle w:val="ListParagraph"/>
      </w:pPr>
      <w:r>
        <w:t xml:space="preserve">  </w:t>
      </w:r>
      <w:r>
        <w:rPr>
          <w:b/>
        </w:rPr>
        <w:t>Идея 12:</w:t>
      </w:r>
      <w:r>
        <w:rPr/>
        <w:t xml:space="preserve">  Визуализация (пример дашборда) для отображения ключевых показателей эффективности (KPI) на основе интегрированных данных.</w:t>
      </w:r>
    </w:p>
    <w:p>
      <w:pPr>
        <w:pStyle w:val="ListParagraph"/>
      </w:pPr>
      <w:r>
        <w:t xml:space="preserve">  </w:t>
      </w:r>
      <w:r>
        <w:rPr>
          <w:b/>
        </w:rPr>
        <w:t>Идея 13:</w:t>
      </w:r>
      <w:r>
        <w:rPr/>
        <w:t xml:space="preserve">  Пример использования машинного обучения для оптимизации расписания производства на основе данных о доступности ресурсов, прогнозов спроса и производительности оборудования.</w:t>
      </w:r>
    </w:p>
    <w:p>
      <w:pPr>
        <w:pStyle w:val="ListBullet"/>
      </w:pPr>
      <w:r>
        <w:rPr>
          <w:b/>
        </w:rPr>
        <w:t>V. Вызовы и Ограничения Интеграции Данных</w:t>
      </w:r>
    </w:p>
    <w:p>
      <w:pPr>
        <w:pStyle w:val="ListParagraph"/>
      </w:pPr>
      <w:r>
        <w:t xml:space="preserve">  </w:t>
      </w:r>
      <w:r>
        <w:rPr>
          <w:b/>
        </w:rPr>
        <w:t>Идея 14:</w:t>
      </w:r>
      <w:r>
        <w:rPr/>
        <w:t xml:space="preserve">  Пример атаки на промышленную сеть через уязвимость в интегрированной системе, иллюстрирующий важность защиты данных.</w:t>
      </w:r>
    </w:p>
    <w:p>
      <w:pPr>
        <w:pStyle w:val="ListParagraph"/>
      </w:pPr>
      <w:r>
        <w:t xml:space="preserve">  </w:t>
      </w:r>
      <w:r>
        <w:rPr>
          <w:b/>
        </w:rPr>
        <w:t>Идея 15:</w:t>
      </w:r>
      <w:r>
        <w:rPr/>
        <w:t xml:space="preserve">  Пример конфликта версий данных между разными системами и способы его разрешения.</w:t>
      </w:r>
    </w:p>
    <w:p>
      <w:pPr>
        <w:pStyle w:val="ListParagraph"/>
      </w:pPr>
      <w:r>
        <w:t xml:space="preserve">  </w:t>
      </w:r>
      <w:r>
        <w:rPr>
          <w:b/>
        </w:rPr>
        <w:t>Идея 16:</w:t>
      </w:r>
      <w:r>
        <w:rPr/>
        <w:t xml:space="preserve">  Как преодолеть сопротивление сотрудников к изменениям, связанным с внедрением интегрированной системы.</w:t>
      </w:r>
    </w:p>
    <w:p>
      <w:pPr>
        <w:pStyle w:val="ListBullet"/>
      </w:pPr>
      <w:r>
        <w:rPr>
          <w:b/>
        </w:rPr>
        <w:t>VI. Будущее Интеграции Данных</w:t>
      </w:r>
    </w:p>
    <w:p>
      <w:pPr>
        <w:pStyle w:val="ListParagraph"/>
      </w:pPr>
      <w:r>
        <w:t xml:space="preserve">  </w:t>
      </w:r>
      <w:r>
        <w:rPr>
          <w:b/>
        </w:rPr>
        <w:t>Идея 17:</w:t>
      </w:r>
      <w:r>
        <w:rPr/>
        <w:t xml:space="preserve">  Пример использования 5G для передачи данных с беспроводных датчиков в режиме реального времени для мониторинга состояния транспортных средств на конвейере.</w:t>
      </w:r>
    </w:p>
    <w:p>
      <w:pPr>
        <w:pStyle w:val="ListParagraph"/>
      </w:pPr>
      <w:r>
        <w:t xml:space="preserve">  </w:t>
      </w:r>
      <w:r>
        <w:rPr>
          <w:b/>
        </w:rPr>
        <w:t>Идея 18:</w:t>
      </w:r>
      <w:r>
        <w:rPr/>
        <w:t xml:space="preserve">  Как Edge Computing позволяет обрабатывать данные локально для уменьшения задержек и повышения надежности системы.</w:t>
      </w:r>
    </w:p>
    <w:p>
      <w:pPr>
        <w:pStyle w:val="ListParagraph"/>
      </w:pPr>
      <w:r>
        <w:t xml:space="preserve">  </w:t>
      </w:r>
      <w:r>
        <w:rPr>
          <w:b/>
        </w:rPr>
        <w:t>Идея 19:</w:t>
      </w:r>
      <w:r>
        <w:rPr/>
        <w:t xml:space="preserve">  Использование blockchain для создания безопасного и прозрачного реестра происхождения продукции на предприятии.</w:t>
      </w:r>
    </w:p>
    <w:p>
      <w:r>
        <w:br w:type="page"/>
      </w:r>
    </w:p>
    <w:p>
      <w:pPr>
        <w:pStyle w:val="Heading1"/>
      </w:pPr>
      <w:r>
        <w:t>Глава 8:  Типы визуализаций и их применение</w:t>
      </w:r>
    </w:p>
    <w:p>
      <w:pPr>
        <w:pStyle w:val="Heading2"/>
      </w:pPr>
      <w:r>
        <w:t>Структура Главы 8: Управление Изменениями и Обеспечение Успешной Реализации Цифрового Предприятия</w:t>
      </w:r>
    </w:p>
    <w:p>
      <w:r>
        <w:t>**I. Предварительный Анализ: Почему Проекты Цифровизации Часто Провалы?**</w:t>
      </w:r>
    </w:p>
    <w:p>
      <w:pPr>
        <w:pStyle w:val="ListParagraph"/>
      </w:pPr>
      <w:r>
        <w:t xml:space="preserve">  </w:t>
      </w:r>
      <w:r>
        <w:rPr>
          <w:b/>
        </w:rPr>
        <w:t>Недостаточное Понимание Бизнес-Целей:</w:t>
      </w:r>
      <w:r>
        <w:rPr/>
        <w:t xml:space="preserve"> Проекты запускаются без четкой связи с бизнес-стратегией и измеримыми целями.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Технологии внедряются ради технологий, а не для решения конкретных бизнес-задач.</w:t>
      </w:r>
    </w:p>
    <w:p>
      <w:pPr>
        <w:pStyle w:val="ListParagraph"/>
      </w:pPr>
      <w:r>
        <w:t xml:space="preserve">  </w:t>
      </w:r>
      <w:r>
        <w:rPr>
          <w:b/>
        </w:rPr>
        <w:t>Недооценка Человеческого Фактора:</w:t>
      </w:r>
      <w:r>
        <w:rPr/>
        <w:t xml:space="preserve"> Сопротивление изменениям со стороны персонала.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Сотрудники привыкли к старым способам работы, опасаются потери контроля, не понимают ценности новых инструментов.</w:t>
      </w:r>
    </w:p>
    <w:p>
      <w:pPr>
        <w:pStyle w:val="ListParagraph"/>
      </w:pPr>
      <w:r>
        <w:t xml:space="preserve">  </w:t>
      </w:r>
      <w:r>
        <w:rPr>
          <w:b/>
        </w:rPr>
        <w:t>Недостаточная Поддержка Руководства:</w:t>
      </w:r>
      <w:r>
        <w:rPr/>
        <w:t xml:space="preserve"> Отсутствие активного участия руководства в проекте.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Сотрудники не воспринимают проект как приоритетный, если верхние эшелоны не демонстрируют поддержку.</w:t>
      </w:r>
    </w:p>
    <w:p>
      <w:pPr>
        <w:pStyle w:val="ListParagraph"/>
      </w:pPr>
      <w:r>
        <w:t xml:space="preserve">  </w:t>
      </w:r>
      <w:r>
        <w:rPr>
          <w:b/>
        </w:rPr>
        <w:t>Технологические Риски:</w:t>
      </w:r>
      <w:r>
        <w:rPr/>
        <w:t xml:space="preserve"> Проблемы интеграции, проблемы с данными, несовместимость систем.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Сложность интеграции старых и новых систем, устаревшие форматы данных.</w:t>
      </w:r>
    </w:p>
    <w:p>
      <w:pPr>
        <w:pStyle w:val="ListParagraph"/>
      </w:pPr>
      <w:r>
        <w:t xml:space="preserve">  </w:t>
      </w:r>
      <w:r>
        <w:rPr>
          <w:b/>
        </w:rPr>
        <w:t>Переоценка Возможностей:</w:t>
      </w:r>
      <w:r>
        <w:rPr/>
        <w:t xml:space="preserve"> Нереалистичные сроки и бюджеты.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Оптимистичные оценки сложности и затрат приводят к срыву сроков и перерасходу бюджета.</w:t>
      </w:r>
    </w:p>
    <w:p>
      <w:pPr>
        <w:pStyle w:val="ListParagraph"/>
      </w:pPr>
      <w:r>
        <w:t xml:space="preserve">  </w:t>
      </w:r>
      <w:r>
        <w:rPr>
          <w:b/>
        </w:rPr>
        <w:t>Определение Заинтересованных Сторон (Stakeholders):</w:t>
      </w:r>
      <w:r>
        <w:rPr/>
        <w:t xml:space="preserve"> Выявление всех групп, на которых повлияет внедрение.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Неучтенные группы могут стать источником сопротивления.</w:t>
      </w:r>
    </w:p>
    <w:p>
      <w:pPr>
        <w:pStyle w:val="ListParagraph"/>
      </w:pPr>
      <w:r>
        <w:t xml:space="preserve">  </w:t>
      </w:r>
      <w:r>
        <w:rPr>
          <w:b/>
        </w:rPr>
        <w:t>Анализ Влияния на Заинтересованные Стороны:</w:t>
      </w:r>
      <w:r>
        <w:rPr/>
        <w:t xml:space="preserve"> Оценка воздействия на рабочие процессы, роли и обязанности.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Позволяет предвидеть проблемы и адаптировать стратегию.</w:t>
      </w:r>
    </w:p>
    <w:p>
      <w:pPr>
        <w:pStyle w:val="ListParagraph"/>
      </w:pPr>
      <w:r>
        <w:t xml:space="preserve">  </w:t>
      </w:r>
      <w:r>
        <w:rPr>
          <w:b/>
        </w:rPr>
        <w:t>Разработка Коммуникационной Стратегии:</w:t>
      </w:r>
      <w:r>
        <w:rPr/>
        <w:t xml:space="preserve">  Обеспечение прозрачности и своевременной информированности всех участников.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Уменьшает неопределенность и беспокойство.</w:t>
      </w:r>
    </w:p>
    <w:p>
      <w:pPr>
        <w:pStyle w:val="ListParagraph"/>
      </w:pPr>
      <w:r>
        <w:t xml:space="preserve">  </w:t>
      </w:r>
      <w:r>
        <w:rPr>
          <w:b/>
        </w:rPr>
        <w:t>Определение "Чемпионов Изменений":</w:t>
      </w:r>
      <w:r>
        <w:rPr/>
        <w:t xml:space="preserve">  Выбор ключевых сотрудников для поддержки проекта на разных уровнях.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Помощь в преодолении сопротивления и распространении информации.</w:t>
      </w:r>
    </w:p>
    <w:p>
      <w:pPr>
        <w:pStyle w:val="ListParagraph"/>
      </w:pPr>
      <w:r>
        <w:t xml:space="preserve">  </w:t>
      </w:r>
      <w:r>
        <w:rPr>
          <w:b/>
        </w:rPr>
        <w:t>Разработка Плана Обучения:</w:t>
      </w:r>
      <w:r>
        <w:rPr/>
        <w:t xml:space="preserve">  Подготовка персонала к использованию новых инструментов и процессов.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Повышает эффективность и снижает ошибки.</w:t>
      </w:r>
    </w:p>
    <w:p>
      <w:pPr>
        <w:pStyle w:val="ListParagraph"/>
      </w:pPr>
      <w:r>
        <w:t xml:space="preserve">  </w:t>
      </w:r>
      <w:r>
        <w:rPr>
          <w:b/>
        </w:rPr>
        <w:t>Разработка Плана Мониторинга и Оценки:</w:t>
      </w:r>
      <w:r>
        <w:rPr/>
        <w:t xml:space="preserve"> Определение ключевых показателей успеха и регулярная оценка прогресса.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Позволяет своевременно корректировать стратегию.</w:t>
      </w:r>
    </w:p>
    <w:p>
      <w:pPr>
        <w:pStyle w:val="ListParagraph"/>
      </w:pPr>
      <w:r>
        <w:t xml:space="preserve">  </w:t>
      </w:r>
      <w:r>
        <w:rPr>
          <w:b/>
        </w:rPr>
        <w:t>Прозрачность и Открытость:</w:t>
      </w:r>
      <w:r>
        <w:rPr/>
        <w:t xml:space="preserve"> Предоставление информации о целях, планах и прогрессе проекта.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Снижает подозрения и способствует доверию.</w:t>
      </w:r>
    </w:p>
    <w:p>
      <w:pPr>
        <w:pStyle w:val="ListParagraph"/>
      </w:pPr>
      <w:r>
        <w:t xml:space="preserve">  </w:t>
      </w:r>
      <w:r>
        <w:rPr>
          <w:b/>
        </w:rPr>
        <w:t>Двусторонняя Коммуникация:</w:t>
      </w:r>
      <w:r>
        <w:rPr/>
        <w:t xml:space="preserve"> Активное слушание опасений и предложений персонала.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Демонстрирует заинтересованность в мнении сотрудников и позволяет адаптировать план.</w:t>
      </w:r>
    </w:p>
    <w:p>
      <w:pPr>
        <w:pStyle w:val="ListParagraph"/>
      </w:pPr>
      <w:r>
        <w:t xml:space="preserve">  </w:t>
      </w:r>
      <w:r>
        <w:rPr>
          <w:b/>
        </w:rPr>
        <w:t>Демонстрация Преимуществ:</w:t>
      </w:r>
      <w:r>
        <w:rPr/>
        <w:t xml:space="preserve"> Акцент на выгодах для бизнеса и для сотрудников.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Мотивирует персонал к принятию изменений.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Различных Каналов Коммуникации:</w:t>
      </w:r>
      <w:r>
        <w:rPr/>
        <w:t xml:space="preserve"> Внутренние рассылки, собрания, онлайн-платформы.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Обеспечивает охват всей аудитории.</w:t>
      </w:r>
    </w:p>
    <w:p>
      <w:pPr>
        <w:pStyle w:val="ListParagraph"/>
      </w:pPr>
      <w:r>
        <w:t xml:space="preserve">  </w:t>
      </w:r>
      <w:r>
        <w:rPr>
          <w:b/>
        </w:rPr>
        <w:t>Обработка Негатива:</w:t>
      </w:r>
      <w:r>
        <w:rPr/>
        <w:t xml:space="preserve">  Ответы на вопросы и развенчание мифов.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Устраняет неопределенность и предотвращает распространение дезинформации.</w:t>
      </w:r>
    </w:p>
    <w:p>
      <w:pPr>
        <w:pStyle w:val="ListParagraph"/>
      </w:pPr>
      <w:r>
        <w:t xml:space="preserve">  </w:t>
      </w:r>
      <w:r>
        <w:rPr>
          <w:b/>
        </w:rPr>
        <w:t>Активное Участие Руководства:</w:t>
      </w:r>
      <w:r>
        <w:rPr/>
        <w:t xml:space="preserve"> Демонстрация приверженности проекту и вовлечение сотрудников.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Задает тон всему проекту и демонстрирует его важность.</w:t>
      </w:r>
    </w:p>
    <w:p>
      <w:pPr>
        <w:pStyle w:val="ListParagraph"/>
      </w:pPr>
      <w:r>
        <w:t xml:space="preserve">  </w:t>
      </w:r>
      <w:r>
        <w:rPr>
          <w:b/>
        </w:rPr>
        <w:t>Оказание Поддержки Чемпионам Изменений:</w:t>
      </w:r>
      <w:r>
        <w:rPr/>
        <w:t xml:space="preserve"> Предоставление ресурсов и полномочий.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Позволяет чемпионам эффективно справляться с сопротивлением.</w:t>
      </w:r>
    </w:p>
    <w:p>
      <w:pPr>
        <w:pStyle w:val="ListParagraph"/>
      </w:pPr>
      <w:r>
        <w:t xml:space="preserve">  </w:t>
      </w:r>
      <w:r>
        <w:rPr>
          <w:b/>
        </w:rPr>
        <w:t>Признание Достижений:</w:t>
      </w:r>
      <w:r>
        <w:rPr/>
        <w:t xml:space="preserve">  Поощрение сотрудников, внесших вклад в успех проекта.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Мотивирует персонал и укрепляет поддержку проекта.</w:t>
      </w:r>
    </w:p>
    <w:p>
      <w:pPr>
        <w:pStyle w:val="ListParagraph"/>
      </w:pPr>
      <w:r>
        <w:t xml:space="preserve">  </w:t>
      </w:r>
      <w:r>
        <w:rPr>
          <w:b/>
        </w:rPr>
        <w:t>Создание Культуры Инноваций:</w:t>
      </w:r>
      <w:r>
        <w:rPr/>
        <w:t xml:space="preserve">  Поощрение экспериментов и обучение на ошибках.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Создает среду, благоприятную для изменений.</w:t>
      </w:r>
    </w:p>
    <w:p>
      <w:pPr>
        <w:pStyle w:val="ListParagraph"/>
      </w:pPr>
      <w:r>
        <w:t xml:space="preserve">  </w:t>
      </w:r>
      <w:r>
        <w:rPr>
          <w:b/>
        </w:rPr>
        <w:t>Разработка Плана А:</w:t>
      </w:r>
      <w:r>
        <w:rPr/>
        <w:t xml:space="preserve"> Запасные решения на случай срыва основных планов.</w:t>
      </w:r>
    </w:p>
    <w:p>
      <w:pPr>
        <w:pStyle w:val="ListParagraph"/>
      </w:pPr>
      <w:r>
        <w:t xml:space="preserve">  </w:t>
      </w:r>
      <w:r>
        <w:rPr>
          <w:b/>
        </w:rPr>
        <w:t>Гибкость и Адаптивность:</w:t>
      </w:r>
      <w:r>
        <w:rPr/>
        <w:t xml:space="preserve"> Готовность к изменению планов в зависимости от обстоятельств.</w:t>
      </w:r>
    </w:p>
    <w:p>
      <w:pPr>
        <w:pStyle w:val="ListParagraph"/>
      </w:pPr>
      <w:r>
        <w:t xml:space="preserve">  </w:t>
      </w:r>
      <w:r>
        <w:rPr>
          <w:b/>
        </w:rPr>
        <w:t>Оценка и Коррекция:</w:t>
      </w:r>
      <w:r>
        <w:rPr/>
        <w:t xml:space="preserve"> Регулярный анализ прогресса и внесение корректировок.</w:t>
      </w:r>
    </w:p>
    <w:p>
      <w:pPr>
        <w:pStyle w:val="ListParagraph"/>
      </w:pPr>
      <w:r>
        <w:t xml:space="preserve">  </w:t>
      </w:r>
      <w:r>
        <w:rPr>
          <w:b/>
        </w:rPr>
        <w:t>Вовлечение Экспертов:</w:t>
      </w:r>
      <w:r>
        <w:rPr/>
        <w:t xml:space="preserve"> Привлечение внешних консультантов для решения сложных проблем.</w:t>
      </w:r>
    </w:p>
    <w:p>
      <w:pPr>
        <w:pStyle w:val="ListParagraph"/>
      </w:pPr>
      <w:r>
        <w:t xml:space="preserve">  </w:t>
      </w:r>
      <w:r>
        <w:rPr>
          <w:b/>
        </w:rPr>
        <w:t>Открытость к Обратной Связи:</w:t>
      </w:r>
      <w:r>
        <w:rPr/>
        <w:t xml:space="preserve">  Сбор и анализ информации о проблемах и предложений по улучшению.</w:t>
      </w:r>
    </w:p>
    <w:p>
      <w:pPr>
        <w:pStyle w:val="ListParagraph"/>
      </w:pPr>
      <w:r>
        <w:t xml:space="preserve">  </w:t>
      </w:r>
      <w:r>
        <w:rPr>
          <w:b/>
        </w:rPr>
        <w:t>Создание Системы Мониторинга:</w:t>
      </w:r>
      <w:r>
        <w:rPr/>
        <w:t xml:space="preserve"> Отслеживание ключевых показателей эффективности.</w:t>
      </w:r>
    </w:p>
    <w:p>
      <w:pPr>
        <w:pStyle w:val="ListParagraph"/>
      </w:pPr>
      <w:r>
        <w:t xml:space="preserve">  </w:t>
      </w:r>
      <w:r>
        <w:rPr>
          <w:b/>
        </w:rPr>
        <w:t>Регулярные Аудиты:</w:t>
      </w:r>
      <w:r>
        <w:rPr/>
        <w:t xml:space="preserve"> Оценка соответствия требованиям и выявление областей для улучшения.</w:t>
      </w:r>
    </w:p>
    <w:p>
      <w:pPr>
        <w:pStyle w:val="ListParagraph"/>
      </w:pPr>
      <w:r>
        <w:t xml:space="preserve">  </w:t>
      </w:r>
      <w:r>
        <w:rPr>
          <w:b/>
        </w:rPr>
        <w:t>Обучение и Повышение Квалификации:</w:t>
      </w:r>
      <w:r>
        <w:rPr/>
        <w:t xml:space="preserve"> Поддержание уровня знаний персонала.</w:t>
      </w:r>
    </w:p>
    <w:p>
      <w:pPr>
        <w:pStyle w:val="ListParagraph"/>
      </w:pPr>
      <w:r>
        <w:t xml:space="preserve">  </w:t>
      </w:r>
      <w:r>
        <w:rPr>
          <w:b/>
        </w:rPr>
        <w:t>Постоянное Совершенствование Процессов:</w:t>
      </w:r>
      <w:r>
        <w:rPr/>
        <w:t xml:space="preserve">  Оптимизация рабочих процессов на основе обратной связи.</w:t>
      </w:r>
    </w:p>
    <w:p>
      <w:pPr>
        <w:pStyle w:val="ListParagraph"/>
      </w:pPr>
      <w:r>
        <w:t xml:space="preserve">  </w:t>
      </w:r>
      <w:r>
        <w:rPr>
          <w:b/>
        </w:rPr>
        <w:t>Оценка Воздействия на Бизнес:</w:t>
      </w:r>
      <w:r>
        <w:rPr/>
        <w:t xml:space="preserve">  Определение реальной выгоды от внедрения.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вот список идей для Главы 8: "Управление Изменениями и Обеспечение Успешной Реализации Цифрового Предприятия", придерживаясь заданных рамок и направлений.</w:t>
      </w:r>
    </w:p>
    <w:p>
      <w:pPr>
        <w:pStyle w:val="ListBullet"/>
      </w:pPr>
      <w:r>
        <w:rPr>
          <w:b/>
        </w:rPr>
        <w:t>I. Предварительный Анализ: Почему Проекты Цифровизации Часто Провалы? (Идеи)</w:t>
      </w:r>
    </w:p>
    <w:p>
      <w:pPr>
        <w:pStyle w:val="ListBullet"/>
      </w:pPr>
      <w:r>
        <w:t xml:space="preserve">1.  </w:t>
      </w:r>
      <w:r>
        <w:rPr>
          <w:b/>
        </w:rPr>
        <w:t>Кейс-стади:</w:t>
      </w:r>
      <w:r>
        <w:rPr/>
        <w:t xml:space="preserve"> Реальный пример цифровизации в промышленности, где отсутствие связи с бизнес-целями привело к провалу (можно использовать анонимизированный пример).</w:t>
      </w:r>
    </w:p>
    <w:p>
      <w:pPr>
        <w:pStyle w:val="ListBullet"/>
      </w:pPr>
      <w:r>
        <w:t xml:space="preserve">2.  </w:t>
      </w:r>
      <w:r>
        <w:rPr>
          <w:b/>
        </w:rPr>
        <w:t>Опрос персонала:</w:t>
      </w:r>
      <w:r>
        <w:rPr/>
        <w:t xml:space="preserve"> Результаты опроса, демонстрирующие уровень понимания целей цифровизации среди сотрудников (например, процент тех, кто не знает, зачем нужно внедрение новой системы).</w:t>
      </w:r>
    </w:p>
    <w:p>
      <w:pPr>
        <w:pStyle w:val="ListBullet"/>
      </w:pPr>
      <w:r>
        <w:t xml:space="preserve">3.  </w:t>
      </w:r>
      <w:r>
        <w:rPr>
          <w:b/>
        </w:rPr>
        <w:t>Матрица приоритетов:</w:t>
      </w:r>
      <w:r>
        <w:rPr/>
        <w:t xml:space="preserve"> Пример матрицы, показывающей, как проекты цифровизации запускались без связи с ключевыми бизнес-целями.</w:t>
      </w:r>
    </w:p>
    <w:p>
      <w:pPr>
        <w:pStyle w:val="ListBullet"/>
      </w:pPr>
      <w:r>
        <w:t xml:space="preserve">4.  </w:t>
      </w:r>
      <w:r>
        <w:rPr>
          <w:b/>
        </w:rPr>
        <w:t>Инфографика:</w:t>
      </w:r>
      <w:r>
        <w:rPr/>
        <w:t xml:space="preserve"> Визуализация типичных причин неудач цифровизации, основываясь на статистике и исследованиях.</w:t>
      </w:r>
    </w:p>
    <w:p>
      <w:pPr>
        <w:pStyle w:val="ListBullet"/>
      </w:pPr>
      <w:r>
        <w:rPr>
          <w:b/>
        </w:rPr>
        <w:t>II. Планирование Управления Изменениями: Создание Дорожной Карты (Идеи)</w:t>
      </w:r>
    </w:p>
    <w:p>
      <w:pPr>
        <w:pStyle w:val="ListBullet"/>
      </w:pPr>
      <w:r>
        <w:t xml:space="preserve">5.  </w:t>
      </w:r>
      <w:r>
        <w:rPr>
          <w:b/>
        </w:rPr>
        <w:t>Шаблон:</w:t>
      </w:r>
      <w:r>
        <w:rPr/>
        <w:t xml:space="preserve"> Пример шаблона для определения заинтересованных сторон и анализа их влияния (матрица влияния).</w:t>
      </w:r>
    </w:p>
    <w:p>
      <w:pPr>
        <w:pStyle w:val="ListBullet"/>
      </w:pPr>
      <w:r>
        <w:t xml:space="preserve">6.  </w:t>
      </w:r>
      <w:r>
        <w:rPr>
          <w:b/>
        </w:rPr>
        <w:t>Чек-лист:</w:t>
      </w:r>
      <w:r>
        <w:rPr/>
        <w:t xml:space="preserve"> Чек-лист для разработки коммуникационной стратегии, охватывающий разные каналы и аудитории.</w:t>
      </w:r>
    </w:p>
    <w:p>
      <w:pPr>
        <w:pStyle w:val="ListBullet"/>
      </w:pPr>
      <w:r>
        <w:t xml:space="preserve">7.  </w:t>
      </w:r>
      <w:r>
        <w:rPr>
          <w:b/>
        </w:rPr>
        <w:t>Пример:</w:t>
      </w:r>
      <w:r>
        <w:rPr/>
        <w:t xml:space="preserve">  История о том, как нехватка чемпионов изменений привела к сопротивлению и замедлению внедрения новой системы.</w:t>
      </w:r>
    </w:p>
    <w:p>
      <w:pPr>
        <w:pStyle w:val="ListBullet"/>
      </w:pPr>
      <w:r>
        <w:t xml:space="preserve">8.  </w:t>
      </w:r>
      <w:r>
        <w:rPr>
          <w:b/>
        </w:rPr>
        <w:t>Инструмент:</w:t>
      </w:r>
      <w:r>
        <w:rPr/>
        <w:t xml:space="preserve"> Пример инструмента оценки готовности персонала к обучению (например, тест на знание текущих процессов).</w:t>
      </w:r>
    </w:p>
    <w:p>
      <w:pPr>
        <w:pStyle w:val="ListBullet"/>
      </w:pPr>
      <w:r>
        <w:t xml:space="preserve">9.  </w:t>
      </w:r>
      <w:r>
        <w:rPr>
          <w:b/>
        </w:rPr>
        <w:t>Модель:</w:t>
      </w:r>
      <w:r>
        <w:rPr/>
        <w:t xml:space="preserve"> Визуализация плана мониторинга и оценки прогресса, включающая ключевые показатели эффективности (KPI).</w:t>
      </w:r>
    </w:p>
    <w:p>
      <w:pPr>
        <w:pStyle w:val="ListBullet"/>
      </w:pPr>
      <w:r>
        <w:rPr>
          <w:b/>
        </w:rPr>
        <w:t>III. Стратегии Коммуникации: Преодоление Сопротивления (Идеи)</w:t>
      </w:r>
    </w:p>
    <w:p>
      <w:pPr>
        <w:pStyle w:val="ListBullet"/>
      </w:pPr>
      <w:r>
        <w:t xml:space="preserve">10. </w:t>
      </w:r>
      <w:r>
        <w:rPr>
          <w:b/>
        </w:rPr>
        <w:t>Пример:</w:t>
      </w:r>
      <w:r>
        <w:rPr/>
        <w:t xml:space="preserve"> История о том, как прозрачность и открытость коммуникации помогли преодолеть сопротивление и повысить вовлеченность.</w:t>
      </w:r>
    </w:p>
    <w:p>
      <w:pPr>
        <w:pStyle w:val="ListBullet"/>
      </w:pPr>
      <w:r>
        <w:t xml:space="preserve">11. </w:t>
      </w:r>
      <w:r>
        <w:rPr>
          <w:b/>
        </w:rPr>
        <w:t>Диалог:</w:t>
      </w:r>
      <w:r>
        <w:rPr/>
        <w:t xml:space="preserve"> Пример сценария диалога, демонстрирующий, как ответить на типичные вопросы и развеять опасения сотрудников.</w:t>
      </w:r>
    </w:p>
    <w:p>
      <w:pPr>
        <w:pStyle w:val="ListBullet"/>
      </w:pPr>
      <w:r>
        <w:t xml:space="preserve">12. </w:t>
      </w:r>
      <w:r>
        <w:rPr>
          <w:b/>
        </w:rPr>
        <w:t>Инфографика:</w:t>
      </w:r>
      <w:r>
        <w:rPr/>
        <w:t xml:space="preserve"> Визуализация эффективности разных каналов коммуникации (например, сравнение эффективности электронных писем и собраний).</w:t>
      </w:r>
    </w:p>
    <w:p>
      <w:pPr>
        <w:pStyle w:val="ListBullet"/>
      </w:pPr>
      <w:r>
        <w:t xml:space="preserve">13. </w:t>
      </w:r>
      <w:r>
        <w:rPr>
          <w:b/>
        </w:rPr>
        <w:t>Кейс-стади:</w:t>
      </w:r>
      <w:r>
        <w:rPr/>
        <w:t xml:space="preserve"> Пример успешной коммуникационной кампании, направленной на преодоление сопротивления изменениям.</w:t>
      </w:r>
    </w:p>
    <w:p>
      <w:pPr>
        <w:pStyle w:val="ListBullet"/>
      </w:pPr>
      <w:r>
        <w:rPr>
          <w:b/>
        </w:rPr>
        <w:t>IV. Роль Лидерства в Управлении Изменениями (Идеи)</w:t>
      </w:r>
    </w:p>
    <w:p>
      <w:pPr>
        <w:pStyle w:val="ListBullet"/>
      </w:pPr>
      <w:r>
        <w:t xml:space="preserve">14. </w:t>
      </w:r>
      <w:r>
        <w:rPr>
          <w:b/>
        </w:rPr>
        <w:t>Интервью:</w:t>
      </w:r>
      <w:r>
        <w:rPr/>
        <w:t xml:space="preserve"> Выдержки из интервью с руководителями, объясняющими, как они поддерживали проект цифровизации и вовлекали сотрудников.</w:t>
      </w:r>
    </w:p>
    <w:p>
      <w:pPr>
        <w:pStyle w:val="ListBullet"/>
      </w:pPr>
      <w:r>
        <w:t xml:space="preserve">15. </w:t>
      </w:r>
      <w:r>
        <w:rPr>
          <w:b/>
        </w:rPr>
        <w:t>История:</w:t>
      </w:r>
      <w:r>
        <w:rPr/>
        <w:t xml:space="preserve">  Пример о том, как отсутствие поддержки руководства привело к провалу проекта цифровизации.</w:t>
      </w:r>
    </w:p>
    <w:p>
      <w:pPr>
        <w:pStyle w:val="ListBullet"/>
      </w:pPr>
      <w:r>
        <w:t xml:space="preserve">16. </w:t>
      </w:r>
      <w:r>
        <w:rPr>
          <w:b/>
        </w:rPr>
        <w:t>Фото:</w:t>
      </w:r>
      <w:r>
        <w:rPr/>
        <w:t xml:space="preserve"> Фотография, демонстрирующая участие руководства в обучающих мероприятиях для персонала.</w:t>
      </w:r>
    </w:p>
    <w:p>
      <w:pPr>
        <w:pStyle w:val="ListBullet"/>
      </w:pPr>
      <w:r>
        <w:rPr>
          <w:b/>
        </w:rPr>
        <w:t>V. Управление Рисками и Непредвиденными Обстоятельствами (Идеи)</w:t>
      </w:r>
    </w:p>
    <w:p>
      <w:pPr>
        <w:pStyle w:val="ListBullet"/>
      </w:pPr>
      <w:r>
        <w:t xml:space="preserve">17. </w:t>
      </w:r>
      <w:r>
        <w:rPr>
          <w:b/>
        </w:rPr>
        <w:t>Схема:</w:t>
      </w:r>
      <w:r>
        <w:rPr/>
        <w:t xml:space="preserve"> Пример схемы управления рисками, включающей идентификацию рисков, оценку вероятности и разработку стратегий смягчения.</w:t>
      </w:r>
    </w:p>
    <w:p>
      <w:pPr>
        <w:pStyle w:val="ListBullet"/>
      </w:pPr>
      <w:r>
        <w:t xml:space="preserve">18. </w:t>
      </w:r>
      <w:r>
        <w:rPr>
          <w:b/>
        </w:rPr>
        <w:t>Чек-лист:</w:t>
      </w:r>
      <w:r>
        <w:rPr/>
        <w:t xml:space="preserve"> Чек-лист для разработки плана "Б", охватывающий различные сценарии срыва проекта.</w:t>
      </w:r>
    </w:p>
    <w:p>
      <w:pPr>
        <w:pStyle w:val="ListBullet"/>
      </w:pPr>
      <w:r>
        <w:t xml:space="preserve">19.  </w:t>
      </w:r>
      <w:r>
        <w:rPr>
          <w:b/>
        </w:rPr>
        <w:t>Матрица:</w:t>
      </w:r>
      <w:r>
        <w:rPr/>
        <w:t xml:space="preserve"> Матрица приоритезации рисков и определение необходимых мер для их устранения.</w:t>
      </w:r>
    </w:p>
    <w:p>
      <w:pPr>
        <w:pStyle w:val="ListBullet"/>
      </w:pPr>
      <w:r>
        <w:rPr>
          <w:b/>
        </w:rPr>
        <w:t>VI. Закрепление Результатов и Постоянное Улучшение (Идеи)</w:t>
      </w:r>
    </w:p>
    <w:p>
      <w:pPr>
        <w:pStyle w:val="ListBullet"/>
      </w:pPr>
      <w:r>
        <w:t xml:space="preserve">20. </w:t>
      </w:r>
      <w:r>
        <w:rPr>
          <w:b/>
        </w:rPr>
        <w:t>Инструмент:</w:t>
      </w:r>
      <w:r>
        <w:rPr/>
        <w:t xml:space="preserve"> Пример инструмента сбора обратной связи от персонала, используемого для оценки эффективности внедренных изменений.</w:t>
      </w:r>
    </w:p>
    <w:p>
      <w:pPr>
        <w:pStyle w:val="ListBullet"/>
      </w:pPr>
      <w:r>
        <w:t xml:space="preserve">21. </w:t>
      </w:r>
      <w:r>
        <w:rPr>
          <w:b/>
        </w:rPr>
        <w:t>Пример:</w:t>
      </w:r>
      <w:r>
        <w:rPr/>
        <w:t xml:space="preserve"> История о том, как постоянное совершенствование процессов позволило повысить производительность и снизить затраты.</w:t>
      </w:r>
    </w:p>
    <w:p>
      <w:pPr>
        <w:pStyle w:val="ListBullet"/>
      </w:pPr>
      <w:r>
        <w:t xml:space="preserve">22. </w:t>
      </w:r>
      <w:r>
        <w:rPr>
          <w:b/>
        </w:rPr>
        <w:t>Инфографика:</w:t>
      </w:r>
      <w:r>
        <w:rPr/>
        <w:t xml:space="preserve"> Визуализация влияния цифровизации на ключевые бизнес-показатели, демонстрирующая реальную выгоду от внедрения изменений.</w:t>
      </w:r>
    </w:p>
    <w:p>
      <w:r>
        <w:br w:type="page"/>
      </w:r>
    </w:p>
    <w:p>
      <w:pPr>
        <w:pStyle w:val="Heading1"/>
      </w:pPr>
      <w:r>
        <w:t>Глава 9:  Анализ данных для решения производственных задач</w:t>
      </w:r>
    </w:p>
    <w:p>
      <w:pPr>
        <w:pStyle w:val="Heading2"/>
      </w:pPr>
      <w:r>
        <w:t>Структура Глава 9: Реализация Промышленного Интернета Вещей (IIoT): Архитектура, Технологии и Применение</w:t>
      </w:r>
    </w:p>
    <w:p>
      <w:r>
        <w:t>**I. Основы Промышленного Интернета Вещей (IIoT): От Производства к Цифровизации**</w:t>
      </w:r>
    </w:p>
    <w:p>
      <w:pPr>
        <w:pStyle w:val="ListParagraph"/>
      </w:pPr>
      <w:r>
        <w:t xml:space="preserve">  </w:t>
      </w:r>
      <w:r>
        <w:rPr>
          <w:b/>
        </w:rPr>
        <w:t>Определение IIoT и отличия от обычного IoT:</w:t>
      </w:r>
      <w:r>
        <w:rPr/>
        <w:t xml:space="preserve"> Смещение фокуса на промышленные приложения, надежность, безопасность и детерминированность.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Жизненно важные производственные процессы требуют другого уровня контроля и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Драйверы внедрения IIoT:</w:t>
      </w:r>
      <w:r>
        <w:rPr/>
        <w:t xml:space="preserve"> Повышение эффективности, снижение затрат, улучшение качества, новые бизнес-модели.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Конкурентное преимущество требует постоянной оптимизации и инноваций.</w:t>
      </w:r>
    </w:p>
    <w:p>
      <w:pPr>
        <w:pStyle w:val="ListParagraph"/>
      </w:pPr>
      <w:r>
        <w:t xml:space="preserve">  </w:t>
      </w:r>
      <w:r>
        <w:rPr>
          <w:b/>
        </w:rPr>
        <w:t>Области применения IIoT:</w:t>
      </w:r>
      <w:r>
        <w:rPr/>
        <w:t xml:space="preserve"> Производство, логистика, энергетика, горнодобывающая промышленность, сельское хозяйство.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Широта применения указывает на универсальность и адаптивность технологии.</w:t>
      </w:r>
    </w:p>
    <w:p>
      <w:pPr>
        <w:pStyle w:val="ListParagraph"/>
      </w:pPr>
      <w:r>
        <w:t xml:space="preserve">  </w:t>
      </w:r>
      <w:r>
        <w:rPr>
          <w:b/>
        </w:rPr>
        <w:t>Уровень датчиков и устройств:</w:t>
      </w:r>
      <w:r>
        <w:rPr/>
        <w:t xml:space="preserve"> Типы датчиков, протоколы связи (например, Modbus, OPC UA, MQTT).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Выбор протокола влияет на скорость, надежность и безопасность передачи данных.</w:t>
      </w:r>
    </w:p>
    <w:p>
      <w:pPr>
        <w:pStyle w:val="ListParagraph"/>
      </w:pPr>
      <w:r>
        <w:t xml:space="preserve">  </w:t>
      </w:r>
      <w:r>
        <w:rPr>
          <w:b/>
        </w:rPr>
        <w:t>Уровень шлюзов и граничных компьютеров:</w:t>
      </w:r>
      <w:r>
        <w:rPr/>
        <w:t xml:space="preserve">  Агрегация данных, преобразование протоколов, локальная обработка.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Эффективная фильтрация и предварительная обработка данных снижают нагрузку на облако.</w:t>
      </w:r>
    </w:p>
    <w:p>
      <w:pPr>
        <w:pStyle w:val="ListParagraph"/>
      </w:pPr>
      <w:r>
        <w:t xml:space="preserve">  </w:t>
      </w:r>
      <w:r>
        <w:rPr>
          <w:b/>
        </w:rPr>
        <w:t>Уровень облачной платформы:</w:t>
      </w:r>
      <w:r>
        <w:rPr/>
        <w:t xml:space="preserve">  Хранение, обработка, анализ данных, визуализация, управление устройствами.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Централизованное управление и аналитика для принятия обоснованных решений.</w:t>
      </w:r>
    </w:p>
    <w:p>
      <w:pPr>
        <w:pStyle w:val="ListParagraph"/>
      </w:pPr>
      <w:r>
        <w:t xml:space="preserve">  </w:t>
      </w:r>
      <w:r>
        <w:rPr>
          <w:b/>
        </w:rPr>
        <w:t>Интеграция с существующими системами:</w:t>
      </w:r>
      <w:r>
        <w:rPr/>
        <w:t xml:space="preserve"> MES, ERP, SCADA, CMMS.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Максимальная ценность достигается за счет объединения данных из разных источников.</w:t>
      </w:r>
    </w:p>
    <w:p>
      <w:pPr>
        <w:pStyle w:val="ListParagraph"/>
      </w:pPr>
      <w:r>
        <w:t xml:space="preserve">  </w:t>
      </w:r>
      <w:r>
        <w:rPr>
          <w:b/>
        </w:rPr>
        <w:t>Беспроводные технологии связи:</w:t>
      </w:r>
      <w:r>
        <w:rPr/>
        <w:t xml:space="preserve"> Wi-Fi, Bluetooth, LoRaWAN, NB-IoT, 5G.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Выбор зависит от требований к дальности, скорости и энергопотреблению.</w:t>
      </w:r>
    </w:p>
    <w:p>
      <w:pPr>
        <w:pStyle w:val="ListParagraph"/>
      </w:pPr>
      <w:r>
        <w:t xml:space="preserve">  </w:t>
      </w:r>
      <w:r>
        <w:rPr>
          <w:b/>
        </w:rPr>
        <w:t>Технологии машинного обучения (ML) и искусственного интеллекта (AI):</w:t>
      </w:r>
      <w:r>
        <w:rPr/>
        <w:t xml:space="preserve"> Предиктивное обслуживание, обнаружение аномалий, оптимизация процессов.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Автоматизация принятия решений и повышение эффективности использования ресурсов.</w:t>
      </w:r>
    </w:p>
    <w:p>
      <w:pPr>
        <w:pStyle w:val="ListParagraph"/>
      </w:pPr>
      <w:r>
        <w:t xml:space="preserve">  </w:t>
      </w:r>
      <w:r>
        <w:rPr>
          <w:b/>
        </w:rPr>
        <w:t>Технологии цифровых двойников (Digital Twins):</w:t>
      </w:r>
      <w:r>
        <w:rPr/>
        <w:t xml:space="preserve"> Виртуальные копии физических активов для моделирования и оптимизации.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Эксперименты и оптимизация без риска для реального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Технологии кибербезопасности:</w:t>
      </w:r>
      <w:r>
        <w:rPr/>
        <w:t xml:space="preserve">  Аутентификация, авторизация, шифрование, обнаружение вторжений.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Защита критически важной инфраструктуры от кибератак.</w:t>
      </w:r>
    </w:p>
    <w:p>
      <w:pPr>
        <w:pStyle w:val="ListParagraph"/>
      </w:pPr>
      <w:r>
        <w:t xml:space="preserve">  </w:t>
      </w:r>
      <w:r>
        <w:rPr>
          <w:b/>
        </w:rPr>
        <w:t>Технологии Edge Computing:</w:t>
      </w:r>
      <w:r>
        <w:rPr/>
        <w:t xml:space="preserve">  Обработка данных ближе к источнику для снижения задержек и повышения надежности.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Критически важно для приложений, требующих немедленной реакции.</w:t>
      </w:r>
    </w:p>
    <w:p>
      <w:pPr>
        <w:pStyle w:val="ListParagraph"/>
      </w:pPr>
      <w:r>
        <w:t xml:space="preserve">  </w:t>
      </w:r>
      <w:r>
        <w:rPr>
          <w:b/>
        </w:rPr>
        <w:t>Предиктивное обслуживание:</w:t>
      </w:r>
      <w:r>
        <w:rPr/>
        <w:t xml:space="preserve"> Мониторинг состояния оборудования и прогнозирование поломок.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Сокращение простоев и затрат на ремонт.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производственных процессов:</w:t>
      </w:r>
      <w:r>
        <w:rPr/>
        <w:t xml:space="preserve"> Анализ данных для повышения эффективности и снижения брака.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Увеличение производительности и улучшение качества продукции.</w:t>
      </w:r>
    </w:p>
    <w:p>
      <w:pPr>
        <w:pStyle w:val="ListParagraph"/>
      </w:pPr>
      <w:r>
        <w:t xml:space="preserve">  </w:t>
      </w:r>
      <w:r>
        <w:rPr>
          <w:b/>
        </w:rPr>
        <w:t>Управление цепочками поставок:</w:t>
      </w:r>
      <w:r>
        <w:rPr/>
        <w:t xml:space="preserve"> Отслеживание перемещения товаров и оптимизация логистики.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Снижение затрат и повышение прозрачности.</w:t>
      </w:r>
    </w:p>
    <w:p>
      <w:pPr>
        <w:pStyle w:val="ListParagraph"/>
      </w:pPr>
      <w:r>
        <w:t xml:space="preserve">  </w:t>
      </w:r>
      <w:r>
        <w:rPr>
          <w:b/>
        </w:rPr>
        <w:t>Удаленный мониторинг и управление:</w:t>
      </w:r>
      <w:r>
        <w:rPr/>
        <w:t xml:space="preserve"> Контроль работы оборудования из любой точки мира.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Удобство и эффективность для распределенных предприятий.</w:t>
      </w:r>
    </w:p>
    <w:p>
      <w:pPr>
        <w:pStyle w:val="ListParagraph"/>
      </w:pPr>
      <w:r>
        <w:t xml:space="preserve">  </w:t>
      </w:r>
      <w:r>
        <w:rPr>
          <w:b/>
        </w:rPr>
        <w:t>Автоматизация и роботизация:</w:t>
      </w:r>
      <w:r>
        <w:rPr/>
        <w:t xml:space="preserve">  Интеграция IIoT с роботами и автоматизированными системами.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Повышение производительности и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Безопасность:</w:t>
      </w:r>
      <w:r>
        <w:rPr/>
        <w:t xml:space="preserve"> Защита от кибератак и утечек данных.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Критически важно для предотвращения серьезных последствий.</w:t>
      </w:r>
    </w:p>
    <w:p>
      <w:pPr>
        <w:pStyle w:val="ListParagraph"/>
      </w:pPr>
      <w:r>
        <w:t xml:space="preserve">  </w:t>
      </w:r>
      <w:r>
        <w:rPr>
          <w:b/>
        </w:rPr>
        <w:t>Интероперабельность:</w:t>
      </w:r>
      <w:r>
        <w:rPr/>
        <w:t xml:space="preserve"> Обеспечение совместимости различных устройств и систем.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Ограничивает гибкость и масштабируемость.</w:t>
      </w:r>
    </w:p>
    <w:p>
      <w:pPr>
        <w:pStyle w:val="ListParagraph"/>
      </w:pPr>
      <w:r>
        <w:t xml:space="preserve">  </w:t>
      </w:r>
      <w:r>
        <w:rPr>
          <w:b/>
        </w:rPr>
        <w:t>Надежность:</w:t>
      </w:r>
      <w:r>
        <w:rPr/>
        <w:t xml:space="preserve"> Обеспечение бесперебойной работы в условиях промышленной среды.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Простои критичны для производственных процессов.</w:t>
      </w:r>
    </w:p>
    <w:p>
      <w:pPr>
        <w:pStyle w:val="ListParagraph"/>
      </w:pPr>
      <w:r>
        <w:t xml:space="preserve">  </w:t>
      </w:r>
      <w:r>
        <w:rPr>
          <w:b/>
        </w:rPr>
        <w:t>Масштабируемость:</w:t>
      </w:r>
      <w:r>
        <w:rPr/>
        <w:t xml:space="preserve">  Возможность расширения системы в будущем.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Гарантирует долгосрочную эффективность.</w:t>
      </w:r>
    </w:p>
    <w:p>
      <w:pPr>
        <w:pStyle w:val="ListParagraph"/>
      </w:pPr>
      <w:r>
        <w:t xml:space="preserve">  </w:t>
      </w:r>
      <w:r>
        <w:rPr>
          <w:b/>
        </w:rPr>
        <w:t>Нехватка квалифицированных специалистов:</w:t>
      </w:r>
      <w:r>
        <w:rPr/>
        <w:t xml:space="preserve">  Требуются эксперты в области IIoT и кибербезопасности.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Ограничивает скорость внедрения и качество реализации.</w:t>
      </w:r>
    </w:p>
    <w:p>
      <w:pPr>
        <w:pStyle w:val="ListParagraph"/>
      </w:pPr>
      <w:r>
        <w:t xml:space="preserve">  </w:t>
      </w:r>
      <w:r>
        <w:rPr>
          <w:b/>
        </w:rPr>
        <w:t>Инвестиции:</w:t>
      </w:r>
      <w:r>
        <w:rPr/>
        <w:t xml:space="preserve">  Необходимы значительные финансовые вложения в оборудование, программное обеспечение и обучение персонала.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Может быть препятствием для малых и средних предприятий.</w:t>
      </w:r>
    </w:p>
    <w:p>
      <w:r>
        <w:br/>
        <w:br/>
        <w:br/>
        <w:br/>
        <w:t>Верните подробную структуру. НЕ ссылайтесь на название главы в структуре.</w:t>
        <w:br/>
        <w:t>Верните структуру и только структуру идей и подтверждающих аргументов в главе.</w:t>
        <w:br/>
        <w:t>Структура Глава 10:</w:t>
        <w:br/>
      </w:r>
    </w:p>
    <w:p>
      <w:pPr>
        <w:pStyle w:val="Heading1"/>
      </w:pPr>
      <w:r>
        <w:t>Идеи:</w:t>
      </w:r>
    </w:p>
    <w:p>
      <w:pPr>
        <w:pStyle w:val="Heading2"/>
      </w:pPr>
      <w:r>
        <w:t>Структура Глава 10: Создание Ценности из Данных: Аналитика, Визуализация и Принятие Решений</w:t>
      </w:r>
    </w:p>
    <w:p>
      <w:pPr>
        <w:pStyle w:val="ListBullet"/>
      </w:pPr>
      <w:r>
        <w:rPr>
          <w:b/>
        </w:rPr>
        <w:t>I. Основы Аналитики Промышленных Данных:</w:t>
      </w:r>
    </w:p>
    <w:p>
      <w:pPr>
        <w:pStyle w:val="ListParagraph"/>
      </w:pPr>
      <w:r>
        <w:t xml:space="preserve">  </w:t>
      </w:r>
      <w:r>
        <w:rPr>
          <w:b/>
        </w:rPr>
        <w:t>Типы промышленных данных:</w:t>
      </w:r>
      <w:r>
        <w:rPr/>
        <w:t xml:space="preserve"> Данные с датчиков, логи, данные о производительности, данные о качестве, данные о безопасности.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Разнообразие источников данных требует разных подходов к аналитике.</w:t>
      </w:r>
    </w:p>
    <w:p>
      <w:pPr>
        <w:pStyle w:val="ListParagraph"/>
      </w:pPr>
      <w:r>
        <w:t xml:space="preserve">  </w:t>
      </w:r>
      <w:r>
        <w:rPr>
          <w:b/>
        </w:rPr>
        <w:t>Основные методы анализа:</w:t>
      </w:r>
      <w:r>
        <w:rPr/>
        <w:t xml:space="preserve"> Описательная статистика, анализ трендов, корреляционный анализ, регрессионный анализ, кластерный анализ, анализ временных рядов.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Выбор метода зависит от поставленных целей и типа данных.</w:t>
      </w:r>
    </w:p>
    <w:p>
      <w:pPr>
        <w:pStyle w:val="ListParagraph"/>
      </w:pPr>
      <w:r>
        <w:t xml:space="preserve">  </w:t>
      </w:r>
      <w:r>
        <w:rPr>
          <w:b/>
        </w:rPr>
        <w:t>Проблемы качества данных:</w:t>
      </w:r>
      <w:r>
        <w:rPr/>
        <w:t xml:space="preserve"> Неполные данные, выбросы, ошибки измерения, несогласованность данных.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Некачественные данные приводят к неверным выводам и решениям.</w:t>
      </w:r>
    </w:p>
    <w:p>
      <w:pPr>
        <w:pStyle w:val="ListParagraph"/>
      </w:pPr>
      <w:r>
        <w:t xml:space="preserve">  </w:t>
      </w:r>
      <w:r>
        <w:rPr>
          <w:b/>
        </w:rPr>
        <w:t>Инструменты анализа данных:</w:t>
      </w:r>
      <w:r>
        <w:rPr/>
        <w:t xml:space="preserve"> Электронные таблицы, статистические пакеты, языки программирования (Python, R), специализированные платформы аналитики.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Разные инструменты предоставляют разные возможности и удобство работы.</w:t>
      </w:r>
    </w:p>
    <w:p>
      <w:pPr>
        <w:pStyle w:val="ListBullet"/>
      </w:pPr>
      <w:r>
        <w:rPr>
          <w:b/>
        </w:rPr>
        <w:t>II. Визуализация Промышленных Данных:</w:t>
      </w:r>
    </w:p>
    <w:p>
      <w:pPr>
        <w:pStyle w:val="ListParagraph"/>
      </w:pPr>
      <w:r>
        <w:t xml:space="preserve">  </w:t>
      </w:r>
      <w:r>
        <w:rPr>
          <w:b/>
        </w:rPr>
        <w:t>Принципы эффективной визуализации:</w:t>
      </w:r>
      <w:r>
        <w:rPr/>
        <w:t xml:space="preserve"> Четкость, простота, информативность, актуальность.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Плохая визуализация может запутать и ввести в заблуждение.</w:t>
      </w:r>
    </w:p>
    <w:p>
      <w:pPr>
        <w:pStyle w:val="ListParagraph"/>
      </w:pPr>
      <w:r>
        <w:t xml:space="preserve">  </w:t>
      </w:r>
      <w:r>
        <w:rPr>
          <w:b/>
        </w:rPr>
        <w:t>Типы визуализаций:</w:t>
      </w:r>
      <w:r>
        <w:rPr/>
        <w:t xml:space="preserve"> Графики, диаграммы, тепловые карты, географические карты, дашборды.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Выбор типа визуализации зависит от данных и целей.</w:t>
      </w:r>
    </w:p>
    <w:p>
      <w:pPr>
        <w:pStyle w:val="ListParagraph"/>
      </w:pPr>
      <w:r>
        <w:t xml:space="preserve">  </w:t>
      </w:r>
      <w:r>
        <w:rPr>
          <w:b/>
        </w:rPr>
        <w:t>Инструменты визуализации данных:</w:t>
      </w:r>
      <w:r>
        <w:rPr/>
        <w:t xml:space="preserve"> Электронные таблицы, BI-платформы (Tableau, Power BI, Qlik Sense), библиотеки программирования (Matplotlib, Seaborn).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Разные инструменты предоставляют разные возможности кастомизации и интерактивности.</w:t>
      </w:r>
    </w:p>
    <w:p>
      <w:pPr>
        <w:pStyle w:val="ListParagraph"/>
      </w:pPr>
      <w:r>
        <w:t xml:space="preserve">  </w:t>
      </w:r>
      <w:r>
        <w:rPr>
          <w:b/>
        </w:rPr>
        <w:t>Создание эффективных дашбордов:</w:t>
      </w:r>
      <w:r>
        <w:rPr/>
        <w:t xml:space="preserve"> Отображение ключевых показателей эффективности (KPI), интерактивность, фильтрация, визуальная иерархия.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Эффективный дашборд позволяет быстро получить представление о состоянии производственного процесса.</w:t>
      </w:r>
    </w:p>
    <w:p>
      <w:pPr>
        <w:pStyle w:val="ListBullet"/>
      </w:pPr>
      <w:r>
        <w:rPr>
          <w:b/>
        </w:rPr>
        <w:t>III. Принятие Решений на Основе Данных:</w:t>
      </w:r>
    </w:p>
    <w:p>
      <w:pPr>
        <w:pStyle w:val="ListParagraph"/>
      </w:pPr>
      <w:r>
        <w:t xml:space="preserve">  </w:t>
      </w:r>
      <w:r>
        <w:rPr>
          <w:b/>
        </w:rPr>
        <w:t>Разработка KPI и метрик:</w:t>
      </w:r>
      <w:r>
        <w:rPr/>
        <w:t xml:space="preserve">  Соответствие целям бизнеса, измеримость, актуальность, понятность.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Нечетко определенные KPI приводят к неправильным приоритетам.</w:t>
      </w:r>
    </w:p>
    <w:p>
      <w:pPr>
        <w:pStyle w:val="ListParagraph"/>
      </w:pPr>
      <w:r>
        <w:t xml:space="preserve">  </w:t>
      </w:r>
      <w:r>
        <w:rPr>
          <w:b/>
        </w:rPr>
        <w:t>Анализ первопричин (Root Cause Analysis):</w:t>
      </w:r>
      <w:r>
        <w:rPr/>
        <w:t xml:space="preserve">  Использование данных для выявления основных причин проблем.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Устранение симптомов не решает проблему, а лишь откладывает ее повторное возникновение.</w:t>
      </w:r>
    </w:p>
    <w:p>
      <w:pPr>
        <w:pStyle w:val="ListParagraph"/>
      </w:pPr>
      <w:r>
        <w:t xml:space="preserve">  </w:t>
      </w:r>
      <w:r>
        <w:rPr>
          <w:b/>
        </w:rPr>
        <w:t>Принятие решений на основе сценариев (What-If Analysis):</w:t>
      </w:r>
      <w:r>
        <w:rPr/>
        <w:t xml:space="preserve"> Моделирование различных сценариев для оценки потенциальных последствий.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Помогает принимать более обоснованные решения и минимизировать риски.</w:t>
      </w:r>
    </w:p>
    <w:p>
      <w:pPr>
        <w:pStyle w:val="ListParagraph"/>
      </w:pPr>
      <w:r>
        <w:t xml:space="preserve">  </w:t>
      </w:r>
      <w:r>
        <w:rPr>
          <w:b/>
        </w:rPr>
        <w:t>Использование AI и ML для автоматизации принятия решений:</w:t>
      </w:r>
      <w:r>
        <w:rPr/>
        <w:t xml:space="preserve">  Прогнозирование, оптимизация, обнаружение аномалий.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Повышает эффективность, скорость и точность принятия решений.</w:t>
      </w:r>
    </w:p>
    <w:p>
      <w:pPr>
        <w:pStyle w:val="ListParagraph"/>
      </w:pPr>
      <w:r>
        <w:t xml:space="preserve">  </w:t>
      </w:r>
      <w:r>
        <w:rPr>
          <w:b/>
        </w:rPr>
        <w:t>Интеграция аналитики в производственные процессы:</w:t>
      </w:r>
      <w:r>
        <w:rPr/>
        <w:t xml:space="preserve">  Обратная связь в реальном времени, автоматическое реагирование на события, оптимизация рабочих процессов.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Закрытие цикла обратной связи обеспечивает постоянное улучшение.</w:t>
      </w:r>
    </w:p>
    <w:p>
      <w:pPr>
        <w:pStyle w:val="ListBullet"/>
      </w:pPr>
      <w:r>
        <w:rPr>
          <w:b/>
        </w:rPr>
        <w:t>IV. Примеры Применения Аналитики Данных в Промышленности:</w:t>
      </w:r>
    </w:p>
    <w:p>
      <w:pPr>
        <w:pStyle w:val="ListParagraph"/>
      </w:pPr>
      <w:r>
        <w:t xml:space="preserve">  </w:t>
      </w:r>
      <w:r>
        <w:rPr>
          <w:b/>
        </w:rPr>
        <w:t>Оптимизация технического обслуживания оборудования:</w:t>
      </w:r>
      <w:r>
        <w:rPr/>
        <w:t xml:space="preserve"> Предотвращение внезапных поломок, снижение затрат на ремонт.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Профилактическое обслуживание значительно дешевле ремонта.</w:t>
      </w:r>
    </w:p>
    <w:p>
      <w:pPr>
        <w:pStyle w:val="ListParagraph"/>
      </w:pPr>
      <w:r>
        <w:t xml:space="preserve">  </w:t>
      </w:r>
      <w:r>
        <w:rPr>
          <w:b/>
        </w:rPr>
        <w:t>Повышение эффективности производственных процессов:</w:t>
      </w:r>
      <w:r>
        <w:rPr/>
        <w:t xml:space="preserve"> Сокращение брака, увеличение производительности, снижение энергопотребления.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Эффективность — ключевой фактор конкурентоспособности.</w:t>
      </w:r>
    </w:p>
    <w:p>
      <w:pPr>
        <w:pStyle w:val="ListParagraph"/>
      </w:pPr>
      <w:r>
        <w:t xml:space="preserve">  </w:t>
      </w:r>
      <w:r>
        <w:rPr>
          <w:b/>
        </w:rPr>
        <w:t>Оптимизация логистики и цепочки поставок:</w:t>
      </w:r>
      <w:r>
        <w:rPr/>
        <w:t xml:space="preserve"> Сокращение затрат на транспортировку, улучшение сроков доставки.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Логистика оказывает значительное влияние на общую прибыльность.</w:t>
      </w:r>
    </w:p>
    <w:p>
      <w:pPr>
        <w:pStyle w:val="ListParagraph"/>
      </w:pPr>
      <w:r>
        <w:t xml:space="preserve">  </w:t>
      </w:r>
      <w:r>
        <w:rPr>
          <w:b/>
        </w:rPr>
        <w:t>Улучшение качества продукции:</w:t>
      </w:r>
      <w:r>
        <w:rPr/>
        <w:t xml:space="preserve">  Идентификация и устранение дефектов на ранних стадиях.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Качество — залог удовлетворенности клиентов и лояльности к бренду.</w:t>
      </w:r>
    </w:p>
    <w:p>
      <w:pPr>
        <w:pStyle w:val="ListParagraph"/>
      </w:pPr>
      <w:r>
        <w:t xml:space="preserve">  </w:t>
      </w:r>
      <w:r>
        <w:rPr>
          <w:b/>
        </w:rPr>
        <w:t>Повышение безопасности труда:</w:t>
      </w:r>
      <w:r>
        <w:rPr/>
        <w:t xml:space="preserve">  Анализ данных о происшествиях, выявление рисков, разработка мер предотвращения.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Безопасность — приоритет для любой организации.</w:t>
      </w:r>
    </w:p>
    <w:p>
      <w:pPr>
        <w:pStyle w:val="ListBullet"/>
      </w:pPr>
      <w:r>
        <w:rPr>
          <w:b/>
        </w:rPr>
        <w:t>V. Вызовы и Проблемы При Анализе Данных:</w:t>
      </w:r>
    </w:p>
    <w:p>
      <w:pPr>
        <w:pStyle w:val="ListParagraph"/>
      </w:pPr>
      <w:r>
        <w:t xml:space="preserve">  </w:t>
      </w:r>
      <w:r>
        <w:rPr>
          <w:b/>
        </w:rPr>
        <w:t>Недостаток квалифицированных специалистов:</w:t>
      </w:r>
      <w:r>
        <w:rPr/>
        <w:t xml:space="preserve"> Аналитики данных, специалисты по визуализации, эксперты по машинному обучению.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Без специалистов трудно построить эффективную систему анализа данных.</w:t>
      </w:r>
    </w:p>
    <w:p>
      <w:pPr>
        <w:pStyle w:val="ListParagraph"/>
      </w:pPr>
      <w:r>
        <w:t xml:space="preserve">  </w:t>
      </w:r>
      <w:r>
        <w:rPr>
          <w:b/>
        </w:rPr>
        <w:t>Проблемы интеграции данных:</w:t>
      </w:r>
      <w:r>
        <w:rPr/>
        <w:t xml:space="preserve">  Разные форматы, несогласованность данных, отсутствие единого хранилища.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Интеграция данных — сложный и дорогостоящий процесс.</w:t>
      </w:r>
    </w:p>
    <w:p>
      <w:pPr>
        <w:pStyle w:val="ListParagraph"/>
      </w:pPr>
      <w:r>
        <w:t xml:space="preserve">  </w:t>
      </w:r>
      <w:r>
        <w:rPr>
          <w:b/>
        </w:rPr>
        <w:t>Сопротивление изменениям:</w:t>
      </w:r>
      <w:r>
        <w:rPr/>
        <w:t xml:space="preserve">  Нежелание делиться данными, опасение потерять контроль над информацией.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Необходимо убеждать сотрудников в необходимости открытого обмена данными.</w:t>
      </w:r>
    </w:p>
    <w:p>
      <w:pPr>
        <w:pStyle w:val="ListParagraph"/>
      </w:pPr>
      <w:r>
        <w:t xml:space="preserve">  </w:t>
      </w:r>
      <w:r>
        <w:rPr>
          <w:b/>
        </w:rPr>
        <w:t>Конфиденциальность и безопасность данных:</w:t>
      </w:r>
      <w:r>
        <w:rPr/>
        <w:t xml:space="preserve"> Защита от несанкционированного доступа и утечек.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Нарушение конфиденциальности может привести к серьезным последствиям.</w:t>
      </w:r>
    </w:p>
    <w:p>
      <w:pPr>
        <w:pStyle w:val="ListParagraph"/>
      </w:pPr>
      <w:r>
        <w:t xml:space="preserve">  </w:t>
      </w:r>
      <w:r>
        <w:rPr>
          <w:b/>
        </w:rPr>
        <w:t>Этические вопросы:</w:t>
      </w:r>
      <w:r>
        <w:rPr/>
        <w:t xml:space="preserve"> Использование данных для принятия решений, которые могут повлиять на людей.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Необходимо соблюдать этические нормы и принципы.</w:t>
      </w:r>
    </w:p>
    <w:p>
      <w:r>
        <w:br w:type="page"/>
      </w:r>
    </w:p>
    <w:p>
      <w:pPr>
        <w:pStyle w:val="Heading1"/>
      </w:pPr>
      <w:r>
        <w:t>Глава 10:  Практические кейсы использования данных в нефтепереработке</w:t>
      </w:r>
    </w:p>
    <w:p>
      <w:r>
        <w:rPr>
          <w:b/>
        </w:rPr>
        <w:t>I. Переход к Индустрии 5.0: Эволюция Производственных Подходов</w:t>
      </w:r>
    </w:p>
    <w:p>
      <w:pPr>
        <w:pStyle w:val="ListParagraph"/>
      </w:pPr>
      <w:r>
        <w:t xml:space="preserve">  Основы Индустрии 4.0: Цифровизация, автоматизация, сбор данных и аналитика.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Исходная точка, создающая фундамент для новых возможностей.</w:t>
      </w:r>
    </w:p>
    <w:p>
      <w:pPr>
        <w:pStyle w:val="ListParagraph"/>
      </w:pPr>
      <w:r>
        <w:t xml:space="preserve">  Ограничения Индустрии 4.0: Ориентация на эффективность, недостаточно внимания к человеческому фактору и устойчивости.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Указывает на необходимость расширения фокуса для будущего развития.</w:t>
      </w:r>
    </w:p>
    <w:p>
      <w:pPr>
        <w:pStyle w:val="ListParagraph"/>
      </w:pPr>
      <w:r>
        <w:t xml:space="preserve">  Основные принципы Индустрии 5.0: Человеко-ориентированность, устойчивость, гибкость и резилиентность.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Новый набор ориентиров для гармоничного развития технологий и общества.</w:t>
      </w:r>
    </w:p>
    <w:p>
      <w:pPr>
        <w:pStyle w:val="ListParagraph"/>
      </w:pPr>
      <w:r>
        <w:t xml:space="preserve">  Роль человека в Индустрии 5.0: Сотрудничество человека и машины, креативность, принятие решений.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Возврат фокуса на ценность человеческого интеллекта и опыта.</w:t>
      </w:r>
    </w:p>
    <w:p>
      <w:pPr>
        <w:pStyle w:val="ListParagraph"/>
      </w:pPr>
      <w:r>
        <w:t xml:space="preserve">  Расширенная реальность (XR): Визуализация данных, удаленное обучение, совместная работа.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Повышает эффективность обучения и коммуникации.</w:t>
      </w:r>
    </w:p>
    <w:p>
      <w:pPr>
        <w:pStyle w:val="ListParagraph"/>
      </w:pPr>
      <w:r>
        <w:t xml:space="preserve">  Коллаборативные роботы (коботы):  Безопасное взаимодействие с человеком, автоматизация рутинных задач.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Расширяет возможности автоматизации, не заменяя человека.</w:t>
      </w:r>
    </w:p>
    <w:p>
      <w:pPr>
        <w:pStyle w:val="ListParagraph"/>
      </w:pPr>
      <w:r>
        <w:t xml:space="preserve">  Искусственный интеллект (ИИ) и машинное обучение (МО): Персонализация производственных процессов, адаптация к изменяющимся требованиям.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Улучшение качества и скорости принятия решений.</w:t>
      </w:r>
    </w:p>
    <w:p>
      <w:pPr>
        <w:pStyle w:val="ListParagraph"/>
      </w:pPr>
      <w:r>
        <w:t xml:space="preserve">  Блокчейн: Прозрачность, безопасность и отслеживаемость цепочек поставок.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Повышение доверия и эффективности взаимодействия между участниками.</w:t>
      </w:r>
    </w:p>
    <w:p>
      <w:pPr>
        <w:pStyle w:val="ListParagraph"/>
      </w:pPr>
      <w:r>
        <w:t xml:space="preserve">  3D-печать (Аддитивные технологии):  Индивидуализация продукции, создание сложных форм, сокращение отходов.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Открывает новые возможности для дизайна и производства.</w:t>
      </w:r>
    </w:p>
    <w:p>
      <w:pPr>
        <w:pStyle w:val="ListParagraph"/>
      </w:pPr>
      <w:r>
        <w:t xml:space="preserve">  Интернет вещей (IoT) и промышленные сети:  Связь и интеграция различных устройств и систем.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Обеспечивает сбор и анализ данных в реальном времени.</w:t>
      </w:r>
    </w:p>
    <w:p>
      <w:pPr>
        <w:pStyle w:val="ListParagraph"/>
      </w:pPr>
      <w:r>
        <w:t xml:space="preserve">  Влияние автоматизации на рабочие места: Переквалификация и повышение квалификации работников.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Необходимость подготовки к новым требованиям рынка труда.</w:t>
      </w:r>
    </w:p>
    <w:p>
      <w:pPr>
        <w:pStyle w:val="ListParagraph"/>
      </w:pPr>
      <w:r>
        <w:t xml:space="preserve">  Проблемы цифрового неравенства: Обеспечение равного доступа к новым технологиям и возможностям.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Предотвращение углубления социального разрыва.</w:t>
      </w:r>
    </w:p>
    <w:p>
      <w:pPr>
        <w:pStyle w:val="ListParagraph"/>
      </w:pPr>
      <w:r>
        <w:t xml:space="preserve">  Этические вопросы ИИ: Прозрачность алгоритмов, предотвращение дискриминации, защита данных.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Обеспечение справедливого и ответственного использования технологий.</w:t>
      </w:r>
    </w:p>
    <w:p>
      <w:pPr>
        <w:pStyle w:val="ListParagraph"/>
      </w:pPr>
      <w:r>
        <w:t xml:space="preserve">  Охрана труда и безопасность:  Новые риски, связанные с роботизацией и автоматизацией.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Приоритет безопасности работников на производстве.</w:t>
      </w:r>
    </w:p>
    <w:p>
      <w:pPr>
        <w:pStyle w:val="ListParagraph"/>
      </w:pPr>
      <w:r>
        <w:t xml:space="preserve">  Защита данных и конфиденциальность:  Новые угрозы, связанные с подключением к интернету.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Обеспечение безопасного использования данных и информации.</w:t>
      </w:r>
    </w:p>
    <w:p>
      <w:pPr>
        <w:pStyle w:val="ListParagraph"/>
      </w:pPr>
      <w:r>
        <w:t xml:space="preserve">  Циркулярная экономика: Минимизация отходов, повторное использование ресурсов, продление жизненного цикла продукции.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Сокращение негативного воздействия на окружающую среду.</w:t>
      </w:r>
    </w:p>
    <w:p>
      <w:pPr>
        <w:pStyle w:val="ListParagraph"/>
      </w:pPr>
      <w:r>
        <w:t xml:space="preserve">  Энергоэффективность:  Использование возобновляемых источников энергии, оптимизация потребления энергии.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Снижение затрат на энергию и уменьшение выбросов парниковых газов.</w:t>
      </w:r>
    </w:p>
    <w:p>
      <w:pPr>
        <w:pStyle w:val="ListParagraph"/>
      </w:pPr>
      <w:r>
        <w:t xml:space="preserve">  Оценка жизненного цикла продукции:  Анализ экологического воздействия продукции на протяжении всего ее жизненного цикла.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Выявление возможностей для улучшения экологической эффективности.</w:t>
      </w:r>
    </w:p>
    <w:p>
      <w:pPr>
        <w:pStyle w:val="ListParagraph"/>
      </w:pPr>
      <w:r>
        <w:t xml:space="preserve">  Использование экологически чистых материалов:  Переход на материалы, которые оказывают минимальное воздействие на окружающую среду.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Создание более экологичной продукции.</w:t>
      </w:r>
    </w:p>
    <w:p>
      <w:pPr>
        <w:pStyle w:val="ListParagraph"/>
      </w:pPr>
      <w:r>
        <w:t xml:space="preserve">  Персонализированное производство:  Создание продукции, адаптированной к индивидуальным потребностям клиентов.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Удовлетворение растущего спроса на уникальные продукты.</w:t>
      </w:r>
    </w:p>
    <w:p>
      <w:pPr>
        <w:pStyle w:val="ListParagraph"/>
      </w:pPr>
      <w:r>
        <w:t xml:space="preserve">  Удаленная работа и совместная работа:  Обеспечение гибкости и эффективности работы.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Повышение удовлетворенности сотрудников и снижение затрат.</w:t>
      </w:r>
    </w:p>
    <w:p>
      <w:pPr>
        <w:pStyle w:val="ListParagraph"/>
      </w:pPr>
      <w:r>
        <w:t xml:space="preserve">  Инновационные модели бизнеса:  Разработка новых способов предоставления ценности клиентам.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Увеличение конкурентоспособности и создание новых источников дохода.</w:t>
      </w:r>
    </w:p>
    <w:p>
      <w:pPr>
        <w:pStyle w:val="ListParagraph"/>
      </w:pPr>
      <w:r>
        <w:t xml:space="preserve">  Умные города и инфраструктура:  Оптимизация использования ресурсов и повышение качества жизни.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Создание более устойчивых и удобных городов.</w:t>
      </w:r>
    </w:p>
    <w:p>
      <w:pPr>
        <w:pStyle w:val="ListParagraph"/>
      </w:pPr>
      <w:r>
        <w:t xml:space="preserve">  Здравоохранение и персонализированная медицина:  Повышение эффективности лечения и улучшение результатов для пациентов.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Снижение затрат на здравоохранение и повышение качества жизни.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Давайте сформируем список идей для главы "Переход к Индустрии 5.0: Эволюция Производственных Подходов", придерживаясь заданных рамок.</w:t>
      </w:r>
    </w:p>
    <w:p>
      <w:pPr>
        <w:pStyle w:val="ListBullet"/>
      </w:pPr>
      <w:r>
        <w:rPr>
          <w:b/>
        </w:rPr>
        <w:t>I. Переход к Индустрии 5.0: Эволюция Производственных Подходов</w:t>
      </w:r>
    </w:p>
    <w:p>
      <w:pPr>
        <w:pStyle w:val="ListParagraph"/>
      </w:pPr>
      <w:r>
        <w:t xml:space="preserve">  </w:t>
      </w:r>
      <w:r>
        <w:rPr>
          <w:b/>
        </w:rPr>
        <w:t>Идея 1 (Основы Индустрии 4.0):</w:t>
      </w:r>
      <w:r>
        <w:rPr/>
        <w:t xml:space="preserve"> Краткое сравнение Индустрии 4.0 и Индустрии 3.0, подчеркивающее эволюцию в сторону автоматизации и цифровизации. (Иллюстрация: График, демонстрирующий рост производительности в каждой индустриальной эпохе.)</w:t>
      </w:r>
    </w:p>
    <w:p>
      <w:pPr>
        <w:pStyle w:val="ListParagraph"/>
      </w:pPr>
      <w:r>
        <w:t xml:space="preserve">  </w:t>
      </w:r>
      <w:r>
        <w:rPr>
          <w:b/>
        </w:rPr>
        <w:t>Идея 2 (Ограничения Индустрии 4.0):</w:t>
      </w:r>
      <w:r>
        <w:rPr/>
        <w:t xml:space="preserve">  Описание кейса, где внедрение Индустрии 4.0 повысило эффективность, но привело к потере рабочих мест и демотивации персонала, подчеркивая необходимость более человеко-ориентированного подхода.</w:t>
      </w:r>
    </w:p>
    <w:p>
      <w:pPr>
        <w:pStyle w:val="ListParagraph"/>
      </w:pPr>
      <w:r>
        <w:t xml:space="preserve">  </w:t>
      </w:r>
      <w:r>
        <w:rPr>
          <w:b/>
        </w:rPr>
        <w:t>Идея 3 (Основные принципы Индустрии 5.0):</w:t>
      </w:r>
      <w:r>
        <w:rPr/>
        <w:t xml:space="preserve">  Создание матрицы принципов Индустрии 5.0 (Человеко-ориентированность, устойчивость, гибкость, резилиентность) с примерами конкретных действий для каждого принципа в производственном процессе.</w:t>
      </w:r>
    </w:p>
    <w:p>
      <w:pPr>
        <w:pStyle w:val="ListParagraph"/>
      </w:pPr>
      <w:r>
        <w:t xml:space="preserve">  </w:t>
      </w:r>
      <w:r>
        <w:rPr>
          <w:b/>
        </w:rPr>
        <w:t>Идея 4 (Роль человека в Индустрии 5.0):</w:t>
      </w:r>
      <w:r>
        <w:rPr/>
        <w:t xml:space="preserve"> Интервью с работником, который успешно сотрудничает с роботами на производственной линии, рассказывая о том, как он использует свои навыки для решения более сложных задач.</w:t>
      </w:r>
    </w:p>
    <w:p>
      <w:pPr>
        <w:pStyle w:val="ListBullet"/>
      </w:pPr>
      <w:r>
        <w:rPr>
          <w:b/>
        </w:rPr>
        <w:t>II. Ключевые Технологии Индустрии 5.0:</w:t>
      </w:r>
    </w:p>
    <w:p>
      <w:pPr>
        <w:pStyle w:val="ListParagraph"/>
      </w:pPr>
      <w:r>
        <w:t xml:space="preserve">  </w:t>
      </w:r>
      <w:r>
        <w:rPr>
          <w:b/>
        </w:rPr>
        <w:t>Идея 5 (XR):</w:t>
      </w:r>
      <w:r>
        <w:rPr/>
        <w:t xml:space="preserve"> Сравнение традиционного обучения персонала с обучением с использованием XR, демонстрирующее преимущества иммерсивного обучения для сложных производственных операций. (Иллюстрация: Скриншоты XR-тренажера для обучения работе на сложном оборудовании.)</w:t>
      </w:r>
    </w:p>
    <w:p>
      <w:pPr>
        <w:pStyle w:val="ListParagraph"/>
      </w:pPr>
      <w:r>
        <w:t xml:space="preserve">  </w:t>
      </w:r>
      <w:r>
        <w:rPr>
          <w:b/>
        </w:rPr>
        <w:t>Идея 6 (Коботы):</w:t>
      </w:r>
      <w:r>
        <w:rPr/>
        <w:t xml:space="preserve">  Видео, показывающее, как кобот работает рядом с человеком на сборочной линии, выполняя повторяющиеся задачи, позволяя человеку сосредоточиться на контроле качества и решении проблем.</w:t>
      </w:r>
    </w:p>
    <w:p>
      <w:pPr>
        <w:pStyle w:val="ListParagraph"/>
      </w:pPr>
      <w:r>
        <w:t xml:space="preserve">  </w:t>
      </w:r>
      <w:r>
        <w:rPr>
          <w:b/>
        </w:rPr>
        <w:t>Идея 7 (ИИ/МО):</w:t>
      </w:r>
      <w:r>
        <w:rPr/>
        <w:t xml:space="preserve"> Описание системы ИИ, которая предсказывает поломки оборудования на основе данных датчиков, позволяя проводить профилактическое обслуживание и снижать время простоя. (Иллюстрация: Визуализация данных, показывающая тренды и аномалии.)</w:t>
      </w:r>
    </w:p>
    <w:p>
      <w:pPr>
        <w:pStyle w:val="ListParagraph"/>
      </w:pPr>
      <w:r>
        <w:t xml:space="preserve">  </w:t>
      </w:r>
      <w:r>
        <w:rPr>
          <w:b/>
        </w:rPr>
        <w:t>Идея 8 (Блокчейн):</w:t>
      </w:r>
      <w:r>
        <w:rPr/>
        <w:t xml:space="preserve">  Схема, демонстрирующая, как блокчейн может использоваться для отслеживания происхождения компонентов продукта и обеспечения прозрачности цепочки поставок.</w:t>
      </w:r>
    </w:p>
    <w:p>
      <w:pPr>
        <w:pStyle w:val="ListParagraph"/>
      </w:pPr>
      <w:r>
        <w:t xml:space="preserve">  </w:t>
      </w:r>
      <w:r>
        <w:rPr>
          <w:b/>
        </w:rPr>
        <w:t>Идея 9 (3D-печать):</w:t>
      </w:r>
      <w:r>
        <w:rPr/>
        <w:t xml:space="preserve">  Пример 3D-печатных запасных частей, изготовленных по требованию, чтобы уменьшить запасы и сократить время ожидания для ремонта оборудования. (Фотография: 3D-печатная деталь, используемая для ремонта станка.)</w:t>
      </w:r>
    </w:p>
    <w:p>
      <w:pPr>
        <w:pStyle w:val="ListParagraph"/>
      </w:pPr>
      <w:r>
        <w:t xml:space="preserve">  </w:t>
      </w:r>
      <w:r>
        <w:rPr>
          <w:b/>
        </w:rPr>
        <w:t>Идея 10 (IoT/Промышленные сети):</w:t>
      </w:r>
      <w:r>
        <w:rPr/>
        <w:t xml:space="preserve"> Описание системы, которая использует IoT для мониторинга потребления энергии на производственной площадке и оптимизации его использования. (Инфографика: Визуализация данных об энергопотреблении.)</w:t>
      </w:r>
    </w:p>
    <w:p>
      <w:pPr>
        <w:pStyle w:val="ListBullet"/>
      </w:pPr>
      <w:r>
        <w:rPr>
          <w:b/>
        </w:rPr>
        <w:t>III. Социальные и Этические Аспекты Индустрии 5.0:</w:t>
      </w:r>
    </w:p>
    <w:p>
      <w:pPr>
        <w:pStyle w:val="ListParagraph"/>
      </w:pPr>
      <w:r>
        <w:t xml:space="preserve">  </w:t>
      </w:r>
      <w:r>
        <w:rPr>
          <w:b/>
        </w:rPr>
        <w:t>Идея 11:</w:t>
      </w:r>
      <w:r>
        <w:rPr/>
        <w:t xml:space="preserve"> Кейс-стади о компании, успешно переквалифицировавшей своих работников, чтобы они могли работать с новыми технологиями и выполнять более квалифицированные задачи.</w:t>
      </w:r>
    </w:p>
    <w:p>
      <w:pPr>
        <w:pStyle w:val="ListParagraph"/>
      </w:pPr>
      <w:r>
        <w:t xml:space="preserve">  </w:t>
      </w:r>
      <w:r>
        <w:rPr>
          <w:b/>
        </w:rPr>
        <w:t>Идея 12:</w:t>
      </w:r>
      <w:r>
        <w:rPr/>
        <w:t xml:space="preserve">  Инфографика, показывающая разрыв в доступе к цифровым технологиям между различными социально-экономическими группами и предлагающая решения для устранения этого неравенства.</w:t>
      </w:r>
    </w:p>
    <w:p>
      <w:pPr>
        <w:pStyle w:val="ListParagraph"/>
      </w:pPr>
      <w:r>
        <w:t xml:space="preserve">  </w:t>
      </w:r>
      <w:r>
        <w:rPr>
          <w:b/>
        </w:rPr>
        <w:t>Идея 13:</w:t>
      </w:r>
      <w:r>
        <w:rPr/>
        <w:t xml:space="preserve">  Опрос экспертов по этике ИИ о важности разработки прозрачных и понятных алгоритмов, чтобы избежать дискриминации и обеспечить справедливость.</w:t>
      </w:r>
    </w:p>
    <w:p>
      <w:pPr>
        <w:pStyle w:val="ListParagraph"/>
      </w:pPr>
      <w:r>
        <w:t xml:space="preserve">  </w:t>
      </w:r>
      <w:r>
        <w:rPr>
          <w:b/>
        </w:rPr>
        <w:t>Идея 14:</w:t>
      </w:r>
      <w:r>
        <w:rPr/>
        <w:t xml:space="preserve">  Рекомендации по созданию безопасной рабочей среды при внедрении роботизированных систем, включая обучение персонала и внедрение защитных мер.</w:t>
      </w:r>
    </w:p>
    <w:p>
      <w:pPr>
        <w:pStyle w:val="ListParagraph"/>
      </w:pPr>
      <w:r>
        <w:t xml:space="preserve">  </w:t>
      </w:r>
      <w:r>
        <w:rPr>
          <w:b/>
        </w:rPr>
        <w:t>Идея 15:</w:t>
      </w:r>
      <w:r>
        <w:rPr/>
        <w:t xml:space="preserve">  Протокол защиты данных на производстве, включающий меры по предотвращению кибератак и утечек информации.</w:t>
      </w:r>
    </w:p>
    <w:p>
      <w:pPr>
        <w:pStyle w:val="ListBullet"/>
      </w:pPr>
      <w:r>
        <w:rPr>
          <w:b/>
        </w:rPr>
        <w:t>IV. Устойчивость и Экологическая Ответственность:</w:t>
      </w:r>
    </w:p>
    <w:p>
      <w:pPr>
        <w:pStyle w:val="ListParagraph"/>
      </w:pPr>
      <w:r>
        <w:t xml:space="preserve">  </w:t>
      </w:r>
      <w:r>
        <w:rPr>
          <w:b/>
        </w:rPr>
        <w:t>Идея 16:</w:t>
      </w:r>
      <w:r>
        <w:rPr/>
        <w:t xml:space="preserve">  Схема замкнутого производственного цикла, где отходы одного процесса становятся сырьем для другого, минимизируя воздействие на окружающую среду.</w:t>
      </w:r>
    </w:p>
    <w:p>
      <w:pPr>
        <w:pStyle w:val="ListParagraph"/>
      </w:pPr>
      <w:r>
        <w:t xml:space="preserve">  </w:t>
      </w:r>
      <w:r>
        <w:rPr>
          <w:b/>
        </w:rPr>
        <w:t>Идея 17:</w:t>
      </w:r>
      <w:r>
        <w:rPr/>
        <w:t xml:space="preserve">  Пример использования солнечной энергии для питания производственной линии, снижающего зависимость от ископаемого топлива.</w:t>
      </w:r>
    </w:p>
    <w:p>
      <w:pPr>
        <w:pStyle w:val="ListParagraph"/>
      </w:pPr>
      <w:r>
        <w:t xml:space="preserve">  </w:t>
      </w:r>
      <w:r>
        <w:rPr>
          <w:b/>
        </w:rPr>
        <w:t>Идея 18:</w:t>
      </w:r>
      <w:r>
        <w:rPr/>
        <w:t xml:space="preserve">  Методика оценки жизненного цикла продукта, показывающая его экологический след и предлагающая пути для его уменьшения.</w:t>
      </w:r>
    </w:p>
    <w:p>
      <w:pPr>
        <w:pStyle w:val="ListParagraph"/>
      </w:pPr>
      <w:r>
        <w:t xml:space="preserve">  </w:t>
      </w:r>
      <w:r>
        <w:rPr>
          <w:b/>
        </w:rPr>
        <w:t>Идея 19:</w:t>
      </w:r>
      <w:r>
        <w:rPr/>
        <w:t xml:space="preserve">  Пример использования биоразлагаемых материалов в производстве упаковки, снижающего загрязнение окружающей среды.</w:t>
      </w:r>
    </w:p>
    <w:p>
      <w:pPr>
        <w:pStyle w:val="ListBullet"/>
      </w:pPr>
      <w:r>
        <w:rPr>
          <w:b/>
        </w:rPr>
        <w:t>V. Примеры Внедрения Индустрии 5.0:</w:t>
      </w:r>
    </w:p>
    <w:p>
      <w:pPr>
        <w:pStyle w:val="ListParagraph"/>
      </w:pPr>
      <w:r>
        <w:t xml:space="preserve">  </w:t>
      </w:r>
      <w:r>
        <w:rPr>
          <w:b/>
        </w:rPr>
        <w:t>Идея 20:</w:t>
      </w:r>
      <w:r>
        <w:rPr/>
        <w:t xml:space="preserve">  Видео-демонстрация персонализированного производства, где клиент может настроить свой продукт в режиме онлайн, а он будет произведен по его спецификациям.</w:t>
      </w:r>
    </w:p>
    <w:p>
      <w:pPr>
        <w:pStyle w:val="ListParagraph"/>
      </w:pPr>
      <w:r>
        <w:t xml:space="preserve">  </w:t>
      </w:r>
      <w:r>
        <w:rPr>
          <w:b/>
        </w:rPr>
        <w:t>Идея 21:</w:t>
      </w:r>
      <w:r>
        <w:rPr/>
        <w:t xml:space="preserve">  Пример использования VR для удаленной совместной работы инженеров, работающих над решением проблем на производственной площадке.</w:t>
      </w:r>
    </w:p>
    <w:p>
      <w:pPr>
        <w:pStyle w:val="ListParagraph"/>
      </w:pPr>
      <w:r>
        <w:t xml:space="preserve">  </w:t>
      </w:r>
      <w:r>
        <w:rPr>
          <w:b/>
        </w:rPr>
        <w:t>Идея 22:</w:t>
      </w:r>
      <w:r>
        <w:rPr/>
        <w:t xml:space="preserve">  Описание платформы, использующей блокчейн для создания новых бизнес-моделей, основанных на совместном использовании ресурсов и данных.</w:t>
      </w:r>
    </w:p>
    <w:p>
      <w:pPr>
        <w:pStyle w:val="ListParagraph"/>
      </w:pPr>
      <w:r>
        <w:t xml:space="preserve">  </w:t>
      </w:r>
      <w:r>
        <w:rPr>
          <w:b/>
        </w:rPr>
        <w:t>Идея 23:</w:t>
      </w:r>
      <w:r>
        <w:rPr/>
        <w:t xml:space="preserve">  Пример использования технологий умного города для оптимизации транспортных потоков и снижения выбросов.</w:t>
      </w:r>
    </w:p>
    <w:p>
      <w:pPr>
        <w:pStyle w:val="ListParagraph"/>
      </w:pPr>
      <w:r>
        <w:t xml:space="preserve">  </w:t>
      </w:r>
      <w:r>
        <w:rPr>
          <w:b/>
        </w:rPr>
        <w:t>Идея 24:</w:t>
      </w:r>
      <w:r>
        <w:rPr/>
        <w:t xml:space="preserve">  Описание системы, использующей ИИ для анализа медицинских данных и разработки персонализированных планов лечения.</w:t>
      </w:r>
    </w:p>
    <w:p>
      <w:pPr>
        <w:pStyle w:val="ListBullet"/>
      </w:pPr>
      <w:r>
        <w:t>Пожалуйста, подтвердите, что эти идеи соответствуют вашим требованиям, и мы можем переходить к следующей главе.</w:t>
      </w:r>
    </w:p>
    <w:p>
      <w:r>
        <w:br w:type="page"/>
      </w:r>
    </w:p>
    <w:p>
      <w:pPr>
        <w:pStyle w:val="Heading1"/>
      </w:pPr>
      <w:r>
        <w:t>Заключение:  Будущее данных в нефтепереработке</w:t>
      </w:r>
    </w:p>
    <w:p>
      <w:r>
        <w:t>Структура Заключения:</w:t>
        <w:br/>
        <w:br/>
      </w:r>
      <w:r>
        <w:rPr>
          <w:b/>
        </w:rPr>
        <w:t>I. Основные Выводы и Ключевые Тенденции</w:t>
      </w:r>
    </w:p>
    <w:p>
      <w:pPr>
        <w:pStyle w:val="ListParagraph"/>
      </w:pPr>
      <w:r>
        <w:t xml:space="preserve">  Повторение ключевых определений и концепций, рассмотренных в книге.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Закрепление понимания основных терминов и подходов.</w:t>
      </w:r>
    </w:p>
    <w:p>
      <w:pPr>
        <w:pStyle w:val="ListParagraph"/>
      </w:pPr>
      <w:r>
        <w:t xml:space="preserve">  Обобщение основных тенденций развития промышленности и технологий.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Подчеркивание траектории движения индустрии в будущем.</w:t>
      </w:r>
    </w:p>
    <w:p>
      <w:pPr>
        <w:pStyle w:val="ListParagraph"/>
      </w:pPr>
      <w:r>
        <w:t xml:space="preserve">  Синтез знаний, полученных из различных глав книги.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Показ взаимосвязи и согласованность всех рассмотренных тем.</w:t>
      </w:r>
    </w:p>
    <w:p>
      <w:pPr>
        <w:pStyle w:val="ListParagraph"/>
      </w:pPr>
      <w:r>
        <w:t xml:space="preserve">  Прогнозирование дальнейшего развития рассматриваемых технологий и индустрий.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Определение возможных направлений исследований и инноваций.</w:t>
      </w:r>
    </w:p>
    <w:p>
      <w:pPr>
        <w:pStyle w:val="ListParagraph"/>
      </w:pPr>
      <w:r>
        <w:t xml:space="preserve">  Анализ потенциальных вызовов и препятствий на пути к реализации будущего.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Подготовка к возможным трудностям и разработка стратегий их преодоления.</w:t>
      </w:r>
    </w:p>
    <w:p>
      <w:pPr>
        <w:pStyle w:val="ListParagraph"/>
      </w:pPr>
      <w:r>
        <w:t xml:space="preserve">  Обсуждение социальных, этических и экологических последствий технологического прогресса.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Привлечение внимания к вопросам ответственности и устойчивого развития.</w:t>
      </w:r>
    </w:p>
    <w:p>
      <w:pPr>
        <w:pStyle w:val="ListParagraph"/>
      </w:pPr>
      <w:r>
        <w:t xml:space="preserve">  Советы для бизнеса: Адаптация к изменяющимся условиям, инвестиции в инновации, развитие человеческого капитала.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Обеспечение конкурентоспособности и долгосрочного успеха.</w:t>
      </w:r>
    </w:p>
    <w:p>
      <w:pPr>
        <w:pStyle w:val="ListParagraph"/>
      </w:pPr>
      <w:r>
        <w:t xml:space="preserve">  Рекомендации для политиков: Создание благоприятной среды для инноваций, поддержка образования и переквалификации, регулирование новых технологий.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Содействие экономическому росту и социальной стабильности.</w:t>
      </w:r>
    </w:p>
    <w:p>
      <w:pPr>
        <w:pStyle w:val="ListParagraph"/>
      </w:pPr>
      <w:r>
        <w:t xml:space="preserve">  Призыв к действию для специалистов: Непрерывное обучение, активное участие в инновационных проектах, вклад в создание будущего.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Мотивация к развитию профессиональных навыков и лидерских качеств.</w:t>
      </w:r>
    </w:p>
    <w:p>
      <w:pPr>
        <w:pStyle w:val="ListParagraph"/>
      </w:pPr>
      <w:r>
        <w:t xml:space="preserve">  Обозначение роли читателя в формировании будущего индустрии и общества.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Акцентирование личной ответственности за создание желаемого будущего.</w:t>
      </w:r>
    </w:p>
    <w:p>
      <w:pPr>
        <w:pStyle w:val="ListParagraph"/>
      </w:pPr>
      <w:r>
        <w:t xml:space="preserve">  Подчеркивание позитивного потенциала технологического прогресса.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Вдохновение на дальнейшие исследования и разработки.</w:t>
      </w:r>
    </w:p>
    <w:p>
      <w:pPr>
        <w:pStyle w:val="ListParagraph"/>
      </w:pPr>
      <w:r>
        <w:t xml:space="preserve">  Выражение уверенности в способности человечества решать стоящие перед ним вызовы.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Поддержка оптимизма и веры в будущее.</w:t>
      </w:r>
    </w:p>
    <w:p>
      <w:pPr>
        <w:pStyle w:val="ListParagraph"/>
      </w:pPr>
      <w:r>
        <w:t xml:space="preserve">  Вдохновляющий посыл на создание устойчивого, справедливого и процветающего будущего для всех.</w:t>
      </w:r>
    </w:p>
    <w:p>
      <w:pPr>
        <w:pStyle w:val="ListParagraph"/>
      </w:pPr>
      <w:r>
        <w:t xml:space="preserve">  </w:t>
      </w:r>
      <w:r>
        <w:rPr>
          <w:i/>
        </w:rPr>
        <w:t>Подтверждающий аргумент:</w:t>
      </w:r>
      <w:r>
        <w:rPr/>
        <w:t xml:space="preserve">  Мотивация к сотрудничеству и созданию общего благополучия.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вот список идей для заключения, придерживаясь указанных рамок и избегая расплывчатых формулировок.</w:t>
      </w:r>
    </w:p>
    <w:p>
      <w:pPr>
        <w:pStyle w:val="ListBullet"/>
      </w:pPr>
      <w:r>
        <w:rPr>
          <w:b/>
        </w:rPr>
        <w:t>I. Основные Выводы и Ключевые Тенденции</w:t>
      </w:r>
    </w:p>
    <w:p>
      <w:pPr>
        <w:pStyle w:val="ListParagraph"/>
      </w:pPr>
      <w:r>
        <w:t xml:space="preserve">  </w:t>
      </w:r>
      <w:r>
        <w:rPr>
          <w:b/>
        </w:rPr>
        <w:t>Идея 1:</w:t>
      </w:r>
      <w:r>
        <w:rPr/>
        <w:t xml:space="preserve"> Краткое перечисление (5-7 пунктов) ключевых терминов (цифровая двойник, IIoT, коботы, XR, блокчейн) и их краткое определение, как они раскрыты в книге. (Иллюстрация: Инфографика с логотипами технологий и короткими пояснениями.)</w:t>
      </w:r>
    </w:p>
    <w:p>
      <w:pPr>
        <w:pStyle w:val="ListParagraph"/>
      </w:pPr>
      <w:r>
        <w:t xml:space="preserve">  </w:t>
      </w:r>
      <w:r>
        <w:rPr>
          <w:b/>
        </w:rPr>
        <w:t>Идея 2:</w:t>
      </w:r>
      <w:r>
        <w:rPr/>
        <w:t xml:space="preserve">  Обобщение эволюции производства от Индустрии 3.0 к Индустрии 5.0, с акцентом на постепенный переход, а не радикальную замену. (График, показывающий этапы эволюции и ключевые изменения.)</w:t>
      </w:r>
    </w:p>
    <w:p>
      <w:pPr>
        <w:pStyle w:val="ListParagraph"/>
      </w:pPr>
      <w:r>
        <w:t xml:space="preserve">  </w:t>
      </w:r>
      <w:r>
        <w:rPr>
          <w:b/>
        </w:rPr>
        <w:t>Идея 3:</w:t>
      </w:r>
      <w:r>
        <w:rPr/>
        <w:t xml:space="preserve">  Подтверждение, что Индустрия 5.0 – это не просто набор технологий, а новый подход к производству, ориентированный на человека и устойчивость, что требует изменения корпоративной культуры. (Цитата эксперта о важности человеко-ориентированного подхода.)</w:t>
      </w:r>
    </w:p>
    <w:p>
      <w:pPr>
        <w:pStyle w:val="ListBullet"/>
      </w:pPr>
      <w:r>
        <w:rPr>
          <w:b/>
        </w:rPr>
        <w:t>II. Перспективы и Вызовы Будущего</w:t>
      </w:r>
    </w:p>
    <w:p>
      <w:pPr>
        <w:pStyle w:val="ListParagraph"/>
      </w:pPr>
      <w:r>
        <w:t xml:space="preserve">  </w:t>
      </w:r>
      <w:r>
        <w:rPr>
          <w:b/>
        </w:rPr>
        <w:t>Идея 4:</w:t>
      </w:r>
      <w:r>
        <w:rPr/>
        <w:t xml:space="preserve">  Прогноз о возрастающей роли "межотраслевых интеграций" в будущем, когда производственные процессы будут тесно связаны с другими секторами экономики (здравоохранение, образование, транспорт). (Схема, показывающая взаимодействие различных отраслей в будущем.)</w:t>
      </w:r>
    </w:p>
    <w:p>
      <w:pPr>
        <w:pStyle w:val="ListParagraph"/>
      </w:pPr>
      <w:r>
        <w:t xml:space="preserve">  </w:t>
      </w:r>
      <w:r>
        <w:rPr>
          <w:b/>
        </w:rPr>
        <w:t>Идея 5:</w:t>
      </w:r>
      <w:r>
        <w:rPr/>
        <w:t xml:space="preserve">  Идентификация главного вызова – обеспечение кибербезопасности производственных систем, учитывая их растущую взаимосвязанность и зависимость от данных. (Пример кейса кибератаки на производство и ее последствия.)</w:t>
      </w:r>
    </w:p>
    <w:p>
      <w:pPr>
        <w:pStyle w:val="ListParagraph"/>
      </w:pPr>
      <w:r>
        <w:t xml:space="preserve">  </w:t>
      </w:r>
      <w:r>
        <w:rPr>
          <w:b/>
        </w:rPr>
        <w:t>Идея 6:</w:t>
      </w:r>
      <w:r>
        <w:rPr/>
        <w:t xml:space="preserve">  Прогноз о необходимости разработки и внедрения более строгих стандартов и правил регулирования использования ИИ в производстве, чтобы избежать предвзятости и дискриминации. (Список основных этических принципов для использования ИИ.)</w:t>
      </w:r>
    </w:p>
    <w:p>
      <w:pPr>
        <w:pStyle w:val="ListBullet"/>
      </w:pPr>
      <w:r>
        <w:rPr>
          <w:b/>
        </w:rPr>
        <w:t>III. Рекомендации и Призыв к Действию</w:t>
      </w:r>
    </w:p>
    <w:p>
      <w:pPr>
        <w:pStyle w:val="ListParagraph"/>
      </w:pPr>
      <w:r>
        <w:t xml:space="preserve">  </w:t>
      </w:r>
      <w:r>
        <w:rPr>
          <w:b/>
        </w:rPr>
        <w:t>Идея 7:</w:t>
      </w:r>
      <w:r>
        <w:rPr/>
        <w:t xml:space="preserve">  Совет бизнесу: инвестиции в переквалификацию персонала для работы с новыми технологиями, с акцентом на развитие "мягких" навыков (коммуникация, креативность, критическое мышление). (Пример программы переквалификации персонала.)</w:t>
      </w:r>
    </w:p>
    <w:p>
      <w:pPr>
        <w:pStyle w:val="ListParagraph"/>
      </w:pPr>
      <w:r>
        <w:t xml:space="preserve">  </w:t>
      </w:r>
      <w:r>
        <w:rPr>
          <w:b/>
        </w:rPr>
        <w:t>Идея 7:</w:t>
      </w:r>
      <w:r>
        <w:rPr/>
        <w:t xml:space="preserve">  Совет политикам: разработка стимулов для малого и среднего бизнеса, чтобы они могли внедрять цифровые технологии. (Перечень конкретных мер поддержки МСП.)</w:t>
      </w:r>
    </w:p>
    <w:p>
      <w:pPr>
        <w:pStyle w:val="ListParagraph"/>
      </w:pPr>
      <w:r>
        <w:t xml:space="preserve">  </w:t>
      </w:r>
      <w:r>
        <w:rPr>
          <w:b/>
        </w:rPr>
        <w:t>Идея 8:</w:t>
      </w:r>
      <w:r>
        <w:rPr/>
        <w:t xml:space="preserve">  Призыв к специалистам: участие в разработке открытых стандартов для новых технологий, чтобы обеспечить их совместимость и безопасность. (Список организаций, занимающихся разработкой стандартов.)</w:t>
      </w:r>
    </w:p>
    <w:p>
      <w:pPr>
        <w:pStyle w:val="ListBullet"/>
      </w:pPr>
      <w:r>
        <w:rPr>
          <w:b/>
        </w:rPr>
        <w:t>IV. Заключительные Мысли и Оптимистичный Взгляд в Будущее</w:t>
      </w:r>
    </w:p>
    <w:p>
      <w:pPr>
        <w:pStyle w:val="ListParagraph"/>
      </w:pPr>
      <w:r>
        <w:t xml:space="preserve">  </w:t>
      </w:r>
      <w:r>
        <w:rPr>
          <w:b/>
        </w:rPr>
        <w:t>Идея 9:</w:t>
      </w:r>
      <w:r>
        <w:rPr/>
        <w:t xml:space="preserve">  Повторение идеи о том, что технологии – это инструменты, и их эффективность зависит от того, как они используются. (Цитата философа о роли технологий в человеческой жизни.)</w:t>
      </w:r>
    </w:p>
    <w:p>
      <w:pPr>
        <w:pStyle w:val="ListParagraph"/>
      </w:pPr>
      <w:r>
        <w:t xml:space="preserve">  </w:t>
      </w:r>
      <w:r>
        <w:rPr>
          <w:b/>
        </w:rPr>
        <w:t>Идея 10:</w:t>
      </w:r>
      <w:r>
        <w:rPr/>
        <w:t xml:space="preserve">  Завершающая фраза, призывающая к активному участию в формировании будущего производства, подчеркивающая, что "будущее принадлежит тем, кто готов меняться". (Визуально приятная иллюстрация с символами инноваций и сотрудничества.)</w:t>
      </w:r>
    </w:p>
    <w:p>
      <w:pPr>
        <w:pStyle w:val="ListBullet"/>
      </w:pPr>
      <w:r>
        <w:t>Эти идеи соответствуют вашей структуре и направлены на конкретные аспекты. Готов перейти к следующему этапу, если эти идеи вам подходят.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