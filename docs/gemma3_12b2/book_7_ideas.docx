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Цифровое проектирование. От цифрового кульмана к информационной модели</w:t>
      </w:r>
    </w:p>
    <w:p>
      <w:r>
        <w:br w:type="page"/>
      </w:r>
    </w:p>
    <w:p>
      <w:pPr>
        <w:pStyle w:val="Heading1"/>
      </w:pPr>
      <w:r>
        <w:t>Введение:  Цифровое проектирование – новая эра в нефтепереработке</w:t>
      </w:r>
    </w:p>
    <w:p>
      <w:pPr>
        <w:pStyle w:val="Heading2"/>
      </w:pPr>
      <w:r>
        <w:t>Структура: Введение: Цифровое проектирование – новая эра в нефтепереработке</w:t>
      </w:r>
    </w:p>
    <w:p>
      <w:r>
        <w:t>**I. Исторический Контекст: От Чертежной Долотки к Цифровому Пространству**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Цифровое проектирование - не просто замена инструментов, а кардинальный сдвиг парадигмы работы.</w:t>
      </w:r>
    </w:p>
    <w:p>
      <w:pPr>
        <w:pStyle w:val="ListParagraph"/>
      </w:pPr>
      <w:r>
        <w:t xml:space="preserve">  Подтверждение: Краткое описание эволюции проектирования в нефтепереработке: от ручного черчения до CAD, демонстрирующее нарастающие ограничения и потребности в эффективности.</w:t>
      </w:r>
    </w:p>
    <w:p>
      <w:pPr>
        <w:pStyle w:val="ListParagraph"/>
      </w:pPr>
      <w:r>
        <w:t xml:space="preserve">  Иллюстрация: Сравнение трудоемкости и скорости выполнения типичного проекта в разные эпохи (с оговорками, учитывающими изменение сложности проектов).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Цифровое проектирование неизбежно, продиктовано тенденциями индустрии.</w:t>
      </w:r>
    </w:p>
    <w:p>
      <w:pPr>
        <w:pStyle w:val="ListParagraph"/>
      </w:pPr>
      <w:r>
        <w:t xml:space="preserve">  Подтверждение:  Необходимость более быстрого реагирования на изменения рыночных требований и нормативных актов.</w:t>
      </w:r>
    </w:p>
    <w:p>
      <w:pPr>
        <w:pStyle w:val="ListParagraph"/>
      </w:pPr>
      <w:r>
        <w:t xml:space="preserve">  Подтверждение:  Рост сложности нефтеперерабатывающих комплексов и необходимость управления большим объемом информации.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Цифровое проектирование напрямую влияет на экономические показатели нефтеперерабатывающих предприятий.</w:t>
      </w:r>
    </w:p>
    <w:p>
      <w:pPr>
        <w:pStyle w:val="ListParagraph"/>
      </w:pPr>
      <w:r>
        <w:t xml:space="preserve">  Подтверждение: Сокращение сроков проектирования = сокращение капитальных затрат.</w:t>
      </w:r>
    </w:p>
    <w:p>
      <w:pPr>
        <w:pStyle w:val="ListParagraph"/>
      </w:pPr>
      <w:r>
        <w:t xml:space="preserve">  Подтверждение: Улучшение координации между участниками проекта = снижение рисков и переделок.</w:t>
      </w:r>
    </w:p>
    <w:p>
      <w:pPr>
        <w:pStyle w:val="ListParagraph"/>
      </w:pPr>
      <w:r>
        <w:t xml:space="preserve">  Подтверждение: Повышение точности проектирования = оптимизация эксплуатации и снижение эксплуатационных затрат.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Цифровое проектирование повышает безопасность эксплуатации.</w:t>
      </w:r>
    </w:p>
    <w:p>
      <w:pPr>
        <w:pStyle w:val="ListParagraph"/>
      </w:pPr>
      <w:r>
        <w:t xml:space="preserve">  Подтверждение:  Более точная визуализация проекта позволяет выявлять потенциальные риски на этапе проектирования.</w:t>
      </w:r>
    </w:p>
    <w:p>
      <w:pPr>
        <w:pStyle w:val="ListParagraph"/>
      </w:pPr>
      <w:r>
        <w:t xml:space="preserve">  Подтверждение:  Интеграция информации о безопасности в цифровую модель (например, данные по пожарной безопасности, опасным зонам).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Соответствие нормативным требованиям и повышение конкурентоспособности.</w:t>
      </w:r>
    </w:p>
    <w:p>
      <w:pPr>
        <w:pStyle w:val="ListParagraph"/>
      </w:pPr>
      <w:r>
        <w:t xml:space="preserve">  Подтверждение:  Ужесточение требований к безопасности и экологической устойчивости.</w:t>
      </w:r>
    </w:p>
    <w:p>
      <w:pPr>
        <w:pStyle w:val="ListParagraph"/>
      </w:pPr>
      <w:r>
        <w:t xml:space="preserve">  Подтверждение:  Необходимость демонстрации соответствия стандартам (например, ISO).</w:t>
      </w:r>
    </w:p>
    <w:p>
      <w:pPr>
        <w:pStyle w:val="ListParagraph"/>
      </w:pPr>
      <w:r>
        <w:t xml:space="preserve">  </w:t>
      </w:r>
      <w:r>
        <w:rPr>
          <w:b/>
        </w:rPr>
        <w:t>Представление основных терминов:</w:t>
      </w:r>
      <w:r>
        <w:rPr/>
        <w:t xml:space="preserve">  Цифровой кульман (и его роль в инициации проекта), BIM (как философия и методология), лазерное сканирование (для создания моделей существующих объектов), фотограмметрия (альтернатива лазерному сканированию), Информационная модель (центральный элемент цифрового проектирования).</w:t>
      </w:r>
    </w:p>
    <w:p>
      <w:pPr>
        <w:pStyle w:val="ListParagraph"/>
      </w:pPr>
      <w:r>
        <w:t xml:space="preserve">  </w:t>
      </w:r>
      <w:r>
        <w:rPr>
          <w:b/>
        </w:rPr>
        <w:t>Краткое объяснение:</w:t>
      </w:r>
      <w:r>
        <w:rPr/>
        <w:t xml:space="preserve">  Упор на практическое значение каждого термина, а не на сложные технические детали.</w:t>
      </w:r>
    </w:p>
    <w:p>
      <w:pPr>
        <w:pStyle w:val="ListParagraph"/>
      </w:pPr>
      <w:r>
        <w:t xml:space="preserve">  Например: "Цифровой кульман – это как эскиз на бумаге, только в цифровом виде. Он позволяет быстро визуализировать идеи и получить обратную связь от заказчика."</w:t>
      </w:r>
    </w:p>
    <w:p>
      <w:pPr>
        <w:pStyle w:val="ListParagraph"/>
      </w:pPr>
      <w:r>
        <w:t xml:space="preserve">  Иллюстрация:  Простые схемы и диаграммы для визуализации взаимосвязи между различными технологиями и концепциями.</w:t>
      </w:r>
    </w:p>
    <w:p>
      <w:pPr>
        <w:pStyle w:val="ListParagraph"/>
      </w:pPr>
      <w:r>
        <w:t xml:space="preserve">  Подчеркнуть практическую направленность книги.</w:t>
      </w:r>
    </w:p>
    <w:p>
      <w:pPr>
        <w:pStyle w:val="ListParagraph"/>
      </w:pPr>
      <w:r>
        <w:t xml:space="preserve">  Перечислить конкретные навыки и знания, которые читатель получит.</w:t>
      </w:r>
    </w:p>
    <w:p>
      <w:pPr>
        <w:pStyle w:val="ListParagraph"/>
      </w:pPr>
      <w:r>
        <w:t xml:space="preserve">  Установить реалистичные ожидания относительно уровня технических знаний, необходимых для успешного использования цифрового проектирования.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Подробное описание эволюции проектирования в нефтепереработке, начиная с ручного черчения, затем переход к CAD и далее к цифровому проектированию. Акцент на ограничениях предыдущих этапов и причинах перехода.</w:t>
      </w:r>
    </w:p>
    <w:p>
      <w:pPr>
        <w:pStyle w:val="ListBullet"/>
      </w:pPr>
      <w:r>
        <w:t>Идея 2: Сравнение времени выполнения типичного проекта (например, разработка технологической схемы участка) на разных этапах развития проектирования (ручное черчение, CAD, BIM). С указанием допущений и оговорок, связанных с изменением сложности проектов.</w:t>
      </w:r>
    </w:p>
    <w:p>
      <w:pPr>
        <w:pStyle w:val="ListBullet"/>
      </w:pPr>
      <w:r>
        <w:t>Идея 3: Аргументация, что цифровое проектирование – не просто замена инструментов, а смена парадигмы работы, требующая изменения подходов и компетенций.</w:t>
      </w:r>
    </w:p>
    <w:p>
      <w:pPr>
        <w:pStyle w:val="ListBullet"/>
      </w:pPr>
      <w:r>
        <w:t>Идея 4: Описание связи между цифровым проектированием и повышением экономической эффективности нефтеперерабатывающих предприятий: сокращение сроков, снижение рисков, оптимизация эксплуатации.</w:t>
      </w:r>
    </w:p>
    <w:p>
      <w:pPr>
        <w:pStyle w:val="ListBullet"/>
      </w:pPr>
      <w:r>
        <w:t>Идея 5:  Визуализация потенциальных рисков на этапе проектирования при использовании цифрового проектирования (например, интерактивная 3D-модель с выделением опасных зон).</w:t>
      </w:r>
    </w:p>
    <w:p>
      <w:pPr>
        <w:pStyle w:val="ListBullet"/>
      </w:pPr>
      <w:r>
        <w:t>Идея 6:  Рассмотрение цифрового проектирования как инструмента для соответствия нормативным требованиям (например, демонстрация соответствия стандартам безопасности и экологической устойчивости).</w:t>
      </w:r>
    </w:p>
    <w:p>
      <w:pPr>
        <w:pStyle w:val="ListBullet"/>
      </w:pPr>
      <w:r>
        <w:t>Идея 7:  Детализация понятия «Цифровой кульман» как важного этапа инициации проекта, с примерами его применения на практике.</w:t>
      </w:r>
    </w:p>
    <w:p>
      <w:pPr>
        <w:pStyle w:val="ListBullet"/>
      </w:pPr>
      <w:r>
        <w:t>Идея 8:  Объяснение принципов BIM как философии и методологии, выходящей за рамки простого моделирования.</w:t>
      </w:r>
    </w:p>
    <w:p>
      <w:pPr>
        <w:pStyle w:val="ListBullet"/>
      </w:pPr>
      <w:r>
        <w:t>Идея 9:  Краткое описание процесса лазерного сканирования и фотограмметрии, акцентируя внимание на их практическом применении для создания моделей существующих объектов.</w:t>
      </w:r>
    </w:p>
    <w:p>
      <w:pPr>
        <w:pStyle w:val="ListBullet"/>
      </w:pPr>
      <w:r>
        <w:t>Идея 10:  Разъяснение роли Информационной Модели как центрального элемента цифрового проектирования и интегратора данных.</w:t>
      </w:r>
    </w:p>
    <w:p>
      <w:pPr>
        <w:pStyle w:val="ListBullet"/>
      </w:pPr>
      <w:r>
        <w:t>Идея 11:  Указание на то, что книга ориентирована на практическое применение цифрового проектирования, а не на глубокую теоретическую базу.</w:t>
      </w:r>
    </w:p>
    <w:p>
      <w:pPr>
        <w:pStyle w:val="ListBullet"/>
      </w:pPr>
      <w:r>
        <w:t>Идея 12:  Перечисление конкретных навыков, которые читатель получит после прочтения книги (например, умение работать с базовыми 3D-моделями, понимать принципы BIM, создавать простые чертежи).</w:t>
      </w:r>
    </w:p>
    <w:p>
      <w:pPr>
        <w:pStyle w:val="ListBullet"/>
      </w:pPr>
      <w:r>
        <w:t>Идея 13:  Объяснение, что для успешного применения цифрового проектирования потребуются как технические знания, так и изменение организационных процессов.</w:t>
      </w:r>
    </w:p>
    <w:p>
      <w:pPr>
        <w:pStyle w:val="ListBullet"/>
      </w:pPr>
      <w:r>
        <w:t>Идея 14: Приведение простого примера "цифрового кульмана" – например, интерактивный макет участка переработки нефти, на котором можно менять параметры оборудования и смотреть, как это повлияет на производительность.</w:t>
      </w:r>
    </w:p>
    <w:p>
      <w:pPr>
        <w:pStyle w:val="ListBullet"/>
      </w:pPr>
      <w:r>
        <w:t>Идея 15:  Указание на то, что успех внедрения цифрового проектирования зависит не только от использования современных технологий, но и от готовности персонала к изменениям и новым методам работы.</w:t>
      </w:r>
    </w:p>
    <w:p>
      <w:r>
        <w:br w:type="page"/>
      </w:r>
    </w:p>
    <w:p>
      <w:pPr>
        <w:pStyle w:val="Heading1"/>
      </w:pPr>
      <w:r>
        <w:t>Глава 1:  Цифровой кульман: от идеи к проекту</w:t>
      </w:r>
    </w:p>
    <w:p>
      <w:pPr>
        <w:pStyle w:val="Heading2"/>
      </w:pPr>
      <w:r>
        <w:t>Глава 1: Цифровой кульман: от идеи к проекту</w:t>
      </w:r>
    </w:p>
    <w:p>
      <w:r>
        <w:t>**I. Роль Цифрового Кульмана в Жизненном Цикле Проекта**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Цифровой кульман - не просто эскиз, а фундаментальный инструмент для согласования и уточнения проекта на ранних стадиях.</w:t>
      </w:r>
    </w:p>
    <w:p>
      <w:pPr>
        <w:pStyle w:val="ListParagraph"/>
      </w:pPr>
      <w:r>
        <w:t xml:space="preserve">  Подтверждение:  Позволяет заказчикам и проектировщикам визуализировать и согласовать концепцию, до начала трудоемких этапов проектирования.</w:t>
      </w:r>
    </w:p>
    <w:p>
      <w:pPr>
        <w:pStyle w:val="ListParagraph"/>
      </w:pPr>
      <w:r>
        <w:t xml:space="preserve">  Подтверждение: Способствует выявлению потенциальных проблем и конфликтов на ранних этапах, что позволяет избежать дорогостоящих переделок в будущем.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Цифровой кульман повышает эффективность коммуникации между всеми участниками проекта.</w:t>
      </w:r>
    </w:p>
    <w:p>
      <w:pPr>
        <w:pStyle w:val="ListParagraph"/>
      </w:pPr>
      <w:r>
        <w:t xml:space="preserve">  Подтверждение:  Обеспечивает общий язык и основу для обсуждения и принятия решений.</w:t>
      </w:r>
    </w:p>
    <w:p>
      <w:pPr>
        <w:pStyle w:val="ListParagraph"/>
      </w:pPr>
      <w:r>
        <w:t xml:space="preserve">  Подтверждение:  Сокращает двусмысленности и недопонимания, что приводит к более четкому и согласованному проекту.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Цифровой кульман может быть создан с использованием различных инструментов и подходов, от простых до сложных.</w:t>
      </w:r>
    </w:p>
    <w:p>
      <w:pPr>
        <w:pStyle w:val="ListParagraph"/>
      </w:pPr>
      <w:r>
        <w:t xml:space="preserve">  Подтверждение:  Программное обеспечение для 3D-моделирования, инструменты для создания визуализаций, онлайн-платформы для совместной работы.</w:t>
      </w:r>
    </w:p>
    <w:p>
      <w:pPr>
        <w:pStyle w:val="ListParagraph"/>
      </w:pPr>
      <w:r>
        <w:t xml:space="preserve">  Подтверждение:  Не обязательно создавать полностью детализированную модель – главное, чтобы она передавала ключевые концепции и идеи.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Важно определить четкие цели и задачи цифрового кульмана, прежде чем приступать к его созданию.</w:t>
      </w:r>
    </w:p>
    <w:p>
      <w:pPr>
        <w:pStyle w:val="ListParagraph"/>
      </w:pPr>
      <w:r>
        <w:t xml:space="preserve">  Подтверждение:  Определение целевой аудитории, ключевые элементы, которые необходимо визуализировать.</w:t>
      </w:r>
    </w:p>
    <w:p>
      <w:pPr>
        <w:pStyle w:val="ListParagraph"/>
      </w:pPr>
      <w:r>
        <w:t xml:space="preserve">  Подтверждение:  Учет ограничений по времени и ресурсам.</w:t>
      </w:r>
    </w:p>
    <w:p>
      <w:pPr>
        <w:pStyle w:val="ListParagraph"/>
      </w:pPr>
      <w:r>
        <w:t xml:space="preserve">  </w:t>
      </w:r>
      <w:r>
        <w:rPr>
          <w:b/>
        </w:rPr>
        <w:t>Пример 1: Планирование расположения нового производственного блока.</w:t>
      </w:r>
    </w:p>
    <w:p>
      <w:pPr>
        <w:pStyle w:val="ListParagraph"/>
      </w:pPr>
      <w:r>
        <w:t xml:space="preserve">  Описание: Визуализация различных вариантов расположения с учетом логистики, безопасности и экологических ограничений.</w:t>
      </w:r>
    </w:p>
    <w:p>
      <w:pPr>
        <w:pStyle w:val="ListParagraph"/>
      </w:pPr>
      <w:r>
        <w:t xml:space="preserve">  Выгода: Оптимизация использования пространства и снижение рисков.</w:t>
      </w:r>
    </w:p>
    <w:p>
      <w:pPr>
        <w:pStyle w:val="ListParagraph"/>
      </w:pPr>
      <w:r>
        <w:t xml:space="preserve">  </w:t>
      </w:r>
      <w:r>
        <w:rPr>
          <w:b/>
        </w:rPr>
        <w:t>Пример 2: Разработка концепции нового трубопровода.</w:t>
      </w:r>
    </w:p>
    <w:p>
      <w:pPr>
        <w:pStyle w:val="ListParagraph"/>
      </w:pPr>
      <w:r>
        <w:t xml:space="preserve">  Описание: Использование 3D-модели для визуализации трассы трубопровода и определения потенциальных проблем с пересечением существующих коммуникаций.</w:t>
      </w:r>
    </w:p>
    <w:p>
      <w:pPr>
        <w:pStyle w:val="ListParagraph"/>
      </w:pPr>
      <w:r>
        <w:t xml:space="preserve">  Выгода: Оптимизация маршрута и снижение затрат на строительство.</w:t>
      </w:r>
    </w:p>
    <w:p>
      <w:pPr>
        <w:pStyle w:val="ListParagraph"/>
      </w:pPr>
      <w:r>
        <w:t xml:space="preserve">  </w:t>
      </w:r>
      <w:r>
        <w:rPr>
          <w:b/>
        </w:rPr>
        <w:t>Пример 3: Оценка влияния нового объекта на окружающую среду.</w:t>
      </w:r>
    </w:p>
    <w:p>
      <w:pPr>
        <w:pStyle w:val="ListParagraph"/>
      </w:pPr>
      <w:r>
        <w:t xml:space="preserve">  Описание: Создание модели местности с отображением рельефа, растительности и водных ресурсов для визуализации потенциальных последствий строительства.</w:t>
      </w:r>
    </w:p>
    <w:p>
      <w:pPr>
        <w:pStyle w:val="ListParagraph"/>
      </w:pPr>
      <w:r>
        <w:t xml:space="preserve">  Выгода: Выявление рисков и разработка мер по смягчению негативного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Неправильное создание или игнорирование кульмана может повлечь за собой проблемы в будущем.</w:t>
      </w:r>
    </w:p>
    <w:p>
      <w:pPr>
        <w:pStyle w:val="ListParagraph"/>
      </w:pPr>
      <w:r>
        <w:t xml:space="preserve">  Подтверждение: Отсутствие коммуникации с заказчиком на этапе создания.</w:t>
      </w:r>
    </w:p>
    <w:p>
      <w:pPr>
        <w:pStyle w:val="ListParagraph"/>
      </w:pPr>
      <w:r>
        <w:t xml:space="preserve">  Подтверждение: Создание излишне сложного и нереализуемого концепта.</w:t>
      </w:r>
    </w:p>
    <w:p>
      <w:pPr>
        <w:pStyle w:val="ListParagraph"/>
      </w:pPr>
      <w:r>
        <w:t xml:space="preserve">  Подтверждение:  Использование неактуальной информации и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Подробное описание этапов создания цифрового кульмана, начиная от сбора исходных данных (требования заказчика, существующие чертежи, геологические данные) и заканчивая финальной визуализацией.</w:t>
      </w:r>
    </w:p>
    <w:p>
      <w:pPr>
        <w:pStyle w:val="ListBullet"/>
      </w:pPr>
      <w:r>
        <w:t>Идея 2: Различие между цифровым кульманом, эскизом и предварительным проектом.  Подчеркнуть, что кульман - это скорее инструмент коммуникации и согласования, чем готовое проектное решение.</w:t>
      </w:r>
    </w:p>
    <w:p>
      <w:pPr>
        <w:pStyle w:val="ListBullet"/>
      </w:pPr>
      <w:r>
        <w:t>Идея 3: Описание распространенных форматов представления цифрового кульмана: 3D-модели, панорамные виды, интерактивные схемы, анимации.</w:t>
      </w:r>
    </w:p>
    <w:p>
      <w:pPr>
        <w:pStyle w:val="ListBullet"/>
      </w:pPr>
      <w:r>
        <w:t>Идея 4: Советы по выбору подходящего инструмента для создания цифрового кульмана в зависимости от бюджета, навыков и требований проекта.</w:t>
      </w:r>
    </w:p>
    <w:p>
      <w:pPr>
        <w:pStyle w:val="ListBullet"/>
      </w:pPr>
      <w:r>
        <w:t>Идея 5: Примеры использования бесплатных и недорогих инструментов для создания базовых цифровых кульманов.</w:t>
      </w:r>
    </w:p>
    <w:p>
      <w:pPr>
        <w:pStyle w:val="ListBullet"/>
      </w:pPr>
      <w:r>
        <w:t>Идея 6: Роль интерактивности в цифровом кульмане: возможность изменения параметров, переключения режимов, просмотра различных вариантов.</w:t>
      </w:r>
    </w:p>
    <w:p>
      <w:pPr>
        <w:pStyle w:val="ListBullet"/>
      </w:pPr>
      <w:r>
        <w:t>Идея 7:  Описание роли заказчика и других заинтересованных сторон в процессе создания и одобрения цифрового кульмана.  На чём делать акцент при коммуникации.</w:t>
      </w:r>
    </w:p>
    <w:p>
      <w:pPr>
        <w:pStyle w:val="ListBullet"/>
      </w:pPr>
      <w:r>
        <w:t>Идея 8: Примеры неудачных цифровых кульманов, демонстрирующие типичные ошибки (недостаток информации, перегруженность деталями, нереалистичность).</w:t>
      </w:r>
    </w:p>
    <w:p>
      <w:pPr>
        <w:pStyle w:val="ListBullet"/>
      </w:pPr>
      <w:r>
        <w:t>Идея 9:  Как цифровой кульман помогает избежать "дорогих сюрпризов" на поздних этапах проекта.</w:t>
      </w:r>
    </w:p>
    <w:p>
      <w:pPr>
        <w:pStyle w:val="ListBullet"/>
      </w:pPr>
      <w:r>
        <w:t>Идея 10:  Объяснение, что цифровой кульман - это не "законченный" проект, а отправная точка для дальнейшей разработки.</w:t>
      </w:r>
    </w:p>
    <w:p>
      <w:pPr>
        <w:pStyle w:val="ListBullet"/>
      </w:pPr>
      <w:r>
        <w:t>Идея 11: Роль цифрового кульмана в развитии BIM-проектов – как основа для создания информационной модели.</w:t>
      </w:r>
    </w:p>
    <w:p>
      <w:pPr>
        <w:pStyle w:val="ListBullet"/>
      </w:pPr>
      <w:r>
        <w:t>Идея 12:  Особенности создания цифрового кульмана для реконструкции существующих объектов (интеграция данных сканирования, учет ограничений существующей инфраструктуры).</w:t>
      </w:r>
    </w:p>
    <w:p>
      <w:pPr>
        <w:pStyle w:val="ListBullet"/>
      </w:pPr>
      <w:r>
        <w:t>Идея 13: Пример использования цифрового кульмана для презентации проекта инвесторам и получения финансирования.</w:t>
      </w:r>
    </w:p>
    <w:p>
      <w:pPr>
        <w:pStyle w:val="ListBullet"/>
      </w:pPr>
      <w:r>
        <w:t>Идея 14:  Определение ответственности за создание и утверждение цифрового кульмана.</w:t>
      </w:r>
    </w:p>
    <w:p>
      <w:pPr>
        <w:pStyle w:val="ListBullet"/>
      </w:pPr>
      <w:r>
        <w:t>Идея 15:  Процедура обновления и актуализации цифрового кульмана по мере изменения требований проекта.</w:t>
      </w:r>
    </w:p>
    <w:p>
      <w:r>
        <w:br w:type="page"/>
      </w:r>
    </w:p>
    <w:p>
      <w:pPr>
        <w:pStyle w:val="Heading1"/>
      </w:pPr>
      <w:r>
        <w:t>Глава 2:  Введение в информационную модель (ИМ) и BIM</w:t>
      </w:r>
    </w:p>
    <w:p>
      <w:r>
        <w:t>Структура Глава 2: Введение в информационную модель (ИМ) и BIM</w:t>
        <w:br/>
        <w:br/>
      </w:r>
      <w:r>
        <w:rPr>
          <w:b/>
        </w:rPr>
        <w:t>I. Что такое Информационная Модель (ИМ)?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ИМ – это гораздо больше, чем просто 3D-модель объекта. Это централизованное хранилище всей информации о нем.</w:t>
      </w:r>
    </w:p>
    <w:p>
      <w:pPr>
        <w:pStyle w:val="ListParagraph"/>
      </w:pPr>
      <w:r>
        <w:t xml:space="preserve">  Подтверждение: Определение ИМ как цифровой копии физического объекта, включающей не только геометрическую информацию, но и данные о свойствах материалов, спецификации оборудования, графики строительства, данные об эксплуатации и обслуживании.</w:t>
      </w:r>
    </w:p>
    <w:p>
      <w:pPr>
        <w:pStyle w:val="ListParagraph"/>
      </w:pPr>
      <w:r>
        <w:t xml:space="preserve">  Подтверждение:  Различие между 3D-моделью (геометрия) и ИМ (информация).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ИМ является основой для эффективного управления жизненным циклом объекта.</w:t>
      </w:r>
    </w:p>
    <w:p>
      <w:pPr>
        <w:pStyle w:val="ListParagraph"/>
      </w:pPr>
      <w:r>
        <w:t xml:space="preserve">  Подтверждение:  Поддержка принятия решений на всех этапах: проектирование, строительство, эксплуатация, демонтаж.</w:t>
      </w:r>
    </w:p>
    <w:p>
      <w:pPr>
        <w:pStyle w:val="ListParagraph"/>
      </w:pPr>
      <w:r>
        <w:t xml:space="preserve">  Подтверждение:  Возможность анализа данных и прогнозирования поведения объекта.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BIM – это не только программное обеспечение, это подход к работе.</w:t>
      </w:r>
    </w:p>
    <w:p>
      <w:pPr>
        <w:pStyle w:val="ListParagraph"/>
      </w:pPr>
      <w:r>
        <w:t xml:space="preserve">  Подтверждение:  Определение BIM как процесса создания и управления информацией о строительном объекте на протяжении всего его жизненного цикла.</w:t>
      </w:r>
    </w:p>
    <w:p>
      <w:pPr>
        <w:pStyle w:val="ListParagraph"/>
      </w:pPr>
      <w:r>
        <w:t xml:space="preserve">  Подтверждение:  Необходимость изменения процессов и организации работы команды.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BIM требует четкой стратегии и вовлеченности всех участников проекта.</w:t>
      </w:r>
    </w:p>
    <w:p>
      <w:pPr>
        <w:pStyle w:val="ListParagraph"/>
      </w:pPr>
      <w:r>
        <w:t xml:space="preserve">  Подтверждение:  Определение ролей и ответственности.</w:t>
      </w:r>
    </w:p>
    <w:p>
      <w:pPr>
        <w:pStyle w:val="ListParagraph"/>
      </w:pPr>
      <w:r>
        <w:t xml:space="preserve">  Подтверждение:  Обучение персонала и внедрение новых стандартов.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ИМ является основным элементом BIM.</w:t>
      </w:r>
    </w:p>
    <w:p>
      <w:pPr>
        <w:pStyle w:val="ListParagraph"/>
      </w:pPr>
      <w:r>
        <w:t xml:space="preserve">  Подтверждение: BIM использует ИМ для координации, анализа и управления информацией.</w:t>
      </w:r>
    </w:p>
    <w:p>
      <w:pPr>
        <w:pStyle w:val="ListParagraph"/>
      </w:pPr>
      <w:r>
        <w:t xml:space="preserve">  Подтверждение: ИМ обеспечивает основу для совместной работы и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BIM помогает в создании, управлении и использовании ИМ.</w:t>
      </w:r>
    </w:p>
    <w:p>
      <w:pPr>
        <w:pStyle w:val="ListParagraph"/>
      </w:pPr>
      <w:r>
        <w:t xml:space="preserve">  Подтверждение:  Инструменты BIM для автоматизации процессов, проверки на коллизии и генерации отчетов.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Повышение качества проектирования и строительства.</w:t>
      </w:r>
    </w:p>
    <w:p>
      <w:pPr>
        <w:pStyle w:val="ListParagraph"/>
      </w:pPr>
      <w:r>
        <w:t xml:space="preserve">  Подтверждение:  Выявление ошибок и коллизий на ранних этапах.</w:t>
      </w:r>
    </w:p>
    <w:p>
      <w:pPr>
        <w:pStyle w:val="ListParagraph"/>
      </w:pPr>
      <w:r>
        <w:t xml:space="preserve">  Подтверждение:  Улучшение координации между различными дисциплинами.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Снижение затрат на строительство и эксплуатацию.</w:t>
      </w:r>
    </w:p>
    <w:p>
      <w:pPr>
        <w:pStyle w:val="ListParagraph"/>
      </w:pPr>
      <w:r>
        <w:t xml:space="preserve">  Подтверждение:  Оптимизация использования материалов и ресурсов.</w:t>
      </w:r>
    </w:p>
    <w:p>
      <w:pPr>
        <w:pStyle w:val="ListParagraph"/>
      </w:pPr>
      <w:r>
        <w:t xml:space="preserve">  Подтверждение:  Сокращение сроков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Улучшение безопасности и эффективности эксплуатации.</w:t>
      </w:r>
    </w:p>
    <w:p>
      <w:pPr>
        <w:pStyle w:val="ListParagraph"/>
      </w:pPr>
      <w:r>
        <w:t xml:space="preserve">  Подтверждение:  Повышение точности данных об оборудовании и коммуникациях.</w:t>
      </w:r>
    </w:p>
    <w:p>
      <w:pPr>
        <w:pStyle w:val="ListParagraph"/>
      </w:pPr>
      <w:r>
        <w:t xml:space="preserve">  Подтверждение:  Облегчение проведения плановых и внеплановых ремонтных работ.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Внедрение ИМ и BIM требует значительных инвестиций и изменений.</w:t>
      </w:r>
    </w:p>
    <w:p>
      <w:pPr>
        <w:pStyle w:val="ListParagraph"/>
      </w:pPr>
      <w:r>
        <w:t xml:space="preserve">  Подтверждение:  Стоимость программного обеспечения и оборудования.</w:t>
      </w:r>
    </w:p>
    <w:p>
      <w:pPr>
        <w:pStyle w:val="ListParagraph"/>
      </w:pPr>
      <w:r>
        <w:t xml:space="preserve">  Подтверждение:  Необходимость обучения персонала.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преодоления организационных и культурных барьеров.</w:t>
      </w:r>
    </w:p>
    <w:p>
      <w:pPr>
        <w:pStyle w:val="ListParagraph"/>
      </w:pPr>
      <w:r>
        <w:t xml:space="preserve">  Подтверждение:  Сопротивление изменениям со стороны персонала.</w:t>
      </w:r>
    </w:p>
    <w:p>
      <w:pPr>
        <w:pStyle w:val="ListParagraph"/>
      </w:pPr>
      <w:r>
        <w:t xml:space="preserve">  Подтверждение:  Недостаточная координация между различными участниками проекта.</w:t>
      </w:r>
    </w:p>
    <w:p>
      <w:r>
        <w:br/>
        <w:br/>
        <w:br/>
        <w:br/>
        <w:t>Структура Глава 3: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Объяснение концепции "цифровой двойник" как эволюционирующей ИМ, включающей в себя данные о текущем состоянии объекта в реальном времени (датчики, IoT).</w:t>
      </w:r>
    </w:p>
    <w:p>
      <w:pPr>
        <w:pStyle w:val="ListBullet"/>
      </w:pPr>
      <w:r>
        <w:t>Идея 2: Подробное описание жизненного цикла информационной модели – от этапа концепции до этапа демонтажа, с указанием, какие данные актуальны на каждом этапе.</w:t>
      </w:r>
    </w:p>
    <w:p>
      <w:pPr>
        <w:pStyle w:val="ListBullet"/>
      </w:pPr>
      <w:r>
        <w:t>Идея 3: Описание ключевых элементов информационной модели: 3D-геометрия, спецификации оборудования, графики строительства, данные об эксплуатации и обслуживании, данные о безопасности и экологической устойчивости.</w:t>
      </w:r>
    </w:p>
    <w:p>
      <w:pPr>
        <w:pStyle w:val="ListBullet"/>
      </w:pPr>
      <w:r>
        <w:t>Идея 4: Сравнение различных уровней зрелости BIM (C0-C7) и объяснение, какие возможности предоставляет каждый уровень для нефтеперерабатывающего предприятия.</w:t>
      </w:r>
    </w:p>
    <w:p>
      <w:pPr>
        <w:pStyle w:val="ListBullet"/>
      </w:pPr>
      <w:r>
        <w:t>Идея 5:  Определение ролей в BIM-проекте: владелец объекта, менеджер проекта, BIM-координатор, архитектор, конструктор, инженер по оборудованию, специалист по безопасности и т.д.</w:t>
      </w:r>
    </w:p>
    <w:p>
      <w:pPr>
        <w:pStyle w:val="ListBullet"/>
      </w:pPr>
      <w:r>
        <w:t>Идея 6:  Иллюстрация, как ИМ и BIM помогают оптимизировать логистику и управление запасами на строительной площадке.</w:t>
      </w:r>
    </w:p>
    <w:p>
      <w:pPr>
        <w:pStyle w:val="ListBullet"/>
      </w:pPr>
      <w:r>
        <w:t>Идея 7:  Пример использования ИМ для создания виртуальной среды обучения персонала по эксплуатации и обслуживанию оборудования.</w:t>
      </w:r>
    </w:p>
    <w:p>
      <w:pPr>
        <w:pStyle w:val="ListBullet"/>
      </w:pPr>
      <w:r>
        <w:t>Идея 8:  Объяснение, как ИМ может быть интегрирована с системами управления предприятием (ERP, CMMS) для повышения эффективности работы.</w:t>
      </w:r>
    </w:p>
    <w:p>
      <w:pPr>
        <w:pStyle w:val="ListBullet"/>
      </w:pPr>
      <w:r>
        <w:t>Идея 9:  Рассмотрение вопросов защиты данных в ИМ: доступ к информации, контроль изменений, резервное копирование.</w:t>
      </w:r>
    </w:p>
    <w:p>
      <w:pPr>
        <w:pStyle w:val="ListBullet"/>
      </w:pPr>
      <w:r>
        <w:t>Идея 10:  Описание лучших практик внедрения BIM в нефтеперерабатывающей отрасли: поэтапный подход, выбор подходящего программного обеспечения, обучение персонала, вовлечение всех участников проекта.</w:t>
      </w:r>
    </w:p>
    <w:p>
      <w:pPr>
        <w:pStyle w:val="ListBullet"/>
      </w:pPr>
      <w:r>
        <w:t>Идея 11:  Проблемы, связанные с передачей и хранением больших объемов данных, связанных с ИМ и способы их решения (облачные технологии).</w:t>
      </w:r>
    </w:p>
    <w:p>
      <w:pPr>
        <w:pStyle w:val="ListBullet"/>
      </w:pPr>
      <w:r>
        <w:t>Идея 12:  Особенности интеграции данных из разных источников при создании и использовании ИМ (CAD, сканирование, датчики).</w:t>
      </w:r>
    </w:p>
    <w:p>
      <w:pPr>
        <w:pStyle w:val="ListBullet"/>
      </w:pPr>
      <w:r>
        <w:t>Идея 13:  Примеры успешного внедрения ИМ и BIM на нефтеперерабатывающих предприятиях (улучшение производительности, снижение затрат, повышение безопасности).</w:t>
      </w:r>
    </w:p>
    <w:p>
      <w:pPr>
        <w:pStyle w:val="ListBullet"/>
      </w:pPr>
      <w:r>
        <w:t>Идея 14:  Рассмотрение вопросов ответственности за данные, содержащиеся в информационной модели, и контроль доступа.</w:t>
      </w:r>
    </w:p>
    <w:p>
      <w:pPr>
        <w:pStyle w:val="ListBullet"/>
      </w:pPr>
      <w:r>
        <w:t>Идея 15:  Как ИМ помогает в процессе согласования проекта с надзорными органами и получении разрешений.</w:t>
      </w:r>
    </w:p>
    <w:p>
      <w:r>
        <w:br w:type="page"/>
      </w:r>
    </w:p>
    <w:p>
      <w:pPr>
        <w:pStyle w:val="Heading1"/>
      </w:pPr>
      <w:r>
        <w:t>Глава 3:  Программное обеспечение для цифрового проектирования</w:t>
      </w:r>
    </w:p>
    <w:p>
      <w:r>
        <w:t>Структура Глава 3:</w:t>
        <w:br/>
        <w:br/>
      </w:r>
      <w:r>
        <w:rPr>
          <w:b/>
        </w:rPr>
        <w:t>I. Важность выбора программного обеспечения для цифрового проектирования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Программное обеспечение – ключевой инструмент для создания и управления ИМ и BIM.</w:t>
      </w:r>
    </w:p>
    <w:p>
      <w:pPr>
        <w:pStyle w:val="ListParagraph"/>
      </w:pPr>
      <w:r>
        <w:t xml:space="preserve">  Подтверждение: Инструмент определяет возможности, функциональность и эффективность работы.</w:t>
      </w:r>
    </w:p>
    <w:p>
      <w:pPr>
        <w:pStyle w:val="ListParagraph"/>
      </w:pPr>
      <w:r>
        <w:t xml:space="preserve">  Подтверждение:  Неправильный выбор может привести к задержкам, ошибкам и увеличению затрат.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Важно учитывать специфику нефтеперерабатывающей отрасли при выборе ПО.</w:t>
      </w:r>
    </w:p>
    <w:p>
      <w:pPr>
        <w:pStyle w:val="ListParagraph"/>
      </w:pPr>
      <w:r>
        <w:t xml:space="preserve">  Подтверждение:  Требования к моделированию сложных промышленных объектов, трубопроводов, технологических процессов.</w:t>
      </w:r>
    </w:p>
    <w:p>
      <w:pPr>
        <w:pStyle w:val="ListParagraph"/>
      </w:pPr>
      <w:r>
        <w:t xml:space="preserve">  Подтверждение:  Необходимость совместимости с существующими системами управления проектами и данными.</w:t>
      </w:r>
    </w:p>
    <w:p>
      <w:pPr>
        <w:pStyle w:val="ListParagraph"/>
      </w:pPr>
      <w:r>
        <w:t xml:space="preserve">  </w:t>
      </w:r>
      <w:r>
        <w:rPr>
          <w:b/>
        </w:rPr>
        <w:t>Раздел 1: Лидеры рынка (Autodesk Revit, Bentley OpenBuildings)</w:t>
      </w:r>
    </w:p>
    <w:p>
      <w:pPr>
        <w:pStyle w:val="ListParagraph"/>
      </w:pPr>
      <w:r>
        <w:t xml:space="preserve">  Аргумент: Высокая функциональность, широкая распространенность, большие возможности.</w:t>
      </w:r>
    </w:p>
    <w:p>
      <w:pPr>
        <w:pStyle w:val="ListParagraph"/>
      </w:pPr>
      <w:r>
        <w:t xml:space="preserve">  Подтверждение: Подробное описание основных функций, возможностей моделирования, интеграции.</w:t>
      </w:r>
    </w:p>
    <w:p>
      <w:pPr>
        <w:pStyle w:val="ListParagraph"/>
      </w:pPr>
      <w:r>
        <w:t xml:space="preserve">  Подтверждение:  Обсуждение стоимости, системных требований, кривой обучения.</w:t>
      </w:r>
    </w:p>
    <w:p>
      <w:pPr>
        <w:pStyle w:val="ListParagraph"/>
      </w:pPr>
      <w:r>
        <w:t xml:space="preserve">  </w:t>
      </w:r>
      <w:r>
        <w:rPr>
          <w:b/>
        </w:rPr>
        <w:t>Раздел 2: Альтернативные решения (Trimble Connect, Graphisoft Archicad)</w:t>
      </w:r>
    </w:p>
    <w:p>
      <w:pPr>
        <w:pStyle w:val="ListParagraph"/>
      </w:pPr>
      <w:r>
        <w:t xml:space="preserve">  Аргумент: Предлагают более гибкие или специализированные решения.</w:t>
      </w:r>
    </w:p>
    <w:p>
      <w:pPr>
        <w:pStyle w:val="ListParagraph"/>
      </w:pPr>
      <w:r>
        <w:t xml:space="preserve">  Подтверждение: Описание особенностей, сильных сторон, недостатков.</w:t>
      </w:r>
    </w:p>
    <w:p>
      <w:pPr>
        <w:pStyle w:val="ListParagraph"/>
      </w:pPr>
      <w:r>
        <w:t xml:space="preserve">  Подтверждение:  Сравнение с лидерами рынка.</w:t>
      </w:r>
    </w:p>
    <w:p>
      <w:pPr>
        <w:pStyle w:val="ListParagraph"/>
      </w:pPr>
      <w:r>
        <w:t xml:space="preserve">  </w:t>
      </w:r>
      <w:r>
        <w:rPr>
          <w:b/>
        </w:rPr>
        <w:t>Раздел 3: Специализированное ПО для нефтепереработки (AVEVA E3D, CADWorx Plant Professional)</w:t>
      </w:r>
    </w:p>
    <w:p>
      <w:pPr>
        <w:pStyle w:val="ListParagraph"/>
      </w:pPr>
      <w:r>
        <w:t xml:space="preserve">  Аргумент: Разработаны специально для моделирования и проектирования нефтехимических предприятий.</w:t>
      </w:r>
    </w:p>
    <w:p>
      <w:pPr>
        <w:pStyle w:val="ListParagraph"/>
      </w:pPr>
      <w:r>
        <w:t xml:space="preserve">  Подтверждение: Описание ключевых функций, ориентированных на эту отрасль (моделирование трубопроводов, расчет нагрузки, оптимизация размещения оборудования).</w:t>
      </w:r>
    </w:p>
    <w:p>
      <w:pPr>
        <w:pStyle w:val="ListParagraph"/>
      </w:pPr>
      <w:r>
        <w:t xml:space="preserve">  </w:t>
      </w:r>
      <w:r>
        <w:rPr>
          <w:b/>
        </w:rPr>
        <w:t>Раздел 1: Функциональность и возможности:</w:t>
      </w:r>
    </w:p>
    <w:p>
      <w:pPr>
        <w:pStyle w:val="ListParagraph"/>
      </w:pPr>
      <w:r>
        <w:t xml:space="preserve">  Аргумент: Покрытие потребностей проекта, возможности для совместной работы, гибкость настройки.</w:t>
      </w:r>
    </w:p>
    <w:p>
      <w:pPr>
        <w:pStyle w:val="ListParagraph"/>
      </w:pPr>
      <w:r>
        <w:t xml:space="preserve">  Подтверждение:  Возможность работы с различными форматами данных, автоматизированные проверки.</w:t>
      </w:r>
    </w:p>
    <w:p>
      <w:pPr>
        <w:pStyle w:val="ListParagraph"/>
      </w:pPr>
      <w:r>
        <w:t xml:space="preserve">  </w:t>
      </w:r>
      <w:r>
        <w:rPr>
          <w:b/>
        </w:rPr>
        <w:t>Раздел 2: Совместимость и интеграция:</w:t>
      </w:r>
    </w:p>
    <w:p>
      <w:pPr>
        <w:pStyle w:val="ListParagraph"/>
      </w:pPr>
      <w:r>
        <w:t xml:space="preserve">  Аргумент: Взаимодействие с существующими системами проектирования, управления проектами и данными.</w:t>
      </w:r>
    </w:p>
    <w:p>
      <w:pPr>
        <w:pStyle w:val="ListParagraph"/>
      </w:pPr>
      <w:r>
        <w:t xml:space="preserve">  Подтверждение:  Поддержка открытых стандартов, возможности импорта/экспорта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3: Удобство использования и обучение:</w:t>
      </w:r>
    </w:p>
    <w:p>
      <w:pPr>
        <w:pStyle w:val="ListParagraph"/>
      </w:pPr>
      <w:r>
        <w:t xml:space="preserve">  Аргумент: Простота освоения, наличие обучающих материалов и поддержки.</w:t>
      </w:r>
    </w:p>
    <w:p>
      <w:pPr>
        <w:pStyle w:val="ListParagraph"/>
      </w:pPr>
      <w:r>
        <w:t xml:space="preserve">  Подтверждение:  Интуитивно понятный интерфейс, возможность быстрой адаптации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Раздел 4: Стоимость и лицензирование:</w:t>
      </w:r>
    </w:p>
    <w:p>
      <w:pPr>
        <w:pStyle w:val="ListParagraph"/>
      </w:pPr>
      <w:r>
        <w:t xml:space="preserve">  Аргумент: Оценка общей стоимости владения (лицензии, обучение, обслуживание).</w:t>
      </w:r>
    </w:p>
    <w:p>
      <w:pPr>
        <w:pStyle w:val="ListParagraph"/>
      </w:pPr>
      <w:r>
        <w:t xml:space="preserve">  Подтверждение:  Рассмотрение различных моделей лицензирования (пользовательские, корпоративные, облачные).</w:t>
      </w:r>
    </w:p>
    <w:p>
      <w:pPr>
        <w:pStyle w:val="ListParagraph"/>
      </w:pPr>
      <w:r>
        <w:t xml:space="preserve">  </w:t>
      </w:r>
      <w:r>
        <w:rPr>
          <w:b/>
        </w:rPr>
        <w:t>Сценарий 1: Проектирование нового блока переработки.</w:t>
      </w:r>
    </w:p>
    <w:p>
      <w:pPr>
        <w:pStyle w:val="ListParagraph"/>
      </w:pPr>
      <w:r>
        <w:t xml:space="preserve">  Аргумент: Выбор ПО с широкими возможностями моделирования, интеграции с другими системами, возможностью автоматизированной проверки.</w:t>
      </w:r>
    </w:p>
    <w:p>
      <w:pPr>
        <w:pStyle w:val="ListParagraph"/>
      </w:pPr>
      <w:r>
        <w:t xml:space="preserve">  </w:t>
      </w:r>
      <w:r>
        <w:rPr>
          <w:b/>
        </w:rPr>
        <w:t>Сценарий 2: Модернизация существующего производства.</w:t>
      </w:r>
    </w:p>
    <w:p>
      <w:pPr>
        <w:pStyle w:val="ListParagraph"/>
      </w:pPr>
      <w:r>
        <w:t xml:space="preserve">  Аргумент: Выбор ПО, совместимого с текущими системами, позволяющего быстро и эффективно вносить изменения в существующую модель.</w:t>
      </w:r>
    </w:p>
    <w:p>
      <w:pPr>
        <w:pStyle w:val="ListParagraph"/>
      </w:pPr>
      <w:r>
        <w:t xml:space="preserve">  </w:t>
      </w:r>
      <w:r>
        <w:rPr>
          <w:b/>
        </w:rPr>
        <w:t>Сценарий 3: Оптимизация технического обслуживания оборудования.</w:t>
      </w:r>
    </w:p>
    <w:p>
      <w:pPr>
        <w:pStyle w:val="ListParagraph"/>
      </w:pPr>
      <w:r>
        <w:t xml:space="preserve">  Аргумент: Выбор ПО с возможностями визуализации данных, анализа эффективности работы оборудования, прогнозирования поломок.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облачных технологий, искусственного интеллекта и машинного обучения.</w:t>
      </w:r>
    </w:p>
    <w:p>
      <w:pPr>
        <w:pStyle w:val="ListParagraph"/>
      </w:pPr>
      <w:r>
        <w:t xml:space="preserve">  Подтверждение:  Повышение скорости работы, автоматизация рутинных задач, улучшение качества результатов.</w:t>
      </w:r>
    </w:p>
    <w:p>
      <w:pPr>
        <w:pStyle w:val="ListParagraph"/>
      </w:pPr>
      <w:r>
        <w:t xml:space="preserve">  Подтверждение:  Необходимость постоянного обучения и адаптации к новым технологиям.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давайте сосредоточимся на идеях для Главы 3, "Обзор программного обеспечения". Вот список идей, соответствующих формату и рамкам:</w:t>
      </w:r>
    </w:p>
    <w:p>
      <w:pPr>
        <w:pStyle w:val="ListBullet"/>
      </w:pPr>
      <w:r>
        <w:rPr>
          <w:b/>
        </w:rPr>
        <w:t>I. Важность выбора программного обеспечения и критерии (уже описано, можем дополнить)</w:t>
      </w:r>
    </w:p>
    <w:p>
      <w:pPr>
        <w:pStyle w:val="ListParagraph"/>
      </w:pPr>
      <w:r>
        <w:t xml:space="preserve">  </w:t>
      </w:r>
      <w:r>
        <w:rPr>
          <w:b/>
        </w:rPr>
        <w:t>Дополнение:</w:t>
      </w:r>
      <w:r>
        <w:rPr/>
        <w:t xml:space="preserve">  Стоимость владения (TCO) - углубить тему, включив затраты на обучение, поддержку, обновления, возможное оборудование и инфраструктуру. Привести примерные цифры для разных сценариев.</w:t>
      </w:r>
    </w:p>
    <w:p>
      <w:pPr>
        <w:pStyle w:val="ListParagraph"/>
      </w:pPr>
      <w:r>
        <w:t xml:space="preserve">  </w:t>
      </w:r>
      <w:r>
        <w:rPr>
          <w:b/>
        </w:rPr>
        <w:t>Дополнение:</w:t>
      </w:r>
      <w:r>
        <w:rPr/>
        <w:t xml:space="preserve"> Критерии выбора - добавить пункт о безопасности данных и соответствии требованиям регуляторов (например, защита от кибератак, соответствие отраслевым стандартам).</w:t>
      </w:r>
    </w:p>
    <w:p>
      <w:pPr>
        <w:pStyle w:val="ListBullet"/>
      </w:pPr>
      <w:r>
        <w:rPr>
          <w:b/>
        </w:rPr>
        <w:t>II. Обзор доступного программного обеспечения</w:t>
      </w:r>
    </w:p>
    <w:p>
      <w:pPr>
        <w:pStyle w:val="ListParagraph"/>
      </w:pPr>
      <w:r>
        <w:t xml:space="preserve">  </w:t>
      </w:r>
      <w:r>
        <w:rPr>
          <w:b/>
        </w:rPr>
        <w:t>Autodesk Revit: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Подчеркнуть интеграцию Revit с другими продуктами Autodesk (AutoCAD, Navisworks) для комплексного управления проектом.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Кратко описать Revit Server для совместной работы над большими проектами.</w:t>
      </w:r>
    </w:p>
    <w:p>
      <w:pPr>
        <w:pStyle w:val="ListParagraph"/>
      </w:pPr>
      <w:r>
        <w:t xml:space="preserve">  </w:t>
      </w:r>
      <w:r>
        <w:rPr>
          <w:b/>
        </w:rPr>
        <w:t>Bentley OpenBuildings: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Описать сильные стороны в области инфраструктурного проектирования, особенно актуальные для нефтеперерабатывающих предприятий (водоснабжение, канализация, электроснабжение).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Упомянуть интеграцию с Synchro для 4D-моделирования (график строительства).</w:t>
      </w:r>
    </w:p>
    <w:p>
      <w:pPr>
        <w:pStyle w:val="ListParagraph"/>
      </w:pPr>
      <w:r>
        <w:t xml:space="preserve">  </w:t>
      </w:r>
      <w:r>
        <w:rPr>
          <w:b/>
        </w:rPr>
        <w:t>Trimble Connect: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Акцент на возможности облачной совместной работы и доступности проектов с любого устройства.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Описать интеграцию с другими продуктами Trimble (например, сканеры, дроны).</w:t>
      </w:r>
    </w:p>
    <w:p>
      <w:pPr>
        <w:pStyle w:val="ListParagraph"/>
      </w:pPr>
      <w:r>
        <w:t xml:space="preserve">  </w:t>
      </w:r>
      <w:r>
        <w:rPr>
          <w:b/>
        </w:rPr>
        <w:t>Graphisoft Archicad: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Подчеркнуть инновационный подход к организации рабочего процесса и пользовательский интерфейс.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Описать фирменную технологию "BIM Link" для обмена данными между различными приложениями.</w:t>
      </w:r>
    </w:p>
    <w:p>
      <w:pPr>
        <w:pStyle w:val="ListParagraph"/>
      </w:pPr>
      <w:r>
        <w:t xml:space="preserve">  </w:t>
      </w:r>
      <w:r>
        <w:rPr>
          <w:b/>
        </w:rPr>
        <w:t>AVEVA E3D: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Подробно описать возможности моделирования трубопроводов, включая расчет нагрузки, трассировку и оптимизацию маршрутов.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Упомянуть интеграцию с другими AVEVA решениями для управления производством и операциями.</w:t>
      </w:r>
    </w:p>
    <w:p>
      <w:pPr>
        <w:pStyle w:val="ListParagraph"/>
      </w:pPr>
      <w:r>
        <w:t xml:space="preserve">  </w:t>
      </w:r>
      <w:r>
        <w:rPr>
          <w:b/>
        </w:rPr>
        <w:t>CADWorx Plant Professional: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Описать функциональность автоматизированного создания спецификаций оборудования и ведомостей.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Упомянуть интеграцию с Microsoft Excel для дальнейшей обработки данных.</w:t>
      </w:r>
    </w:p>
    <w:p>
      <w:pPr>
        <w:pStyle w:val="ListBullet"/>
      </w:pPr>
      <w:r>
        <w:rPr>
          <w:b/>
        </w:rPr>
        <w:t>III. Практические примеры выбора ПО для различных сценариев (расширить)</w:t>
      </w:r>
    </w:p>
    <w:p>
      <w:pPr>
        <w:pStyle w:val="ListParagraph"/>
      </w:pPr>
      <w:r>
        <w:t xml:space="preserve">  </w:t>
      </w:r>
      <w:r>
        <w:rPr>
          <w:b/>
        </w:rPr>
        <w:t>Сценарий 2 (Модернизация):</w:t>
      </w:r>
      <w:r>
        <w:rPr/>
        <w:t xml:space="preserve"> Добавить подпункт о необходимости обратной совместимости с устаревшими форматами данных.</w:t>
      </w:r>
    </w:p>
    <w:p>
      <w:pPr>
        <w:pStyle w:val="ListParagraph"/>
      </w:pPr>
      <w:r>
        <w:t xml:space="preserve">  </w:t>
      </w:r>
      <w:r>
        <w:rPr>
          <w:b/>
        </w:rPr>
        <w:t>Сценарий 3 (Оптимизация технического обслуживания):</w:t>
      </w:r>
      <w:r>
        <w:rPr/>
        <w:t xml:space="preserve">  Упомянуть возможности интеграции с системами управления активами (CMMS) и датчиками IoT для прогнозирования поломок и оптимизации графиков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Добавить новый Сценарий:</w:t>
      </w:r>
      <w:r>
        <w:rPr/>
        <w:t xml:space="preserve">  Проектирование системы безопасности (система обнаружения утечек, пожарная сигнализация).  Какой софт лучше подходит и почему.</w:t>
      </w:r>
    </w:p>
    <w:p>
      <w:pPr>
        <w:pStyle w:val="ListBullet"/>
      </w:pPr>
      <w:r>
        <w:rPr>
          <w:b/>
        </w:rPr>
        <w:t>IV.  Будущие тенденции (расширить)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Искусственный интеллект: автоматическое распознавание объектов на сканах, оптимизация размещения оборудования, создание сметной документации.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Машинное обучение:  Анализ данных эксплуатации для оптимизации технологических процессов, прогнозирование потребностей в обслуживании и ремонте.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Дополненная реальность (AR) и виртуальная реальность (VR):  Использование для обучения персонала, визуализации проекта на площадке, удаленного управления оборудованием.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Блокчейн:  Обеспечение целостности данных, отслеживание изменений, управление правами доступа.</w:t>
      </w:r>
    </w:p>
    <w:p>
      <w:pPr>
        <w:pStyle w:val="ListBullet"/>
      </w:pPr>
      <w:r>
        <w:t>Теперь, какой из этих пунктов вам кажется наиболее важным для расширения в данной главе? Или, может быть, у вас есть другие предложения?</w:t>
      </w:r>
    </w:p>
    <w:p>
      <w:r>
        <w:br w:type="page"/>
      </w:r>
    </w:p>
    <w:p>
      <w:pPr>
        <w:pStyle w:val="Heading1"/>
      </w:pPr>
      <w:r>
        <w:t>Глава 4:  Тримерное проектирование и создание чертежей</w:t>
      </w:r>
    </w:p>
    <w:p>
      <w:pPr>
        <w:pStyle w:val="Heading2"/>
      </w:pPr>
      <w:r>
        <w:t>Структура Глава 4: Триангуляция и визуализация информации</w:t>
      </w:r>
    </w:p>
    <w:p>
      <w:r>
        <w:t>**I. Значение 3D-моделирования в цифровом проектировании**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3D-моделирование – это не просто визуализация, а основа для координации и выявления коллизий.</w:t>
      </w:r>
    </w:p>
    <w:p>
      <w:pPr>
        <w:pStyle w:val="ListParagraph"/>
      </w:pPr>
      <w:r>
        <w:t xml:space="preserve">  Подтверждение: Возможность детального представления объекта в реальном масштабе.</w:t>
      </w:r>
    </w:p>
    <w:p>
      <w:pPr>
        <w:pStyle w:val="ListParagraph"/>
      </w:pPr>
      <w:r>
        <w:t xml:space="preserve">  Подтверждение: Понимание пространственных отношений и конфликтов между элементами.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Триангуляция – это систематический подход к разбивке сложных объектов на управляемые части для моделирования.</w:t>
      </w:r>
    </w:p>
    <w:p>
      <w:pPr>
        <w:pStyle w:val="ListParagraph"/>
      </w:pPr>
      <w:r>
        <w:t xml:space="preserve">  Подтверждение: Разбиение объекта на модули и слои для упрощения работы.</w:t>
      </w:r>
    </w:p>
    <w:p>
      <w:pPr>
        <w:pStyle w:val="ListParagraph"/>
      </w:pPr>
      <w:r>
        <w:t xml:space="preserve">  Подтверждение:  Разделение по дисциплинам (архитектура, механика, электрика и т.д.).</w:t>
      </w:r>
    </w:p>
    <w:p>
      <w:pPr>
        <w:pStyle w:val="ListParagraph"/>
      </w:pPr>
      <w:r>
        <w:t xml:space="preserve">  </w:t>
      </w:r>
      <w:r>
        <w:rPr>
          <w:b/>
        </w:rPr>
        <w:t>Раздел 1: Топологическая триангуляция:</w:t>
      </w:r>
    </w:p>
    <w:p>
      <w:pPr>
        <w:pStyle w:val="ListParagraph"/>
      </w:pPr>
      <w:r>
        <w:t xml:space="preserve">  Подтверждение: Разбиение сложных поверхностей на более простые полигоны.</w:t>
      </w:r>
    </w:p>
    <w:p>
      <w:pPr>
        <w:pStyle w:val="ListParagraph"/>
      </w:pPr>
      <w:r>
        <w:t xml:space="preserve">  </w:t>
      </w:r>
      <w:r>
        <w:rPr>
          <w:b/>
        </w:rPr>
        <w:t>Раздел 2: Геометрическая триангуляция:</w:t>
      </w:r>
    </w:p>
    <w:p>
      <w:pPr>
        <w:pStyle w:val="ListParagraph"/>
      </w:pPr>
      <w:r>
        <w:t xml:space="preserve">  Подтверждение: Разделение объекта на секции по функциональности и логике.</w:t>
      </w:r>
    </w:p>
    <w:p>
      <w:pPr>
        <w:pStyle w:val="ListParagraph"/>
      </w:pPr>
      <w:r>
        <w:t xml:space="preserve">  </w:t>
      </w:r>
      <w:r>
        <w:rPr>
          <w:b/>
        </w:rPr>
        <w:t>Раздел 3:  Триангуляция по этапам строительства:</w:t>
      </w:r>
    </w:p>
    <w:p>
      <w:pPr>
        <w:pStyle w:val="ListParagraph"/>
      </w:pPr>
      <w:r>
        <w:t xml:space="preserve">  Подтверждение: Моделирование с учетом последовательности строительства и монтажа.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Правильная визуализация помогает понять сложные взаимосвязи и данные, содержащиеся в модели.</w:t>
      </w:r>
    </w:p>
    <w:p>
      <w:pPr>
        <w:pStyle w:val="ListParagraph"/>
      </w:pPr>
      <w:r>
        <w:t xml:space="preserve">  Подтверждение: Использование цветовой кодировки для обозначения статуса и критичности элементов.</w:t>
      </w:r>
    </w:p>
    <w:p>
      <w:pPr>
        <w:pStyle w:val="ListParagraph"/>
      </w:pPr>
      <w:r>
        <w:t xml:space="preserve">  Подтверждение:  Интеграция графиков и диаграмм непосредственно в модель.</w:t>
      </w:r>
    </w:p>
    <w:p>
      <w:pPr>
        <w:pStyle w:val="ListParagraph"/>
      </w:pPr>
      <w:r>
        <w:t xml:space="preserve">  </w:t>
      </w:r>
      <w:r>
        <w:rPr>
          <w:b/>
        </w:rPr>
        <w:t>Раздел 1: Условное цветовое кодирование:</w:t>
      </w:r>
    </w:p>
    <w:p>
      <w:pPr>
        <w:pStyle w:val="ListParagraph"/>
      </w:pPr>
      <w:r>
        <w:t xml:space="preserve">  Подтверждение:  Обозначение критических элементов, рисков, статуса исполнения.</w:t>
      </w:r>
    </w:p>
    <w:p>
      <w:pPr>
        <w:pStyle w:val="ListParagraph"/>
      </w:pPr>
      <w:r>
        <w:t xml:space="preserve">  </w:t>
      </w:r>
      <w:r>
        <w:rPr>
          <w:b/>
        </w:rPr>
        <w:t>Раздел 2: Визуализация производственных данных:</w:t>
      </w:r>
    </w:p>
    <w:p>
      <w:pPr>
        <w:pStyle w:val="ListParagraph"/>
      </w:pPr>
      <w:r>
        <w:t xml:space="preserve">  Подтверждение: Отображение датчиков, параметров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Раздел 3:  Использование анимации и виртуальной реальности:</w:t>
      </w:r>
    </w:p>
    <w:p>
      <w:pPr>
        <w:pStyle w:val="ListParagraph"/>
      </w:pPr>
      <w:r>
        <w:t xml:space="preserve">  Подтверждение: Демонстрация технологических процессов,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Раздел 1:  Виртуальная реальность (VR) и дополненная реальность (AR)</w:t>
      </w:r>
    </w:p>
    <w:p>
      <w:pPr>
        <w:pStyle w:val="ListParagraph"/>
      </w:pPr>
      <w:r>
        <w:t xml:space="preserve">  Подтверждение: Погружение в цифровое пространство для анализа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Раздел 2:  Интерактивные 3D-панорамы:</w:t>
      </w:r>
    </w:p>
    <w:p>
      <w:pPr>
        <w:pStyle w:val="ListParagraph"/>
      </w:pPr>
      <w:r>
        <w:t xml:space="preserve">  Подтверждение: Создание виртуальных туров для ознакомления с проектом.</w:t>
      </w:r>
    </w:p>
    <w:p>
      <w:pPr>
        <w:pStyle w:val="ListParagraph"/>
      </w:pPr>
      <w:r>
        <w:t xml:space="preserve">  </w:t>
      </w:r>
      <w:r>
        <w:rPr>
          <w:b/>
        </w:rPr>
        <w:t>Раздел 3:  Использование облачных платформ для совместного просмотра:</w:t>
      </w:r>
    </w:p>
    <w:p>
      <w:pPr>
        <w:pStyle w:val="ListParagraph"/>
      </w:pPr>
      <w:r>
        <w:t xml:space="preserve">  Подтверждение: Обеспечение доступа к модели для всех заинтересованных сторон.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Визуализация должна быть адаптирована к знаниям и целям конкретного пользователя.</w:t>
      </w:r>
    </w:p>
    <w:p>
      <w:pPr>
        <w:pStyle w:val="ListParagraph"/>
      </w:pPr>
      <w:r>
        <w:t xml:space="preserve">  Подтверждение: Разделение визуализации для инженеров, строителей, менеджеров.</w:t>
      </w:r>
    </w:p>
    <w:p>
      <w:pPr>
        <w:pStyle w:val="ListParagraph"/>
      </w:pPr>
      <w:r>
        <w:t xml:space="preserve">  </w:t>
      </w:r>
      <w:r>
        <w:rPr>
          <w:b/>
        </w:rPr>
        <w:t>Раздел 1: Визуализация для инженеров:</w:t>
      </w:r>
    </w:p>
    <w:p>
      <w:pPr>
        <w:pStyle w:val="ListParagraph"/>
      </w:pPr>
      <w:r>
        <w:t xml:space="preserve">  Подтверждение: Подробные данные, технические характеристики, возможность анализа коллизий.</w:t>
      </w:r>
    </w:p>
    <w:p>
      <w:pPr>
        <w:pStyle w:val="ListParagraph"/>
      </w:pPr>
      <w:r>
        <w:t xml:space="preserve">  </w:t>
      </w:r>
      <w:r>
        <w:rPr>
          <w:b/>
        </w:rPr>
        <w:t>Раздел 2:  Визуализация для строителей:</w:t>
      </w:r>
    </w:p>
    <w:p>
      <w:pPr>
        <w:pStyle w:val="ListParagraph"/>
      </w:pPr>
      <w:r>
        <w:t xml:space="preserve">  Подтверждение: Пошаговые инструкции, последовательность работ, удобство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Раздел 3: Визуализация для менеджеров:</w:t>
      </w:r>
    </w:p>
    <w:p>
      <w:pPr>
        <w:pStyle w:val="ListParagraph"/>
      </w:pPr>
      <w:r>
        <w:t xml:space="preserve">  Подтверждение: Общий обзор проекта, ключевые показатели, удобство контроля.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  <w:t>Верните структуру и только структуру идей и подтверждающих аргументов в главе.</w:t>
        <w:br/>
        <w:t>Структура Глава 5: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5: Управление данными и сотрудничество в цифровом проекте</w:t>
      </w:r>
    </w:p>
    <w:p>
      <w:pPr>
        <w:pStyle w:val="ListBullet"/>
      </w:pPr>
      <w:r>
        <w:rPr>
          <w:b/>
        </w:rPr>
        <w:t>I. Основы управления данными в цифровом проекте</w:t>
      </w:r>
    </w:p>
    <w:p>
      <w:pPr>
        <w:pStyle w:val="ListParagraph"/>
      </w:pPr>
      <w:r>
        <w:t xml:space="preserve">  Идея: Разработка стратегии управления данными - определение владельцев данных, уровни доступа, форматы хранения.</w:t>
      </w:r>
    </w:p>
    <w:p>
      <w:pPr>
        <w:pStyle w:val="ListParagraph"/>
      </w:pPr>
      <w:r>
        <w:t xml:space="preserve">  Подтверждение: Обеспечение целостности и актуальности данных.</w:t>
      </w:r>
    </w:p>
    <w:p>
      <w:pPr>
        <w:pStyle w:val="ListParagraph"/>
      </w:pPr>
      <w:r>
        <w:t xml:space="preserve">  Подтверждение: Минимизация рисков потери и несанкционированного доступа.</w:t>
      </w:r>
    </w:p>
    <w:p>
      <w:pPr>
        <w:pStyle w:val="ListParagraph"/>
      </w:pPr>
      <w:r>
        <w:t xml:space="preserve">  Идея: Разработка стандартов именования и категоризации информации.</w:t>
      </w:r>
    </w:p>
    <w:p>
      <w:pPr>
        <w:pStyle w:val="ListParagraph"/>
      </w:pPr>
      <w:r>
        <w:t xml:space="preserve">  Подтверждение: Упорядоченность и легкость поиска необходимой информации.</w:t>
      </w:r>
    </w:p>
    <w:p>
      <w:pPr>
        <w:pStyle w:val="ListParagraph"/>
      </w:pPr>
      <w:r>
        <w:t xml:space="preserve">  Подтверждение: Возможность автоматизации процессов и интеграции с другими системами.</w:t>
      </w:r>
    </w:p>
    <w:p>
      <w:pPr>
        <w:pStyle w:val="ListParagraph"/>
      </w:pPr>
      <w:r>
        <w:t xml:space="preserve">  Идея:  Реализация системы контроля версий для отслеживания изменений.</w:t>
      </w:r>
    </w:p>
    <w:p>
      <w:pPr>
        <w:pStyle w:val="ListParagraph"/>
      </w:pPr>
      <w:r>
        <w:t xml:space="preserve">  Подтверждение:  Возможность вернуться к предыдущим версиям проекта.</w:t>
      </w:r>
    </w:p>
    <w:p>
      <w:pPr>
        <w:pStyle w:val="ListParagraph"/>
      </w:pPr>
      <w:r>
        <w:t xml:space="preserve">  Подтверждение:  Определение ответственности за внесенные изменения.</w:t>
      </w:r>
    </w:p>
    <w:p>
      <w:pPr>
        <w:pStyle w:val="ListBullet"/>
      </w:pPr>
      <w:r>
        <w:rPr>
          <w:b/>
        </w:rPr>
        <w:t>II. Платформы для совместной работы</w:t>
      </w:r>
    </w:p>
    <w:p>
      <w:pPr>
        <w:pStyle w:val="ListParagraph"/>
      </w:pPr>
      <w:r>
        <w:t xml:space="preserve">  Идея:  Облачные платформы как централизованное хранилище данных и инструмент коммуникации.</w:t>
      </w:r>
    </w:p>
    <w:p>
      <w:pPr>
        <w:pStyle w:val="ListParagraph"/>
      </w:pPr>
      <w:r>
        <w:t xml:space="preserve">  Подтверждение:  Доступ к проекту из любой точки мира.</w:t>
      </w:r>
    </w:p>
    <w:p>
      <w:pPr>
        <w:pStyle w:val="ListParagraph"/>
      </w:pPr>
      <w:r>
        <w:t xml:space="preserve">  Подтверждение:  Автоматическое резервное копирование данных.</w:t>
      </w:r>
    </w:p>
    <w:p>
      <w:pPr>
        <w:pStyle w:val="ListParagraph"/>
      </w:pPr>
      <w:r>
        <w:t xml:space="preserve">  Идея:  Использование инструментов для организации задач и отслеживания прогресса.</w:t>
      </w:r>
    </w:p>
    <w:p>
      <w:pPr>
        <w:pStyle w:val="ListParagraph"/>
      </w:pPr>
      <w:r>
        <w:t xml:space="preserve">  Подтверждение:  Повышение эффективности командной работы.</w:t>
      </w:r>
    </w:p>
    <w:p>
      <w:pPr>
        <w:pStyle w:val="ListParagraph"/>
      </w:pPr>
      <w:r>
        <w:t xml:space="preserve">  Подтверждение:  Соблюдение сроков и бюджета.</w:t>
      </w:r>
    </w:p>
    <w:p>
      <w:pPr>
        <w:pStyle w:val="ListParagraph"/>
      </w:pPr>
      <w:r>
        <w:t xml:space="preserve">  Идея:  Интеграция коммуникационных инструментов в рабочую среду (чат, видеоконференции).</w:t>
      </w:r>
    </w:p>
    <w:p>
      <w:pPr>
        <w:pStyle w:val="ListParagraph"/>
      </w:pPr>
      <w:r>
        <w:t xml:space="preserve">  Подтверждение:  Оперативное решение возникающих проблем.</w:t>
      </w:r>
    </w:p>
    <w:p>
      <w:pPr>
        <w:pStyle w:val="ListParagraph"/>
      </w:pPr>
      <w:r>
        <w:t xml:space="preserve">  Подтверждение:  Укрепление взаимодействия между участниками проекта.</w:t>
      </w:r>
    </w:p>
    <w:p>
      <w:pPr>
        <w:pStyle w:val="ListBullet"/>
      </w:pPr>
      <w:r>
        <w:rPr>
          <w:b/>
        </w:rPr>
        <w:t>III. Инструменты для координации и обмена информацией</w:t>
      </w:r>
    </w:p>
    <w:p>
      <w:pPr>
        <w:pStyle w:val="ListParagraph"/>
      </w:pPr>
      <w:r>
        <w:t xml:space="preserve">  Идея:  Использование BIM 360 или подобных решений для управления документацией и координирования работ.</w:t>
      </w:r>
    </w:p>
    <w:p>
      <w:pPr>
        <w:pStyle w:val="ListParagraph"/>
      </w:pPr>
      <w:r>
        <w:t xml:space="preserve">  Подтверждение:  Централизованный доступ к чертежам, спецификациям и другим документам.</w:t>
      </w:r>
    </w:p>
    <w:p>
      <w:pPr>
        <w:pStyle w:val="ListParagraph"/>
      </w:pPr>
      <w:r>
        <w:t xml:space="preserve">  Подтверждение:  Автоматическое уведомление о новых изменениях.</w:t>
      </w:r>
    </w:p>
    <w:p>
      <w:pPr>
        <w:pStyle w:val="ListParagraph"/>
      </w:pPr>
      <w:r>
        <w:t xml:space="preserve">  Идея:  Разработка протоколов обмена данными между различными системами (CAD, ERP, CMMS).</w:t>
      </w:r>
    </w:p>
    <w:p>
      <w:pPr>
        <w:pStyle w:val="ListParagraph"/>
      </w:pPr>
      <w:r>
        <w:t xml:space="preserve">  Подтверждение:  Исключение ручного ввода данных и связанных с этим ошибок.</w:t>
      </w:r>
    </w:p>
    <w:p>
      <w:pPr>
        <w:pStyle w:val="ListParagraph"/>
      </w:pPr>
      <w:r>
        <w:t xml:space="preserve">  Подтверждение:  Повышение прозрачности и эффективности процессов.</w:t>
      </w:r>
    </w:p>
    <w:p>
      <w:pPr>
        <w:pStyle w:val="ListParagraph"/>
      </w:pPr>
      <w:r>
        <w:t xml:space="preserve">  Идея:  Визуализация данных и создание интерактивных дашбордов для мониторинга проекта.</w:t>
      </w:r>
    </w:p>
    <w:p>
      <w:pPr>
        <w:pStyle w:val="ListParagraph"/>
      </w:pPr>
      <w:r>
        <w:t xml:space="preserve">  Подтверждение:  Своевременное выявление проблем и принятие решений.</w:t>
      </w:r>
    </w:p>
    <w:p>
      <w:pPr>
        <w:pStyle w:val="ListParagraph"/>
      </w:pPr>
      <w:r>
        <w:t xml:space="preserve">  Подтверждение:  Повышение осведомленности всех участников проекта.</w:t>
      </w:r>
    </w:p>
    <w:p>
      <w:pPr>
        <w:pStyle w:val="ListBullet"/>
      </w:pPr>
      <w:r>
        <w:rPr>
          <w:b/>
        </w:rPr>
        <w:t>IV. Права доступа и безопасность данных</w:t>
      </w:r>
    </w:p>
    <w:p>
      <w:pPr>
        <w:pStyle w:val="ListParagraph"/>
      </w:pPr>
      <w:r>
        <w:t xml:space="preserve">  Идея: Разграничение прав доступа на основе ролей и обязанностей участников проекта.</w:t>
      </w:r>
    </w:p>
    <w:p>
      <w:pPr>
        <w:pStyle w:val="ListParagraph"/>
      </w:pPr>
      <w:r>
        <w:t xml:space="preserve">  Подтверждение: Защита конфиденциальной информации и предотвращение несанкционированных изменений.</w:t>
      </w:r>
    </w:p>
    <w:p>
      <w:pPr>
        <w:pStyle w:val="ListParagraph"/>
      </w:pPr>
      <w:r>
        <w:t xml:space="preserve">  Идея: Реализация мер по защите данных от кибератак и потери.</w:t>
      </w:r>
    </w:p>
    <w:p>
      <w:pPr>
        <w:pStyle w:val="ListParagraph"/>
      </w:pPr>
      <w:r>
        <w:t xml:space="preserve">  Подтверждение: Обеспечение непрерывности проекта и сохранность данных.</w:t>
      </w:r>
    </w:p>
    <w:p>
      <w:pPr>
        <w:pStyle w:val="ListParagraph"/>
      </w:pPr>
      <w:r>
        <w:t xml:space="preserve">  Идея: Обучение персонала основам информационной безопасности.</w:t>
      </w:r>
    </w:p>
    <w:p>
      <w:pPr>
        <w:pStyle w:val="ListParagraph"/>
      </w:pPr>
      <w:r>
        <w:t xml:space="preserve">  Подтверждение: Минимизация рисков, связанных с человеческим фактором.</w:t>
      </w:r>
    </w:p>
    <w:p>
      <w:pPr>
        <w:pStyle w:val="ListBullet"/>
      </w:pPr>
      <w:r>
        <w:rPr>
          <w:b/>
        </w:rPr>
        <w:t>V. Анализ эффективности совместной работы и оптимизация процессов</w:t>
      </w:r>
    </w:p>
    <w:p>
      <w:pPr>
        <w:pStyle w:val="ListParagraph"/>
      </w:pPr>
      <w:r>
        <w:t xml:space="preserve">  Идея: Сбор и анализ данных о времени выполнения задач, количестве ошибок и уровне удовлетворенности участников проекта.</w:t>
      </w:r>
    </w:p>
    <w:p>
      <w:pPr>
        <w:pStyle w:val="ListParagraph"/>
      </w:pPr>
      <w:r>
        <w:t xml:space="preserve">  Подтверждение: Выявление узких мест и возможностей для улучшения процессов.</w:t>
      </w:r>
    </w:p>
    <w:p>
      <w:pPr>
        <w:pStyle w:val="ListParagraph"/>
      </w:pPr>
      <w:r>
        <w:t xml:space="preserve">  Идея:  Проведение опросов и интервью с участниками проекта для получения обратной связи.</w:t>
      </w:r>
    </w:p>
    <w:p>
      <w:pPr>
        <w:pStyle w:val="ListParagraph"/>
      </w:pPr>
      <w:r>
        <w:t xml:space="preserve">  Подтверждение:  Учет мнений и пожеланий персонала.</w:t>
      </w:r>
    </w:p>
    <w:p>
      <w:pPr>
        <w:pStyle w:val="ListParagraph"/>
      </w:pPr>
      <w:r>
        <w:t xml:space="preserve">  Идея:  Регулярное пересмотр и адаптация стратегии совместной работы на основе полученных данных.</w:t>
      </w:r>
    </w:p>
    <w:p>
      <w:pPr>
        <w:pStyle w:val="ListParagraph"/>
      </w:pPr>
      <w:r>
        <w:t xml:space="preserve">  Подтверждение: Постоянное повышение эффективности и результативности работы.</w:t>
      </w:r>
    </w:p>
    <w:p>
      <w:r>
        <w:br w:type="page"/>
      </w:r>
    </w:p>
    <w:p>
      <w:pPr>
        <w:pStyle w:val="Heading1"/>
      </w:pPr>
      <w:r>
        <w:t>Глава 5:  Создание модели существующих объектов</w:t>
      </w:r>
    </w:p>
    <w:p>
      <w:r>
        <w:t>Структура Глава 5:</w:t>
        <w:br/>
        <w:br/>
      </w:r>
      <w:r>
        <w:rPr>
          <w:b/>
        </w:rPr>
        <w:t>I. Основы обмена данными в цифровом проектировании</w:t>
      </w:r>
    </w:p>
    <w:p>
      <w:pPr>
        <w:pStyle w:val="ListParagraph"/>
      </w:pPr>
      <w:r>
        <w:t xml:space="preserve">  Аргумент: Необходимость взаимодействия различных программных продуктов и специалистов.</w:t>
      </w:r>
    </w:p>
    <w:p>
      <w:pPr>
        <w:pStyle w:val="ListParagraph"/>
      </w:pPr>
      <w:r>
        <w:t xml:space="preserve">  Подтверждение:  Проекты редко выполняются в одном программном обеспечении, требуется координация между командами.</w:t>
      </w:r>
    </w:p>
    <w:p>
      <w:pPr>
        <w:pStyle w:val="ListParagraph"/>
      </w:pPr>
      <w:r>
        <w:t xml:space="preserve">  Подтверждение:  Различные участники проекта используют разные инструменты, необходимо обеспечить совместимость.</w:t>
      </w:r>
    </w:p>
    <w:p>
      <w:pPr>
        <w:pStyle w:val="ListParagraph"/>
      </w:pPr>
      <w:r>
        <w:t xml:space="preserve">  Аргумент: Выбор подходящего формата обмена данными – критический фактор успешного сотрудничества.</w:t>
      </w:r>
    </w:p>
    <w:p>
      <w:pPr>
        <w:pStyle w:val="ListParagraph"/>
      </w:pPr>
      <w:r>
        <w:t xml:space="preserve">  Подтверждение: Разные форматы имеют разную степень сложности, точности и поддержки.</w:t>
      </w:r>
    </w:p>
    <w:p>
      <w:pPr>
        <w:pStyle w:val="ListParagraph"/>
      </w:pPr>
      <w:r>
        <w:t xml:space="preserve">  </w:t>
      </w:r>
      <w:r>
        <w:rPr>
          <w:b/>
        </w:rPr>
        <w:t>Раздел 1: IFC (Industry Foundation Classes)</w:t>
      </w:r>
    </w:p>
    <w:p>
      <w:pPr>
        <w:pStyle w:val="ListParagraph"/>
      </w:pPr>
      <w:r>
        <w:t xml:space="preserve">  Подтверждение: Открытый стандарт для обмена данными в AEC (Architecture, Engineering, and Construction).</w:t>
      </w:r>
    </w:p>
    <w:p>
      <w:pPr>
        <w:pStyle w:val="ListParagraph"/>
      </w:pPr>
      <w:r>
        <w:t xml:space="preserve">  Подтверждение: Обеспечивает совместимость между различными программами.</w:t>
      </w:r>
    </w:p>
    <w:p>
      <w:pPr>
        <w:pStyle w:val="ListParagraph"/>
      </w:pPr>
      <w:r>
        <w:t xml:space="preserve">  Подтверждение:  Может быть ограничен в точности и полноте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2: STEP (Standard for the Exchange of Product model data)</w:t>
      </w:r>
    </w:p>
    <w:p>
      <w:pPr>
        <w:pStyle w:val="ListParagraph"/>
      </w:pPr>
      <w:r>
        <w:t xml:space="preserve">  Подтверждение: Ориентирован на обмен данными о продуктах и деталях, более детальный, чем IFC.</w:t>
      </w:r>
    </w:p>
    <w:p>
      <w:pPr>
        <w:pStyle w:val="ListParagraph"/>
      </w:pPr>
      <w:r>
        <w:t xml:space="preserve">  Подтверждение:  Тяжеловесный формат, требующий значительных вычислительных ресурсов.</w:t>
      </w:r>
    </w:p>
    <w:p>
      <w:pPr>
        <w:pStyle w:val="ListParagraph"/>
      </w:pPr>
      <w:r>
        <w:t xml:space="preserve">  </w:t>
      </w:r>
      <w:r>
        <w:rPr>
          <w:b/>
        </w:rPr>
        <w:t>Раздел 3: DWG/DXF (AutoCAD formats)</w:t>
      </w:r>
    </w:p>
    <w:p>
      <w:pPr>
        <w:pStyle w:val="ListParagraph"/>
      </w:pPr>
      <w:r>
        <w:t xml:space="preserve">  Подтверждение: Широко используемые форматы, но проприетарные.</w:t>
      </w:r>
    </w:p>
    <w:p>
      <w:pPr>
        <w:pStyle w:val="ListParagraph"/>
      </w:pPr>
      <w:r>
        <w:t xml:space="preserve">  Подтверждение:  Могут приводить к потере информации при конвертации.</w:t>
      </w:r>
    </w:p>
    <w:p>
      <w:pPr>
        <w:pStyle w:val="ListParagraph"/>
      </w:pPr>
      <w:r>
        <w:t xml:space="preserve">  </w:t>
      </w:r>
      <w:r>
        <w:rPr>
          <w:b/>
        </w:rPr>
        <w:t>Раздел 4: Облачные решения для обмена данными</w:t>
      </w:r>
    </w:p>
    <w:p>
      <w:pPr>
        <w:pStyle w:val="ListParagraph"/>
      </w:pPr>
      <w:r>
        <w:t xml:space="preserve">  Подтверждение:  Упрощают совместную работу над проектом, обеспечивают доступ к данным в режиме реального времени.</w:t>
      </w:r>
    </w:p>
    <w:p>
      <w:pPr>
        <w:pStyle w:val="ListParagraph"/>
      </w:pPr>
      <w:r>
        <w:t xml:space="preserve">  Подтверждение: Зависят от интернет-соединения и требуют осторожности в вопросах безопасности.</w:t>
      </w:r>
    </w:p>
    <w:p>
      <w:pPr>
        <w:pStyle w:val="ListParagraph"/>
      </w:pPr>
      <w:r>
        <w:t xml:space="preserve">  Аргумент:  Необходимо разработать четкий процесс обмена данными, чтобы избежать ошибок и задержек.</w:t>
      </w:r>
    </w:p>
    <w:p>
      <w:pPr>
        <w:pStyle w:val="ListParagraph"/>
      </w:pPr>
      <w:r>
        <w:t xml:space="preserve">  Подтверждение:  Недостаток координации приводит к конфликтам версий и потере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Раздел 1: Определение ответственных</w:t>
      </w:r>
    </w:p>
    <w:p>
      <w:pPr>
        <w:pStyle w:val="ListParagraph"/>
      </w:pPr>
      <w:r>
        <w:t xml:space="preserve">  Подтверждение: Четкое распределение ролей и обязанностей за передачу и прием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2: Установление графиков</w:t>
      </w:r>
    </w:p>
    <w:p>
      <w:pPr>
        <w:pStyle w:val="ListParagraph"/>
      </w:pPr>
      <w:r>
        <w:t xml:space="preserve">  Подтверждение: Определение частоты и сроков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Раздел 3: Проверка качества данных</w:t>
      </w:r>
    </w:p>
    <w:p>
      <w:pPr>
        <w:pStyle w:val="ListParagraph"/>
      </w:pPr>
      <w:r>
        <w:t xml:space="preserve">  Подтверждение: Обеспечение точности и полноты информации, получаемой от других участников проекта.</w:t>
      </w:r>
    </w:p>
    <w:p>
      <w:pPr>
        <w:pStyle w:val="ListParagraph"/>
      </w:pPr>
      <w:r>
        <w:t xml:space="preserve">  Аргумент:  Обмен данными часто сопряжен с проблемами, которые необходимо решать.</w:t>
      </w:r>
    </w:p>
    <w:p>
      <w:pPr>
        <w:pStyle w:val="ListParagraph"/>
      </w:pPr>
      <w:r>
        <w:t xml:space="preserve">  Подтверждение:  Несовместимость форматов, потеря информации, ошибки конвертации.</w:t>
      </w:r>
    </w:p>
    <w:p>
      <w:pPr>
        <w:pStyle w:val="ListParagraph"/>
      </w:pPr>
      <w:r>
        <w:t xml:space="preserve">  </w:t>
      </w:r>
      <w:r>
        <w:rPr>
          <w:b/>
        </w:rPr>
        <w:t>Раздел 1: Несовместимость форматов</w:t>
      </w:r>
    </w:p>
    <w:p>
      <w:pPr>
        <w:pStyle w:val="ListParagraph"/>
      </w:pPr>
      <w:r>
        <w:t xml:space="preserve">  Подтверждение: Использование промежуточных форматов, конвертация с проверкой качества.</w:t>
      </w:r>
    </w:p>
    <w:p>
      <w:pPr>
        <w:pStyle w:val="ListParagraph"/>
      </w:pPr>
      <w:r>
        <w:t xml:space="preserve">  </w:t>
      </w:r>
      <w:r>
        <w:rPr>
          <w:b/>
        </w:rPr>
        <w:t>Раздел 2: Потеря информации</w:t>
      </w:r>
    </w:p>
    <w:p>
      <w:pPr>
        <w:pStyle w:val="ListParagraph"/>
      </w:pPr>
      <w:r>
        <w:t xml:space="preserve">  Подтверждение: Выбор наиболее точных и полных форматов, контроль версий.</w:t>
      </w:r>
    </w:p>
    <w:p>
      <w:pPr>
        <w:pStyle w:val="ListParagraph"/>
      </w:pPr>
      <w:r>
        <w:t xml:space="preserve">  </w:t>
      </w:r>
      <w:r>
        <w:rPr>
          <w:b/>
        </w:rPr>
        <w:t>Раздел 3: Ошибки конвертации</w:t>
      </w:r>
    </w:p>
    <w:p>
      <w:pPr>
        <w:pStyle w:val="ListParagraph"/>
      </w:pPr>
      <w:r>
        <w:t xml:space="preserve">  Подтверждение:  Тщательная проверка результатов конвертации, использование валидаторов.</w:t>
      </w:r>
    </w:p>
    <w:p>
      <w:pPr>
        <w:pStyle w:val="ListParagraph"/>
      </w:pPr>
      <w:r>
        <w:t xml:space="preserve">  </w:t>
      </w:r>
      <w:r>
        <w:rPr>
          <w:b/>
        </w:rPr>
        <w:t>Раздел 4: Контроль версий</w:t>
      </w:r>
    </w:p>
    <w:p>
      <w:pPr>
        <w:pStyle w:val="ListParagraph"/>
      </w:pPr>
      <w:r>
        <w:t xml:space="preserve">  Подтверждение: Использование систем управления версиями (например, Git) для отслеживания изменений в моделях.</w:t>
      </w:r>
    </w:p>
    <w:p>
      <w:pPr>
        <w:pStyle w:val="ListParagraph"/>
      </w:pPr>
      <w:r>
        <w:t xml:space="preserve">  Аргумент: Технологии обмена данными продолжают развиваться.</w:t>
      </w:r>
    </w:p>
    <w:p>
      <w:pPr>
        <w:pStyle w:val="ListParagraph"/>
      </w:pPr>
      <w:r>
        <w:t xml:space="preserve">  Подтверждение: Улучшение стандартов обмена данными, интеграция с облачными платформами, использование искусственного интеллекта.</w:t>
      </w:r>
    </w:p>
    <w:p>
      <w:pPr>
        <w:pStyle w:val="ListParagraph"/>
      </w:pPr>
      <w:r>
        <w:t xml:space="preserve">  </w:t>
      </w:r>
      <w:r>
        <w:rPr>
          <w:b/>
        </w:rPr>
        <w:t>Раздел 1:  Улучшение стандартов</w:t>
      </w:r>
    </w:p>
    <w:p>
      <w:pPr>
        <w:pStyle w:val="ListParagraph"/>
      </w:pPr>
      <w:r>
        <w:t xml:space="preserve">  Подтверждение: Более точный и полный обмен данными, автоматизация проверки качества.</w:t>
      </w:r>
    </w:p>
    <w:p>
      <w:pPr>
        <w:pStyle w:val="ListParagraph"/>
      </w:pPr>
      <w:r>
        <w:t xml:space="preserve">  </w:t>
      </w:r>
      <w:r>
        <w:rPr>
          <w:b/>
        </w:rPr>
        <w:t>Раздел 2:  Облачные платформы</w:t>
      </w:r>
    </w:p>
    <w:p>
      <w:pPr>
        <w:pStyle w:val="ListParagraph"/>
      </w:pPr>
      <w:r>
        <w:t xml:space="preserve">  Подтверждение: Централизованное хранение и управление данными, упрощение совместной работы.</w:t>
      </w:r>
    </w:p>
    <w:p>
      <w:pPr>
        <w:pStyle w:val="ListParagraph"/>
      </w:pPr>
      <w:r>
        <w:t xml:space="preserve">  </w:t>
      </w:r>
      <w:r>
        <w:rPr>
          <w:b/>
        </w:rPr>
        <w:t>Раздел 3:  Искусственный интеллект</w:t>
      </w:r>
    </w:p>
    <w:p>
      <w:pPr>
        <w:pStyle w:val="ListParagraph"/>
      </w:pPr>
      <w:r>
        <w:t xml:space="preserve">  Подтверждение: Автоматизация проверки качества, выявление ошибок и несоответствий.</w:t>
      </w:r>
    </w:p>
    <w:p>
      <w:r>
        <w:br/>
        <w:br/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  <w:br/>
        <w:t>Структура Глава 6: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6: Реализация проекта и контроль качества цифровой модели</w:t>
      </w:r>
    </w:p>
    <w:p>
      <w:pPr>
        <w:pStyle w:val="ListBullet"/>
      </w:pPr>
      <w:r>
        <w:rPr>
          <w:b/>
        </w:rPr>
        <w:t>I. Планирование реализации проекта</w:t>
      </w:r>
    </w:p>
    <w:p>
      <w:pPr>
        <w:pStyle w:val="ListParagraph"/>
      </w:pPr>
      <w:r>
        <w:t xml:space="preserve">  Идея: Разработка детального плана реализации, определяющего этапы и сроки выполнения работ.</w:t>
      </w:r>
    </w:p>
    <w:p>
      <w:pPr>
        <w:pStyle w:val="ListParagraph"/>
      </w:pPr>
      <w:r>
        <w:t xml:space="preserve">  Подтверждение: Обеспечение последовательности работ и соблюдения сроков.</w:t>
      </w:r>
    </w:p>
    <w:p>
      <w:pPr>
        <w:pStyle w:val="ListParagraph"/>
      </w:pPr>
      <w:r>
        <w:t xml:space="preserve">  Идея: Определение ответственных за каждый этап реализации.</w:t>
      </w:r>
    </w:p>
    <w:p>
      <w:pPr>
        <w:pStyle w:val="ListParagraph"/>
      </w:pPr>
      <w:r>
        <w:t xml:space="preserve">  Подтверждение: Четкое распределение ответственности и повышение эффективности.</w:t>
      </w:r>
    </w:p>
    <w:p>
      <w:pPr>
        <w:pStyle w:val="ListParagraph"/>
      </w:pPr>
      <w:r>
        <w:t xml:space="preserve">  Идея: Создание графика работ с учетом взаимозависимостей и критического пути.</w:t>
      </w:r>
    </w:p>
    <w:p>
      <w:pPr>
        <w:pStyle w:val="ListParagraph"/>
      </w:pPr>
      <w:r>
        <w:t xml:space="preserve">  Подтверждение: Выявление потенциальных задержек и разработка мер по их предотвращению.</w:t>
      </w:r>
    </w:p>
    <w:p>
      <w:pPr>
        <w:pStyle w:val="ListBullet"/>
      </w:pPr>
      <w:r>
        <w:rPr>
          <w:b/>
        </w:rPr>
        <w:t>II.  Интеграция цифровой модели в процесс реализации</w:t>
      </w:r>
    </w:p>
    <w:p>
      <w:pPr>
        <w:pStyle w:val="ListParagraph"/>
      </w:pPr>
      <w:r>
        <w:t xml:space="preserve">  Идея:  Определение способов использования цифровой модели на каждом этапе строительства/производства.</w:t>
      </w:r>
    </w:p>
    <w:p>
      <w:pPr>
        <w:pStyle w:val="ListParagraph"/>
      </w:pPr>
      <w:r>
        <w:t xml:space="preserve">  Подтверждение:  Оптимизация процесса и повышение точности работ.</w:t>
      </w:r>
    </w:p>
    <w:p>
      <w:pPr>
        <w:pStyle w:val="ListParagraph"/>
      </w:pPr>
      <w:r>
        <w:t xml:space="preserve">  Идея:  Обучение персонала работе с цифровой моделью и ее интеграции в рабочие процессы.</w:t>
      </w:r>
    </w:p>
    <w:p>
      <w:pPr>
        <w:pStyle w:val="ListParagraph"/>
      </w:pPr>
      <w:r>
        <w:t xml:space="preserve">  Подтверждение:  Повышение квалификации и эффективности персонала.</w:t>
      </w:r>
    </w:p>
    <w:p>
      <w:pPr>
        <w:pStyle w:val="ListParagraph"/>
      </w:pPr>
      <w:r>
        <w:t xml:space="preserve">  Идея:  Разработка инструкций и регламентов использования цифровой модели на строительной площадке/производстве.</w:t>
      </w:r>
    </w:p>
    <w:p>
      <w:pPr>
        <w:pStyle w:val="ListParagraph"/>
      </w:pPr>
      <w:r>
        <w:t xml:space="preserve">  Подтверждение:  Обеспечение единообразного подхода к использованию модели всеми участниками проекта.</w:t>
      </w:r>
    </w:p>
    <w:p>
      <w:pPr>
        <w:pStyle w:val="ListBullet"/>
      </w:pPr>
      <w:r>
        <w:rPr>
          <w:b/>
        </w:rPr>
        <w:t>III. Контроль качества цифровой модели и ее использования</w:t>
      </w:r>
    </w:p>
    <w:p>
      <w:pPr>
        <w:pStyle w:val="ListParagraph"/>
      </w:pPr>
      <w:r>
        <w:t xml:space="preserve">  Идея:  Разработка системы контроля качества цифровой модели на всех этапах ее создания и использования.</w:t>
      </w:r>
    </w:p>
    <w:p>
      <w:pPr>
        <w:pStyle w:val="ListParagraph"/>
      </w:pPr>
      <w:r>
        <w:t xml:space="preserve">  Подтверждение:  Выявление и устранение ошибок, повышение точности и надежности модели.</w:t>
      </w:r>
    </w:p>
    <w:p>
      <w:pPr>
        <w:pStyle w:val="ListParagraph"/>
      </w:pPr>
      <w:r>
        <w:t xml:space="preserve">  Идея:  Проведение регулярных проверок соответствия цифровой модели проектной документации.</w:t>
      </w:r>
    </w:p>
    <w:p>
      <w:pPr>
        <w:pStyle w:val="ListParagraph"/>
      </w:pPr>
      <w:r>
        <w:t xml:space="preserve">  Подтверждение:  Своевременное выявление расхождений и предотвращение ошибок при реализации проекта.</w:t>
      </w:r>
    </w:p>
    <w:p>
      <w:pPr>
        <w:pStyle w:val="ListParagraph"/>
      </w:pPr>
      <w:r>
        <w:t xml:space="preserve">  Идея:  Организация процедуры согласования изменений в цифровой модели с участием всех заинтересованных сторон.</w:t>
      </w:r>
    </w:p>
    <w:p>
      <w:pPr>
        <w:pStyle w:val="ListParagraph"/>
      </w:pPr>
      <w:r>
        <w:t xml:space="preserve">  Подтверждение:  Обеспечение координации и избежание конфликтов при внесении изменений.</w:t>
      </w:r>
    </w:p>
    <w:p>
      <w:pPr>
        <w:pStyle w:val="ListBullet"/>
      </w:pPr>
      <w:r>
        <w:rPr>
          <w:b/>
        </w:rPr>
        <w:t>IV. Использование цифровой модели для решения оперативных задач</w:t>
      </w:r>
    </w:p>
    <w:p>
      <w:pPr>
        <w:pStyle w:val="ListParagraph"/>
      </w:pPr>
      <w:r>
        <w:t xml:space="preserve">  Идея:  Применение цифровой модели для решения возникающих в процессе реализации проекта задач.</w:t>
      </w:r>
    </w:p>
    <w:p>
      <w:pPr>
        <w:pStyle w:val="ListParagraph"/>
      </w:pPr>
      <w:r>
        <w:t xml:space="preserve">  Подтверждение:  Оперативное реагирование на изменения условий, оптимизация работы.</w:t>
      </w:r>
    </w:p>
    <w:p>
      <w:pPr>
        <w:pStyle w:val="ListParagraph"/>
      </w:pPr>
      <w:r>
        <w:t xml:space="preserve">  Идея:  Визуализация цифровой модели для решения проблем, связанных с логистикой, безопасностью и планированием работ.</w:t>
      </w:r>
    </w:p>
    <w:p>
      <w:pPr>
        <w:pStyle w:val="ListParagraph"/>
      </w:pPr>
      <w:r>
        <w:t xml:space="preserve">  Подтверждение:  Повышение эффективности принятия решений и снижение рисков.</w:t>
      </w:r>
    </w:p>
    <w:p>
      <w:pPr>
        <w:pStyle w:val="ListParagraph"/>
      </w:pPr>
      <w:r>
        <w:t xml:space="preserve">  Идея:  Интеграция данных с цифровой моделью для контроля выполнения работ и анализа производительности.</w:t>
      </w:r>
    </w:p>
    <w:p>
      <w:pPr>
        <w:pStyle w:val="ListParagraph"/>
      </w:pPr>
      <w:r>
        <w:t xml:space="preserve">  Подтверждение:  Оптимизация использования ресурсов и повышение эффективности проекта.</w:t>
      </w:r>
    </w:p>
    <w:p>
      <w:pPr>
        <w:pStyle w:val="ListBullet"/>
      </w:pPr>
      <w:r>
        <w:rPr>
          <w:b/>
        </w:rPr>
        <w:t>V. Оценка эффективности использования цифровой модели</w:t>
      </w:r>
    </w:p>
    <w:p>
      <w:pPr>
        <w:pStyle w:val="ListParagraph"/>
      </w:pPr>
      <w:r>
        <w:t xml:space="preserve">  Идея:  Проведение оценки экономической эффективности использования цифровой модели.</w:t>
      </w:r>
    </w:p>
    <w:p>
      <w:pPr>
        <w:pStyle w:val="ListParagraph"/>
      </w:pPr>
      <w:r>
        <w:t xml:space="preserve">  Подтверждение: Определение экономического выигрыша от использования цифровой модели.</w:t>
      </w:r>
    </w:p>
    <w:p>
      <w:pPr>
        <w:pStyle w:val="ListParagraph"/>
      </w:pPr>
      <w:r>
        <w:t xml:space="preserve">  Идея:  Определение факторов, влияющих на экономическую эффективность использования цифровой модели.</w:t>
      </w:r>
    </w:p>
    <w:p>
      <w:pPr>
        <w:pStyle w:val="ListParagraph"/>
      </w:pPr>
      <w:r>
        <w:t xml:space="preserve">  Подтверждение: Возможность оптимизации процесса внедрения и эксплуатации цифровой модели.</w:t>
      </w:r>
    </w:p>
    <w:p>
      <w:pPr>
        <w:pStyle w:val="ListParagraph"/>
      </w:pPr>
      <w:r>
        <w:t xml:space="preserve">  Идея:  Сбор обратной связи от участников проекта для улучшения процесса внедрения цифровой модели.</w:t>
      </w:r>
    </w:p>
    <w:p>
      <w:pPr>
        <w:pStyle w:val="ListParagraph"/>
      </w:pPr>
      <w:r>
        <w:t xml:space="preserve">  Подтверждение: Повышение эффективности использования цифровой модели в будущих проектах.</w:t>
      </w:r>
    </w:p>
    <w:p>
      <w:r>
        <w:br w:type="page"/>
      </w:r>
    </w:p>
    <w:p>
      <w:pPr>
        <w:pStyle w:val="Heading1"/>
      </w:pPr>
      <w:r>
        <w:t>Глава 6:  Создание и наполнение информационной модели</w:t>
      </w:r>
    </w:p>
    <w:p>
      <w:r>
        <w:t>Структура Глава 6:</w:t>
        <w:br/>
        <w:br/>
      </w:r>
      <w:r>
        <w:rPr>
          <w:b/>
        </w:rPr>
        <w:t>I. Основы моделирования производственных процессов</w:t>
      </w:r>
    </w:p>
    <w:p>
      <w:pPr>
        <w:pStyle w:val="ListParagraph"/>
      </w:pPr>
      <w:r>
        <w:t xml:space="preserve">  Аргумент: Цифровое моделирование позволяет оптимизировать и предсказывать производительность.</w:t>
      </w:r>
    </w:p>
    <w:p>
      <w:pPr>
        <w:pStyle w:val="ListParagraph"/>
      </w:pPr>
      <w:r>
        <w:t xml:space="preserve">  Подтверждение: Традиционные методы планирования часто не учитывают сложность реальных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Раздел 1:  Определение ключевых процессов</w:t>
      </w:r>
    </w:p>
    <w:p>
      <w:pPr>
        <w:pStyle w:val="ListParagraph"/>
      </w:pPr>
      <w:r>
        <w:t xml:space="preserve">  Подтверждение: Выявление основных этапов и операций, влияющих на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Раздел 2: Сбор данных о процессах</w:t>
      </w:r>
    </w:p>
    <w:p>
      <w:pPr>
        <w:pStyle w:val="ListParagraph"/>
      </w:pPr>
      <w:r>
        <w:t xml:space="preserve">  Подтверждение:  Анализ существующих данных (таблицы, отчеты, системы автоматизации) для понимания текущей ситуации.</w:t>
      </w:r>
    </w:p>
    <w:p>
      <w:pPr>
        <w:pStyle w:val="ListParagraph"/>
      </w:pPr>
      <w:r>
        <w:t xml:space="preserve">  </w:t>
      </w:r>
      <w:r>
        <w:rPr>
          <w:b/>
        </w:rPr>
        <w:t>Раздел 3: Идентификация узких мест</w:t>
      </w:r>
    </w:p>
    <w:p>
      <w:pPr>
        <w:pStyle w:val="ListParagraph"/>
      </w:pPr>
      <w:r>
        <w:t xml:space="preserve">  Подтверждение:  Выявление этапов, ограничивающих пропускную способность производства.</w:t>
      </w:r>
    </w:p>
    <w:p>
      <w:pPr>
        <w:pStyle w:val="ListParagraph"/>
      </w:pPr>
      <w:r>
        <w:t xml:space="preserve">  Аргумент: Существуют различные методы для создания цифровых моделей процессов.</w:t>
      </w:r>
    </w:p>
    <w:p>
      <w:pPr>
        <w:pStyle w:val="ListParagraph"/>
      </w:pPr>
      <w:r>
        <w:t xml:space="preserve">  Подтверждение:  Выбор метода зависит от сложности процесса и доступных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1: Процессные схемы (BPMN, IDEF0)</w:t>
      </w:r>
    </w:p>
    <w:p>
      <w:pPr>
        <w:pStyle w:val="ListParagraph"/>
      </w:pPr>
      <w:r>
        <w:t xml:space="preserve">  Подтверждение:  Визуальное представление процессов, позволяющее понять последовательность операций.</w:t>
      </w:r>
    </w:p>
    <w:p>
      <w:pPr>
        <w:pStyle w:val="ListParagraph"/>
      </w:pPr>
      <w:r>
        <w:t xml:space="preserve">  </w:t>
      </w:r>
      <w:r>
        <w:rPr>
          <w:b/>
        </w:rPr>
        <w:t>Раздел 2: Моделирование на основе дискретных событий (DES)</w:t>
      </w:r>
    </w:p>
    <w:p>
      <w:pPr>
        <w:pStyle w:val="ListParagraph"/>
      </w:pPr>
      <w:r>
        <w:t xml:space="preserve">  Подтверждение:  Симуляция работы процесса с учетом вероятностных характеристик и случайных событий.</w:t>
      </w:r>
    </w:p>
    <w:p>
      <w:pPr>
        <w:pStyle w:val="ListParagraph"/>
      </w:pPr>
      <w:r>
        <w:t xml:space="preserve">  </w:t>
      </w:r>
      <w:r>
        <w:rPr>
          <w:b/>
        </w:rPr>
        <w:t>Раздел 3:  Моделирование на основе агентов (ABM)</w:t>
      </w:r>
    </w:p>
    <w:p>
      <w:pPr>
        <w:pStyle w:val="ListParagraph"/>
      </w:pPr>
      <w:r>
        <w:t xml:space="preserve">  Подтверждение:  Имитация поведения отдельных элементов системы, что позволяет понять сложные взаимодействия.</w:t>
      </w:r>
    </w:p>
    <w:p>
      <w:pPr>
        <w:pStyle w:val="ListParagraph"/>
      </w:pPr>
      <w:r>
        <w:t xml:space="preserve">  </w:t>
      </w:r>
      <w:r>
        <w:rPr>
          <w:b/>
        </w:rPr>
        <w:t>Раздел 4: Использование специализированного программного обеспечения</w:t>
      </w:r>
    </w:p>
    <w:p>
      <w:pPr>
        <w:pStyle w:val="ListParagraph"/>
      </w:pPr>
      <w:r>
        <w:t xml:space="preserve">  Подтверждение:  Платформы для моделирования, предлагающие готовые инструменты и библиотеки.</w:t>
      </w:r>
    </w:p>
    <w:p>
      <w:pPr>
        <w:pStyle w:val="ListParagraph"/>
      </w:pPr>
      <w:r>
        <w:t xml:space="preserve">  Аргумент:  Модель должна соответствовать реальности и обеспечивать достоверные результаты.</w:t>
      </w:r>
    </w:p>
    <w:p>
      <w:pPr>
        <w:pStyle w:val="ListParagraph"/>
      </w:pPr>
      <w:r>
        <w:t xml:space="preserve">  Подтверждение:  Некорректная модель может привести к неверным решениям и ухудшению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Раздел 1: Сравнение модели с реальными данными</w:t>
      </w:r>
    </w:p>
    <w:p>
      <w:pPr>
        <w:pStyle w:val="ListParagraph"/>
      </w:pPr>
      <w:r>
        <w:t xml:space="preserve">  Подтверждение: Оценка точности модели путем сравнения ее предсказаний с фактическими результатами.</w:t>
      </w:r>
    </w:p>
    <w:p>
      <w:pPr>
        <w:pStyle w:val="ListParagraph"/>
      </w:pPr>
      <w:r>
        <w:t xml:space="preserve">  </w:t>
      </w:r>
      <w:r>
        <w:rPr>
          <w:b/>
        </w:rPr>
        <w:t>Раздел 2: Анализ чувствительности</w:t>
      </w:r>
    </w:p>
    <w:p>
      <w:pPr>
        <w:pStyle w:val="ListParagraph"/>
      </w:pPr>
      <w:r>
        <w:t xml:space="preserve">  Подтверждение: Оценка влияния различных параметров на поведение модели.</w:t>
      </w:r>
    </w:p>
    <w:p>
      <w:pPr>
        <w:pStyle w:val="ListParagraph"/>
      </w:pPr>
      <w:r>
        <w:t xml:space="preserve">  </w:t>
      </w:r>
      <w:r>
        <w:rPr>
          <w:b/>
        </w:rPr>
        <w:t>Раздел 3:  Построение доверительных интервалов</w:t>
      </w:r>
    </w:p>
    <w:p>
      <w:pPr>
        <w:pStyle w:val="ListParagraph"/>
      </w:pPr>
      <w:r>
        <w:t xml:space="preserve">  Подтверждение:  Оценка неопределенности предсказаний модели.</w:t>
      </w:r>
    </w:p>
    <w:p>
      <w:pPr>
        <w:pStyle w:val="ListParagraph"/>
      </w:pPr>
      <w:r>
        <w:t xml:space="preserve">  Аргумент:  Модель позволяет тестировать различные сценарии и выбирать оптимальные решения.</w:t>
      </w:r>
    </w:p>
    <w:p>
      <w:pPr>
        <w:pStyle w:val="ListParagraph"/>
      </w:pPr>
      <w:r>
        <w:t xml:space="preserve">  Подтверждение:  Реализация изменений "вживую" может быть дорогостоящей и рискованной.</w:t>
      </w:r>
    </w:p>
    <w:p>
      <w:pPr>
        <w:pStyle w:val="ListParagraph"/>
      </w:pPr>
      <w:r>
        <w:t xml:space="preserve">  </w:t>
      </w:r>
      <w:r>
        <w:rPr>
          <w:b/>
        </w:rPr>
        <w:t>Раздел 1: Анализ "что если"</w:t>
      </w:r>
    </w:p>
    <w:p>
      <w:pPr>
        <w:pStyle w:val="ListParagraph"/>
      </w:pPr>
      <w:r>
        <w:t xml:space="preserve">  Подтверждение:  Оценка влияния различных факторов (изменение мощности оборудования, увеличение количества персонала) на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Раздел 2: Оптимизация распределения ресурсов</w:t>
      </w:r>
    </w:p>
    <w:p>
      <w:pPr>
        <w:pStyle w:val="ListParagraph"/>
      </w:pPr>
      <w:r>
        <w:t xml:space="preserve">  Подтверждение: Выбор оптимального уровня запасов, последовательности выполнения операций.</w:t>
      </w:r>
    </w:p>
    <w:p>
      <w:pPr>
        <w:pStyle w:val="ListParagraph"/>
      </w:pPr>
      <w:r>
        <w:t xml:space="preserve">  </w:t>
      </w:r>
      <w:r>
        <w:rPr>
          <w:b/>
        </w:rPr>
        <w:t>Раздел 3:  Проектирование новых процессов</w:t>
      </w:r>
    </w:p>
    <w:p>
      <w:pPr>
        <w:pStyle w:val="ListParagraph"/>
      </w:pPr>
      <w:r>
        <w:t xml:space="preserve">  Подтверждение:  Тестирование новых технологий, оптимизация логистики.</w:t>
      </w:r>
    </w:p>
    <w:p>
      <w:pPr>
        <w:pStyle w:val="ListParagraph"/>
      </w:pPr>
      <w:r>
        <w:t xml:space="preserve">  Аргумент:  Модель должна быть доступна и понятна специалистам, работающим на производстве.</w:t>
      </w:r>
    </w:p>
    <w:p>
      <w:pPr>
        <w:pStyle w:val="ListParagraph"/>
      </w:pPr>
      <w:r>
        <w:t xml:space="preserve">  Подтверждение:  Изолированная модель не принесет пользы, если не интегрирована с реальными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Раздел 1: Визуализация результатов моделирования</w:t>
      </w:r>
    </w:p>
    <w:p>
      <w:pPr>
        <w:pStyle w:val="ListParagraph"/>
      </w:pPr>
      <w:r>
        <w:t xml:space="preserve">  Подтверждение:  Интерактивные панели мониторинга, графики, отчеты.</w:t>
      </w:r>
    </w:p>
    <w:p>
      <w:pPr>
        <w:pStyle w:val="ListParagraph"/>
      </w:pPr>
      <w:r>
        <w:t xml:space="preserve">  </w:t>
      </w:r>
      <w:r>
        <w:rPr>
          <w:b/>
        </w:rPr>
        <w:t>Раздел 2: Автоматический сбор данных для обновления модели</w:t>
      </w:r>
    </w:p>
    <w:p>
      <w:pPr>
        <w:pStyle w:val="ListParagraph"/>
      </w:pPr>
      <w:r>
        <w:t xml:space="preserve">  Подтверждение:  Интеграция с системами автоматизации, MES, ERP.</w:t>
      </w:r>
    </w:p>
    <w:p>
      <w:pPr>
        <w:pStyle w:val="ListParagraph"/>
      </w:pPr>
      <w:r>
        <w:t xml:space="preserve">  </w:t>
      </w:r>
      <w:r>
        <w:rPr>
          <w:b/>
        </w:rPr>
        <w:t>Раздел 3:  Обучение персонала работе с моделью</w:t>
      </w:r>
    </w:p>
    <w:p>
      <w:pPr>
        <w:pStyle w:val="ListParagraph"/>
      </w:pPr>
      <w:r>
        <w:t xml:space="preserve">  Подтверждение:  Вовлечение специалистов в процесс моделирования и анализа результатов.</w:t>
      </w:r>
    </w:p>
    <w:p>
      <w:pPr>
        <w:pStyle w:val="ListParagraph"/>
      </w:pPr>
      <w:r>
        <w:t xml:space="preserve">  Аргумент: Технологии моделирования продолжают развиваться, открывая новые возможности.</w:t>
      </w:r>
    </w:p>
    <w:p>
      <w:pPr>
        <w:pStyle w:val="ListParagraph"/>
      </w:pPr>
      <w:r>
        <w:t xml:space="preserve">  Подтверждение:  Использование искусственного интеллекта, машинного обучения и цифровых двойников.</w:t>
      </w:r>
    </w:p>
    <w:p>
      <w:pPr>
        <w:pStyle w:val="ListParagraph"/>
      </w:pPr>
      <w:r>
        <w:t xml:space="preserve">  </w:t>
      </w:r>
      <w:r>
        <w:rPr>
          <w:b/>
        </w:rPr>
        <w:t>Раздел 1:  Машинное обучение для автоматизации моделирования</w:t>
      </w:r>
    </w:p>
    <w:p>
      <w:pPr>
        <w:pStyle w:val="ListParagraph"/>
      </w:pPr>
      <w:r>
        <w:t xml:space="preserve">  Подтверждение:  Автоматическое построение моделей на основе больших объемов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2:  Цифровые двойники</w:t>
      </w:r>
    </w:p>
    <w:p>
      <w:pPr>
        <w:pStyle w:val="ListParagraph"/>
      </w:pPr>
      <w:r>
        <w:t xml:space="preserve">  Подтверждение:  Виртуальные копии физических объектов, обеспечивающие возможность мониторинга, анализа и оптимизации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Раздел 3:  Облачные решения для совместного моделирования</w:t>
      </w:r>
    </w:p>
    <w:p>
      <w:pPr>
        <w:pStyle w:val="ListParagraph"/>
      </w:pPr>
      <w:r>
        <w:t xml:space="preserve">  Подтверждение:  Упрощение обмена данными и совместной работы над моделями.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6: Моделирование производственных процессов</w:t>
      </w:r>
    </w:p>
    <w:p>
      <w:pPr>
        <w:pStyle w:val="ListBullet"/>
      </w:pPr>
      <w:r>
        <w:t>Вот список идей, соответствующих требованиям и укладывающихся в рамки главы, разделенные по разделам и с акцентом на конкретные аспекты.</w:t>
      </w:r>
    </w:p>
    <w:p>
      <w:pPr>
        <w:pStyle w:val="ListBullet"/>
      </w:pPr>
      <w:r>
        <w:rPr>
          <w:b/>
        </w:rPr>
        <w:t>I. Основы моделирования производственных процессов (Поддержка и детализация)</w:t>
      </w:r>
    </w:p>
    <w:p>
      <w:pPr>
        <w:pStyle w:val="ListParagraph"/>
      </w:pPr>
      <w:r>
        <w:t xml:space="preserve">  </w:t>
      </w:r>
      <w:r>
        <w:rPr>
          <w:b/>
        </w:rPr>
        <w:t>Процессные схемы (BPMN, IDEF0) - Примеры:</w:t>
      </w:r>
      <w:r>
        <w:rPr/>
        <w:t xml:space="preserve"> Подчеркнуть, как BPMN хорошо подходит для визуализации последовательности шагов, а IDEF0 - для анализа функциональных взаимосвязей.  Привести конкретные примеры применения в нефтепереработке (BPMN для процесса загрузки сырья) или в фармацевтике (IDEF0 для анализа этапов производства лекарственного препарата).</w:t>
      </w:r>
    </w:p>
    <w:p>
      <w:pPr>
        <w:pStyle w:val="ListParagraph"/>
      </w:pPr>
      <w:r>
        <w:t xml:space="preserve">  </w:t>
      </w:r>
      <w:r>
        <w:rPr>
          <w:b/>
        </w:rPr>
        <w:t>Сбор данных о процессах - Источники:</w:t>
      </w:r>
      <w:r>
        <w:rPr/>
        <w:t xml:space="preserve"> Более детально проработать источники данных: SCADA системы, MES, ERP, ручная статистика, журналы обслуживания, данные с датчиков и сенсоров.  Показать, как различные источники могут быть объединены для получения более полной картины.</w:t>
      </w:r>
    </w:p>
    <w:p>
      <w:pPr>
        <w:pStyle w:val="ListParagraph"/>
      </w:pPr>
      <w:r>
        <w:t xml:space="preserve">  </w:t>
      </w:r>
      <w:r>
        <w:rPr>
          <w:b/>
        </w:rPr>
        <w:t>Идентификация узких мест - Методы:</w:t>
      </w:r>
      <w:r>
        <w:rPr/>
        <w:t xml:space="preserve"> Добавить методы анализа узких мест: анализ времени цикла, анализ потока, диаграмма спагетти, анализ причинно-следственных связей (Диаграмма Исикавы).</w:t>
      </w:r>
    </w:p>
    <w:p>
      <w:pPr>
        <w:pStyle w:val="ListBullet"/>
      </w:pPr>
      <w:r>
        <w:rPr>
          <w:b/>
        </w:rPr>
        <w:t>II. Методы и инструменты моделирования (Подчеркнуть различия и практическое применение)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на основе дискретных событий (DES) - Выбор симулятора:</w:t>
      </w:r>
      <w:r>
        <w:rPr/>
        <w:t xml:space="preserve"> Обзор популярных симуляторов (AnyLogic, Arena, Simio) и краткое сравнение их возможностей.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на основе агентов (ABM) - Примеры:</w:t>
      </w:r>
      <w:r>
        <w:rPr/>
        <w:t xml:space="preserve">  Привести примеры ABM в логистике (моделирование поведения автомобилей на складе), в управлении человеческими ресурсами (моделирование поведения сотрудников в условиях ограниченных ресурсов).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специализированного программного обеспечения - Облачные платформы:</w:t>
      </w:r>
      <w:r>
        <w:rPr/>
        <w:t xml:space="preserve">  Обзор облачных платформ для моделирования (например, Microsoft Azure Digital Twins, AWS IoT TwinMaker) и их преимуществ.</w:t>
      </w:r>
    </w:p>
    <w:p>
      <w:pPr>
        <w:pStyle w:val="ListBullet"/>
      </w:pPr>
      <w:r>
        <w:rPr>
          <w:b/>
        </w:rPr>
        <w:t>III. Валидация и верификация модели (Более конкретные методы)</w:t>
      </w:r>
    </w:p>
    <w:p>
      <w:pPr>
        <w:pStyle w:val="ListParagraph"/>
      </w:pPr>
      <w:r>
        <w:t xml:space="preserve">  </w:t>
      </w:r>
      <w:r>
        <w:rPr>
          <w:b/>
        </w:rPr>
        <w:t>Сравнение модели с реальными данными - Метрики:</w:t>
      </w:r>
      <w:r>
        <w:rPr/>
        <w:t xml:space="preserve"> Определить конкретные метрики для сравнения модели с реальностью: время цикла, пропускная способность, коэффициент использования оборудования, уровень запасов.</w:t>
      </w:r>
    </w:p>
    <w:p>
      <w:pPr>
        <w:pStyle w:val="ListParagraph"/>
      </w:pPr>
      <w:r>
        <w:t xml:space="preserve">  </w:t>
      </w:r>
      <w:r>
        <w:rPr>
          <w:b/>
        </w:rPr>
        <w:t>Анализ чувствительности - Pareto Analysis:</w:t>
      </w:r>
      <w:r>
        <w:rPr/>
        <w:t xml:space="preserve">  Подчеркнуть Pareto Analysis как метод определения наиболее влиятельных параметров, которые следует отслеживать при анализе чувствительности.</w:t>
      </w:r>
    </w:p>
    <w:p>
      <w:pPr>
        <w:pStyle w:val="ListParagraph"/>
      </w:pPr>
      <w:r>
        <w:t xml:space="preserve">  </w:t>
      </w:r>
      <w:r>
        <w:rPr>
          <w:b/>
        </w:rPr>
        <w:t>Построение доверительных интервалов - Bootstrap Method:</w:t>
      </w:r>
      <w:r>
        <w:rPr/>
        <w:t xml:space="preserve"> Кратко описать Bootstrap Method как один из способов построения доверительных интервалов.</w:t>
      </w:r>
    </w:p>
    <w:p>
      <w:pPr>
        <w:pStyle w:val="ListBullet"/>
      </w:pPr>
      <w:r>
        <w:rPr>
          <w:b/>
        </w:rPr>
        <w:t>IV. Использование модели для оптимизации производства (Конкретные сценарии)</w:t>
      </w:r>
    </w:p>
    <w:p>
      <w:pPr>
        <w:pStyle w:val="ListParagraph"/>
      </w:pPr>
      <w:r>
        <w:t xml:space="preserve">  </w:t>
      </w:r>
      <w:r>
        <w:rPr>
          <w:b/>
        </w:rPr>
        <w:t>Анализ "что если" - Вариативность спроса:</w:t>
      </w:r>
      <w:r>
        <w:rPr/>
        <w:t xml:space="preserve">  Показать, как "что если" может помочь в планировании производства с учетом переменчивости спроса.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распределения ресурсов - Теория ограничений (TOC):</w:t>
      </w:r>
      <w:r>
        <w:rPr/>
        <w:t xml:space="preserve">  Включить TOC как фреймворк для выявления и устранения основных ограничений в производственном процессе.</w:t>
      </w:r>
    </w:p>
    <w:p>
      <w:pPr>
        <w:pStyle w:val="ListParagraph"/>
      </w:pPr>
      <w:r>
        <w:t xml:space="preserve">  </w:t>
      </w:r>
      <w:r>
        <w:rPr>
          <w:b/>
        </w:rPr>
        <w:t>Проектирование новых процессов - Моделирование влияния на окружающую среду:</w:t>
      </w:r>
      <w:r>
        <w:rPr/>
        <w:t xml:space="preserve"> Подчеркнуть, что при проектировании новых процессов необходимо учитывать их влияние на окружающую среду.</w:t>
      </w:r>
    </w:p>
    <w:p>
      <w:pPr>
        <w:pStyle w:val="ListBullet"/>
      </w:pPr>
      <w:r>
        <w:rPr>
          <w:b/>
        </w:rPr>
        <w:t>V. Интеграция модели с реальным производством (Углубление и перспективы)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результатов моделирования – AR/VR:</w:t>
      </w:r>
      <w:r>
        <w:rPr/>
        <w:t xml:space="preserve"> Добавить перспективу использования AR/VR для визуализации данных моделирования на производственной площадке.</w:t>
      </w:r>
    </w:p>
    <w:p>
      <w:pPr>
        <w:pStyle w:val="ListParagraph"/>
      </w:pPr>
      <w:r>
        <w:t xml:space="preserve">  </w:t>
      </w:r>
      <w:r>
        <w:rPr>
          <w:b/>
        </w:rPr>
        <w:t>Автоматический сбор данных для обновления модели – API:</w:t>
      </w:r>
      <w:r>
        <w:rPr/>
        <w:t xml:space="preserve">  Подробно описать использование API для автоматической интеграции модели с другими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 – Gamed-based learning:</w:t>
      </w:r>
      <w:r>
        <w:rPr/>
        <w:t xml:space="preserve">  Предложить геймификацию для обучения персонала использованию модели.</w:t>
      </w:r>
    </w:p>
    <w:p>
      <w:pPr>
        <w:pStyle w:val="ListBullet"/>
      </w:pPr>
      <w:r>
        <w:rPr>
          <w:b/>
        </w:rPr>
        <w:t>VI. Будущие тенденции в моделировании производственных процессов (Детализация и конкретика)</w:t>
      </w:r>
    </w:p>
    <w:p>
      <w:pPr>
        <w:pStyle w:val="ListParagraph"/>
      </w:pPr>
      <w:r>
        <w:t xml:space="preserve">  </w:t>
      </w:r>
      <w:r>
        <w:rPr>
          <w:b/>
        </w:rPr>
        <w:t>Машинное обучение для автоматизации моделирования – Reinforcement Learning:</w:t>
      </w:r>
      <w:r>
        <w:rPr/>
        <w:t xml:space="preserve">  Объяснить, как Reinforcement Learning может быть использовано для автоматической настройки параметров модели.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 – Data Integration Hub:</w:t>
      </w:r>
      <w:r>
        <w:rPr/>
        <w:t xml:space="preserve"> Описать роль Data Integration Hub для обеспечения согласованности данных в цифровом двойнике.</w:t>
      </w:r>
    </w:p>
    <w:p>
      <w:pPr>
        <w:pStyle w:val="ListParagraph"/>
      </w:pPr>
      <w:r>
        <w:t xml:space="preserve">  </w:t>
      </w:r>
      <w:r>
        <w:rPr>
          <w:b/>
        </w:rPr>
        <w:t>Облачные решения – Serverless Architecture:</w:t>
      </w:r>
      <w:r>
        <w:rPr/>
        <w:t xml:space="preserve">  Кратко упомянуть преимущества Serverless Architecture для облачных решений моделирования.</w:t>
      </w:r>
    </w:p>
    <w:p>
      <w:r>
        <w:br w:type="page"/>
      </w:r>
    </w:p>
    <w:p>
      <w:pPr>
        <w:pStyle w:val="Heading1"/>
      </w:pPr>
      <w:r>
        <w:t>Глава 7:  Цифровое проектирование реконструкции</w:t>
      </w:r>
    </w:p>
    <w:p>
      <w:r>
        <w:t>Структура Глава 7:</w:t>
        <w:br/>
        <w:br/>
      </w:r>
      <w:r>
        <w:rPr>
          <w:b/>
        </w:rPr>
        <w:t>I. Введение в концепцию цифрового двойника</w:t>
      </w:r>
    </w:p>
    <w:p>
      <w:pPr>
        <w:pStyle w:val="ListParagraph"/>
      </w:pPr>
      <w:r>
        <w:t xml:space="preserve">  Аргумент: Цифровой двойник – это больше, чем просто 3D-модель.</w:t>
      </w:r>
    </w:p>
    <w:p>
      <w:pPr>
        <w:pStyle w:val="ListParagraph"/>
      </w:pPr>
      <w:r>
        <w:t xml:space="preserve">  Подтверждение: Раньше цифровые модели были статичными, цифровые двойники же – динамичные, обновляемые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Раздел 1: Определение и эволюция цифровых двойников</w:t>
      </w:r>
    </w:p>
    <w:p>
      <w:pPr>
        <w:pStyle w:val="ListParagraph"/>
      </w:pPr>
      <w:r>
        <w:t xml:space="preserve">  Подтверждение: От 3D-моделей к динамичным виртуальным представлениям.</w:t>
      </w:r>
    </w:p>
    <w:p>
      <w:pPr>
        <w:pStyle w:val="ListParagraph"/>
      </w:pPr>
      <w:r>
        <w:t xml:space="preserve">  </w:t>
      </w:r>
      <w:r>
        <w:rPr>
          <w:b/>
        </w:rPr>
        <w:t>Раздел 2: Ключевые компоненты цифрового двойника</w:t>
      </w:r>
    </w:p>
    <w:p>
      <w:pPr>
        <w:pStyle w:val="ListParagraph"/>
      </w:pPr>
      <w:r>
        <w:t xml:space="preserve">  Подтверждение: Данные, модели, визуализации, интеграции.</w:t>
      </w:r>
    </w:p>
    <w:p>
      <w:pPr>
        <w:pStyle w:val="ListParagraph"/>
      </w:pPr>
      <w:r>
        <w:t xml:space="preserve">  </w:t>
      </w:r>
      <w:r>
        <w:rPr>
          <w:b/>
        </w:rPr>
        <w:t>Раздел 3: Преимущества внедрения цифровых двойников</w:t>
      </w:r>
    </w:p>
    <w:p>
      <w:pPr>
        <w:pStyle w:val="ListParagraph"/>
      </w:pPr>
      <w:r>
        <w:t xml:space="preserve">  Подтверждение: Оптимизация процессов, снижение затрат, повышение безопасности.</w:t>
      </w:r>
    </w:p>
    <w:p>
      <w:pPr>
        <w:pStyle w:val="ListParagraph"/>
      </w:pPr>
      <w:r>
        <w:t xml:space="preserve">  Аргумент: Понимание архитектуры необходимо для успешного внедрения.</w:t>
      </w:r>
    </w:p>
    <w:p>
      <w:pPr>
        <w:pStyle w:val="ListParagraph"/>
      </w:pPr>
      <w:r>
        <w:t xml:space="preserve">  Подтверждение: Без правильной архитектуры двойник может быть неэффективным или даже вредным.</w:t>
      </w:r>
    </w:p>
    <w:p>
      <w:pPr>
        <w:pStyle w:val="ListParagraph"/>
      </w:pPr>
      <w:r>
        <w:t xml:space="preserve">  </w:t>
      </w:r>
      <w:r>
        <w:rPr>
          <w:b/>
        </w:rPr>
        <w:t>Раздел 1: Уровни архитектуры (Data, Models, Analytics, User Interface)</w:t>
      </w:r>
    </w:p>
    <w:p>
      <w:pPr>
        <w:pStyle w:val="ListParagraph"/>
      </w:pPr>
      <w:r>
        <w:t xml:space="preserve">  Подтверждение: Описание каждого уровня и его роль в системе.</w:t>
      </w:r>
    </w:p>
    <w:p>
      <w:pPr>
        <w:pStyle w:val="ListParagraph"/>
      </w:pPr>
      <w:r>
        <w:t xml:space="preserve">  </w:t>
      </w:r>
      <w:r>
        <w:rPr>
          <w:b/>
        </w:rPr>
        <w:t>Раздел 2: Связь с физическим объектом (сенсоры, актуаторы, сети)</w:t>
      </w:r>
    </w:p>
    <w:p>
      <w:pPr>
        <w:pStyle w:val="ListParagraph"/>
      </w:pPr>
      <w:r>
        <w:t xml:space="preserve">  Подтверждение: Механизмы сбора данных и управления физическим объектом.</w:t>
      </w:r>
    </w:p>
    <w:p>
      <w:pPr>
        <w:pStyle w:val="ListParagraph"/>
      </w:pPr>
      <w:r>
        <w:t xml:space="preserve">  </w:t>
      </w:r>
      <w:r>
        <w:rPr>
          <w:b/>
        </w:rPr>
        <w:t>Раздел 3: Платформы и технологии для создания цифровых двойников</w:t>
      </w:r>
    </w:p>
    <w:p>
      <w:pPr>
        <w:pStyle w:val="ListParagraph"/>
      </w:pPr>
      <w:r>
        <w:t xml:space="preserve">  Подтверждение: Обзор существующих платформ и технологий, их особенности и возможности.</w:t>
      </w:r>
    </w:p>
    <w:p>
      <w:pPr>
        <w:pStyle w:val="ListParagraph"/>
      </w:pPr>
      <w:r>
        <w:t xml:space="preserve">  Аргумент: Цифровые двойники применимы в широком спектре отраслей.</w:t>
      </w:r>
    </w:p>
    <w:p>
      <w:pPr>
        <w:pStyle w:val="ListParagraph"/>
      </w:pPr>
      <w:r>
        <w:t xml:space="preserve">  Подтверждение: Демонстрация практического применения двойников в различных сферах.</w:t>
      </w:r>
    </w:p>
    <w:p>
      <w:pPr>
        <w:pStyle w:val="ListParagraph"/>
      </w:pPr>
      <w:r>
        <w:t xml:space="preserve">  </w:t>
      </w:r>
      <w:r>
        <w:rPr>
          <w:b/>
        </w:rPr>
        <w:t>Раздел 1: Производство (оптимизация производственных линий, прогнозирование отказов)</w:t>
      </w:r>
    </w:p>
    <w:p>
      <w:pPr>
        <w:pStyle w:val="ListParagraph"/>
      </w:pPr>
      <w:r>
        <w:t xml:space="preserve">  Подтверждение: Повышение эффективности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Раздел 2: Здравоохранение (персонализированная медицина, планирование операций)</w:t>
      </w:r>
    </w:p>
    <w:p>
      <w:pPr>
        <w:pStyle w:val="ListParagraph"/>
      </w:pPr>
      <w:r>
        <w:t xml:space="preserve">  Подтверждение: Улучшение качества обслуживания и снижение рисков.</w:t>
      </w:r>
    </w:p>
    <w:p>
      <w:pPr>
        <w:pStyle w:val="ListParagraph"/>
      </w:pPr>
      <w:r>
        <w:t xml:space="preserve">  </w:t>
      </w:r>
      <w:r>
        <w:rPr>
          <w:b/>
        </w:rPr>
        <w:t>Раздел 3: Городское планирование (управление инфраструктурой, мониторинг окружающей среды)</w:t>
      </w:r>
    </w:p>
    <w:p>
      <w:pPr>
        <w:pStyle w:val="ListParagraph"/>
      </w:pPr>
      <w:r>
        <w:t xml:space="preserve">  Подтверждение: Создание более устойчивых и комфортных городов.</w:t>
      </w:r>
    </w:p>
    <w:p>
      <w:pPr>
        <w:pStyle w:val="ListParagraph"/>
      </w:pPr>
      <w:r>
        <w:t xml:space="preserve">  </w:t>
      </w:r>
      <w:r>
        <w:rPr>
          <w:b/>
        </w:rPr>
        <w:t>Раздел 4: Энергетика (оптимизация работы электростанций, прогнозирование спроса)</w:t>
      </w:r>
    </w:p>
    <w:p>
      <w:pPr>
        <w:pStyle w:val="ListParagraph"/>
      </w:pPr>
      <w:r>
        <w:t xml:space="preserve">  Подтверждение: Повышение эффективности и надежности энергетической системы.</w:t>
      </w:r>
    </w:p>
    <w:p>
      <w:pPr>
        <w:pStyle w:val="ListParagraph"/>
      </w:pPr>
      <w:r>
        <w:t xml:space="preserve">  Аргумент: Создание цифрового двойника - это многоступенчатый процесс.</w:t>
      </w:r>
    </w:p>
    <w:p>
      <w:pPr>
        <w:pStyle w:val="ListParagraph"/>
      </w:pPr>
      <w:r>
        <w:t xml:space="preserve">  Подтверждение:  Несоблюдение этапов может привести к некачественному результату.</w:t>
      </w:r>
    </w:p>
    <w:p>
      <w:pPr>
        <w:pStyle w:val="ListParagraph"/>
      </w:pPr>
      <w:r>
        <w:t xml:space="preserve">  </w:t>
      </w:r>
      <w:r>
        <w:rPr>
          <w:b/>
        </w:rPr>
        <w:t>Раздел 1: Определение целей и scope проекта</w:t>
      </w:r>
    </w:p>
    <w:p>
      <w:pPr>
        <w:pStyle w:val="ListParagraph"/>
      </w:pPr>
      <w:r>
        <w:t xml:space="preserve">  Подтверждение: Четкое понимание задач и границ проекта.</w:t>
      </w:r>
    </w:p>
    <w:p>
      <w:pPr>
        <w:pStyle w:val="ListParagraph"/>
      </w:pPr>
      <w:r>
        <w:t xml:space="preserve">  </w:t>
      </w:r>
      <w:r>
        <w:rPr>
          <w:b/>
        </w:rPr>
        <w:t>Раздел 2: Сбор и интеграция данных</w:t>
      </w:r>
    </w:p>
    <w:p>
      <w:pPr>
        <w:pStyle w:val="ListParagraph"/>
      </w:pPr>
      <w:r>
        <w:t xml:space="preserve">  Подтверждение: Обеспечение качества и доступности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3: Разработка моделей и визуализаций</w:t>
      </w:r>
    </w:p>
    <w:p>
      <w:pPr>
        <w:pStyle w:val="ListParagraph"/>
      </w:pPr>
      <w:r>
        <w:t xml:space="preserve">  Подтверждение: Создание точных и информативных моделей.</w:t>
      </w:r>
    </w:p>
    <w:p>
      <w:pPr>
        <w:pStyle w:val="ListParagraph"/>
      </w:pPr>
      <w:r>
        <w:t xml:space="preserve">  </w:t>
      </w:r>
      <w:r>
        <w:rPr>
          <w:b/>
        </w:rPr>
        <w:t>Раздел 4: Валидация и интеграция с физическим объектом</w:t>
      </w:r>
    </w:p>
    <w:p>
      <w:pPr>
        <w:pStyle w:val="ListParagraph"/>
      </w:pPr>
      <w:r>
        <w:t xml:space="preserve">  Подтверждение: Обеспечение соответствия цифрового двойника реальности.</w:t>
      </w:r>
    </w:p>
    <w:p>
      <w:pPr>
        <w:pStyle w:val="ListParagraph"/>
      </w:pPr>
      <w:r>
        <w:t xml:space="preserve">  </w:t>
      </w:r>
      <w:r>
        <w:rPr>
          <w:b/>
        </w:rPr>
        <w:t>Раздел 5: Непрерывное обновление и улучшение</w:t>
      </w:r>
    </w:p>
    <w:p>
      <w:pPr>
        <w:pStyle w:val="ListParagraph"/>
      </w:pPr>
      <w:r>
        <w:t xml:space="preserve">  Подтверждение:  Поддержание актуальности и эффективности двойника.</w:t>
      </w:r>
    </w:p>
    <w:p>
      <w:pPr>
        <w:pStyle w:val="ListParagraph"/>
      </w:pPr>
      <w:r>
        <w:t xml:space="preserve">  Аргумент: Внедрение цифровых двойников сопряжено с определенными сложностями.</w:t>
      </w:r>
    </w:p>
    <w:p>
      <w:pPr>
        <w:pStyle w:val="ListParagraph"/>
      </w:pPr>
      <w:r>
        <w:t xml:space="preserve">  Подтверждение: Определение потенциальных проблем и путей их решения.</w:t>
      </w:r>
    </w:p>
    <w:p>
      <w:pPr>
        <w:pStyle w:val="ListParagraph"/>
      </w:pPr>
      <w:r>
        <w:t xml:space="preserve">  </w:t>
      </w:r>
      <w:r>
        <w:rPr>
          <w:b/>
        </w:rPr>
        <w:t>Раздел 1: Интеграция с существующими системами</w:t>
      </w:r>
    </w:p>
    <w:p>
      <w:pPr>
        <w:pStyle w:val="ListParagraph"/>
      </w:pPr>
      <w:r>
        <w:t xml:space="preserve">  Подтверждение:  Несовместимость форматов и протоколов.</w:t>
      </w:r>
    </w:p>
    <w:p>
      <w:pPr>
        <w:pStyle w:val="ListParagraph"/>
      </w:pPr>
      <w:r>
        <w:t xml:space="preserve">  </w:t>
      </w:r>
      <w:r>
        <w:rPr>
          <w:b/>
        </w:rPr>
        <w:t>Раздел 2: Обеспечение кибербезопасности</w:t>
      </w:r>
    </w:p>
    <w:p>
      <w:pPr>
        <w:pStyle w:val="ListParagraph"/>
      </w:pPr>
      <w:r>
        <w:t xml:space="preserve">  Подтверждение: Защита данных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Раздел 3:  Обеспечение качества данных</w:t>
      </w:r>
    </w:p>
    <w:p>
      <w:pPr>
        <w:pStyle w:val="ListParagraph"/>
      </w:pPr>
      <w:r>
        <w:t xml:space="preserve">  Подтверждение:  Неточные или неполные данные могут привести к неверным выводам.</w:t>
      </w:r>
    </w:p>
    <w:p>
      <w:pPr>
        <w:pStyle w:val="ListParagraph"/>
      </w:pPr>
      <w:r>
        <w:t xml:space="preserve">  </w:t>
      </w:r>
      <w:r>
        <w:rPr>
          <w:b/>
        </w:rPr>
        <w:t>Раздел 4:  Нехватка квалифицированных специалистов</w:t>
      </w:r>
    </w:p>
    <w:p>
      <w:pPr>
        <w:pStyle w:val="ListParagraph"/>
      </w:pPr>
      <w:r>
        <w:t xml:space="preserve">  Подтверждение:  Требуются специалисты в области моделирования, анализа данных и разработки программного обеспечения.</w:t>
      </w:r>
    </w:p>
    <w:p>
      <w:pPr>
        <w:pStyle w:val="ListParagraph"/>
      </w:pPr>
      <w:r>
        <w:t xml:space="preserve">  Аргумент: Технология цифровых двойников продолжит развиваться.</w:t>
      </w:r>
    </w:p>
    <w:p>
      <w:pPr>
        <w:pStyle w:val="ListParagraph"/>
      </w:pPr>
      <w:r>
        <w:t xml:space="preserve">  Подтверждение:  Прогнозирование дальнейшего развития технологии.</w:t>
      </w:r>
    </w:p>
    <w:p>
      <w:pPr>
        <w:pStyle w:val="ListParagraph"/>
      </w:pPr>
      <w:r>
        <w:t xml:space="preserve">  </w:t>
      </w:r>
      <w:r>
        <w:rPr>
          <w:b/>
        </w:rPr>
        <w:t>Раздел 1:  Интеграция с Искусственным интеллектом (AI) и Машинным обучением (ML)</w:t>
      </w:r>
    </w:p>
    <w:p>
      <w:pPr>
        <w:pStyle w:val="ListParagraph"/>
      </w:pPr>
      <w:r>
        <w:t xml:space="preserve">  Подтверждение: Автоматизация процессов и повышение точности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Раздел 2:  Расширение областей применения</w:t>
      </w:r>
    </w:p>
    <w:p>
      <w:pPr>
        <w:pStyle w:val="ListParagraph"/>
      </w:pPr>
      <w:r>
        <w:t xml:space="preserve">  Подтверждение:  Применение в новых отраслях и сферах деятельности.</w:t>
      </w:r>
    </w:p>
    <w:p>
      <w:pPr>
        <w:pStyle w:val="ListParagraph"/>
      </w:pPr>
      <w:r>
        <w:t xml:space="preserve">  </w:t>
      </w:r>
      <w:r>
        <w:rPr>
          <w:b/>
        </w:rPr>
        <w:t>Раздел 3:  Развитие стандартизации и совместимости</w:t>
      </w:r>
    </w:p>
    <w:p>
      <w:pPr>
        <w:pStyle w:val="ListParagraph"/>
      </w:pPr>
      <w:r>
        <w:t xml:space="preserve">  Подтверждение:  Обеспечение совместимости цифровых двойников различных производителей.</w:t>
      </w:r>
    </w:p>
    <w:p>
      <w:r>
        <w:br/>
        <w:br/>
        <w:br/>
        <w:br/>
        <w:t>Верните подробную структуру. НЕ ссылайтесь на название главы в структуре!</w:t>
        <w:br/>
        <w:t>Верните структуру и только структуру идей и подтверждающих аргументов в главе.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о цифровых двойниках</w:t>
      </w:r>
    </w:p>
    <w:p>
      <w:pPr>
        <w:pStyle w:val="ListBullet"/>
      </w:pPr>
      <w:r>
        <w:rPr>
          <w:b/>
        </w:rPr>
        <w:t>I. Основы цифрового двойника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 эволюция:</w:t>
      </w:r>
      <w:r>
        <w:rPr/>
        <w:t xml:space="preserve"> Переход от статических моделей к динамическим виртуальным представлениям, способным отражать текущее состояние физического объекта.</w:t>
      </w:r>
    </w:p>
    <w:p>
      <w:pPr>
        <w:pStyle w:val="ListParagraph"/>
      </w:pPr>
      <w:r>
        <w:t xml:space="preserve">  </w:t>
      </w:r>
      <w:r>
        <w:rPr>
          <w:b/>
        </w:rPr>
        <w:t>Ключевые компоненты:</w:t>
      </w:r>
      <w:r>
        <w:rPr/>
        <w:t xml:space="preserve">  Объединение данных, моделей, визуализаций и интеграций для создания комплексного цифрового представления.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Преимущества:</w:t>
      </w:r>
      <w:r>
        <w:rPr/>
        <w:t xml:space="preserve">  Оптимизация ресурсов, прогнозирование отказов, повышение безопасности, снижение операционных затрат.</w:t>
      </w:r>
    </w:p>
    <w:p>
      <w:pPr>
        <w:pStyle w:val="ListParagraph"/>
      </w:pPr>
      <w:r>
        <w:t xml:space="preserve">  </w:t>
      </w:r>
      <w:r>
        <w:rPr>
          <w:b/>
        </w:rPr>
        <w:t>Отличие от других цифровых представлений:</w:t>
      </w:r>
      <w:r>
        <w:rPr/>
        <w:t xml:space="preserve">  Акцент на двунаправленной связи с физическим объектом и динамическом обновлении данных.</w:t>
      </w:r>
    </w:p>
    <w:p>
      <w:pPr>
        <w:pStyle w:val="ListParagraph"/>
      </w:pPr>
      <w:r>
        <w:t xml:space="preserve">  </w:t>
      </w:r>
      <w:r>
        <w:rPr>
          <w:b/>
        </w:rPr>
        <w:t>Ключевые атрибуты цифрового двойника:</w:t>
      </w:r>
      <w:r>
        <w:rPr/>
        <w:t xml:space="preserve"> Точность, своевременность, контекстуальность, интерактивность.</w:t>
      </w:r>
    </w:p>
    <w:p>
      <w:pPr>
        <w:pStyle w:val="ListBullet"/>
      </w:pPr>
      <w:r>
        <w:rPr>
          <w:b/>
        </w:rPr>
        <w:t>II. Архитектура и Технологии</w:t>
      </w:r>
    </w:p>
    <w:p>
      <w:pPr>
        <w:pStyle w:val="ListParagraph"/>
      </w:pPr>
      <w:r>
        <w:t xml:space="preserve">  </w:t>
      </w:r>
      <w:r>
        <w:rPr>
          <w:b/>
        </w:rPr>
        <w:t>Уровни архитектуры:</w:t>
      </w:r>
      <w:r>
        <w:rPr/>
        <w:t xml:space="preserve"> Разделение на уровни – сбор данных, моделирование, анализ, пользовательский интерфейс.</w:t>
      </w:r>
    </w:p>
    <w:p>
      <w:pPr>
        <w:pStyle w:val="ListParagraph"/>
      </w:pPr>
      <w:r>
        <w:t xml:space="preserve">  </w:t>
      </w:r>
      <w:r>
        <w:rPr>
          <w:b/>
        </w:rPr>
        <w:t>Связь с физическим объектом:</w:t>
      </w:r>
      <w:r>
        <w:rPr/>
        <w:t xml:space="preserve"> Описание потока данных от датчиков и актуаторов к цифровому двойнику и обратно.</w:t>
      </w:r>
    </w:p>
    <w:p>
      <w:pPr>
        <w:pStyle w:val="ListParagraph"/>
      </w:pPr>
      <w:r>
        <w:t xml:space="preserve">  </w:t>
      </w:r>
      <w:r>
        <w:rPr>
          <w:b/>
        </w:rPr>
        <w:t>Платформы для создания цифровых двойников:</w:t>
      </w:r>
      <w:r>
        <w:rPr/>
        <w:t xml:space="preserve"> Обзор существующих платформ, их сильные и слабые стороны, примеры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Технологии сбора и обработки данных:</w:t>
      </w:r>
      <w:r>
        <w:rPr/>
        <w:t xml:space="preserve"> Обзор датчиков, коммуникационных протоколов, методов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Визуализация:</w:t>
      </w:r>
      <w:r>
        <w:rPr/>
        <w:t xml:space="preserve">  Типы визуализаций, инструменты для создания визуализаций, способы представления данных.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Моделирование:</w:t>
      </w:r>
      <w:r>
        <w:rPr/>
        <w:t xml:space="preserve"> Методы моделирования (физическое, математическое, имитационное), использование искусственного интеллекта для улучшения моделей.</w:t>
      </w:r>
    </w:p>
    <w:p>
      <w:pPr>
        <w:pStyle w:val="ListBullet"/>
      </w:pPr>
      <w:r>
        <w:rPr>
          <w:b/>
        </w:rPr>
        <w:t>III. Области Применения</w:t>
      </w:r>
    </w:p>
    <w:p>
      <w:pPr>
        <w:pStyle w:val="ListParagraph"/>
      </w:pPr>
      <w:r>
        <w:t xml:space="preserve">  </w:t>
      </w:r>
      <w:r>
        <w:rPr>
          <w:b/>
        </w:rPr>
        <w:t>Производство:</w:t>
      </w:r>
      <w:r>
        <w:rPr/>
        <w:t xml:space="preserve">  Оптимизация производственных линий, прогнозирование поломок оборудования, оптимизация логистики.</w:t>
      </w:r>
    </w:p>
    <w:p>
      <w:pPr>
        <w:pStyle w:val="ListParagraph"/>
      </w:pPr>
      <w:r>
        <w:t xml:space="preserve">  </w:t>
      </w:r>
      <w:r>
        <w:rPr>
          <w:b/>
        </w:rPr>
        <w:t>Здравоохранение:</w:t>
      </w:r>
      <w:r>
        <w:rPr/>
        <w:t xml:space="preserve">  Персонализированное лечение, моделирование органов для планирования операций, мониторинг состояния пациентов.</w:t>
      </w:r>
    </w:p>
    <w:p>
      <w:pPr>
        <w:pStyle w:val="ListParagraph"/>
      </w:pPr>
      <w:r>
        <w:t xml:space="preserve">  </w:t>
      </w:r>
      <w:r>
        <w:rPr>
          <w:b/>
        </w:rPr>
        <w:t>Городское планирование:</w:t>
      </w:r>
      <w:r>
        <w:rPr/>
        <w:t xml:space="preserve"> Управление трафиком, мониторинг загрязнения воздуха, оптимизация потребления энергии.</w:t>
      </w:r>
    </w:p>
    <w:p>
      <w:pPr>
        <w:pStyle w:val="ListParagraph"/>
      </w:pPr>
      <w:r>
        <w:t xml:space="preserve">  </w:t>
      </w:r>
      <w:r>
        <w:rPr>
          <w:b/>
        </w:rPr>
        <w:t>Энергетика:</w:t>
      </w:r>
      <w:r>
        <w:rPr/>
        <w:t xml:space="preserve">  Прогнозирование нагрузки на электросети, оптимизация работы электростанций, обнаружение утечек.</w:t>
      </w:r>
    </w:p>
    <w:p>
      <w:pPr>
        <w:pStyle w:val="ListParagraph"/>
      </w:pPr>
      <w:r>
        <w:t xml:space="preserve">  </w:t>
      </w:r>
      <w:r>
        <w:rPr>
          <w:b/>
        </w:rPr>
        <w:t>Логистика и Транспорт:</w:t>
      </w:r>
      <w:r>
        <w:rPr/>
        <w:t xml:space="preserve">  Оптимизация маршрутов, управление автопарком, прогнозирование времени доставки.</w:t>
      </w:r>
    </w:p>
    <w:p>
      <w:pPr>
        <w:pStyle w:val="ListParagraph"/>
      </w:pPr>
      <w:r>
        <w:t xml:space="preserve">  </w:t>
      </w:r>
      <w:r>
        <w:rPr>
          <w:b/>
        </w:rPr>
        <w:t>Строительство и Инфраструктура:</w:t>
      </w:r>
      <w:r>
        <w:rPr/>
        <w:t xml:space="preserve">  Мониторинг состояния зданий и мостов, управление строительными площадками, оптимизация обслуживания.</w:t>
      </w:r>
    </w:p>
    <w:p>
      <w:pPr>
        <w:pStyle w:val="ListBullet"/>
      </w:pPr>
      <w:r>
        <w:rPr>
          <w:b/>
        </w:rPr>
        <w:t>IV. Этапы Создания Цифрового Двойника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целей и масштаба проекта:</w:t>
      </w:r>
      <w:r>
        <w:rPr/>
        <w:t xml:space="preserve"> Четкое определение, что должен делать цифровой двойник и какие области он охватывает.</w:t>
      </w:r>
    </w:p>
    <w:p>
      <w:pPr>
        <w:pStyle w:val="ListParagraph"/>
      </w:pPr>
      <w:r>
        <w:t xml:space="preserve">  </w:t>
      </w:r>
      <w:r>
        <w:rPr>
          <w:b/>
        </w:rPr>
        <w:t>Сбор данных:</w:t>
      </w:r>
      <w:r>
        <w:rPr/>
        <w:t xml:space="preserve">  Определение источников данных, разработка системы сбора и хранения данных.</w:t>
      </w:r>
    </w:p>
    <w:p>
      <w:pPr>
        <w:pStyle w:val="ListParagraph"/>
      </w:pPr>
      <w:r>
        <w:t xml:space="preserve">  </w:t>
      </w:r>
      <w:r>
        <w:rPr>
          <w:b/>
        </w:rPr>
        <w:t>Построение модели:</w:t>
      </w:r>
      <w:r>
        <w:rPr/>
        <w:t xml:space="preserve">  Выбор методов моделирования, разработка математических моделей и алгоритмов.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и валидация:</w:t>
      </w:r>
      <w:r>
        <w:rPr/>
        <w:t xml:space="preserve"> Интеграция модели с физическим объектом, валидация результатов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Развертывание и обслуживание:</w:t>
      </w:r>
      <w:r>
        <w:rPr/>
        <w:t xml:space="preserve">  Внедрение цифрового двойника, постоянное обновление и улучшение модели.</w:t>
      </w:r>
    </w:p>
    <w:p>
      <w:pPr>
        <w:pStyle w:val="ListParagraph"/>
      </w:pPr>
      <w:r>
        <w:t xml:space="preserve">  </w:t>
      </w:r>
      <w:r>
        <w:rPr>
          <w:b/>
        </w:rPr>
        <w:t>Обучение пользователей:</w:t>
      </w:r>
      <w:r>
        <w:rPr/>
        <w:t xml:space="preserve">  Разработка программ обучения для пользователей цифрового двойника.</w:t>
      </w:r>
    </w:p>
    <w:p>
      <w:pPr>
        <w:pStyle w:val="ListBullet"/>
      </w:pPr>
      <w:r>
        <w:rPr>
          <w:b/>
        </w:rPr>
        <w:t>V. Проблемы и Риски</w:t>
      </w:r>
    </w:p>
    <w:p>
      <w:pPr>
        <w:pStyle w:val="ListParagraph"/>
      </w:pPr>
      <w:r>
        <w:t xml:space="preserve">  </w:t>
      </w:r>
      <w:r>
        <w:rPr>
          <w:b/>
        </w:rPr>
        <w:t>Интеграция данных:</w:t>
      </w:r>
      <w:r>
        <w:rPr/>
        <w:t xml:space="preserve">  Обеспечение совместимости данных из разных источников и форматов.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данных:</w:t>
      </w:r>
      <w:r>
        <w:rPr/>
        <w:t xml:space="preserve"> Защита цифрового двойника от кибератак и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Точность данных:</w:t>
      </w:r>
      <w:r>
        <w:rPr/>
        <w:t xml:space="preserve">  Обеспечение достаточной точности и полноты данных для надежных прогнозов.</w:t>
      </w:r>
    </w:p>
    <w:p>
      <w:pPr>
        <w:pStyle w:val="ListParagraph"/>
      </w:pPr>
      <w:r>
        <w:t xml:space="preserve">  </w:t>
      </w:r>
      <w:r>
        <w:rPr>
          <w:b/>
        </w:rPr>
        <w:t>Квалификация персонала:</w:t>
      </w:r>
      <w:r>
        <w:rPr/>
        <w:t xml:space="preserve">  Нехватка специалистов в области моделирования, анализа данных и разработки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Стоимость разработки и внедрения:</w:t>
      </w:r>
      <w:r>
        <w:rPr/>
        <w:t xml:space="preserve">  Высокая стоимость разработки и внедрения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Управление изменениями:</w:t>
      </w:r>
      <w:r>
        <w:rPr/>
        <w:t xml:space="preserve"> Сложность внесения изменений в существующую систему и поддержка обратной совместимости.</w:t>
      </w:r>
    </w:p>
    <w:p>
      <w:pPr>
        <w:pStyle w:val="ListBullet"/>
      </w:pPr>
      <w:r>
        <w:rPr>
          <w:b/>
        </w:rPr>
        <w:t>VI. Будущее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Искусственным Интеллектом (ИИ):</w:t>
      </w:r>
      <w:r>
        <w:rPr/>
        <w:t xml:space="preserve"> Использование ИИ для автоматического создания и улучшения моделей.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цифровых двойников в дополненной реальности (AR):</w:t>
      </w:r>
      <w:r>
        <w:rPr/>
        <w:t xml:space="preserve"> Отображение данных цифрового двойника в реальном времени на физических объектах.</w:t>
      </w:r>
    </w:p>
    <w:p>
      <w:pPr>
        <w:pStyle w:val="ListParagraph"/>
      </w:pPr>
      <w:r>
        <w:t xml:space="preserve">  </w:t>
      </w:r>
      <w:r>
        <w:rPr>
          <w:b/>
        </w:rPr>
        <w:t>Создание цифровых двойников городов (цифровые города):</w:t>
      </w:r>
      <w:r>
        <w:rPr/>
        <w:t xml:space="preserve">  Комплексное моделирование и управление городской инфраструктурой.</w:t>
      </w:r>
    </w:p>
    <w:p>
      <w:pPr>
        <w:pStyle w:val="ListParagraph"/>
      </w:pPr>
      <w:r>
        <w:t xml:space="preserve">  </w:t>
      </w:r>
      <w:r>
        <w:rPr>
          <w:b/>
        </w:rPr>
        <w:t>Развитие стандартов и протоколов:</w:t>
      </w:r>
      <w:r>
        <w:rPr/>
        <w:t xml:space="preserve">  Упрощение обмена данными между различными цифровыми двойниками.</w:t>
      </w:r>
    </w:p>
    <w:p>
      <w:pPr>
        <w:pStyle w:val="ListParagraph"/>
      </w:pPr>
      <w:r>
        <w:t xml:space="preserve">  </w:t>
      </w:r>
      <w:r>
        <w:rPr>
          <w:b/>
        </w:rPr>
        <w:t>Появление более доступных решений:</w:t>
      </w:r>
      <w:r>
        <w:rPr/>
        <w:t xml:space="preserve">  Снижение стоимости разработки и внедрения цифровых двойников для малого и среднего бизнеса.</w:t>
      </w:r>
    </w:p>
    <w:p>
      <w:pPr>
        <w:pStyle w:val="ListParagraph"/>
      </w:pPr>
      <w:r>
        <w:t xml:space="preserve">  </w:t>
      </w:r>
      <w:r>
        <w:rPr>
          <w:b/>
        </w:rPr>
        <w:t>Автономные цифровые двойники:</w:t>
      </w:r>
      <w:r>
        <w:rPr/>
        <w:t xml:space="preserve">  Цифровые двойники, которые могут самостоятельно оптимизировать свою работу и адаптироваться к изменяющимся условиям.</w:t>
      </w:r>
    </w:p>
    <w:p>
      <w:r>
        <w:br w:type="page"/>
      </w:r>
    </w:p>
    <w:p>
      <w:pPr>
        <w:pStyle w:val="Heading1"/>
      </w:pPr>
      <w:r>
        <w:t>Глава 8:  Управление процессом цифрового проектирования</w:t>
      </w:r>
    </w:p>
    <w:p>
      <w:r>
        <w:t>Структура главы 8:</w:t>
        <w:br/>
        <w:br/>
      </w:r>
      <w:r>
        <w:rPr>
          <w:b/>
        </w:rPr>
        <w:t>I. Введение в виртуальную и дополненную реальности (VR/AR)</w:t>
      </w:r>
    </w:p>
    <w:p>
      <w:pPr>
        <w:pStyle w:val="ListParagraph"/>
      </w:pPr>
      <w:r>
        <w:t xml:space="preserve">  Аргумент: VR/AR – это не только развлечения, но и мощные инструменты для визуализации и взаимодействия.</w:t>
      </w:r>
    </w:p>
    <w:p>
      <w:pPr>
        <w:pStyle w:val="ListParagraph"/>
      </w:pPr>
      <w:r>
        <w:t xml:space="preserve">  Подтверждение:  Обзор исторических этапов развития и современное состояние технологий.</w:t>
      </w:r>
    </w:p>
    <w:p>
      <w:pPr>
        <w:pStyle w:val="ListParagraph"/>
      </w:pPr>
      <w:r>
        <w:t xml:space="preserve">  </w:t>
      </w:r>
      <w:r>
        <w:rPr>
          <w:b/>
        </w:rPr>
        <w:t>Раздел 1: VR vs. AR: Различия и возможности</w:t>
      </w:r>
    </w:p>
    <w:p>
      <w:pPr>
        <w:pStyle w:val="ListParagraph"/>
      </w:pPr>
      <w:r>
        <w:t xml:space="preserve">  Подтверждение:  Объяснение ключевых отличий и области применения.</w:t>
      </w:r>
    </w:p>
    <w:p>
      <w:pPr>
        <w:pStyle w:val="ListParagraph"/>
      </w:pPr>
      <w:r>
        <w:t xml:space="preserve">  </w:t>
      </w:r>
      <w:r>
        <w:rPr>
          <w:b/>
        </w:rPr>
        <w:t>Раздел 2: Аппаратное обеспечение и программное обеспечение VR/AR</w:t>
      </w:r>
    </w:p>
    <w:p>
      <w:pPr>
        <w:pStyle w:val="ListParagraph"/>
      </w:pPr>
      <w:r>
        <w:t xml:space="preserve">  Подтверждение:  Обзор типов устройств (шлемы, очки, контроллеры, датчики) и платформы разработки.</w:t>
      </w:r>
    </w:p>
    <w:p>
      <w:pPr>
        <w:pStyle w:val="ListParagraph"/>
      </w:pPr>
      <w:r>
        <w:t xml:space="preserve">  </w:t>
      </w:r>
      <w:r>
        <w:rPr>
          <w:b/>
        </w:rPr>
        <w:t>Раздел 2:  Преимущества использования VR/AR в промышленности и строительстве</w:t>
      </w:r>
    </w:p>
    <w:p>
      <w:pPr>
        <w:pStyle w:val="ListParagraph"/>
      </w:pPr>
      <w:r>
        <w:t>Подтверждение: Улучшение визуализации, обучение, снижение рисков.</w:t>
      </w:r>
    </w:p>
    <w:p>
      <w:pPr>
        <w:pStyle w:val="ListParagraph"/>
      </w:pPr>
      <w:r>
        <w:t xml:space="preserve">  Аргумент: VR/AR могут значительно улучшить процесс проектирования и строительства.</w:t>
      </w:r>
    </w:p>
    <w:p>
      <w:pPr>
        <w:pStyle w:val="ListParagraph"/>
      </w:pPr>
      <w:r>
        <w:t xml:space="preserve">  Подтверждение:  Описание конкретных примеров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Раздел 1: Визуализация проектов для заказчиков и инвесторов</w:t>
      </w:r>
    </w:p>
    <w:p>
      <w:pPr>
        <w:pStyle w:val="ListParagraph"/>
      </w:pPr>
      <w:r>
        <w:t xml:space="preserve">  Подтверждение:  Иммерсивный опыт, улучшение понимания и принятие решений.</w:t>
      </w:r>
    </w:p>
    <w:p>
      <w:pPr>
        <w:pStyle w:val="ListParagraph"/>
      </w:pPr>
      <w:r>
        <w:t xml:space="preserve">  </w:t>
      </w:r>
      <w:r>
        <w:rPr>
          <w:b/>
        </w:rPr>
        <w:t>Раздел 2: Коллаборативная работа над проектами в VR</w:t>
      </w:r>
    </w:p>
    <w:p>
      <w:pPr>
        <w:pStyle w:val="ListParagraph"/>
      </w:pPr>
      <w:r>
        <w:t xml:space="preserve">  Подтверждение:  Удаленная совместная работа над моделью, улучшение коммуникации.</w:t>
      </w:r>
    </w:p>
    <w:p>
      <w:pPr>
        <w:pStyle w:val="ListParagraph"/>
      </w:pPr>
      <w:r>
        <w:t xml:space="preserve">  </w:t>
      </w:r>
      <w:r>
        <w:rPr>
          <w:b/>
        </w:rPr>
        <w:t>Раздел 3: Обнаружение коллизий и проблем проектирования в VR</w:t>
      </w:r>
    </w:p>
    <w:p>
      <w:pPr>
        <w:pStyle w:val="ListParagraph"/>
      </w:pPr>
      <w:r>
        <w:t xml:space="preserve">  Подтверждение: Раннее выявление ошибок, снижение затрат на исправление.</w:t>
      </w:r>
    </w:p>
    <w:p>
      <w:pPr>
        <w:pStyle w:val="ListParagraph"/>
      </w:pPr>
      <w:r>
        <w:t xml:space="preserve">  </w:t>
      </w:r>
      <w:r>
        <w:rPr>
          <w:b/>
        </w:rPr>
        <w:t>Раздел 3:  Обучение персонала с использованием VR-симуляций</w:t>
      </w:r>
    </w:p>
    <w:p>
      <w:pPr>
        <w:pStyle w:val="ListParagraph"/>
      </w:pPr>
      <w:r>
        <w:t xml:space="preserve">  Подтверждение:  Безопасное обучение сложным задачам, улучшение навыков.</w:t>
      </w:r>
    </w:p>
    <w:p>
      <w:pPr>
        <w:pStyle w:val="ListParagraph"/>
      </w:pPr>
      <w:r>
        <w:t xml:space="preserve">  Аргумент: VR/AR могут повысить эффективность и безопасность строительных работ.</w:t>
      </w:r>
    </w:p>
    <w:p>
      <w:pPr>
        <w:pStyle w:val="ListParagraph"/>
      </w:pPr>
      <w:r>
        <w:t xml:space="preserve">  Подтверждение:  Описание конкретных сценариев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Раздел 1: Визуализация BIM-моделей в AR</w:t>
      </w:r>
    </w:p>
    <w:p>
      <w:pPr>
        <w:pStyle w:val="ListParagraph"/>
      </w:pPr>
      <w:r>
        <w:t xml:space="preserve">  Подтверждение:  Облегчение навигации и контроля соответствия проекту.</w:t>
      </w:r>
    </w:p>
    <w:p>
      <w:pPr>
        <w:pStyle w:val="ListParagraph"/>
      </w:pPr>
      <w:r>
        <w:t xml:space="preserve">  </w:t>
      </w:r>
      <w:r>
        <w:rPr>
          <w:b/>
        </w:rPr>
        <w:t>Раздел 2:  Инструкции по сборке и монтажу с помощью AR</w:t>
      </w:r>
    </w:p>
    <w:p>
      <w:pPr>
        <w:pStyle w:val="ListParagraph"/>
      </w:pPr>
      <w:r>
        <w:t xml:space="preserve">  Подтверждение:  Уменьшение ошибок и повышение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Раздел 3:  Контроль качества и соответствия нормам с помощью AR</w:t>
      </w:r>
    </w:p>
    <w:p>
      <w:pPr>
        <w:pStyle w:val="ListParagraph"/>
      </w:pPr>
      <w:r>
        <w:t xml:space="preserve">  Подтверждение:  Повышение точности и снижение рисков.</w:t>
      </w:r>
    </w:p>
    <w:p>
      <w:pPr>
        <w:pStyle w:val="ListParagraph"/>
      </w:pPr>
      <w:r>
        <w:t xml:space="preserve">  </w:t>
      </w:r>
      <w:r>
        <w:rPr>
          <w:b/>
        </w:rPr>
        <w:t>Раздел 3:  Удаленный контроль и помощь на строительной площадке</w:t>
      </w:r>
    </w:p>
    <w:p>
      <w:pPr>
        <w:pStyle w:val="ListParagraph"/>
      </w:pPr>
      <w:r>
        <w:t xml:space="preserve">  Подтверждение:  Снижение затрат на выезды специалистов.</w:t>
      </w:r>
    </w:p>
    <w:p>
      <w:pPr>
        <w:pStyle w:val="ListParagraph"/>
      </w:pPr>
      <w:r>
        <w:t xml:space="preserve">  Аргумент: Наибольшую пользу VR/AR приносят при интеграции с другими технологиями.</w:t>
      </w:r>
    </w:p>
    <w:p>
      <w:pPr>
        <w:pStyle w:val="ListParagraph"/>
      </w:pPr>
      <w:r>
        <w:t xml:space="preserve">  Подтверждение:  Обзор возможностей интеграции.</w:t>
      </w:r>
    </w:p>
    <w:p>
      <w:pPr>
        <w:pStyle w:val="ListParagraph"/>
      </w:pPr>
      <w:r>
        <w:t xml:space="preserve">  </w:t>
      </w:r>
      <w:r>
        <w:rPr>
          <w:b/>
        </w:rPr>
        <w:t>Раздел 1: VR/AR и BIM (Building Information Modeling)</w:t>
      </w:r>
    </w:p>
    <w:p>
      <w:pPr>
        <w:pStyle w:val="ListParagraph"/>
      </w:pPr>
      <w:r>
        <w:t xml:space="preserve">  Подтверждение: Визуализация и взаимодействие с данными BIM-моделей.</w:t>
      </w:r>
    </w:p>
    <w:p>
      <w:pPr>
        <w:pStyle w:val="ListParagraph"/>
      </w:pPr>
      <w:r>
        <w:t xml:space="preserve">  </w:t>
      </w:r>
      <w:r>
        <w:rPr>
          <w:b/>
        </w:rPr>
        <w:t>Раздел 2: VR/AR и IoT (Internet of Things)</w:t>
      </w:r>
    </w:p>
    <w:p>
      <w:pPr>
        <w:pStyle w:val="ListParagraph"/>
      </w:pPr>
      <w:r>
        <w:t xml:space="preserve">  Подтверждение:  Мониторинг и управление строительной площадкой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Раздел 3: VR/AR и AI (Artificial Intelligence)</w:t>
      </w:r>
    </w:p>
    <w:p>
      <w:pPr>
        <w:pStyle w:val="ListParagraph"/>
      </w:pPr>
      <w:r>
        <w:t xml:space="preserve">  Подтверждение:  Автоматизированный анализ данных и принятие решений.</w:t>
      </w:r>
    </w:p>
    <w:p>
      <w:pPr>
        <w:pStyle w:val="ListParagraph"/>
      </w:pPr>
      <w:r>
        <w:t xml:space="preserve">  Аргумент: Внедрение VR/AR сопряжено с определенными трудностями.</w:t>
      </w:r>
    </w:p>
    <w:p>
      <w:pPr>
        <w:pStyle w:val="ListParagraph"/>
      </w:pPr>
      <w:r>
        <w:t xml:space="preserve">  Подтверждение:  Определение потенциальных проблем и поиск решений.</w:t>
      </w:r>
    </w:p>
    <w:p>
      <w:pPr>
        <w:pStyle w:val="ListParagraph"/>
      </w:pPr>
      <w:r>
        <w:t xml:space="preserve">  </w:t>
      </w:r>
      <w:r>
        <w:rPr>
          <w:b/>
        </w:rPr>
        <w:t>Раздел 1: Высокая стоимость оборудования и разработки</w:t>
      </w:r>
    </w:p>
    <w:p>
      <w:pPr>
        <w:pStyle w:val="ListParagraph"/>
      </w:pPr>
      <w:r>
        <w:t xml:space="preserve">  Подтверждение: Поиск бюджетных решений и оптимизация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Раздел 2: Необходимость специализированных знаний и навыков</w:t>
      </w:r>
    </w:p>
    <w:p>
      <w:pPr>
        <w:pStyle w:val="ListParagraph"/>
      </w:pPr>
      <w:r>
        <w:t xml:space="preserve">  Подтверждение:  Обучение персонала и привлечение экспертов.</w:t>
      </w:r>
    </w:p>
    <w:p>
      <w:pPr>
        <w:pStyle w:val="ListParagraph"/>
      </w:pPr>
      <w:r>
        <w:t xml:space="preserve">  </w:t>
      </w:r>
      <w:r>
        <w:rPr>
          <w:b/>
        </w:rPr>
        <w:t>Раздел 3: Проблемы эргономики и безопасности</w:t>
      </w:r>
    </w:p>
    <w:p>
      <w:pPr>
        <w:pStyle w:val="ListParagraph"/>
      </w:pPr>
      <w:r>
        <w:t xml:space="preserve">  Подтверждение:  Разработка удобных и безопасных устройств.</w:t>
      </w:r>
    </w:p>
    <w:p>
      <w:pPr>
        <w:pStyle w:val="ListParagraph"/>
      </w:pPr>
      <w:r>
        <w:t xml:space="preserve">  </w:t>
      </w:r>
      <w:r>
        <w:rPr>
          <w:b/>
        </w:rPr>
        <w:t>Раздел 4:  Ограничения аппаратного обеспечения и вычислительной мощности</w:t>
      </w:r>
    </w:p>
    <w:p>
      <w:pPr>
        <w:pStyle w:val="ListParagraph"/>
      </w:pPr>
      <w:r>
        <w:t xml:space="preserve">  Подтверждение:  Поиск более производительных устройств и оптимизация программного обеспечения.</w:t>
      </w:r>
    </w:p>
    <w:p>
      <w:pPr>
        <w:pStyle w:val="ListParagraph"/>
      </w:pPr>
      <w:r>
        <w:t xml:space="preserve">  Аргумент: Технологии VR/AR будут продолжать развиваться и трансформировать строительную индустрию.</w:t>
      </w:r>
    </w:p>
    <w:p>
      <w:pPr>
        <w:pStyle w:val="ListParagraph"/>
      </w:pPr>
      <w:r>
        <w:t xml:space="preserve">  Подтверждение:  Прогнозирование дальнейшего развития технологий.</w:t>
      </w:r>
    </w:p>
    <w:p>
      <w:pPr>
        <w:pStyle w:val="ListParagraph"/>
      </w:pPr>
      <w:r>
        <w:t xml:space="preserve">  </w:t>
      </w:r>
      <w:r>
        <w:rPr>
          <w:b/>
        </w:rPr>
        <w:t>Раздел 1: Повышение реалистичности и интерактивности</w:t>
      </w:r>
    </w:p>
    <w:p>
      <w:pPr>
        <w:pStyle w:val="ListParagraph"/>
      </w:pPr>
      <w:r>
        <w:t xml:space="preserve">  Подтверждение: Развитие технологий отслеживания движений и обратной связи.</w:t>
      </w:r>
    </w:p>
    <w:p>
      <w:pPr>
        <w:pStyle w:val="ListParagraph"/>
      </w:pPr>
      <w:r>
        <w:t xml:space="preserve">  </w:t>
      </w:r>
      <w:r>
        <w:rPr>
          <w:b/>
        </w:rPr>
        <w:t>Раздел 2:  Расширение областей применения</w:t>
      </w:r>
    </w:p>
    <w:p>
      <w:pPr>
        <w:pStyle w:val="ListParagraph"/>
      </w:pPr>
      <w:r>
        <w:t xml:space="preserve">  Подтверждение: Применение в новых сферах деятельности, таких как управление активами и эксплуатация зданий.</w:t>
      </w:r>
    </w:p>
    <w:p>
      <w:pPr>
        <w:pStyle w:val="ListParagraph"/>
      </w:pPr>
      <w:r>
        <w:t xml:space="preserve">  </w:t>
      </w:r>
      <w:r>
        <w:rPr>
          <w:b/>
        </w:rPr>
        <w:t>Раздел 3:  Снижение стоимости и повышение доступности</w:t>
      </w:r>
    </w:p>
    <w:p>
      <w:pPr>
        <w:pStyle w:val="ListParagraph"/>
      </w:pPr>
      <w:r>
        <w:t xml:space="preserve">  Подтверждение:  Массовое распространение технологий и снижение стоимости оборудования.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Теперь, когда структура главы определена, давайте сгенерируем конкретные идеи для каждого раздела. Акцент делаем на конкретику и возможность подкрепления утверждений.</w:t>
      </w:r>
    </w:p>
    <w:p>
      <w:pPr>
        <w:pStyle w:val="ListBullet"/>
      </w:pPr>
      <w:r>
        <w:rPr>
          <w:b/>
        </w:rPr>
        <w:t>I. Введение в виртуальную и дополненную реальности (VR/AR)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Сравнение первых VR-шлемов (например, Sensorama) с современными, показывая эволюцию технологий и пользовательского опыта. </w:t>
      </w:r>
      <w:r>
        <w:rPr>
          <w:i/>
        </w:rPr>
        <w:t>Подтверждение: Фотографии, видео, описания первых устройств и их ограничений.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Объяснение разницы между пассивной AR (просто наложение информации на изображение) и активной AR (интерактивное взаимодействие с виртуальными объектами). </w:t>
      </w:r>
      <w:r>
        <w:rPr>
          <w:i/>
        </w:rPr>
        <w:t>Подтверждение: Схема, иллюстрирующая принцип работы каждой технологии.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Короткая история развития движков VR/AR (Unity, Unreal Engine, ARKit, ARCore) и их влияние на доступность разработки. </w:t>
      </w:r>
      <w:r>
        <w:rPr>
          <w:i/>
        </w:rPr>
        <w:t>Подтверждение: График развития платформы, примеры первых игр и приложений.</w:t>
      </w:r>
    </w:p>
    <w:p>
      <w:pPr>
        <w:pStyle w:val="ListBullet"/>
      </w:pPr>
      <w:r>
        <w:rPr>
          <w:b/>
        </w:rPr>
        <w:t>II. Применение VR/AR в проектировании и строительстве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Описать, как VR помогает заказчикам, не являющимся экспертами в строительстве, понять сложное 3D-проект. Привести примеры:  VR-экскурсия по виртуальному офисному зданию до начала строительства.  </w:t>
      </w:r>
      <w:r>
        <w:rPr>
          <w:i/>
        </w:rPr>
        <w:t>Подтверждение: Скриншоты из VR-экскурсии, отзывы заказчиков.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Сценарий использования VR для совместной работы архитекторов и инженеров, находящихся в разных городах.  Обсуждение изменений проекта в реальном времени в VR-среде.  </w:t>
      </w:r>
      <w:r>
        <w:rPr>
          <w:i/>
        </w:rPr>
        <w:t>Подтверждение: Запись видео с демонстрацией совместной работы.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Пример использования VR для обнаружения коллизий между инженерными системами (вентиляция, водопровод, электрика) на этапе проектирования. </w:t>
      </w:r>
      <w:r>
        <w:rPr>
          <w:i/>
        </w:rPr>
        <w:t>Подтверждение: Скриншоты VR-среды, показывающие обнаруженные коллизии и способы их устранения.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Описание VR-симулятора для обучения новых строителей работе с определенным оборудованием (например, управление краном). </w:t>
      </w:r>
      <w:r>
        <w:rPr>
          <w:i/>
        </w:rPr>
        <w:t>Подтверждение: Видеоролик с демонстрацией обучения в VR.</w:t>
      </w:r>
    </w:p>
    <w:p>
      <w:pPr>
        <w:pStyle w:val="ListBullet"/>
      </w:pPr>
      <w:r>
        <w:rPr>
          <w:b/>
        </w:rPr>
        <w:t>III. Применение VR/AR на строительной площадке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Использование AR для наложения 3D-модели на реальную строительную площадку, позволяя рабочим точно выравнивать элементы конструкции. </w:t>
      </w:r>
      <w:r>
        <w:rPr>
          <w:i/>
        </w:rPr>
        <w:t>Подтверждение: Видеозапись рабочего процесса с использованием AR.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AR-инструкции по сборке сложного строительного элемента, отображаемые прямо на детали. </w:t>
      </w:r>
      <w:r>
        <w:rPr>
          <w:i/>
        </w:rPr>
        <w:t>Подтверждение: Фотографии AR-инструкций, наложенных на детали.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AR-система контроля качества, сканирующая выполненные работы и сравнивающая их с BIM-моделью, мгновенно предупреждая о отклонениях. </w:t>
      </w:r>
      <w:r>
        <w:rPr>
          <w:i/>
        </w:rPr>
        <w:t>Подтверждение: Скриншоты интерфейса AR-системы.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 Использование AR для удаленной поддержки от специалистов, находящихся в другом городе.  Например, опытный инженер помогает молодому специалисту решить сложную задачу на стройплощадке, наблюдая за ним через AR-очки. </w:t>
      </w:r>
      <w:r>
        <w:rPr>
          <w:i/>
        </w:rPr>
        <w:t>Подтверждение: Скриншоты интерфейса удаленной поддержки.</w:t>
      </w:r>
    </w:p>
    <w:p>
      <w:pPr>
        <w:pStyle w:val="ListBullet"/>
      </w:pPr>
      <w:r>
        <w:rPr>
          <w:b/>
        </w:rPr>
        <w:t>IV. Интеграция VR/AR с другими технологиями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Схема, показывающая, как BIM-модель служит основой для создания VR/AR-приложений.  </w:t>
      </w:r>
      <w:r>
        <w:rPr>
          <w:i/>
        </w:rPr>
        <w:t>Подтверждение: Диаграмма, визуализирующая этот процесс.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Пример использования данных IoT-сенсоров (температура, влажность, уровень освещенности) для создания динамических VR/AR-приложений.  Например, изменение отображения в AR в зависимости от текущей температуры на стройплощадке.  </w:t>
      </w:r>
      <w:r>
        <w:rPr>
          <w:i/>
        </w:rPr>
        <w:t>Подтверждение: Скриншоты приложения, демонстрирующие динамическое изменение отображения.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Использование AI для автоматического создания VR/AR-приложений на основе BIM-моделей.  </w:t>
      </w:r>
      <w:r>
        <w:rPr>
          <w:i/>
        </w:rPr>
        <w:t>Подтверждение: Описание алгоритма и примеры созданных приложений.</w:t>
      </w:r>
    </w:p>
    <w:p>
      <w:pPr>
        <w:pStyle w:val="ListBullet"/>
      </w:pPr>
      <w:r>
        <w:rPr>
          <w:b/>
        </w:rPr>
        <w:t>V. Вызовы и ограничения внедрения VR/AR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Сравнение стоимости VR/AR-оборудования для малого и крупного строительного бизнеса.  </w:t>
      </w:r>
      <w:r>
        <w:rPr>
          <w:i/>
        </w:rPr>
        <w:t>Подтверждение: Таблица с ценами на различные типы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Примеры программ обучения персонала для работы с VR/AR-технологиями.  </w:t>
      </w:r>
      <w:r>
        <w:rPr>
          <w:i/>
        </w:rPr>
        <w:t>Подтверждение: Описание программ, скриншоты учебных материалов.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Обсуждение эргономических проблем, связанных с длительным использованием VR-шлемов.  </w:t>
      </w:r>
      <w:r>
        <w:rPr>
          <w:i/>
        </w:rPr>
        <w:t>Подтверждение: Ссылка на исследования, посвященные этой теме.</w:t>
      </w:r>
    </w:p>
    <w:p>
      <w:pPr>
        <w:pStyle w:val="ListBullet"/>
      </w:pPr>
      <w:r>
        <w:rPr>
          <w:b/>
        </w:rPr>
        <w:t>VI. Будущее VR/AR в строительстве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Прогнозирование развития технологий отслеживания движений и обратной связи в VR/AR-приложениях. </w:t>
      </w:r>
      <w:r>
        <w:rPr>
          <w:i/>
        </w:rPr>
        <w:t>Подтверждение: Анализ текущих исследований в этой области.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Предположения о появлении новых областей применения VR/AR в строительстве, например, для управления активами и эксплуатации зданий. </w:t>
      </w:r>
      <w:r>
        <w:rPr>
          <w:i/>
        </w:rPr>
        <w:t>Подтверждение: Анализ трендов в строительной индустрии.</w:t>
      </w:r>
    </w:p>
    <w:p>
      <w:pPr>
        <w:pStyle w:val="ListBullet"/>
      </w:pPr>
      <w:r>
        <w:t>Отлично! Эти идеи очень конкретны и содержат предложения по подтверждению. Это будет полезно при написании главы. Давайте двигаться дальше.</w:t>
      </w:r>
    </w:p>
    <w:p>
      <w:pPr>
        <w:pStyle w:val="ListBullet"/>
      </w:pPr>
      <w:r>
        <w:t>Придумайте идеи для следующих тем:</w:t>
      </w:r>
    </w:p>
    <w:p>
      <w:pPr>
        <w:pStyle w:val="ListBullet"/>
      </w:pPr>
      <w:r>
        <w:t xml:space="preserve">1.  </w:t>
      </w:r>
      <w:r>
        <w:rPr>
          <w:b/>
        </w:rPr>
        <w:t>Искусственный интеллект (ИИ) в строительстве: текущие возможности и перспективы.</w:t>
      </w:r>
    </w:p>
    <w:p>
      <w:pPr>
        <w:pStyle w:val="ListBullet"/>
      </w:pPr>
      <w:r>
        <w:t xml:space="preserve">2.  </w:t>
      </w:r>
      <w:r>
        <w:rPr>
          <w:b/>
        </w:rPr>
        <w:t>Цифровые двойники (Digital Twins) в строительстве: от концепции к реализации.</w:t>
      </w:r>
    </w:p>
    <w:p>
      <w:pPr>
        <w:pStyle w:val="ListBullet"/>
      </w:pPr>
      <w:r>
        <w:t xml:space="preserve">3.  </w:t>
      </w:r>
      <w:r>
        <w:rPr>
          <w:b/>
        </w:rPr>
        <w:t>Блокчейн в строительстве: применение для управления проектами и цепочками поставок.</w:t>
      </w:r>
    </w:p>
    <w:p>
      <w:r>
        <w:br w:type="page"/>
      </w:r>
    </w:p>
    <w:p>
      <w:pPr>
        <w:pStyle w:val="Heading1"/>
      </w:pPr>
      <w:r>
        <w:t>Глава 9:  Правовые и нормативные аспекты цифрового проектирования</w:t>
      </w:r>
    </w:p>
    <w:p>
      <w:r>
        <w:t>Структура главы Глава 9:</w:t>
        <w:br/>
        <w:br/>
      </w:r>
      <w:r>
        <w:rPr>
          <w:b/>
        </w:rPr>
        <w:t>I. Введение в цифровые двойники активов (Digital Twins of Assets)</w:t>
      </w:r>
    </w:p>
    <w:p>
      <w:pPr>
        <w:pStyle w:val="ListParagraph"/>
      </w:pPr>
      <w:r>
        <w:t xml:space="preserve">  Аргумент: Цифровые двойники активов предоставляют новые возможности для оптимизации эксплуатации и обслуживания.</w:t>
      </w:r>
    </w:p>
    <w:p>
      <w:pPr>
        <w:pStyle w:val="ListParagraph"/>
      </w:pPr>
      <w:r>
        <w:t xml:space="preserve">  Подтверждение: Объяснение концепции и исторический контекст развития.</w:t>
      </w:r>
    </w:p>
    <w:p>
      <w:pPr>
        <w:pStyle w:val="ListParagraph"/>
      </w:pPr>
      <w:r>
        <w:t xml:space="preserve">  </w:t>
      </w:r>
      <w:r>
        <w:rPr>
          <w:b/>
        </w:rPr>
        <w:t>Раздел 1: Что такое цифровой двойник актива? Определение и основные компоненты.</w:t>
      </w:r>
    </w:p>
    <w:p>
      <w:pPr>
        <w:pStyle w:val="ListParagraph"/>
      </w:pPr>
      <w:r>
        <w:t xml:space="preserve">  Подтверждение: Разграничение с другими цифровыми моделями.</w:t>
      </w:r>
    </w:p>
    <w:p>
      <w:pPr>
        <w:pStyle w:val="ListParagraph"/>
      </w:pPr>
      <w:r>
        <w:t xml:space="preserve">  </w:t>
      </w:r>
      <w:r>
        <w:rPr>
          <w:b/>
        </w:rPr>
        <w:t>Раздел 2: Примеры применения цифровых двойников в различных отраслях (энергетика, производство, транспорт)</w:t>
      </w:r>
    </w:p>
    <w:p>
      <w:pPr>
        <w:pStyle w:val="ListParagraph"/>
      </w:pPr>
      <w:r>
        <w:t xml:space="preserve">  Подтверждение: Демонстрация широты применения.</w:t>
      </w:r>
    </w:p>
    <w:p>
      <w:pPr>
        <w:pStyle w:val="ListParagraph"/>
      </w:pPr>
      <w:r>
        <w:t xml:space="preserve">  Аргумент: Цифровые двойники обеспечивают значительные улучшения в операционной эффективности и снижении рисков.</w:t>
      </w:r>
    </w:p>
    <w:p>
      <w:pPr>
        <w:pStyle w:val="ListParagraph"/>
      </w:pPr>
      <w:r>
        <w:t xml:space="preserve">  Подтверждение: Анализ конкретных выгод для бизнеса.</w:t>
      </w:r>
    </w:p>
    <w:p>
      <w:pPr>
        <w:pStyle w:val="ListParagraph"/>
      </w:pPr>
      <w:r>
        <w:t xml:space="preserve">  </w:t>
      </w:r>
      <w:r>
        <w:rPr>
          <w:b/>
        </w:rPr>
        <w:t>Раздел 1: Оптимизация технического обслуживания (предиктивное и профилактическое)</w:t>
      </w:r>
    </w:p>
    <w:p>
      <w:pPr>
        <w:pStyle w:val="ListParagraph"/>
      </w:pPr>
      <w:r>
        <w:t xml:space="preserve">  Подтверждение: Снижение затрат и увеличение времени безотказной работы.</w:t>
      </w:r>
    </w:p>
    <w:p>
      <w:pPr>
        <w:pStyle w:val="ListParagraph"/>
      </w:pPr>
      <w:r>
        <w:t xml:space="preserve">  </w:t>
      </w:r>
      <w:r>
        <w:rPr>
          <w:b/>
        </w:rPr>
        <w:t>Раздел 2: Повышение безопасности и снижение рисков</w:t>
      </w:r>
    </w:p>
    <w:p>
      <w:pPr>
        <w:pStyle w:val="ListParagraph"/>
      </w:pPr>
      <w:r>
        <w:t xml:space="preserve">  Подтверждение:  Выявление потенциальных проблем и предотвращение аварий.</w:t>
      </w:r>
    </w:p>
    <w:p>
      <w:pPr>
        <w:pStyle w:val="ListParagraph"/>
      </w:pPr>
      <w:r>
        <w:t xml:space="preserve">  </w:t>
      </w:r>
      <w:r>
        <w:rPr>
          <w:b/>
        </w:rPr>
        <w:t>Раздел 3:  Улучшение принятия решений на основе данных</w:t>
      </w:r>
    </w:p>
    <w:p>
      <w:pPr>
        <w:pStyle w:val="ListParagraph"/>
      </w:pPr>
      <w:r>
        <w:t xml:space="preserve">  Подтверждение:  Обеспечение точности и своевременности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Раздел 4: Сокращение затрат на разработку и модернизацию</w:t>
      </w:r>
    </w:p>
    <w:p>
      <w:pPr>
        <w:pStyle w:val="ListParagraph"/>
      </w:pPr>
      <w:r>
        <w:t>Подтверждение: Моделирование и оптимизация в виртуальной среде.</w:t>
      </w:r>
    </w:p>
    <w:p>
      <w:pPr>
        <w:pStyle w:val="ListParagraph"/>
      </w:pPr>
      <w:r>
        <w:t xml:space="preserve">  Аргумент: Процесс создания цифрового двойника - это комплексный проект, требующий четкой последовательности действий.</w:t>
      </w:r>
    </w:p>
    <w:p>
      <w:pPr>
        <w:pStyle w:val="ListParagraph"/>
      </w:pPr>
      <w:r>
        <w:t xml:space="preserve">  Подтверждение: Детализация шагов и необходимых ресурсов.</w:t>
      </w:r>
    </w:p>
    <w:p>
      <w:pPr>
        <w:pStyle w:val="ListParagraph"/>
      </w:pPr>
      <w:r>
        <w:t xml:space="preserve">  </w:t>
      </w:r>
      <w:r>
        <w:rPr>
          <w:b/>
        </w:rPr>
        <w:t>Раздел 1: Определение scope и целей проекта</w:t>
      </w:r>
    </w:p>
    <w:p>
      <w:pPr>
        <w:pStyle w:val="ListParagraph"/>
      </w:pPr>
      <w:r>
        <w:t xml:space="preserve">  Подтверждение:  Установление четких целей и границ проекта.</w:t>
      </w:r>
    </w:p>
    <w:p>
      <w:pPr>
        <w:pStyle w:val="ListParagraph"/>
      </w:pPr>
      <w:r>
        <w:t xml:space="preserve">  </w:t>
      </w:r>
      <w:r>
        <w:rPr>
          <w:b/>
        </w:rPr>
        <w:t>Раздел 2: Сбор данных с актива (датчики, BIM-модели, исторические данные)</w:t>
      </w:r>
    </w:p>
    <w:p>
      <w:pPr>
        <w:pStyle w:val="ListParagraph"/>
      </w:pPr>
      <w:r>
        <w:t xml:space="preserve">  Подтверждение:  Выбор правильных источников данных и методов сбора.</w:t>
      </w:r>
    </w:p>
    <w:p>
      <w:pPr>
        <w:pStyle w:val="ListParagraph"/>
      </w:pPr>
      <w:r>
        <w:t xml:space="preserve">  </w:t>
      </w:r>
      <w:r>
        <w:rPr>
          <w:b/>
        </w:rPr>
        <w:t>Раздел 3: Создание 3D-модели и интеграция данных</w:t>
      </w:r>
    </w:p>
    <w:p>
      <w:pPr>
        <w:pStyle w:val="ListParagraph"/>
      </w:pPr>
      <w:r>
        <w:t xml:space="preserve">  Подтверждение:  Обеспечение точности и полноты модели.</w:t>
      </w:r>
    </w:p>
    <w:p>
      <w:pPr>
        <w:pStyle w:val="ListParagraph"/>
      </w:pPr>
      <w:r>
        <w:t xml:space="preserve">  </w:t>
      </w:r>
      <w:r>
        <w:rPr>
          <w:b/>
        </w:rPr>
        <w:t>Раздел 4:  Разработка аналитических моделей и алгоритмов</w:t>
      </w:r>
    </w:p>
    <w:p>
      <w:pPr>
        <w:pStyle w:val="ListParagraph"/>
      </w:pPr>
      <w:r>
        <w:t xml:space="preserve">  Подтверждение:  Прогнозирование и оптимизация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4:  Интеграция с существующими системами (ERP, CMMS)</w:t>
      </w:r>
    </w:p>
    <w:p>
      <w:pPr>
        <w:pStyle w:val="ListParagraph"/>
      </w:pPr>
      <w:r>
        <w:t xml:space="preserve">  Подтверждение:  Обеспечение совместимости и автоматизации процессов.</w:t>
      </w:r>
    </w:p>
    <w:p>
      <w:pPr>
        <w:pStyle w:val="ListParagraph"/>
      </w:pPr>
      <w:r>
        <w:t xml:space="preserve">  Аргумент: Существует широкий спектр технологий и платформ для создания цифровых двойников.</w:t>
      </w:r>
    </w:p>
    <w:p>
      <w:pPr>
        <w:pStyle w:val="ListParagraph"/>
      </w:pPr>
      <w:r>
        <w:t xml:space="preserve">  Подтверждение: Обзор доступных инструментов и их особенности.</w:t>
      </w:r>
    </w:p>
    <w:p>
      <w:pPr>
        <w:pStyle w:val="ListParagraph"/>
      </w:pPr>
      <w:r>
        <w:t xml:space="preserve">  </w:t>
      </w:r>
      <w:r>
        <w:rPr>
          <w:b/>
        </w:rPr>
        <w:t>Раздел 1:  Сенсорные сети и IoT-устройства</w:t>
      </w:r>
    </w:p>
    <w:p>
      <w:pPr>
        <w:pStyle w:val="ListParagraph"/>
      </w:pPr>
      <w:r>
        <w:t xml:space="preserve">  Подтверждение:  Сбор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Раздел 2:  Облачные платформы для хранения и обработки данных</w:t>
      </w:r>
    </w:p>
    <w:p>
      <w:pPr>
        <w:pStyle w:val="ListParagraph"/>
      </w:pPr>
      <w:r>
        <w:t xml:space="preserve">  Подтверждение:  Масштабируемость и доступность.</w:t>
      </w:r>
    </w:p>
    <w:p>
      <w:pPr>
        <w:pStyle w:val="ListParagraph"/>
      </w:pPr>
      <w:r>
        <w:t xml:space="preserve">  </w:t>
      </w:r>
      <w:r>
        <w:rPr>
          <w:b/>
        </w:rPr>
        <w:t>Раздел 3:  Программное обеспечение для моделирования и визуализации (Unity, Unreal Engine, etc.)</w:t>
      </w:r>
    </w:p>
    <w:p>
      <w:pPr>
        <w:pStyle w:val="ListParagraph"/>
      </w:pPr>
      <w:r>
        <w:t xml:space="preserve">  Подтверждение:  Создание реалистичных моделей.</w:t>
      </w:r>
    </w:p>
    <w:p>
      <w:pPr>
        <w:pStyle w:val="ListParagraph"/>
      </w:pPr>
      <w:r>
        <w:t xml:space="preserve">  </w:t>
      </w:r>
      <w:r>
        <w:rPr>
          <w:b/>
        </w:rPr>
        <w:t>Раздел 4: Платформы для разработки цифровых двойников (Siemens MindSphere, Microsoft Azure Digital Twins, etc.)</w:t>
      </w:r>
    </w:p>
    <w:p>
      <w:pPr>
        <w:pStyle w:val="ListParagraph"/>
      </w:pPr>
      <w:r>
        <w:t xml:space="preserve">  Подтверждение:  Комплексные решения для создания и управления цифровыми двойниками.</w:t>
      </w:r>
    </w:p>
    <w:p>
      <w:pPr>
        <w:pStyle w:val="ListParagraph"/>
      </w:pPr>
      <w:r>
        <w:t xml:space="preserve">  Аргумент: Внедрение цифровых двойников – это сложный процесс, сопряженный с определенными трудностями.</w:t>
      </w:r>
    </w:p>
    <w:p>
      <w:pPr>
        <w:pStyle w:val="ListParagraph"/>
      </w:pPr>
      <w:r>
        <w:t xml:space="preserve">  Подтверждение: Анализ потенциальных проблем и выработка стратегий решения.</w:t>
      </w:r>
    </w:p>
    <w:p>
      <w:pPr>
        <w:pStyle w:val="ListParagraph"/>
      </w:pPr>
      <w:r>
        <w:t xml:space="preserve">  </w:t>
      </w:r>
      <w:r>
        <w:rPr>
          <w:b/>
        </w:rPr>
        <w:t>Раздел 1:  Высокая стоимость внедрения и поддержки</w:t>
      </w:r>
    </w:p>
    <w:p>
      <w:pPr>
        <w:pStyle w:val="ListParagraph"/>
      </w:pPr>
      <w:r>
        <w:t xml:space="preserve">  Подтверждение: Оценка ROI (Return on Investment) и выбор наиболее эффективных решений.</w:t>
      </w:r>
    </w:p>
    <w:p>
      <w:pPr>
        <w:pStyle w:val="ListParagraph"/>
      </w:pPr>
      <w:r>
        <w:t xml:space="preserve">  </w:t>
      </w:r>
      <w:r>
        <w:rPr>
          <w:b/>
        </w:rPr>
        <w:t>Раздел 2:  Необходимость интеграции с устаревшими системами</w:t>
      </w:r>
    </w:p>
    <w:p>
      <w:pPr>
        <w:pStyle w:val="ListParagraph"/>
      </w:pPr>
      <w:r>
        <w:t xml:space="preserve">  Подтверждение: Разработка стратегий миграции и адаптации.</w:t>
      </w:r>
    </w:p>
    <w:p>
      <w:pPr>
        <w:pStyle w:val="ListParagraph"/>
      </w:pPr>
      <w:r>
        <w:t xml:space="preserve">  </w:t>
      </w:r>
      <w:r>
        <w:rPr>
          <w:b/>
        </w:rPr>
        <w:t>Раздел 3:  Вопросы кибербезопасности и защиты данных</w:t>
      </w:r>
    </w:p>
    <w:p>
      <w:pPr>
        <w:pStyle w:val="ListParagraph"/>
      </w:pPr>
      <w:r>
        <w:t xml:space="preserve">  Подтверждение:  Применение строгих мер безопасности и шифрования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4:  Нехватка квалифицированных специалистов</w:t>
      </w:r>
    </w:p>
    <w:p>
      <w:pPr>
        <w:pStyle w:val="ListParagraph"/>
      </w:pPr>
      <w:r>
        <w:t xml:space="preserve">  Подтверждение:  Обучение персонала и привлечение экспертов.</w:t>
      </w:r>
    </w:p>
    <w:p>
      <w:pPr>
        <w:pStyle w:val="ListParagraph"/>
      </w:pPr>
      <w:r>
        <w:t xml:space="preserve">  Аргумент: Цифровые двойники будут продолжать эволюционировать и оказывать все большее влияние на различные отрасли.</w:t>
      </w:r>
    </w:p>
    <w:p>
      <w:pPr>
        <w:pStyle w:val="ListParagraph"/>
      </w:pPr>
      <w:r>
        <w:t xml:space="preserve">  Подтверждение: Прогнозирование дальнейшего развития технологии и ее потенциальное влияние на бизнес.</w:t>
      </w:r>
    </w:p>
    <w:p>
      <w:pPr>
        <w:pStyle w:val="ListParagraph"/>
      </w:pPr>
      <w:r>
        <w:t xml:space="preserve">  </w:t>
      </w:r>
      <w:r>
        <w:rPr>
          <w:b/>
        </w:rPr>
        <w:t>Раздел 1:  Интеграция с искусственным интеллектом (AI) и машинным обучением (ML)</w:t>
      </w:r>
    </w:p>
    <w:p>
      <w:pPr>
        <w:pStyle w:val="ListParagraph"/>
      </w:pPr>
      <w:r>
        <w:t xml:space="preserve">  Подтверждение:  Автоматизированный анализ данных и прогнозирование.</w:t>
      </w:r>
    </w:p>
    <w:p>
      <w:pPr>
        <w:pStyle w:val="ListParagraph"/>
      </w:pPr>
      <w:r>
        <w:t xml:space="preserve">  </w:t>
      </w:r>
      <w:r>
        <w:rPr>
          <w:b/>
        </w:rPr>
        <w:t>Раздел 2:  Создание цифровых двойников целых производственных систем</w:t>
      </w:r>
    </w:p>
    <w:p>
      <w:pPr>
        <w:pStyle w:val="ListParagraph"/>
      </w:pPr>
      <w:r>
        <w:t xml:space="preserve">  Подтверждение: Оптимизация процессов и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Раздел 3:  Развитие облачной инфраструктуры и расширение возможностей удаленного доступа</w:t>
      </w:r>
    </w:p>
    <w:p>
      <w:pPr>
        <w:pStyle w:val="ListParagraph"/>
      </w:pPr>
      <w:r>
        <w:t xml:space="preserve">  Подтверждение:  Более гибкое и масштабируемое решение.</w:t>
      </w:r>
    </w:p>
    <w:p>
      <w:pPr>
        <w:pStyle w:val="ListParagraph"/>
      </w:pPr>
      <w:r>
        <w:t xml:space="preserve">  </w:t>
      </w:r>
      <w:r>
        <w:rPr>
          <w:b/>
        </w:rPr>
        <w:t>Раздел 4:  Развитие стандартизации и совместимости цифровых двойников</w:t>
      </w:r>
    </w:p>
    <w:p>
      <w:pPr>
        <w:pStyle w:val="ListParagraph"/>
      </w:pPr>
      <w:r>
        <w:t xml:space="preserve">  Подтверждение:  Обеспечение интероперабельности и упрощение интеграции.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Приступаем к идеям, строго придерживаясь структуры главы "Цифровые двойники активов".</w:t>
      </w:r>
    </w:p>
    <w:p>
      <w:pPr>
        <w:pStyle w:val="ListBullet"/>
      </w:pPr>
      <w:r>
        <w:rPr>
          <w:b/>
        </w:rPr>
        <w:t>I. Введение в цифровые двойники активов</w:t>
      </w:r>
    </w:p>
    <w:p>
      <w:pPr>
        <w:pStyle w:val="ListParagraph"/>
      </w:pPr>
      <w:r>
        <w:t xml:space="preserve">  </w:t>
      </w:r>
      <w:r>
        <w:rPr>
          <w:b/>
        </w:rPr>
        <w:t>Раздел 1: Что такое цифровой двойник актива? Определение и основные компоненты.</w:t>
      </w:r>
    </w:p>
    <w:p>
      <w:pPr>
        <w:pStyle w:val="ListParagraph"/>
      </w:pPr>
      <w:r>
        <w:t xml:space="preserve">  Идея 1: Сравнение цифрового двойника актива с концепцией виртуальной реальности и дополненной реальности, чтобы показать разницу в применении и функциональности. (Подтверждение: Визуальная схема, демонстрирующая различия).</w:t>
      </w:r>
    </w:p>
    <w:p>
      <w:pPr>
        <w:pStyle w:val="ListParagraph"/>
      </w:pPr>
      <w:r>
        <w:t xml:space="preserve">  Идея 2: Привести пример исторической эволюции от простых 3D-моделей оборудования до современных цифровых двойников, интегрированных с данными IoT и аналитикой. (Подтверждение: Timeline развития).</w:t>
      </w:r>
    </w:p>
    <w:p>
      <w:pPr>
        <w:pStyle w:val="ListParagraph"/>
      </w:pPr>
      <w:r>
        <w:t xml:space="preserve">  </w:t>
      </w:r>
      <w:r>
        <w:rPr>
          <w:b/>
        </w:rPr>
        <w:t>Раздел 2: Примеры применения цифровых двойников в различных отраслях (энергетика, производство, транспорт)</w:t>
      </w:r>
    </w:p>
    <w:p>
      <w:pPr>
        <w:pStyle w:val="ListParagraph"/>
      </w:pPr>
      <w:r>
        <w:t xml:space="preserve">  Идея 1: Описать применение цифрового двойника турбины ветрогенератора для оптимизации производительности и прогнозирования технического обслуживания (энергетика). (Подтверждение: Фотография и схема работы цифрового двойника турбины).</w:t>
      </w:r>
    </w:p>
    <w:p>
      <w:pPr>
        <w:pStyle w:val="ListParagraph"/>
      </w:pPr>
      <w:r>
        <w:t xml:space="preserve">  Идея 2: Представить пример использования цифрового двойника производственной линии для повышения эффективности и снижения брака (производство). (Подтверждение: Видео, демонстрирующее симуляцию производственного процесса).</w:t>
      </w:r>
    </w:p>
    <w:p>
      <w:pPr>
        <w:pStyle w:val="ListParagraph"/>
      </w:pPr>
      <w:r>
        <w:t xml:space="preserve">  Идея 3: Описать использование цифрового двойника логистического центра для оптимизации маршрутов и управления запасами (транспорт). (Подтверждение: Интерактивная карта с визуализацией движения транспорта).</w:t>
      </w:r>
    </w:p>
    <w:p>
      <w:pPr>
        <w:pStyle w:val="ListBullet"/>
      </w:pPr>
      <w:r>
        <w:rPr>
          <w:b/>
        </w:rPr>
        <w:t>II. Преимущества создания цифровых двойников активов</w:t>
      </w:r>
    </w:p>
    <w:p>
      <w:pPr>
        <w:pStyle w:val="ListParagraph"/>
      </w:pPr>
      <w:r>
        <w:t xml:space="preserve">  </w:t>
      </w:r>
      <w:r>
        <w:rPr>
          <w:b/>
        </w:rPr>
        <w:t>Раздел 1: Оптимизация технического обслуживания (предиктивное и профилактическое)</w:t>
      </w:r>
    </w:p>
    <w:p>
      <w:pPr>
        <w:pStyle w:val="ListParagraph"/>
      </w:pPr>
      <w:r>
        <w:t xml:space="preserve">  Идея 1: Рассказать историю о том, как цифровой двойник помог предотвратить дорогостоящий простой оборудования путем выявления аномалии на ранней стадии. (Подтверждение: Кейс-стади с финансовыми результатами).</w:t>
      </w:r>
    </w:p>
    <w:p>
      <w:pPr>
        <w:pStyle w:val="ListParagraph"/>
      </w:pPr>
      <w:r>
        <w:t xml:space="preserve">  </w:t>
      </w:r>
      <w:r>
        <w:rPr>
          <w:b/>
        </w:rPr>
        <w:t>Раздел 3: Улучшение принятия решений на основе данных</w:t>
      </w:r>
    </w:p>
    <w:p>
      <w:pPr>
        <w:pStyle w:val="ListParagraph"/>
      </w:pPr>
      <w:r>
        <w:t xml:space="preserve">  Идея 1:  Создать интерактивную панель управления (dashboard) с ключевыми показателями эффективности (KPI) для цифрового двойника, демонстрирующую, как данные в реальном времени влияют на принимаемые решения. (Подтверждение: Скриншот интерактивной панели управления).</w:t>
      </w:r>
    </w:p>
    <w:p>
      <w:pPr>
        <w:pStyle w:val="ListBullet"/>
      </w:pPr>
      <w:r>
        <w:rPr>
          <w:b/>
        </w:rPr>
        <w:t>III. Этапы создания цифрового двойника актива</w:t>
      </w:r>
    </w:p>
    <w:p>
      <w:pPr>
        <w:pStyle w:val="ListParagraph"/>
      </w:pPr>
      <w:r>
        <w:t xml:space="preserve">  </w:t>
      </w:r>
      <w:r>
        <w:rPr>
          <w:b/>
        </w:rPr>
        <w:t>Раздел 2: Сбор данных с актива (датчики, BIM-модели, исторические данные)</w:t>
      </w:r>
    </w:p>
    <w:p>
      <w:pPr>
        <w:pStyle w:val="ListParagraph"/>
      </w:pPr>
      <w:r>
        <w:t xml:space="preserve">  Идея 1:  Создать схему, демонстрирующую различные источники данных (датчики температуры, вибрации, давления, исторические записи технического обслуживания) и способы их интеграции в цифровой двойник. (Подтверждение: Визуальная схема источников данных и процессов интеграции).</w:t>
      </w:r>
    </w:p>
    <w:p>
      <w:pPr>
        <w:pStyle w:val="ListParagraph"/>
      </w:pPr>
      <w:r>
        <w:t xml:space="preserve">  </w:t>
      </w:r>
      <w:r>
        <w:rPr>
          <w:b/>
        </w:rPr>
        <w:t>Раздел 4: Разработка аналитических моделей и алгоритмов</w:t>
      </w:r>
    </w:p>
    <w:p>
      <w:pPr>
        <w:pStyle w:val="ListParagraph"/>
      </w:pPr>
      <w:r>
        <w:t xml:space="preserve">  Идея 1:  Показать, как алгоритмы машинного обучения используются для прогнозирования остаточного ресурса оборудования на основе исторических данных и данных датчиков. (Подтверждение: График, демонстрирующий прогноз остаточного ресурса оборудования).</w:t>
      </w:r>
    </w:p>
    <w:p>
      <w:pPr>
        <w:pStyle w:val="ListBullet"/>
      </w:pPr>
      <w:r>
        <w:rPr>
          <w:b/>
        </w:rPr>
        <w:t>IV. Технологии и платформы для создания цифровых двойников активов</w:t>
      </w:r>
    </w:p>
    <w:p>
      <w:pPr>
        <w:pStyle w:val="ListParagraph"/>
      </w:pPr>
      <w:r>
        <w:t xml:space="preserve">  </w:t>
      </w:r>
      <w:r>
        <w:rPr>
          <w:b/>
        </w:rPr>
        <w:t>Раздел 3: Программное обеспечение для моделирования и визуализации (Unity, Unreal Engine, etc.)</w:t>
      </w:r>
    </w:p>
    <w:p>
      <w:pPr>
        <w:pStyle w:val="ListParagraph"/>
      </w:pPr>
      <w:r>
        <w:t xml:space="preserve">  Идея 1: Сравнить возможности Unity и Unreal Engine для создания визуализации цифровых двойников, показывая примеры использования каждой платформы. (Подтверждение: Скриншоты визуализации цифровых двойников в Unity и Unreal Engine).</w:t>
      </w:r>
    </w:p>
    <w:p>
      <w:pPr>
        <w:pStyle w:val="ListParagraph"/>
      </w:pPr>
      <w:r>
        <w:t xml:space="preserve">  </w:t>
      </w:r>
      <w:r>
        <w:rPr>
          <w:b/>
        </w:rPr>
        <w:t>Раздел 4: Платформы для разработки цифровых двойников (Siemens MindSphere, Microsoft Azure Digital Twins, etc.)</w:t>
      </w:r>
    </w:p>
    <w:p>
      <w:pPr>
        <w:pStyle w:val="ListParagraph"/>
      </w:pPr>
      <w:r>
        <w:t xml:space="preserve">  Идея 1: Сравнить функциональные возможности Siemens MindSphere и Microsoft Azure Digital Twins, включая возможности интеграции с другими системами и масштабируемость. (Подтверждение: Таблица сравнения функций платформ).</w:t>
      </w:r>
    </w:p>
    <w:p>
      <w:pPr>
        <w:pStyle w:val="ListBullet"/>
      </w:pPr>
      <w:r>
        <w:rPr>
          <w:b/>
        </w:rPr>
        <w:t>V. Вызовы и риски внедрения цифровых двойников активов</w:t>
      </w:r>
    </w:p>
    <w:p>
      <w:pPr>
        <w:pStyle w:val="ListParagraph"/>
      </w:pPr>
      <w:r>
        <w:t xml:space="preserve">  </w:t>
      </w:r>
      <w:r>
        <w:rPr>
          <w:b/>
        </w:rPr>
        <w:t>Раздел 2: Необходимость интеграции с устаревшими системами</w:t>
      </w:r>
    </w:p>
    <w:p>
      <w:pPr>
        <w:pStyle w:val="ListParagraph"/>
      </w:pPr>
      <w:r>
        <w:t xml:space="preserve">  Идея 1: Представить примеры типичных проблем, возникающих при интеграции цифрового двойника с устаревшими системами, и предложить решения для их преодоления. (Подтверждение: Список типичных проблем и предложенные решения).</w:t>
      </w:r>
    </w:p>
    <w:p>
      <w:pPr>
        <w:pStyle w:val="ListParagraph"/>
      </w:pPr>
      <w:r>
        <w:t xml:space="preserve">  </w:t>
      </w:r>
      <w:r>
        <w:rPr>
          <w:b/>
        </w:rPr>
        <w:t>Раздел 3: Вопросы кибербезопасности и защиты данных</w:t>
      </w:r>
    </w:p>
    <w:p>
      <w:pPr>
        <w:pStyle w:val="ListParagraph"/>
      </w:pPr>
      <w:r>
        <w:t xml:space="preserve">  Идея 1: Описать ключевые угрозы кибербезопасности, связанные с цифровыми двойниками, и предложить меры по их предотвращению. (Подтверждение: Список угроз и мер защиты).</w:t>
      </w:r>
    </w:p>
    <w:p>
      <w:pPr>
        <w:pStyle w:val="ListBullet"/>
      </w:pPr>
      <w:r>
        <w:rPr>
          <w:b/>
        </w:rPr>
        <w:t>VI. Будущее цифровых двойников активов</w:t>
      </w:r>
    </w:p>
    <w:p>
      <w:pPr>
        <w:pStyle w:val="ListParagraph"/>
      </w:pPr>
      <w:r>
        <w:t xml:space="preserve">  </w:t>
      </w:r>
      <w:r>
        <w:rPr>
          <w:b/>
        </w:rPr>
        <w:t>Раздел 1: Интеграция с искусственным интеллектом (AI) и машинным обучением (ML)</w:t>
      </w:r>
    </w:p>
    <w:p>
      <w:pPr>
        <w:pStyle w:val="ListParagraph"/>
      </w:pPr>
      <w:r>
        <w:t xml:space="preserve">  Идея 1: Продемонстрировать, как ИИ и ML могут использоваться для автоматического создания цифровых двойников на основе данных датчиков и исторических записей. (Подтверждение: Схема автоматического создания цифрового двойника).</w:t>
      </w:r>
    </w:p>
    <w:p>
      <w:pPr>
        <w:pStyle w:val="ListParagraph"/>
      </w:pPr>
      <w:r>
        <w:t xml:space="preserve">  </w:t>
      </w:r>
      <w:r>
        <w:rPr>
          <w:b/>
        </w:rPr>
        <w:t>Раздел 4: Развитие стандартизации и совместимости цифровых двойников</w:t>
      </w:r>
    </w:p>
    <w:p>
      <w:pPr>
        <w:pStyle w:val="ListParagraph"/>
      </w:pPr>
      <w:r>
        <w:t xml:space="preserve">  Идея 1:  Обозначить текущие инициативы по стандартизации цифровых двойников и объяснить, как это повлияет на совместимость и интероперабельность. (Подтверждение: Список инициатив по стандартизации).</w:t>
      </w:r>
    </w:p>
    <w:p>
      <w:pPr>
        <w:pStyle w:val="ListBullet"/>
      </w:pPr>
      <w:r>
        <w:t>Эти идеи направлены на конкретику и наличие подтверждающих материалов.  Продолжайте задавать вопросы и давайте разберем дальнейшие этапы!</w:t>
      </w:r>
    </w:p>
    <w:p>
      <w:r>
        <w:br w:type="page"/>
      </w:r>
    </w:p>
    <w:p>
      <w:pPr>
        <w:pStyle w:val="Heading1"/>
      </w:pPr>
      <w:r>
        <w:t>Глава 10:  Экономическая эффективность цифрового проектирования</w:t>
      </w:r>
    </w:p>
    <w:p>
      <w:r>
        <w:t xml:space="preserve">Структура Глава 10: </w:t>
      </w:r>
      <w:r>
        <w:rPr>
          <w:b/>
        </w:rPr>
        <w:t>Устойчивое строительство и Зеленая инфраструктура</w:t>
      </w:r>
      <w:r>
        <w:rPr/>
        <w:br/>
        <w:br/>
      </w:r>
      <w:r>
        <w:rPr>
          <w:b/>
        </w:rPr>
        <w:t>I. Введение в устойчивое строительство и Зеленую Инфраструктуру</w:t>
      </w:r>
    </w:p>
    <w:p>
      <w:pPr>
        <w:pStyle w:val="ListParagraph"/>
      </w:pPr>
      <w:r>
        <w:t xml:space="preserve">  Аргумент: Растущая потребность в экологически чистых и ресурсосберегающих строительных практиках и инфраструктуре.</w:t>
      </w:r>
    </w:p>
    <w:p>
      <w:pPr>
        <w:pStyle w:val="ListParagraph"/>
      </w:pPr>
      <w:r>
        <w:t xml:space="preserve">  Подтверждение: Глобальные тенденции, законодательные требования, экологические проблемы.</w:t>
      </w:r>
    </w:p>
    <w:p>
      <w:pPr>
        <w:pStyle w:val="ListParagraph"/>
      </w:pPr>
      <w:r>
        <w:t xml:space="preserve">  </w:t>
      </w:r>
      <w:r>
        <w:rPr>
          <w:b/>
        </w:rPr>
        <w:t>Раздел 1: Определение и принципы устойчивого строительства</w:t>
      </w:r>
    </w:p>
    <w:p>
      <w:pPr>
        <w:pStyle w:val="ListParagraph"/>
      </w:pPr>
      <w:r>
        <w:t xml:space="preserve">  Подтверждение: Трипл-боттомлайн (экономика, экология, социальная ответственность).</w:t>
      </w:r>
    </w:p>
    <w:p>
      <w:pPr>
        <w:pStyle w:val="ListParagraph"/>
      </w:pPr>
      <w:r>
        <w:t xml:space="preserve">  </w:t>
      </w:r>
      <w:r>
        <w:rPr>
          <w:b/>
        </w:rPr>
        <w:t>Раздел 2: Что такое Зеленая инфраструктура? Преимущества и типы (зеленые крыши, стены, парки, водные системы)</w:t>
      </w:r>
    </w:p>
    <w:p>
      <w:pPr>
        <w:pStyle w:val="ListParagraph"/>
      </w:pPr>
      <w:r>
        <w:t xml:space="preserve">  Подтверждение: Услуги, предоставляемые Зеленой инфраструктурой (управление водными ресурсами, снижение эффекта "теплового острова", улучшение качества воздуха).</w:t>
      </w:r>
    </w:p>
    <w:p>
      <w:pPr>
        <w:pStyle w:val="ListParagraph"/>
      </w:pPr>
      <w:r>
        <w:t xml:space="preserve">  Аргумент: Выбор материалов и технологий играет ключевую роль в снижении воздействия строительства на окружающую среду.</w:t>
      </w:r>
    </w:p>
    <w:p>
      <w:pPr>
        <w:pStyle w:val="ListParagraph"/>
      </w:pPr>
      <w:r>
        <w:t xml:space="preserve">  Подтверждение: Цикл жизни строительных материалов, анализ выбросов углерода.</w:t>
      </w:r>
    </w:p>
    <w:p>
      <w:pPr>
        <w:pStyle w:val="ListParagraph"/>
      </w:pPr>
      <w:r>
        <w:t xml:space="preserve">  </w:t>
      </w:r>
      <w:r>
        <w:rPr>
          <w:b/>
        </w:rPr>
        <w:t>Раздел 1: Экологически чистые строительные материалы (переработанные материалы, древесина с сертификатом FSC, биопластики)</w:t>
      </w:r>
    </w:p>
    <w:p>
      <w:pPr>
        <w:pStyle w:val="ListParagraph"/>
      </w:pPr>
      <w:r>
        <w:t xml:space="preserve">  Подтверждение: Снижение выбросов, сокращение отходов.</w:t>
      </w:r>
    </w:p>
    <w:p>
      <w:pPr>
        <w:pStyle w:val="ListParagraph"/>
      </w:pPr>
      <w:r>
        <w:t xml:space="preserve">  </w:t>
      </w:r>
      <w:r>
        <w:rPr>
          <w:b/>
        </w:rPr>
        <w:t>Раздел 2: Пассивное проектирование и энергоэффективные технологии (солнечная энергия, геотермальная энергия, тепловые насосы, изоляция, естественное освещение и вентиляция)</w:t>
      </w:r>
    </w:p>
    <w:p>
      <w:pPr>
        <w:pStyle w:val="ListParagraph"/>
      </w:pPr>
      <w:r>
        <w:t xml:space="preserve">  Подтверждение: Снижение потребления энергии, сокращение выбросов парниковых газов.</w:t>
      </w:r>
    </w:p>
    <w:p>
      <w:pPr>
        <w:pStyle w:val="ListParagraph"/>
      </w:pPr>
      <w:r>
        <w:t xml:space="preserve">  </w:t>
      </w:r>
      <w:r>
        <w:rPr>
          <w:b/>
        </w:rPr>
        <w:t>Раздел 3:  Модульное и сборное строительство</w:t>
      </w:r>
    </w:p>
    <w:p>
      <w:pPr>
        <w:pStyle w:val="ListParagraph"/>
      </w:pPr>
      <w:r>
        <w:t xml:space="preserve">  Подтверждение: Сокращение отходов, повышение эффективности строительства.</w:t>
      </w:r>
    </w:p>
    <w:p>
      <w:pPr>
        <w:pStyle w:val="ListParagraph"/>
      </w:pPr>
      <w:r>
        <w:t xml:space="preserve">  Аргумент: Наличие стандартов и сертификации позволяет оценить и подтвердить соответствие зданиям требованиям устойчивости.</w:t>
      </w:r>
    </w:p>
    <w:p>
      <w:pPr>
        <w:pStyle w:val="ListParagraph"/>
      </w:pPr>
      <w:r>
        <w:t xml:space="preserve">  Подтверждение: Признание и востребованность зеленых зданий на рынке.</w:t>
      </w:r>
    </w:p>
    <w:p>
      <w:pPr>
        <w:pStyle w:val="ListParagraph"/>
      </w:pPr>
      <w:r>
        <w:t xml:space="preserve">  </w:t>
      </w:r>
      <w:r>
        <w:rPr>
          <w:b/>
        </w:rPr>
        <w:t>Раздел 1: Система сертификации LEED (Leadership in Energy and Environmental Design)</w:t>
      </w:r>
    </w:p>
    <w:p>
      <w:pPr>
        <w:pStyle w:val="ListParagraph"/>
      </w:pPr>
      <w:r>
        <w:t xml:space="preserve">  Подтверждение: Описание критериев и уровней сертификации.</w:t>
      </w:r>
    </w:p>
    <w:p>
      <w:pPr>
        <w:pStyle w:val="ListParagraph"/>
      </w:pPr>
      <w:r>
        <w:t xml:space="preserve">  </w:t>
      </w:r>
      <w:r>
        <w:rPr>
          <w:b/>
        </w:rPr>
        <w:t>Раздел 2:  Другие системы сертификации (BREEAM, Green Globes, Living Building Challenge)</w:t>
      </w:r>
    </w:p>
    <w:p>
      <w:pPr>
        <w:pStyle w:val="ListParagraph"/>
      </w:pPr>
      <w:r>
        <w:t xml:space="preserve">  Подтверждение: Сравнение и сопоставление различных стандартов.</w:t>
      </w:r>
    </w:p>
    <w:p>
      <w:pPr>
        <w:pStyle w:val="ListParagraph"/>
      </w:pPr>
      <w:r>
        <w:t xml:space="preserve">  </w:t>
      </w:r>
      <w:r>
        <w:rPr>
          <w:b/>
        </w:rPr>
        <w:t>Раздел 3:  Преимущества получения сертификата</w:t>
      </w:r>
    </w:p>
    <w:p>
      <w:pPr>
        <w:pStyle w:val="ListParagraph"/>
      </w:pPr>
      <w:r>
        <w:t xml:space="preserve">  Подтверждение: Снижение эксплуатационных расходов, повышение стоимости здания, улучшение имиджа компании.</w:t>
      </w:r>
    </w:p>
    <w:p>
      <w:pPr>
        <w:pStyle w:val="ListParagraph"/>
      </w:pPr>
      <w:r>
        <w:t xml:space="preserve">  Аргумент: Устойчивое строительство не только экологически, но и экономически выгодно, а также способствует улучшению качества жизни.</w:t>
      </w:r>
    </w:p>
    <w:p>
      <w:pPr>
        <w:pStyle w:val="ListParagraph"/>
      </w:pPr>
      <w:r>
        <w:t xml:space="preserve">  Подтверждение: Анализ затрат и выгод, социальная ответственность бизнеса.</w:t>
      </w:r>
    </w:p>
    <w:p>
      <w:pPr>
        <w:pStyle w:val="ListParagraph"/>
      </w:pPr>
      <w:r>
        <w:t xml:space="preserve">  </w:t>
      </w:r>
      <w:r>
        <w:rPr>
          <w:b/>
        </w:rPr>
        <w:t>Раздел 1: Снижение эксплуатационных расходов</w:t>
      </w:r>
    </w:p>
    <w:p>
      <w:pPr>
        <w:pStyle w:val="ListParagraph"/>
      </w:pPr>
      <w:r>
        <w:t xml:space="preserve">  Подтверждение: Энергосбережение, снижение потребления воды.</w:t>
      </w:r>
    </w:p>
    <w:p>
      <w:pPr>
        <w:pStyle w:val="ListParagraph"/>
      </w:pPr>
      <w:r>
        <w:t xml:space="preserve">  </w:t>
      </w:r>
      <w:r>
        <w:rPr>
          <w:b/>
        </w:rPr>
        <w:t>Раздел 2: Повышение стоимости недвижимости</w:t>
      </w:r>
    </w:p>
    <w:p>
      <w:pPr>
        <w:pStyle w:val="ListParagraph"/>
      </w:pPr>
      <w:r>
        <w:t xml:space="preserve">  Подтверждение: Востребованность "зеленых" зданий на рынке.</w:t>
      </w:r>
    </w:p>
    <w:p>
      <w:pPr>
        <w:pStyle w:val="ListParagraph"/>
      </w:pPr>
      <w:r>
        <w:t xml:space="preserve">  </w:t>
      </w:r>
      <w:r>
        <w:rPr>
          <w:b/>
        </w:rPr>
        <w:t>Раздел 3: Улучшение здоровья и благополучия жильцов</w:t>
      </w:r>
    </w:p>
    <w:p>
      <w:pPr>
        <w:pStyle w:val="ListParagraph"/>
      </w:pPr>
      <w:r>
        <w:t xml:space="preserve">  Подтверждение: Качество воздуха, естественный свет, доступ к природе.</w:t>
      </w:r>
    </w:p>
    <w:p>
      <w:pPr>
        <w:pStyle w:val="ListParagraph"/>
      </w:pPr>
      <w:r>
        <w:t xml:space="preserve"> </w:t>
      </w:r>
      <w:r>
        <w:rPr>
          <w:b/>
        </w:rPr>
        <w:t>Раздел 4: Создание рабочих мест в сфере "зеленой" экономики</w:t>
      </w:r>
    </w:p>
    <w:p>
      <w:pPr>
        <w:pStyle w:val="ListParagraph"/>
      </w:pPr>
      <w:r>
        <w:t xml:space="preserve">  Аргумент: Несмотря на значительный прогресс, существуют определенные барьеры, препятствующие широкому внедрению принципов устойчивого строительства.</w:t>
      </w:r>
    </w:p>
    <w:p>
      <w:pPr>
        <w:pStyle w:val="ListParagraph"/>
      </w:pPr>
      <w:r>
        <w:t xml:space="preserve">  Подтверждение: Анализ проблем и поиск решений.</w:t>
      </w:r>
    </w:p>
    <w:p>
      <w:pPr>
        <w:pStyle w:val="ListParagraph"/>
      </w:pPr>
      <w:r>
        <w:t xml:space="preserve">  </w:t>
      </w:r>
      <w:r>
        <w:rPr>
          <w:b/>
        </w:rPr>
        <w:t>Раздел 1: Высокая стоимость начальных инвестиций</w:t>
      </w:r>
    </w:p>
    <w:p>
      <w:pPr>
        <w:pStyle w:val="ListParagraph"/>
      </w:pPr>
      <w:r>
        <w:t xml:space="preserve">  Подтверждение: Поиск финансовых стимулов и инновационных подходов.</w:t>
      </w:r>
    </w:p>
    <w:p>
      <w:pPr>
        <w:pStyle w:val="ListParagraph"/>
      </w:pPr>
      <w:r>
        <w:t xml:space="preserve">  </w:t>
      </w:r>
      <w:r>
        <w:rPr>
          <w:b/>
        </w:rPr>
        <w:t>Раздел 2: Недостаток квалифицированных специалистов</w:t>
      </w:r>
    </w:p>
    <w:p>
      <w:pPr>
        <w:pStyle w:val="ListParagraph"/>
      </w:pPr>
      <w:r>
        <w:t xml:space="preserve">  Подтверждение: Развитие образовательных программ и повышение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Раздел 3: Сопротивление изменениям</w:t>
      </w:r>
    </w:p>
    <w:p>
      <w:pPr>
        <w:pStyle w:val="ListParagraph"/>
      </w:pPr>
      <w:r>
        <w:t xml:space="preserve">  Подтверждение: Повышение осведомленности и пропаганда преимуществ.</w:t>
      </w:r>
    </w:p>
    <w:p>
      <w:pPr>
        <w:pStyle w:val="ListParagraph"/>
      </w:pPr>
      <w:r>
        <w:t xml:space="preserve"> </w:t>
      </w:r>
      <w:r>
        <w:rPr>
          <w:b/>
        </w:rPr>
        <w:t>Раздел 4:  Перспективы использования новых технологий и материалов (3D-печать, углеродно-отрицательные материалы)</w:t>
      </w:r>
    </w:p>
    <w:p>
      <w:pPr>
        <w:pStyle w:val="ListParagraph"/>
      </w:pPr>
      <w:r>
        <w:t xml:space="preserve">  Аргумент:  Устойчивое строительство и Зеленая Инфраструктура будут играть все более важную роль в создании городов будущего.</w:t>
      </w:r>
    </w:p>
    <w:p>
      <w:pPr>
        <w:pStyle w:val="ListParagraph"/>
      </w:pPr>
      <w:r>
        <w:t xml:space="preserve">  Подтверждение:  Глобальные тренды, технологические прорывы, экологические проблемы.</w:t>
      </w:r>
    </w:p>
    <w:p>
      <w:pPr>
        <w:pStyle w:val="ListParagraph"/>
      </w:pPr>
      <w:r>
        <w:t xml:space="preserve">  </w:t>
      </w:r>
      <w:r>
        <w:rPr>
          <w:b/>
        </w:rPr>
        <w:t>Раздел 1:  Цифровизация строительства и BIM</w:t>
      </w:r>
    </w:p>
    <w:p>
      <w:pPr>
        <w:pStyle w:val="ListParagraph"/>
      </w:pPr>
      <w:r>
        <w:t xml:space="preserve">  Подтверждение: Оптимизация проектирования, строительства и эксплуатации.</w:t>
      </w:r>
    </w:p>
    <w:p>
      <w:pPr>
        <w:pStyle w:val="ListParagraph"/>
      </w:pPr>
      <w:r>
        <w:t xml:space="preserve">  </w:t>
      </w:r>
      <w:r>
        <w:rPr>
          <w:b/>
        </w:rPr>
        <w:t>Раздел 2:  Интеграция Зеленой инфраструктуры в городскую среду</w:t>
      </w:r>
    </w:p>
    <w:p>
      <w:pPr>
        <w:pStyle w:val="ListParagraph"/>
      </w:pPr>
      <w:r>
        <w:t xml:space="preserve">  Подтверждение: Создание комфортной и экологически безопасной городской среды.</w:t>
      </w:r>
    </w:p>
    <w:p>
      <w:pPr>
        <w:pStyle w:val="ListParagraph"/>
      </w:pPr>
      <w:r>
        <w:t xml:space="preserve">  </w:t>
      </w:r>
      <w:r>
        <w:rPr>
          <w:b/>
        </w:rPr>
        <w:t>Раздел 3:  Регенерация существующих зданий и территорий</w:t>
      </w:r>
    </w:p>
    <w:p>
      <w:pPr>
        <w:pStyle w:val="ListParagraph"/>
      </w:pPr>
      <w:r>
        <w:t xml:space="preserve">  Подтверждение: Сохранение ресурсов и снижение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Раздел 4:  Создание замкнутых циклов ресурсов</w:t>
      </w:r>
    </w:p>
    <w:p>
      <w:pPr>
        <w:pStyle w:val="ListParagraph"/>
      </w:pPr>
      <w:r>
        <w:t xml:space="preserve"> Подтверждение:  Переработка отходов и повторное использование материалов.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Отлично! Начнем с раздела </w:t>
      </w:r>
      <w:r>
        <w:rPr>
          <w:b/>
        </w:rPr>
        <w:t>I. Введение в устойчивое строительство и Зеленую Инфраструктуру</w:t>
      </w:r>
      <w:r>
        <w:rPr/>
        <w:t xml:space="preserve">, в частности с </w:t>
      </w:r>
      <w:r>
        <w:rPr>
          <w:b/>
        </w:rPr>
        <w:t>Раздела 1: Определение и принципы устойчивого строительства</w:t>
      </w:r>
      <w:r>
        <w:rPr/>
        <w:t>.</w:t>
      </w:r>
    </w:p>
    <w:p>
      <w:pPr>
        <w:pStyle w:val="ListBullet"/>
      </w:pPr>
      <w:r>
        <w:rPr>
          <w:b/>
        </w:rPr>
        <w:t>Идея 1:</w:t>
      </w:r>
      <w:r>
        <w:rPr/>
        <w:t xml:space="preserve"> Создать инфографику, визуализирующую концепцию "Тройной выгоды" (Triple Bottom Line): экономика, экология, социальная ответственность. В каждой секции показать примеры конкретных показателей, которые оцениваются (например: экономическая – рентабельность, экологическая – снижение выбросов углерода, социальная – создание рабочих мест в местном сообществе).</w:t>
      </w:r>
    </w:p>
    <w:p>
      <w:pPr>
        <w:pStyle w:val="ListBullet"/>
      </w:pPr>
      <w:r>
        <w:rPr>
          <w:b/>
        </w:rPr>
        <w:t>Подтверждение:</w:t>
      </w:r>
      <w:r>
        <w:rPr/>
        <w:t xml:space="preserve"> Это позволит наглядно продемонстрировать, что устойчивое строительство - это не просто экология, а комплексный подход к развитию.</w:t>
      </w:r>
    </w:p>
    <w:p>
      <w:pPr>
        <w:pStyle w:val="ListBullet"/>
      </w:pPr>
      <w:r>
        <w:rPr>
          <w:b/>
        </w:rPr>
        <w:t>Идея 2:</w:t>
      </w:r>
      <w:r>
        <w:rPr/>
        <w:t xml:space="preserve"> Привести примеры строительства в разных странах мира, которые демонстрируют различные подходы к устойчивому строительству. Это могут быть как небольшие проекты, так и крупные инфраструктурные объекты. Описать, какие принципы устойчивости были применены в каждом проекте и какие результаты были достигнуты.</w:t>
      </w:r>
    </w:p>
    <w:p>
      <w:pPr>
        <w:pStyle w:val="ListBullet"/>
      </w:pPr>
      <w:r>
        <w:rPr>
          <w:b/>
        </w:rPr>
        <w:t>Подтверждение:</w:t>
      </w:r>
      <w:r>
        <w:rPr/>
        <w:t xml:space="preserve"> Подкрепить рассказ конкретными примерами и визуальными материалами (фотографии, схемы, графики), чтобы продемонстрировать разнообразие и успешность устойчивого строительства.</w:t>
      </w:r>
    </w:p>
    <w:p>
      <w:r>
        <w:br w:type="page"/>
      </w:r>
    </w:p>
    <w:p>
      <w:pPr>
        <w:pStyle w:val="Heading1"/>
      </w:pPr>
      <w:r>
        <w:t>Глава 11:  Будущее цифрового проектирования в нефтепереработке</w:t>
      </w:r>
    </w:p>
    <w:p>
      <w:r>
        <w:t xml:space="preserve">Структура главы 11: </w:t>
      </w:r>
      <w:r>
        <w:rPr>
          <w:b/>
        </w:rPr>
        <w:t>Управление проектами в строительстве: Современные подходы и инструменты</w:t>
      </w:r>
      <w:r>
        <w:rPr/>
        <w:br/>
        <w:br/>
      </w:r>
      <w:r>
        <w:rPr>
          <w:b/>
        </w:rPr>
        <w:t>I. Введение в управление проектами в строительстве</w:t>
      </w:r>
    </w:p>
    <w:p>
      <w:pPr>
        <w:pStyle w:val="ListParagraph"/>
      </w:pPr>
      <w:r>
        <w:t xml:space="preserve">  Аргумент: Строительные проекты характеризуются высокой сложностью и риском, что требует эффективного управления.</w:t>
      </w:r>
    </w:p>
    <w:p>
      <w:pPr>
        <w:pStyle w:val="ListParagraph"/>
      </w:pPr>
      <w:r>
        <w:t xml:space="preserve">  Подтверждение: Определение основных целей управления проектами (своевременность, бюджет, качество, безопасность), традиционные проблемы строительных проектов (превышение сроков, перерасход бюджета, низкое качество).</w:t>
      </w:r>
    </w:p>
    <w:p>
      <w:pPr>
        <w:pStyle w:val="ListParagraph"/>
      </w:pPr>
      <w:r>
        <w:t xml:space="preserve">  </w:t>
      </w:r>
      <w:r>
        <w:rPr>
          <w:b/>
        </w:rPr>
        <w:t>Раздел 1:  Определение проекта, проектного управления и этапы управления проектами.</w:t>
      </w:r>
    </w:p>
    <w:p>
      <w:pPr>
        <w:pStyle w:val="ListParagraph"/>
      </w:pPr>
      <w:r>
        <w:t xml:space="preserve">  </w:t>
      </w:r>
      <w:r>
        <w:rPr>
          <w:b/>
        </w:rPr>
        <w:t>Раздел 2:  Роль и обязанности проектного менеджера.</w:t>
      </w:r>
    </w:p>
    <w:p>
      <w:pPr>
        <w:pStyle w:val="ListParagraph"/>
      </w:pPr>
      <w:r>
        <w:t xml:space="preserve">  </w:t>
      </w:r>
      <w:r>
        <w:rPr>
          <w:b/>
        </w:rPr>
        <w:t>Раздел 3: Жизненный цикл проекта строительства: от идеи до завершения.</w:t>
      </w:r>
    </w:p>
    <w:p>
      <w:pPr>
        <w:pStyle w:val="ListParagraph"/>
      </w:pPr>
      <w:r>
        <w:t xml:space="preserve">  Аргумент: Существуют различные методологии управления проектами, каждая из которых имеет свои преимущества и недостатки.</w:t>
      </w:r>
    </w:p>
    <w:p>
      <w:pPr>
        <w:pStyle w:val="ListParagraph"/>
      </w:pPr>
      <w:r>
        <w:t xml:space="preserve">  Подтверждение: Сравнение подходов, выбор подходящей методологии зависит от специфики проекта.</w:t>
      </w:r>
    </w:p>
    <w:p>
      <w:pPr>
        <w:pStyle w:val="ListParagraph"/>
      </w:pPr>
      <w:r>
        <w:t xml:space="preserve">  </w:t>
      </w:r>
      <w:r>
        <w:rPr>
          <w:b/>
        </w:rPr>
        <w:t>Раздел 1:  Традиционный (Waterfall) подход:</w:t>
      </w:r>
    </w:p>
    <w:p>
      <w:pPr>
        <w:pStyle w:val="ListParagraph"/>
      </w:pPr>
      <w:r>
        <w:t xml:space="preserve">  Поэтапное выполнение работ, четкая последовательность этапов, ограниченная гибкость.</w:t>
      </w:r>
    </w:p>
    <w:p>
      <w:pPr>
        <w:pStyle w:val="ListParagraph"/>
      </w:pPr>
      <w:r>
        <w:t xml:space="preserve">  </w:t>
      </w:r>
      <w:r>
        <w:rPr>
          <w:b/>
        </w:rPr>
        <w:t>Раздел 2:  Agile-подход (Scrum, Kanban):</w:t>
      </w:r>
    </w:p>
    <w:p>
      <w:pPr>
        <w:pStyle w:val="ListParagraph"/>
      </w:pPr>
      <w:r>
        <w:t xml:space="preserve">  Итеративная разработка, гибкость, адаптация к изменениям, тесное взаимодействие с заказчиком.</w:t>
      </w:r>
    </w:p>
    <w:p>
      <w:pPr>
        <w:pStyle w:val="ListParagraph"/>
      </w:pPr>
      <w:r>
        <w:t xml:space="preserve">  </w:t>
      </w:r>
      <w:r>
        <w:rPr>
          <w:b/>
        </w:rPr>
        <w:t>Раздел 3:  Lean Construction:</w:t>
      </w:r>
    </w:p>
    <w:p>
      <w:pPr>
        <w:pStyle w:val="ListParagraph"/>
      </w:pPr>
      <w:r>
        <w:t xml:space="preserve">  Максимизация ценности для клиента при минимизации потерь, постоянное совершенствование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Раздел 4:  Critical Chain Project Management (CCPM):</w:t>
      </w:r>
    </w:p>
    <w:p>
      <w:pPr>
        <w:pStyle w:val="ListParagraph"/>
      </w:pPr>
      <w:r>
        <w:t xml:space="preserve">  Учет зависимостей между задачами, буферы для управления рисками.</w:t>
      </w:r>
    </w:p>
    <w:p>
      <w:pPr>
        <w:pStyle w:val="ListParagraph"/>
      </w:pPr>
      <w:r>
        <w:t xml:space="preserve">  Аргумент: Использование современных инструментов и технологий повышает эффективность управления проектами.</w:t>
      </w:r>
    </w:p>
    <w:p>
      <w:pPr>
        <w:pStyle w:val="ListParagraph"/>
      </w:pPr>
      <w:r>
        <w:t xml:space="preserve">  Подтверждение: Автоматизация рутинных задач, улучшение коммуникации, визуализация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Раздел 1:  Программное обеспечение для управления проектами (MS Project, Primavera P6, Asana, Trello):</w:t>
      </w:r>
    </w:p>
    <w:p>
      <w:pPr>
        <w:pStyle w:val="ListParagraph"/>
      </w:pPr>
      <w:r>
        <w:t xml:space="preserve">  Планирование, отслеживание прогресса, распределение ресурсов, управление бюджетом.</w:t>
      </w:r>
    </w:p>
    <w:p>
      <w:pPr>
        <w:pStyle w:val="ListParagraph"/>
      </w:pPr>
      <w:r>
        <w:t xml:space="preserve">  </w:t>
      </w:r>
      <w:r>
        <w:rPr>
          <w:b/>
        </w:rPr>
        <w:t>Раздел 2:  Building Information Modeling (BIM):</w:t>
      </w:r>
    </w:p>
    <w:p>
      <w:pPr>
        <w:pStyle w:val="ListParagraph"/>
      </w:pPr>
      <w:r>
        <w:t xml:space="preserve">  Создание цифровой модели здания, совместная работа, визуализация, анализ.</w:t>
      </w:r>
    </w:p>
    <w:p>
      <w:pPr>
        <w:pStyle w:val="ListParagraph"/>
      </w:pPr>
      <w:r>
        <w:t xml:space="preserve">  </w:t>
      </w:r>
      <w:r>
        <w:rPr>
          <w:b/>
        </w:rPr>
        <w:t>Раздел 3:  Облачные технологии и мобильные приложения:</w:t>
      </w:r>
    </w:p>
    <w:p>
      <w:pPr>
        <w:pStyle w:val="ListParagraph"/>
      </w:pPr>
      <w:r>
        <w:t xml:space="preserve">  Доступ к информации в режиме реального времени, мобильная отчетность.</w:t>
      </w:r>
    </w:p>
    <w:p>
      <w:pPr>
        <w:pStyle w:val="ListParagraph"/>
      </w:pPr>
      <w:r>
        <w:t xml:space="preserve">  </w:t>
      </w:r>
      <w:r>
        <w:rPr>
          <w:b/>
        </w:rPr>
        <w:t>Раздел 4: Инструменты для совместной работы и коммуникации (Slack, Microsoft Teams).</w:t>
      </w:r>
    </w:p>
    <w:p>
      <w:pPr>
        <w:pStyle w:val="ListParagraph"/>
      </w:pPr>
      <w:r>
        <w:t xml:space="preserve">  Аргумент: Выявление и управление рисками – ключевой элемент успешного управления проектом.</w:t>
      </w:r>
    </w:p>
    <w:p>
      <w:pPr>
        <w:pStyle w:val="ListParagraph"/>
      </w:pPr>
      <w:r>
        <w:t xml:space="preserve">  Подтверждение: Предотвращение негативных последствий, минимизация потерь.</w:t>
      </w:r>
    </w:p>
    <w:p>
      <w:pPr>
        <w:pStyle w:val="ListParagraph"/>
      </w:pPr>
      <w:r>
        <w:t xml:space="preserve">  </w:t>
      </w:r>
      <w:r>
        <w:rPr>
          <w:b/>
        </w:rPr>
        <w:t>Раздел 1: Идентификация рисков (мозговой штурм, анализ SWOT, чек-листы).</w:t>
      </w:r>
    </w:p>
    <w:p>
      <w:pPr>
        <w:pStyle w:val="ListParagraph"/>
      </w:pPr>
      <w:r>
        <w:t xml:space="preserve">  </w:t>
      </w:r>
      <w:r>
        <w:rPr>
          <w:b/>
        </w:rPr>
        <w:t>Раздел 2: Оценка рисков (вероятность, влияние, матрица рисков).</w:t>
      </w:r>
    </w:p>
    <w:p>
      <w:pPr>
        <w:pStyle w:val="ListParagraph"/>
      </w:pPr>
      <w:r>
        <w:t xml:space="preserve">  </w:t>
      </w:r>
      <w:r>
        <w:rPr>
          <w:b/>
        </w:rPr>
        <w:t>Раздел 2: Разработка планов реагирования на риски (избежание, снижение, передача, принятие).</w:t>
      </w:r>
    </w:p>
    <w:p>
      <w:pPr>
        <w:pStyle w:val="ListParagraph"/>
      </w:pPr>
      <w:r>
        <w:t xml:space="preserve">  </w:t>
      </w:r>
      <w:r>
        <w:rPr>
          <w:b/>
        </w:rPr>
        <w:t>Раздел 3: Методы решения проблем (анализ корневых причин, 5 Whys, диаграмма Исикавы).</w:t>
      </w:r>
    </w:p>
    <w:p>
      <w:pPr>
        <w:pStyle w:val="ListParagraph"/>
      </w:pPr>
      <w:r>
        <w:t xml:space="preserve">  Аргумент: Обеспечение высокого качества работ и эффективное управление закупками – залог успеха проекта.</w:t>
      </w:r>
    </w:p>
    <w:p>
      <w:pPr>
        <w:pStyle w:val="ListParagraph"/>
      </w:pPr>
      <w:r>
        <w:t xml:space="preserve">  Подтверждение: Снижение затрат на исправления, повышение удовлетворенности заказчика.</w:t>
      </w:r>
    </w:p>
    <w:p>
      <w:pPr>
        <w:pStyle w:val="ListParagraph"/>
      </w:pPr>
      <w:r>
        <w:t xml:space="preserve">  </w:t>
      </w:r>
      <w:r>
        <w:rPr>
          <w:b/>
        </w:rPr>
        <w:t>Раздел 1: Планирование качества (определение стандартов качества, разработка процедур контроля).</w:t>
      </w:r>
    </w:p>
    <w:p>
      <w:pPr>
        <w:pStyle w:val="ListParagraph"/>
      </w:pPr>
      <w:r>
        <w:t xml:space="preserve">  </w:t>
      </w:r>
      <w:r>
        <w:rPr>
          <w:b/>
        </w:rPr>
        <w:t>Раздел 2: Обеспечение качества (проведение инспекций, анализ данных, корректирующие действия).</w:t>
      </w:r>
    </w:p>
    <w:p>
      <w:pPr>
        <w:pStyle w:val="ListParagraph"/>
      </w:pPr>
      <w:r>
        <w:t xml:space="preserve">  </w:t>
      </w:r>
      <w:r>
        <w:rPr>
          <w:b/>
        </w:rPr>
        <w:t>Раздел 3: Управление закупками (выбор поставщиков, заключение договоров, контроль поставок).</w:t>
      </w:r>
    </w:p>
    <w:p>
      <w:pPr>
        <w:pStyle w:val="ListParagraph"/>
      </w:pPr>
      <w:r>
        <w:t xml:space="preserve">  Аргумент:  Правильное завершение проекта и анализ полученного опыта –  важные шаги для повышения эффективности будущих проектов.</w:t>
      </w:r>
    </w:p>
    <w:p>
      <w:pPr>
        <w:pStyle w:val="ListParagraph"/>
      </w:pPr>
      <w:r>
        <w:t xml:space="preserve">  Подтверждение:  Улучшение процессов, повышение профессионального роста команды.</w:t>
      </w:r>
    </w:p>
    <w:p>
      <w:pPr>
        <w:pStyle w:val="ListParagraph"/>
      </w:pPr>
      <w:r>
        <w:t xml:space="preserve">  </w:t>
      </w:r>
      <w:r>
        <w:rPr>
          <w:b/>
        </w:rPr>
        <w:t>Раздел 1:  Формальное завершение проекта (получение одобрения заказчика, закрытие договоров).</w:t>
      </w:r>
    </w:p>
    <w:p>
      <w:pPr>
        <w:pStyle w:val="ListParagraph"/>
      </w:pPr>
      <w:r>
        <w:t xml:space="preserve">  </w:t>
      </w:r>
      <w:r>
        <w:rPr>
          <w:b/>
        </w:rPr>
        <w:t>Раздел 2:  Анализ завершенного проекта (оценка достижения целей, выявление проблем, разработка рекомендаций).</w:t>
      </w:r>
    </w:p>
    <w:p>
      <w:pPr>
        <w:pStyle w:val="ListParagraph"/>
      </w:pPr>
      <w:r>
        <w:t xml:space="preserve">  </w:t>
      </w:r>
      <w:r>
        <w:rPr>
          <w:b/>
        </w:rPr>
        <w:t>Раздел 3:  Документирование уроков, извлеченных из проекта (создание базы знаний, обмен опытом).</w:t>
      </w:r>
    </w:p>
    <w:p>
      <w:pPr>
        <w:pStyle w:val="ListParagraph"/>
      </w:pPr>
      <w:r>
        <w:t xml:space="preserve">  Аргумент:  Технологии и методологии управления проектами постоянно развиваются, что требует адаптации и внедрения новых подходов.</w:t>
      </w:r>
    </w:p>
    <w:p>
      <w:pPr>
        <w:pStyle w:val="ListParagraph"/>
      </w:pPr>
      <w:r>
        <w:t xml:space="preserve">  Подтверждение:  Повышение эффективности, снижение рисков, улучшение качества.</w:t>
      </w:r>
    </w:p>
    <w:p>
      <w:pPr>
        <w:pStyle w:val="ListParagraph"/>
      </w:pPr>
      <w:r>
        <w:t xml:space="preserve">  </w:t>
      </w:r>
      <w:r>
        <w:rPr>
          <w:b/>
        </w:rPr>
        <w:t>Раздел 1:  Использование искусственного интеллекта (AI) и машинного обучения (ML) для прогнозирования рисков и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Раздел 2:  Внедрение технологий виртуальной и дополненной реальности (VR/AR) для визуализации и совместной работы.</w:t>
      </w:r>
    </w:p>
    <w:p>
      <w:pPr>
        <w:pStyle w:val="ListParagraph"/>
      </w:pPr>
      <w:r>
        <w:t xml:space="preserve">  </w:t>
      </w:r>
      <w:r>
        <w:rPr>
          <w:b/>
        </w:rPr>
        <w:t>Раздел 3:  Развитие цифровых двойников для моделирования и управления проектом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Раздел 4:  Устойчивое строительство и "зеленая" инфраструктура как приоритет.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Отлично! Давайте сосредоточимся на создании конкретных идей для </w:t>
      </w:r>
      <w:r>
        <w:rPr>
          <w:b/>
        </w:rPr>
        <w:t>VII. Будущие тенденции в управлении проектами в строительстве</w:t>
      </w:r>
      <w:r>
        <w:rPr/>
        <w:t>, как вы и предложили.</w:t>
      </w:r>
    </w:p>
    <w:p>
      <w:pPr>
        <w:pStyle w:val="ListBullet"/>
      </w:pPr>
      <w:r>
        <w:rPr>
          <w:b/>
        </w:rPr>
        <w:t>VII. Будущие тенденции в управлении проектами в строительстве</w:t>
      </w:r>
    </w:p>
    <w:p>
      <w:pPr>
        <w:pStyle w:val="ListBullet"/>
      </w:pPr>
      <w:r>
        <w:rPr>
          <w:b/>
        </w:rPr>
        <w:t>1. Использование искусственного интеллекта (AI) и машинного обучения (ML) для прогнозирования рисков и оптимизации процессов: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Описать пример использования AI для анализа исторических данных о проектах (сметы, сроки, материалы, погодные условия, трудовые ресурсы) для прогнозирования возможных задержек или перерасхода бюджета в текущем проекте.  Включить визуализацию (диаграмма) показывающую сравнение прогнозов AI с фактическими результатами прошлых проектов.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Демонстрация, как AI может помочь принимать более обоснованные решения и предотвращать проблемы до их возникновения.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Объяснить, как ML может использоваться для оптимизации распределения трудовых ресурсов на строительной площадке, учитывая навыки работников, сложность задач и приоритеты проекта.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Например, AI может автоматически назначать наиболее квалифицированных работников на выполнение конкретных задач, что может привести к повышению производительности и снижению количества ошибок.</w:t>
      </w:r>
    </w:p>
    <w:p>
      <w:pPr>
        <w:pStyle w:val="ListBullet"/>
      </w:pPr>
      <w:r>
        <w:rPr>
          <w:b/>
        </w:rPr>
        <w:t>2. Внедрение технологий виртуальной и дополненной реальности (VR/AR) для визуализации и совместной работы: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Описать, как VR может использоваться для создания виртуальных туров по строительной площадке для заказчиков и инвесторов, позволяя им увидеть проект в 3D еще до начала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Подчеркнуть, как это может улучшить коммуникацию и снизить риск недопонимания.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Объяснить, как AR может использоваться на строительной площадке для наложения цифровой информации на реальный мир, например, для проверки соответствия фактических работ проекту или для облегчения монтажа сложных конструкций.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Включить изображение строительного рабочего, использующего AR-очки для проверки правильности установки элементов конструкции.</w:t>
      </w:r>
    </w:p>
    <w:p>
      <w:pPr>
        <w:pStyle w:val="ListBullet"/>
      </w:pPr>
      <w:r>
        <w:rPr>
          <w:b/>
        </w:rPr>
        <w:t>3. Развитие цифровых двойников для моделирования и управления проектом в режиме реального времени: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Описать, как цифровой двойник может использоваться для мониторинга состояния строительной площадки в режиме реального времени, используя данные с датчиков, камер и других источников.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Визуализация – скриншот цифрового двойника, отображающего данные о температуре, влажности, загруженности оборудования и перемещении рабочей силы.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Объяснить, как цифровой двойник может использоваться для проведения симуляций и анализа различных сценариев, например, для оценки влияния изменений в графике работ или в погодных условиях на ход проекта.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Описать пример, как цифровой двойник может предсказать перегрузку электросети и предотвратить отключение оборудования.</w:t>
      </w:r>
    </w:p>
    <w:p>
      <w:pPr>
        <w:pStyle w:val="ListBullet"/>
      </w:pPr>
      <w:r>
        <w:rPr>
          <w:b/>
        </w:rPr>
        <w:t>4. Устойчивое строительство и "зеленая" инфраструктура как приоритет: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Описать, как инструменты управления проектами могут быть интегрированы с системами оценки экологической эффективности зданий (например, LEED).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Показать пример отчета, который автоматически генерируется и показывает прогресс проекта в достижении целей 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Описать, как BIM может использоваться для оптимизации использования материалов и минимизации отходов строительства.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Визуализация - диаграмма, показывающая снижение количества отходов благодаря использованию BIM.</w:t>
      </w:r>
    </w:p>
    <w:p>
      <w:pPr>
        <w:pStyle w:val="ListBullet"/>
      </w:pPr>
      <w:r>
        <w:t>Какие идеи вы хотели бы продолжить прорабатывать? Или может быть, вы хотите начать с другого раздела?</w:t>
      </w:r>
    </w:p>
    <w:p>
      <w:r>
        <w:br w:type="page"/>
      </w:r>
    </w:p>
    <w:p>
      <w:pPr>
        <w:pStyle w:val="Heading1"/>
      </w:pPr>
      <w:r>
        <w:t>Заключение:  Краткое резюме основных тем и концепций</w:t>
      </w:r>
    </w:p>
    <w:p>
      <w:pPr>
        <w:pStyle w:val="Heading2"/>
      </w:pPr>
      <w:r>
        <w:t>Структура глав (без ссылок на названия)</w:t>
      </w:r>
    </w:p>
    <w:p>
      <w:r>
        <w:t>**1. Введение в сферу деятельности**</w:t>
      </w:r>
    </w:p>
    <w:p>
      <w:pPr>
        <w:pStyle w:val="ListParagraph"/>
      </w:pPr>
      <w:r>
        <w:t xml:space="preserve">  Определение ключевых понятий: проект, проектное управление, жизненный цикл проекта.</w:t>
      </w:r>
    </w:p>
    <w:p>
      <w:pPr>
        <w:pStyle w:val="ListParagraph"/>
      </w:pPr>
      <w:r>
        <w:t xml:space="preserve">  Традиционные вызовы в сфере деятельности (превышение сроков, перерасход бюджета, низкое качество, вопросы безопасности).</w:t>
      </w:r>
    </w:p>
    <w:p>
      <w:pPr>
        <w:pStyle w:val="ListParagraph"/>
      </w:pPr>
      <w:r>
        <w:t xml:space="preserve">  Важность эффективного управления проектами для достижения поставленных целей.</w:t>
      </w:r>
    </w:p>
    <w:p>
      <w:pPr>
        <w:pStyle w:val="ListParagraph"/>
      </w:pPr>
      <w:r>
        <w:t xml:space="preserve">  Обзор традиционных методологий (поэтапность, иерархия, формализация).</w:t>
      </w:r>
    </w:p>
    <w:p>
      <w:pPr>
        <w:pStyle w:val="ListParagraph"/>
      </w:pPr>
      <w:r>
        <w:t xml:space="preserve">  Обзор современных методологий (итеративность, гибкость, адаптивность, клиентоориентированность).</w:t>
      </w:r>
    </w:p>
    <w:p>
      <w:pPr>
        <w:pStyle w:val="ListParagraph"/>
      </w:pPr>
      <w:r>
        <w:t xml:space="preserve">  Сравнение и контраст различных подходов.</w:t>
      </w:r>
    </w:p>
    <w:p>
      <w:pPr>
        <w:pStyle w:val="ListParagraph"/>
      </w:pPr>
      <w:r>
        <w:t xml:space="preserve">  Факторы, определяющие выбор оптимальной методологии для конкретного проекта.</w:t>
      </w:r>
    </w:p>
    <w:p>
      <w:pPr>
        <w:pStyle w:val="ListParagraph"/>
      </w:pPr>
      <w:r>
        <w:t xml:space="preserve">  Обзор программного обеспечения для управления проектами (функции, возможности, области применения).</w:t>
      </w:r>
    </w:p>
    <w:p>
      <w:pPr>
        <w:pStyle w:val="ListParagraph"/>
      </w:pPr>
      <w:r>
        <w:t xml:space="preserve">  Роль BIM (формирование цифровой модели, совместная работа, визуализация, анализ).</w:t>
      </w:r>
    </w:p>
    <w:p>
      <w:pPr>
        <w:pStyle w:val="ListParagraph"/>
      </w:pPr>
      <w:r>
        <w:t xml:space="preserve">  Преимущества облачных технологий и мобильных приложений (доступность информации, скорость принятия решений).</w:t>
      </w:r>
    </w:p>
    <w:p>
      <w:pPr>
        <w:pStyle w:val="ListParagraph"/>
      </w:pPr>
      <w:r>
        <w:t xml:space="preserve">  Важность инструментов для командной работы и коммуникации (улучшение взаимодействия, обмена опытом).</w:t>
      </w:r>
    </w:p>
    <w:p>
      <w:pPr>
        <w:pStyle w:val="ListParagraph"/>
      </w:pPr>
      <w:r>
        <w:t xml:space="preserve">  Систематический подход к выявлению потенциальных угроз.</w:t>
      </w:r>
    </w:p>
    <w:p>
      <w:pPr>
        <w:pStyle w:val="ListParagraph"/>
      </w:pPr>
      <w:r>
        <w:t xml:space="preserve">  Оценка вероятности и влияния рисков, разработка стратегий реагирования.</w:t>
      </w:r>
    </w:p>
    <w:p>
      <w:pPr>
        <w:pStyle w:val="ListParagraph"/>
      </w:pPr>
      <w:r>
        <w:t xml:space="preserve">  Методы анализа причинно-следственных связей для эффективного решения проблем.</w:t>
      </w:r>
    </w:p>
    <w:p>
      <w:pPr>
        <w:pStyle w:val="ListParagraph"/>
      </w:pPr>
      <w:r>
        <w:t xml:space="preserve">  Важность проактивного управления и предотвращения негативных последствий.</w:t>
      </w:r>
    </w:p>
    <w:p>
      <w:pPr>
        <w:pStyle w:val="ListParagraph"/>
      </w:pPr>
      <w:r>
        <w:t xml:space="preserve">  Планирование и контроль качества строительных работ.</w:t>
      </w:r>
    </w:p>
    <w:p>
      <w:pPr>
        <w:pStyle w:val="ListParagraph"/>
      </w:pPr>
      <w:r>
        <w:t xml:space="preserve">  Выбор надежных поставщиков и управление закупками.</w:t>
      </w:r>
    </w:p>
    <w:p>
      <w:pPr>
        <w:pStyle w:val="ListParagraph"/>
      </w:pPr>
      <w:r>
        <w:t xml:space="preserve">  Оптимизация использования ресурсов (материалов, оборудования, персонала).</w:t>
      </w:r>
    </w:p>
    <w:p>
      <w:pPr>
        <w:pStyle w:val="ListParagraph"/>
      </w:pPr>
      <w:r>
        <w:t xml:space="preserve">  Соответствие требованиям нормативной документации.</w:t>
      </w:r>
    </w:p>
    <w:p>
      <w:pPr>
        <w:pStyle w:val="ListParagraph"/>
      </w:pPr>
      <w:r>
        <w:t xml:space="preserve">  Формальное закрытие проектов, получение одобрения заказчика.</w:t>
      </w:r>
    </w:p>
    <w:p>
      <w:pPr>
        <w:pStyle w:val="ListParagraph"/>
      </w:pPr>
      <w:r>
        <w:t xml:space="preserve">  Анализ эффективности, выявление проблем и возможностей для улучшения.</w:t>
      </w:r>
    </w:p>
    <w:p>
      <w:pPr>
        <w:pStyle w:val="ListParagraph"/>
      </w:pPr>
      <w:r>
        <w:t xml:space="preserve">  Систематическое документирование полученного опыта и распространение знаний.</w:t>
      </w:r>
    </w:p>
    <w:p>
      <w:pPr>
        <w:pStyle w:val="ListParagraph"/>
      </w:pPr>
      <w:r>
        <w:t xml:space="preserve">  Формирование базы знаний и повышение профессионального уровня команды.</w:t>
      </w:r>
    </w:p>
    <w:p>
      <w:pPr>
        <w:pStyle w:val="ListParagraph"/>
      </w:pPr>
      <w:r>
        <w:t xml:space="preserve">  Интеграция искусственного интеллекта и машинного обучения для автоматизации и оптимизации.</w:t>
      </w:r>
    </w:p>
    <w:p>
      <w:pPr>
        <w:pStyle w:val="ListParagraph"/>
      </w:pPr>
      <w:r>
        <w:t xml:space="preserve">  Использование виртуальной и дополненной реальности для визуализации и управления.</w:t>
      </w:r>
    </w:p>
    <w:p>
      <w:pPr>
        <w:pStyle w:val="ListParagraph"/>
      </w:pPr>
      <w:r>
        <w:t xml:space="preserve">  Применение цифровых двойников для моделирования и мониторинга проекта в реальном времени.</w:t>
      </w:r>
    </w:p>
    <w:p>
      <w:pPr>
        <w:pStyle w:val="ListParagraph"/>
      </w:pPr>
      <w:r>
        <w:t xml:space="preserve">  Повышение роли устойчивого развития и экологической ответственности.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Понял! Начнем с </w:t>
      </w:r>
      <w:r>
        <w:rPr>
          <w:b/>
        </w:rPr>
        <w:t>Главы 1: Введение в сферу деятельности</w:t>
      </w:r>
      <w:r>
        <w:rPr/>
        <w:t>.</w:t>
      </w:r>
    </w:p>
    <w:p>
      <w:pPr>
        <w:pStyle w:val="ListBullet"/>
      </w:pPr>
      <w:r>
        <w:rPr>
          <w:b/>
        </w:rPr>
        <w:t>1. Введение в сферу деятельности</w:t>
      </w:r>
    </w:p>
    <w:p>
      <w:pPr>
        <w:pStyle w:val="ListBullet"/>
      </w:pPr>
      <w:r>
        <w:rPr>
          <w:b/>
        </w:rPr>
        <w:t>Идея 1: Определение ключевых понятий:</w:t>
      </w:r>
    </w:p>
    <w:p>
      <w:pPr>
        <w:pStyle w:val="ListParagraph"/>
      </w:pPr>
      <w:r>
        <w:t xml:space="preserve">  </w:t>
      </w:r>
      <w:r>
        <w:rPr>
          <w:b/>
        </w:rPr>
        <w:t>Описание:</w:t>
      </w:r>
      <w:r>
        <w:rPr/>
        <w:t xml:space="preserve"> Создать таблицу, в которой будут четко определены термины: "проект", "проектное управление", "заказчик", "исполнитель", "срок", "бюджет", "качество", "риск". Каждое определение должно быть простым и понятным для новичка.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Иллюстрация - пример таблицы с определениями, доступная для просмотра (текстовая или графическая).</w:t>
      </w:r>
    </w:p>
    <w:p>
      <w:pPr>
        <w:pStyle w:val="ListBullet"/>
      </w:pPr>
      <w:r>
        <w:rPr>
          <w:b/>
        </w:rPr>
        <w:t>Идея 2: Традиционные вызовы в сфере деятельности:</w:t>
      </w:r>
    </w:p>
    <w:p>
      <w:pPr>
        <w:pStyle w:val="ListParagraph"/>
      </w:pPr>
      <w:r>
        <w:t xml:space="preserve">  </w:t>
      </w:r>
      <w:r>
        <w:rPr>
          <w:b/>
        </w:rPr>
        <w:t>Описание:</w:t>
      </w:r>
      <w:r>
        <w:rPr/>
        <w:t xml:space="preserve"> Описать наиболее распространенные проблемы, с которыми сталкиваются проектные команды в строительстве. К ним относятся: серьезные превышения сроков, значительно превышающие запланированный бюджет, низкое качество выполненных работ и проблемы безопасности на объекте. Использовать конкретные примеры и статистические данные, где это возможно.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Иллюстрация - диаграмма или инфографика, показывающая распределение причин неудачных проектов (например, "нереалистичные сроки", "плохая коммуникация", "недостаточная квалификация персонала").</w:t>
      </w:r>
    </w:p>
    <w:p>
      <w:pPr>
        <w:pStyle w:val="ListBullet"/>
      </w:pPr>
      <w:r>
        <w:rPr>
          <w:b/>
        </w:rPr>
        <w:t>Идея 3: Важность эффективного управления проектами:</w:t>
      </w:r>
    </w:p>
    <w:p>
      <w:pPr>
        <w:pStyle w:val="ListParagraph"/>
      </w:pPr>
      <w:r>
        <w:t xml:space="preserve">  </w:t>
      </w:r>
      <w:r>
        <w:rPr>
          <w:b/>
        </w:rPr>
        <w:t>Описание:</w:t>
      </w:r>
      <w:r>
        <w:rPr/>
        <w:t xml:space="preserve"> Объяснить, почему эффективное управление проектами имеет решающее значение для успеха строительных проектов. Подчеркнуть, как это приводит к улучшению коммуникации, сокращению рисков и повышению эффективности использования ресурсов.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Иллюстрация - короткий пример истории успеха, демонстрирующий, как грамотное управление проектом помогло реализовать сложный объект в срок и в рамках бюджета.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