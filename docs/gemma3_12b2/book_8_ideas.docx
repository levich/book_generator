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Большие данные и машинное обучение в нефтепереработке: Прогнозирование, оптимизация и предиктивное обслуживание</w:t>
      </w:r>
    </w:p>
    <w:p>
      <w:r>
        <w:br w:type="page"/>
      </w:r>
    </w:p>
    <w:p>
      <w:pPr>
        <w:pStyle w:val="Heading1"/>
      </w:pPr>
      <w:r>
        <w:t>Введение:  Захватывающее начало, обоснование важности и цели книги, связь с серией, краткий обзор структуры.</w:t>
      </w:r>
    </w:p>
    <w:p>
      <w:pPr>
        <w:pStyle w:val="Heading2"/>
      </w:pPr>
      <w:r>
        <w:t>Структура Введения: "Почему машинное обучение в нефтепереработке?"</w:t>
      </w:r>
    </w:p>
    <w:p>
      <w:r>
        <w:t>**Основная цель:** Заинтересовать читателя, обосновать важность темы и задать тон всему руководству.</w:t>
        <w:br/>
        <w:br/>
        <w:t>**I. Захват внимания – Проблема и Возможность (20% времени)**</w:t>
      </w:r>
    </w:p>
    <w:p>
      <w:pPr>
        <w:pStyle w:val="ListParagraph"/>
      </w:pPr>
      <w:r>
        <w:t xml:space="preserve">  </w:t>
      </w:r>
      <w:r>
        <w:rPr>
          <w:b/>
        </w:rPr>
        <w:t>Статус-кво в нефтепереработке:</w:t>
      </w:r>
      <w:r>
        <w:rPr/>
        <w:t xml:space="preserve"> Краткое описание текущих вызовов и проблем, с которыми сталкиваются нефтеперерабатывающие предприятия (оптимизация затрат, повышение эффективности, безопасность, экологические требования, конкуренция).  Аргумент: Традиционные методы оптимизации не всегда достаточны для решения современных задач.</w:t>
      </w:r>
    </w:p>
    <w:p>
      <w:pPr>
        <w:pStyle w:val="ListParagraph"/>
      </w:pPr>
      <w:r>
        <w:t xml:space="preserve">  </w:t>
      </w:r>
      <w:r>
        <w:rPr>
          <w:b/>
        </w:rPr>
        <w:t>Представление "точки перелома":</w:t>
      </w:r>
      <w:r>
        <w:rPr/>
        <w:t xml:space="preserve"> Как цифровизация и автоматизация, в частности машинное обучение, предлагают решение этих вызовов.  Аргумент: Возможность совершить качественный скачок в производительности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Иллюстративный пример:</w:t>
      </w:r>
      <w:r>
        <w:rPr/>
        <w:t xml:space="preserve"> Краткий, конкретный пример успешного применения машинного обучения в нефтепереработке (увеличение выхода продукта, снижение аварийности, улучшение прогнозирования спроса).  Аргумент: Демонстрация реальной пользы, чтобы убедить скептиков.</w:t>
      </w:r>
    </w:p>
    <w:p>
      <w:pPr>
        <w:pStyle w:val="ListParagraph"/>
      </w:pPr>
      <w:r>
        <w:t xml:space="preserve">  </w:t>
      </w:r>
      <w:r>
        <w:rPr>
          <w:b/>
        </w:rPr>
        <w:t>Понятие машинного обучения (ML):</w:t>
      </w:r>
      <w:r>
        <w:rPr/>
        <w:t xml:space="preserve">  Простое и понятное объяснение, избегая сложной математики. Фокус на принципе "обучения на данных" для автоматизации задач.  Аргумент: ML – это не магия, а инструмент, который может решать конкретные проблемы.</w:t>
      </w:r>
    </w:p>
    <w:p>
      <w:pPr>
        <w:pStyle w:val="ListParagraph"/>
      </w:pPr>
      <w:r>
        <w:t xml:space="preserve">  </w:t>
      </w:r>
      <w:r>
        <w:rPr>
          <w:b/>
        </w:rPr>
        <w:t>Почему сейчас? (Соответствие технологической зрелости):</w:t>
      </w:r>
      <w:r>
        <w:rPr/>
        <w:t xml:space="preserve"> Объяснение, почему технология ML стала доступной и эффективной только сейчас (развитие вычислительных мощностей, доступность данных, зрелость алгоритмов).  Аргумент: Сейчас у нас есть ресурсы и знания для успешной реализации проектов ML.</w:t>
      </w:r>
    </w:p>
    <w:p>
      <w:pPr>
        <w:pStyle w:val="ListParagraph"/>
      </w:pPr>
      <w:r>
        <w:t xml:space="preserve">  </w:t>
      </w:r>
      <w:r>
        <w:rPr>
          <w:b/>
        </w:rPr>
        <w:t>Краткий обзор основных направлений ML:</w:t>
      </w:r>
      <w:r>
        <w:rPr/>
        <w:t xml:space="preserve">  Без углубления в детали: обучение с учителем (прогнозирование), обучение без учителя (анализ данных), обучение с подкреплением (оптимизация процессов).  Аргумент: ML предлагает широкий спектр инструментов для решения различных задач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Четкое определение цели книги:</w:t>
      </w:r>
      <w:r>
        <w:rPr/>
        <w:t xml:space="preserve"> Помочь специалистам нефтепереработки идентифицировать, оценивать и реализовывать проекты машинного обучения.  Аргумент: Дать читателю практические знания и навыки для решения реальных задач.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целевой аудитории:</w:t>
      </w:r>
      <w:r>
        <w:rPr/>
        <w:t xml:space="preserve">  Специалисты нефтепереработки (инженеры-технологи, операторы, аналитики данных), руководители проектов, менеджеры. Аргумент:  Книга создана с учетом потребностей и уровня подготовки специалистов разных профилей.</w:t>
      </w:r>
    </w:p>
    <w:p>
      <w:pPr>
        <w:pStyle w:val="ListParagraph"/>
      </w:pPr>
      <w:r>
        <w:t xml:space="preserve">  </w:t>
      </w:r>
      <w:r>
        <w:rPr>
          <w:b/>
        </w:rPr>
        <w:t>Обозначение ожиданий от читателя:</w:t>
      </w:r>
      <w:r>
        <w:rPr/>
        <w:t xml:space="preserve"> Понимание основных принципов работы нефтеперерабатывающих предприятий, готовность к изучению новой информации и практической работе. Аргумент: Книга требует определенной базы знаний и желания учиться.</w:t>
      </w:r>
    </w:p>
    <w:p>
      <w:pPr>
        <w:pStyle w:val="ListParagraph"/>
      </w:pPr>
      <w:r>
        <w:t xml:space="preserve">  </w:t>
      </w:r>
      <w:r>
        <w:rPr>
          <w:b/>
        </w:rPr>
        <w:t>Краткий обзор всех глав и их связи:</w:t>
      </w:r>
      <w:r>
        <w:rPr/>
        <w:t xml:space="preserve">  Показать логическую структуру книги, начиная с теоретических основ и переходя к практическим рекомендациям.  Аргумент: Читатель увидит, как информация структурирована и как она поможет ему в решении задач.</w:t>
      </w:r>
    </w:p>
    <w:p>
      <w:pPr>
        <w:pStyle w:val="ListParagraph"/>
      </w:pPr>
      <w:r>
        <w:t xml:space="preserve">  </w:t>
      </w:r>
      <w:r>
        <w:rPr>
          <w:b/>
        </w:rPr>
        <w:t>Акцент на практической направленности:</w:t>
      </w:r>
      <w:r>
        <w:rPr/>
        <w:t xml:space="preserve">  Подчеркнуть, что книга ориентирована на решение конкретных проблем, а не на глубокое теоретическое изучение. Аргумент:  Книга нацелена на применение знаний в реальной работе.</w:t>
      </w:r>
    </w:p>
    <w:p>
      <w:pPr>
        <w:pStyle w:val="ListParagraph"/>
      </w:pPr>
      <w:r>
        <w:t xml:space="preserve">  </w:t>
      </w:r>
      <w:r>
        <w:rPr>
          <w:b/>
        </w:rPr>
        <w:t>Упоминание о роли приложения:</w:t>
      </w:r>
      <w:r>
        <w:rPr/>
        <w:t xml:space="preserve"> Объяснить, что в приложении содержатся полезные ресурсы (глоссарий, список литературы, ссылки) для углубленного изучения темы.  Аргумент:  Книга является отправной точкой для дальнейшего изучения машинного обучения в нефтепереработке.</w:t>
      </w:r>
    </w:p>
    <w:p>
      <w:r>
        <w:br/>
        <w:br/>
        <w:br/>
        <w:br/>
        <w:t>Эта структура позволит создать вводную часть, которая заинтригует читателя и даст ему четкое представление о том, что он узнает из книги.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Обозначение текущих проблем нефтеперерабатывающей отрасли, с которыми сложно справиться традиционными методами (снижение энергопотребления, повышение безопасности, оптимизация выхода продукции, прогнозирование отказов оборудования).</w:t>
      </w:r>
    </w:p>
    <w:p>
      <w:pPr>
        <w:pStyle w:val="ListBullet"/>
      </w:pPr>
      <w:r>
        <w:t>Идея 2: Представление машинного обучения как потенциального решения этих проблем, подчеркивая его способность анализировать большие объемы данных и выявлять скрытые закономерности.</w:t>
      </w:r>
    </w:p>
    <w:p>
      <w:pPr>
        <w:pStyle w:val="ListBullet"/>
      </w:pPr>
      <w:r>
        <w:t>Идея 3: Краткий, наглядный пример успешного внедрения машинного обучения на нефтеперерабатывающем заводе (например, улучшение прогнозирования спроса на топливо и снижение складских запасов).</w:t>
      </w:r>
    </w:p>
    <w:p>
      <w:pPr>
        <w:pStyle w:val="ListBullet"/>
      </w:pPr>
      <w:r>
        <w:t>Идея 4: Определение машинного обучения простым языком, акцентируя внимание на принципе обучения на данных и автоматизации задач, избегая сложной математики.</w:t>
      </w:r>
    </w:p>
    <w:p>
      <w:pPr>
        <w:pStyle w:val="ListBullet"/>
      </w:pPr>
      <w:r>
        <w:t>Идея 5: Объяснение, почему сейчас наступило благоприятное время для внедрения машинного обучения в нефтепереработку (доступность данных, развитие вычислительных мощностей, зрелость алгоритмов).</w:t>
      </w:r>
    </w:p>
    <w:p>
      <w:pPr>
        <w:pStyle w:val="ListBullet"/>
      </w:pPr>
      <w:r>
        <w:t>Идея 6: Краткий обзор основных направлений машинного обучения (обучение с учителем, без учителя, с подкреплением) с примерами их применения в нефтепереработке.</w:t>
      </w:r>
    </w:p>
    <w:p>
      <w:pPr>
        <w:pStyle w:val="ListBullet"/>
      </w:pPr>
      <w:r>
        <w:t>Идея 7: Четкая формулировка цели книги - предоставить специалистам нефтепереработки практические знания и инструменты для решения конкретных задач с помощью машинного обучения.</w:t>
      </w:r>
    </w:p>
    <w:p>
      <w:pPr>
        <w:pStyle w:val="ListBullet"/>
      </w:pPr>
      <w:r>
        <w:t>Идея 8: Определение целевой аудитории книги - инженеры-технологи, операторы, аналитики данных, руководители проектов.</w:t>
      </w:r>
    </w:p>
    <w:p>
      <w:pPr>
        <w:pStyle w:val="ListBullet"/>
      </w:pPr>
      <w:r>
        <w:t>Идея 9: Подчеркивание необходимости базовых знаний о работе нефтеперерабатывающих предприятий для понимания контекста книги.</w:t>
      </w:r>
    </w:p>
    <w:p>
      <w:pPr>
        <w:pStyle w:val="ListBullet"/>
      </w:pPr>
      <w:r>
        <w:t>Идея 10: Описание структуры книги с акцентом на последовательность от теоретических основ к практическим рекомендациям.</w:t>
      </w:r>
    </w:p>
    <w:p>
      <w:pPr>
        <w:pStyle w:val="ListBullet"/>
      </w:pPr>
      <w:r>
        <w:t>Идея 11: Обеспечение читателей знанием, что глава содержит краткий обзор инструментов и методологий машинного обучения, ориентированный на нефтепереработку.</w:t>
      </w:r>
    </w:p>
    <w:p>
      <w:pPr>
        <w:pStyle w:val="ListBullet"/>
      </w:pPr>
      <w:r>
        <w:t>Идея 12: Обозначение того, что книга включает практические примеры и шаблоны для облегчения понимания и применения знаний.</w:t>
      </w:r>
    </w:p>
    <w:p>
      <w:pPr>
        <w:pStyle w:val="ListBullet"/>
      </w:pPr>
      <w:r>
        <w:t>Идея 13: Краткое упоминание о наличии приложения с полезными ресурсами для углубленного изучения темы.</w:t>
      </w:r>
    </w:p>
    <w:p>
      <w:pPr>
        <w:pStyle w:val="ListBullet"/>
      </w:pPr>
      <w:r>
        <w:t>Идея 14: Акцент на том, что книга нацелена на решение конкретных задач, а не на глубокое теоретическое изучение машинного обучения.</w:t>
      </w:r>
    </w:p>
    <w:p>
      <w:pPr>
        <w:pStyle w:val="ListBullet"/>
      </w:pPr>
      <w:r>
        <w:t>Идея 15: Представление ожиданий от читателя: заинтересованность в применении полученных знаний для повышения эффективности работы.</w:t>
      </w:r>
    </w:p>
    <w:p>
      <w:r>
        <w:br w:type="page"/>
      </w:r>
    </w:p>
    <w:p>
      <w:pPr>
        <w:pStyle w:val="Heading1"/>
      </w:pPr>
      <w:r>
        <w:t>Глава 1:  Введение в машинное обучение (ML) для нефтепереработки: Что такое машинное обучение? (Определение, ключевые понятия), обзор алгоритмов и примеры применения, типы данных и примеры применения в других отраслях.</w:t>
      </w:r>
    </w:p>
    <w:p>
      <w:pPr>
        <w:pStyle w:val="Heading2"/>
      </w:pPr>
      <w:r>
        <w:t>Глава 1: Машинное Обучение в Нефтепереработке: Почему Это Важно Сейчас?</w:t>
      </w:r>
    </w:p>
    <w:p>
      <w:r>
        <w:t>**I. Захват внимания – Проблема и Возможность:**</w:t>
      </w:r>
    </w:p>
    <w:p>
      <w:pPr>
        <w:pStyle w:val="ListParagraph"/>
      </w:pPr>
      <w:r>
        <w:t xml:space="preserve">  </w:t>
      </w:r>
      <w:r>
        <w:rPr>
          <w:b/>
        </w:rPr>
        <w:t>Текущие вызовы нефтепереработки:</w:t>
      </w:r>
      <w:r>
        <w:rPr/>
        <w:t xml:space="preserve"> (Аргумент: Необходимость демонстрации актуальности)</w:t>
      </w:r>
    </w:p>
    <w:p>
      <w:pPr>
        <w:pStyle w:val="ListParagraph"/>
      </w:pPr>
      <w:r>
        <w:t xml:space="preserve">  Ограниченность ресурсов: Повышение эффективности использования сырья, энергии и воды.</w:t>
      </w:r>
    </w:p>
    <w:p>
      <w:pPr>
        <w:pStyle w:val="ListParagraph"/>
      </w:pPr>
      <w:r>
        <w:t xml:space="preserve">  Постоянное давление на снижение затрат: Оптимизация операционных расходов и повышение рентабельности.</w:t>
      </w:r>
    </w:p>
    <w:p>
      <w:pPr>
        <w:pStyle w:val="ListParagraph"/>
      </w:pPr>
      <w:r>
        <w:t xml:space="preserve">  Ужесточение требований безопасности: Минимизация рисков аварий, выбросов и загрязнений.</w:t>
      </w:r>
    </w:p>
    <w:p>
      <w:pPr>
        <w:pStyle w:val="ListParagraph"/>
      </w:pPr>
      <w:r>
        <w:t xml:space="preserve">  Изменчивость рынка и конкуренция:  Адаптация к колебаниям цен и повышение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Точка перелома: Цифровизация и Автоматизация:</w:t>
      </w:r>
      <w:r>
        <w:rPr/>
        <w:t xml:space="preserve"> (Аргумент: Показ решения)</w:t>
      </w:r>
    </w:p>
    <w:p>
      <w:pPr>
        <w:pStyle w:val="ListParagraph"/>
      </w:pPr>
      <w:r>
        <w:t xml:space="preserve">  Автоматизация рутинных задач:  Освобождение человеческих ресурсов для более творческой работы.</w:t>
      </w:r>
    </w:p>
    <w:p>
      <w:pPr>
        <w:pStyle w:val="ListParagraph"/>
      </w:pPr>
      <w:r>
        <w:t xml:space="preserve">  Оптимизация процессов на основе данных:  Принятие обоснованных решений на основе анализа большого объема информации.</w:t>
      </w:r>
    </w:p>
    <w:p>
      <w:pPr>
        <w:pStyle w:val="ListParagraph"/>
      </w:pPr>
      <w:r>
        <w:t xml:space="preserve">  Прогнозирование и предотвращение проблем:  Использование данных для предсказания поломок оборудования и снижения рисков.</w:t>
      </w:r>
    </w:p>
    <w:p>
      <w:pPr>
        <w:pStyle w:val="ListParagraph"/>
      </w:pPr>
      <w:r>
        <w:t xml:space="preserve">  </w:t>
      </w:r>
      <w:r>
        <w:rPr>
          <w:b/>
        </w:rPr>
        <w:t>Иллюстративный пример:</w:t>
      </w:r>
      <w:r>
        <w:rPr/>
        <w:t xml:space="preserve"> (Аргумент: Конкретика и доверие)</w:t>
      </w:r>
    </w:p>
    <w:p>
      <w:pPr>
        <w:pStyle w:val="ListParagraph"/>
      </w:pPr>
      <w:r>
        <w:t xml:space="preserve">  Пример:  Компания X внедрила ML для оптимизации процесса крекинга, что позволило увеличить выход целевого продукта на 2%, сократив при этом потребление энергии на 1,5%.  (Цифры убеждают)</w:t>
      </w:r>
    </w:p>
    <w:p>
      <w:pPr>
        <w:pStyle w:val="ListParagraph"/>
      </w:pPr>
      <w:r>
        <w:t xml:space="preserve">  </w:t>
      </w:r>
      <w:r>
        <w:rPr>
          <w:b/>
        </w:rPr>
        <w:t>Понятие машинного обучения (ML):</w:t>
      </w:r>
      <w:r>
        <w:rPr/>
        <w:t xml:space="preserve"> (Аргумент: Простота и понятность)</w:t>
      </w:r>
    </w:p>
    <w:p>
      <w:pPr>
        <w:pStyle w:val="ListParagraph"/>
      </w:pPr>
      <w:r>
        <w:t xml:space="preserve">  Обучение на данных: Алгоритмы учатся выявлять закономерности в данных, не требуя явного программирования.</w:t>
      </w:r>
    </w:p>
    <w:p>
      <w:pPr>
        <w:pStyle w:val="ListParagraph"/>
      </w:pPr>
      <w:r>
        <w:t xml:space="preserve">  Примеры:  Прогнозирование, классификация, кластеризация.</w:t>
      </w:r>
    </w:p>
    <w:p>
      <w:pPr>
        <w:pStyle w:val="ListParagraph"/>
      </w:pPr>
      <w:r>
        <w:t xml:space="preserve">  Аналогия: Как ребенок учится распознавать животных по фотографиям.</w:t>
      </w:r>
    </w:p>
    <w:p>
      <w:pPr>
        <w:pStyle w:val="ListParagraph"/>
      </w:pPr>
      <w:r>
        <w:t xml:space="preserve">  </w:t>
      </w:r>
      <w:r>
        <w:rPr>
          <w:b/>
        </w:rPr>
        <w:t>Почему сейчас? (Технологическая зрелость):</w:t>
      </w:r>
      <w:r>
        <w:rPr/>
        <w:t xml:space="preserve"> (Аргумент: Актуальность)</w:t>
      </w:r>
    </w:p>
    <w:p>
      <w:pPr>
        <w:pStyle w:val="ListParagraph"/>
      </w:pPr>
      <w:r>
        <w:t xml:space="preserve">  Развитие вычислительной мощности: Возможность обработки больших объемов данных.</w:t>
      </w:r>
    </w:p>
    <w:p>
      <w:pPr>
        <w:pStyle w:val="ListParagraph"/>
      </w:pPr>
      <w:r>
        <w:t xml:space="preserve">  Доступность данных: Большое количество данных собирается в процессе нефтепереработки.</w:t>
      </w:r>
    </w:p>
    <w:p>
      <w:pPr>
        <w:pStyle w:val="ListParagraph"/>
      </w:pPr>
      <w:r>
        <w:t xml:space="preserve">  Развитие алгоритмов:  Новые и более эффективные алгоритмы машинного обучения.</w:t>
      </w:r>
    </w:p>
    <w:p>
      <w:pPr>
        <w:pStyle w:val="ListParagraph"/>
      </w:pPr>
      <w:r>
        <w:t xml:space="preserve">  Снижение стоимости оборудования:  Уменьшение стоимости серверов и систем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Обзор направлений ML:</w:t>
      </w:r>
      <w:r>
        <w:rPr/>
        <w:t xml:space="preserve"> (Аргумент: Широкий спектр возможностей)</w:t>
      </w:r>
    </w:p>
    <w:p>
      <w:pPr>
        <w:pStyle w:val="ListParagraph"/>
      </w:pPr>
      <w:r>
        <w:t xml:space="preserve">  Обучение с учителем: Прогнозирование, оптимизация параметров процессов.</w:t>
      </w:r>
    </w:p>
    <w:p>
      <w:pPr>
        <w:pStyle w:val="ListParagraph"/>
      </w:pPr>
      <w:r>
        <w:t xml:space="preserve">  Обучение без учителя: Кластеризация данных, выявление аномалий.</w:t>
      </w:r>
    </w:p>
    <w:p>
      <w:pPr>
        <w:pStyle w:val="ListParagraph"/>
      </w:pPr>
      <w:r>
        <w:t xml:space="preserve">  Обучение с подкреплением:  Автоматическая настройка оборудования для максимальной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Четкое определение цели:</w:t>
      </w:r>
      <w:r>
        <w:rPr/>
        <w:t xml:space="preserve"> (Аргумент: Практическая польза)</w:t>
      </w:r>
    </w:p>
    <w:p>
      <w:pPr>
        <w:pStyle w:val="ListParagraph"/>
      </w:pPr>
      <w:r>
        <w:t xml:space="preserve">  Помочь специалистам нефтепереработки находить, оценивать и реализовывать проекты ML.</w:t>
      </w:r>
    </w:p>
    <w:p>
      <w:pPr>
        <w:pStyle w:val="ListParagraph"/>
      </w:pPr>
      <w:r>
        <w:t xml:space="preserve">  Сформировать необходимые знания и навыки для решения реальных задач.</w:t>
      </w:r>
    </w:p>
    <w:p>
      <w:pPr>
        <w:pStyle w:val="ListParagraph"/>
      </w:pPr>
      <w:r>
        <w:t xml:space="preserve">  Сократить время на эксперименты и ошибки при внедрении ML.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целевой аудитории:</w:t>
      </w:r>
      <w:r>
        <w:rPr/>
        <w:t xml:space="preserve"> (Аргумент: Релевантность)</w:t>
      </w:r>
    </w:p>
    <w:p>
      <w:pPr>
        <w:pStyle w:val="ListParagraph"/>
      </w:pPr>
      <w:r>
        <w:t xml:space="preserve">  Инженеры-технологи: Понимание возможностей ML для оптимизации технологических процессов.</w:t>
      </w:r>
    </w:p>
    <w:p>
      <w:pPr>
        <w:pStyle w:val="ListParagraph"/>
      </w:pPr>
      <w:r>
        <w:t xml:space="preserve">  Операторы:  Использование систем мониторинга и диагностики на базе ML.</w:t>
      </w:r>
    </w:p>
    <w:p>
      <w:pPr>
        <w:pStyle w:val="ListParagraph"/>
      </w:pPr>
      <w:r>
        <w:t xml:space="preserve">  Аналитики данных:  Применение методов ML для анализа данных и выявления закономерностей.</w:t>
      </w:r>
    </w:p>
    <w:p>
      <w:pPr>
        <w:pStyle w:val="ListParagraph"/>
      </w:pPr>
      <w:r>
        <w:t xml:space="preserve">  Руководители проектов:  Оценка эффективности проектов ML и управление рисками.</w:t>
      </w:r>
    </w:p>
    <w:p>
      <w:pPr>
        <w:pStyle w:val="ListParagraph"/>
      </w:pPr>
      <w:r>
        <w:t xml:space="preserve">  </w:t>
      </w:r>
      <w:r>
        <w:rPr>
          <w:b/>
        </w:rPr>
        <w:t>Ожидания от читателя:</w:t>
      </w:r>
      <w:r>
        <w:rPr/>
        <w:t xml:space="preserve"> (Аргумент: Установка ожиданий)</w:t>
      </w:r>
    </w:p>
    <w:p>
      <w:pPr>
        <w:pStyle w:val="ListParagraph"/>
      </w:pPr>
      <w:r>
        <w:t xml:space="preserve">  Базовое понимание технологических процессов нефтепереработки.</w:t>
      </w:r>
    </w:p>
    <w:p>
      <w:pPr>
        <w:pStyle w:val="ListParagraph"/>
      </w:pPr>
      <w:r>
        <w:t xml:space="preserve">  Готовность к изучению новых методов и инструментов.</w:t>
      </w:r>
    </w:p>
    <w:p>
      <w:pPr>
        <w:pStyle w:val="ListParagraph"/>
      </w:pPr>
      <w:r>
        <w:t xml:space="preserve">  Желание использовать новые технологии для повышения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Обзор глав:</w:t>
      </w:r>
      <w:r>
        <w:rPr/>
        <w:t xml:space="preserve"> (Аргумент: Ориентация)</w:t>
      </w:r>
    </w:p>
    <w:p>
      <w:pPr>
        <w:pStyle w:val="ListParagraph"/>
      </w:pPr>
      <w:r>
        <w:t xml:space="preserve">  Теоретические основы машинного обучения.</w:t>
      </w:r>
    </w:p>
    <w:p>
      <w:pPr>
        <w:pStyle w:val="ListParagraph"/>
      </w:pPr>
      <w:r>
        <w:t xml:space="preserve">  Идентификация и оценка проектов ML в нефтепереработке.</w:t>
      </w:r>
    </w:p>
    <w:p>
      <w:pPr>
        <w:pStyle w:val="ListParagraph"/>
      </w:pPr>
      <w:r>
        <w:t xml:space="preserve">  Практические рекомендации по внедрению ML.</w:t>
      </w:r>
    </w:p>
    <w:p>
      <w:pPr>
        <w:pStyle w:val="ListParagraph"/>
      </w:pPr>
      <w:r>
        <w:t xml:space="preserve">  Решение проблем и управление рисками.</w:t>
      </w:r>
    </w:p>
    <w:p>
      <w:pPr>
        <w:pStyle w:val="ListParagraph"/>
      </w:pPr>
      <w:r>
        <w:t xml:space="preserve">  </w:t>
      </w:r>
      <w:r>
        <w:rPr>
          <w:b/>
        </w:rPr>
        <w:t>Практическая направленность:</w:t>
      </w:r>
      <w:r>
        <w:rPr/>
        <w:t xml:space="preserve"> (Аргумент: Релевантность)</w:t>
      </w:r>
    </w:p>
    <w:p>
      <w:pPr>
        <w:pStyle w:val="ListParagraph"/>
      </w:pPr>
      <w:r>
        <w:t xml:space="preserve">  Книга ориентирована на решение конкретных задач.</w:t>
      </w:r>
    </w:p>
    <w:p>
      <w:pPr>
        <w:pStyle w:val="ListParagraph"/>
      </w:pPr>
      <w:r>
        <w:t xml:space="preserve">  Много примеров и практических рекомендаций.</w:t>
      </w:r>
    </w:p>
    <w:p>
      <w:pPr>
        <w:pStyle w:val="ListParagraph"/>
      </w:pPr>
      <w:r>
        <w:t xml:space="preserve">  </w:t>
      </w:r>
      <w:r>
        <w:rPr>
          <w:b/>
        </w:rPr>
        <w:t>Роль приложения:</w:t>
      </w:r>
      <w:r>
        <w:rPr/>
        <w:t xml:space="preserve"> (Аргумент: Дополнительные ресурсы)</w:t>
      </w:r>
    </w:p>
    <w:p>
      <w:pPr>
        <w:pStyle w:val="ListParagraph"/>
      </w:pPr>
      <w:r>
        <w:t xml:space="preserve">  Глоссарий терминов.</w:t>
      </w:r>
    </w:p>
    <w:p>
      <w:pPr>
        <w:pStyle w:val="ListParagraph"/>
      </w:pPr>
      <w:r>
        <w:t xml:space="preserve">  Список литературы.</w:t>
      </w:r>
    </w:p>
    <w:p>
      <w:pPr>
        <w:pStyle w:val="ListParagraph"/>
      </w:pPr>
      <w:r>
        <w:t xml:space="preserve">  Ссылки на полезные ресурсы.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глава позволит читателю понять, как ML решает типичные проблемы нефтепереработки, которые сложно решить традиционными методами.</w:t>
      </w:r>
    </w:p>
    <w:p>
      <w:pPr>
        <w:pStyle w:val="ListBullet"/>
      </w:pPr>
      <w:r>
        <w:t>Идея 2: Уточнить, что пример оптимизации процесса крекинга приведен для демонстрации конкретной выгоды от внедрения ML, а не как единственная возможность применения.</w:t>
      </w:r>
    </w:p>
    <w:p>
      <w:pPr>
        <w:pStyle w:val="ListBullet"/>
      </w:pPr>
      <w:r>
        <w:t>Идея 3: Объяснить концепцию обучения машинного алгоритма на данных более детально, приводя аналогию с обучением ребенка распознавать предметы, но акцентируя разницу в масштабах и сложности задачи.</w:t>
      </w:r>
    </w:p>
    <w:p>
      <w:pPr>
        <w:pStyle w:val="ListBullet"/>
      </w:pPr>
      <w:r>
        <w:t>Идея 4: Разъяснить, почему развитие облачных вычислений значительно снизило стоимость внедрения ML, делая его доступным для большего числа нефтеперерабатывающих предприятий.</w:t>
      </w:r>
    </w:p>
    <w:p>
      <w:pPr>
        <w:pStyle w:val="ListBullet"/>
      </w:pPr>
      <w:r>
        <w:t>Идея 5: Акцентировать внимание на том, что ML – это не волшебная палочка, а инструмент, требующий квалифицированного применения и адаптации к специфике нефтеперерабатывающего завода.</w:t>
      </w:r>
    </w:p>
    <w:p>
      <w:pPr>
        <w:pStyle w:val="ListBullet"/>
      </w:pPr>
      <w:r>
        <w:t>Идея 6: Подчеркнуть, что в последующих главах будут рассмотрены конкретные примеры применения различных алгоритмов машинного обучения для решения различных задач нефтепереработки.</w:t>
      </w:r>
    </w:p>
    <w:p>
      <w:pPr>
        <w:pStyle w:val="ListBullet"/>
      </w:pPr>
      <w:r>
        <w:t>Идея 7: Кратко упомянуть, что для успешного внедрения ML требуется не только наличие данных и алгоритмов, но и квалифицированные кадры, способные их применять.</w:t>
      </w:r>
    </w:p>
    <w:p>
      <w:pPr>
        <w:pStyle w:val="ListBullet"/>
      </w:pPr>
      <w:r>
        <w:t>Идея 8: Предупредить читателей о том, что, несмотря на потенциальные выгоды, внедрение ML сопряжено с определенными рисками и требует тщательного планирования и анализа.</w:t>
      </w:r>
    </w:p>
    <w:p>
      <w:pPr>
        <w:pStyle w:val="ListBullet"/>
      </w:pPr>
      <w:r>
        <w:t>Идея 9: Добавить информацию о важности очистки и предобработки данных для обеспечения качества обучения алгоритмов машинного обучения.</w:t>
      </w:r>
    </w:p>
    <w:p>
      <w:pPr>
        <w:pStyle w:val="ListBullet"/>
      </w:pPr>
      <w:r>
        <w:t>Идея 10: Указать, что в приложении будут представлены шаблоны и чек-листы для оценки потенциала проектов ML и планирования их реализации.</w:t>
      </w:r>
    </w:p>
    <w:p>
      <w:r>
        <w:br w:type="page"/>
      </w:r>
    </w:p>
    <w:p>
      <w:pPr>
        <w:pStyle w:val="Heading1"/>
      </w:pPr>
      <w:r>
        <w:t>Глава 2:  Исторический обзор внедрения ML в нефтепереработке: Первые попытки, ключевые этапы, эволюция технологий и примеры проектов.</w:t>
      </w:r>
    </w:p>
    <w:p>
      <w:pPr>
        <w:pStyle w:val="Heading2"/>
      </w:pPr>
      <w:r>
        <w:t>Глава 2: История и Эволюция ML в Нефтепереработке: От Пилотных Проектов к Интегрированным Системам</w:t>
      </w:r>
    </w:p>
    <w:p>
      <w:r>
        <w:t>**I. Ранние этапы и пилотные проекты (1990-е - 2000-е):**</w:t>
      </w:r>
    </w:p>
    <w:p>
      <w:pPr>
        <w:pStyle w:val="ListParagraph"/>
      </w:pPr>
      <w:r>
        <w:t xml:space="preserve">  </w:t>
      </w:r>
      <w:r>
        <w:rPr>
          <w:b/>
        </w:rPr>
        <w:t>Первые попытки автоматизации:</w:t>
      </w:r>
      <w:r>
        <w:rPr/>
        <w:t xml:space="preserve"> Аргумент: История показывает, что внедрение новых технологий всегда начинается с малого.</w:t>
      </w:r>
    </w:p>
    <w:p>
      <w:pPr>
        <w:pStyle w:val="ListParagraph"/>
      </w:pPr>
      <w:r>
        <w:t xml:space="preserve">  Использование экспертных систем: Ограниченность и сложность обслуживания.</w:t>
      </w:r>
    </w:p>
    <w:p>
      <w:pPr>
        <w:pStyle w:val="ListParagraph"/>
      </w:pPr>
      <w:r>
        <w:t xml:space="preserve">  Первые проекты с использованием статистического анализа: Простота и доступность, но ограниченная производительность.</w:t>
      </w:r>
    </w:p>
    <w:p>
      <w:pPr>
        <w:pStyle w:val="ListParagraph"/>
      </w:pPr>
      <w:r>
        <w:t xml:space="preserve">  Пилотные проекты по прогнозированию отказов оборудования:  Демонстрация потенциала, но высокая стоимость и сложность интеграции.</w:t>
      </w:r>
    </w:p>
    <w:p>
      <w:pPr>
        <w:pStyle w:val="ListParagraph"/>
      </w:pPr>
      <w:r>
        <w:t xml:space="preserve">  </w:t>
      </w:r>
      <w:r>
        <w:rPr>
          <w:b/>
        </w:rPr>
        <w:t>Технологические ограничения:</w:t>
      </w:r>
      <w:r>
        <w:rPr/>
        <w:t xml:space="preserve"> Аргумент: Понимание исторических ограничений помогает оценить текущий прогресс.</w:t>
      </w:r>
    </w:p>
    <w:p>
      <w:pPr>
        <w:pStyle w:val="ListParagraph"/>
      </w:pPr>
      <w:r>
        <w:t xml:space="preserve">  Недостаточная вычислительная мощность: Ограничения скорости обработки данных и обучения моделей.</w:t>
      </w:r>
    </w:p>
    <w:p>
      <w:pPr>
        <w:pStyle w:val="ListParagraph"/>
      </w:pPr>
      <w:r>
        <w:t xml:space="preserve">  Ограниченное количество данных: Недостаток информации для обучения сложных моделей.</w:t>
      </w:r>
    </w:p>
    <w:p>
      <w:pPr>
        <w:pStyle w:val="ListParagraph"/>
      </w:pPr>
      <w:r>
        <w:t xml:space="preserve">  Сложность интеграции с существующими системами: Необходимость ручного переноса данных и взаимодействия между системами.</w:t>
      </w:r>
    </w:p>
    <w:p>
      <w:pPr>
        <w:pStyle w:val="ListParagraph"/>
      </w:pPr>
      <w:r>
        <w:t xml:space="preserve">  </w:t>
      </w:r>
      <w:r>
        <w:rPr>
          <w:b/>
        </w:rPr>
        <w:t>Обучение и адаптация персонала:</w:t>
      </w:r>
      <w:r>
        <w:rPr/>
        <w:t xml:space="preserve"> Аргумент:  Объяснение важности подготовки кадров на ранних этапах.</w:t>
      </w:r>
    </w:p>
    <w:p>
      <w:pPr>
        <w:pStyle w:val="ListParagraph"/>
      </w:pPr>
      <w:r>
        <w:t xml:space="preserve">  Нехватка специалистов, владеющих навыками работы с ML.</w:t>
      </w:r>
    </w:p>
    <w:p>
      <w:pPr>
        <w:pStyle w:val="ListParagraph"/>
      </w:pPr>
      <w:r>
        <w:t xml:space="preserve">  Сопротивление изменениям со стороны персонала, привыкшего к традиционным методам работы.</w:t>
      </w:r>
    </w:p>
    <w:p>
      <w:pPr>
        <w:pStyle w:val="ListParagraph"/>
      </w:pPr>
      <w:r>
        <w:t xml:space="preserve">  Необходимость обучения и переподготовки персонала для работы с новыми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Развитие облачных вычислений:</w:t>
      </w:r>
      <w:r>
        <w:rPr/>
        <w:t xml:space="preserve"> Аргумент: Доступность ресурсов позволяет проводить более масштабные эксперименты.</w:t>
      </w:r>
    </w:p>
    <w:p>
      <w:pPr>
        <w:pStyle w:val="ListParagraph"/>
      </w:pPr>
      <w:r>
        <w:t xml:space="preserve">  Снижение стоимости доступа к вычислительным ресурсам.</w:t>
      </w:r>
    </w:p>
    <w:p>
      <w:pPr>
        <w:pStyle w:val="ListParagraph"/>
      </w:pPr>
      <w:r>
        <w:t xml:space="preserve">  Возможность быстрого масштабирования инфраструктуры.</w:t>
      </w:r>
    </w:p>
    <w:p>
      <w:pPr>
        <w:pStyle w:val="ListParagraph"/>
      </w:pPr>
      <w:r>
        <w:t xml:space="preserve">  Упрощение развертывания и обслуживания ML-систем.</w:t>
      </w:r>
    </w:p>
    <w:p>
      <w:pPr>
        <w:pStyle w:val="ListParagraph"/>
      </w:pPr>
      <w:r>
        <w:t xml:space="preserve">  </w:t>
      </w:r>
      <w:r>
        <w:rPr>
          <w:b/>
        </w:rPr>
        <w:t>Рост объемов данных (Big Data):</w:t>
      </w:r>
      <w:r>
        <w:rPr/>
        <w:t xml:space="preserve"> Аргумент: Больше данных = возможность для обучения более точных моделей.</w:t>
      </w:r>
    </w:p>
    <w:p>
      <w:pPr>
        <w:pStyle w:val="ListParagraph"/>
      </w:pPr>
      <w:r>
        <w:t xml:space="preserve">  Внедрение систем сбора и хранения данных в режиме реального времени (SCADA, DCS).</w:t>
      </w:r>
    </w:p>
    <w:p>
      <w:pPr>
        <w:pStyle w:val="ListParagraph"/>
      </w:pPr>
      <w:r>
        <w:t xml:space="preserve">  Появление новых источников данных (датчики, камеры, GPS).</w:t>
      </w:r>
    </w:p>
    <w:p>
      <w:pPr>
        <w:pStyle w:val="ListParagraph"/>
      </w:pPr>
      <w:r>
        <w:t xml:space="preserve">  Увеличение количества данных, генерируемых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Развитие алгоритмов и инструментов:</w:t>
      </w:r>
      <w:r>
        <w:rPr/>
        <w:t xml:space="preserve"> Аргумент: Появление новых и усовершенствованных алгоритмов облегчает применение ML.</w:t>
      </w:r>
    </w:p>
    <w:p>
      <w:pPr>
        <w:pStyle w:val="ListParagraph"/>
      </w:pPr>
      <w:r>
        <w:t xml:space="preserve">  Разработка более эффективных алгоритмов машинного обучения (нейронные сети, градиентный бустинг).</w:t>
      </w:r>
    </w:p>
    <w:p>
      <w:pPr>
        <w:pStyle w:val="ListParagraph"/>
      </w:pPr>
      <w:r>
        <w:t xml:space="preserve">  Появление инструментов для автоматизации процессов машинного обучения (AutoML).</w:t>
      </w:r>
    </w:p>
    <w:p>
      <w:pPr>
        <w:pStyle w:val="ListParagraph"/>
      </w:pPr>
      <w:r>
        <w:t xml:space="preserve">  Разработка библиотек и фреймворков для машинного обучения (TensorFlow, PyTorch).</w:t>
      </w:r>
    </w:p>
    <w:p>
      <w:pPr>
        <w:pStyle w:val="ListParagraph"/>
      </w:pPr>
      <w:r>
        <w:t xml:space="preserve">  </w:t>
      </w:r>
      <w:r>
        <w:rPr>
          <w:b/>
        </w:rPr>
        <w:t>Распространение ML в различных областях нефтепереработки:</w:t>
      </w:r>
      <w:r>
        <w:rPr/>
        <w:t xml:space="preserve"> Аргумент: Демонстрация широкого спектра применения.</w:t>
      </w:r>
    </w:p>
    <w:p>
      <w:pPr>
        <w:pStyle w:val="ListParagraph"/>
      </w:pPr>
      <w:r>
        <w:t xml:space="preserve">  Оптимизация процессов крекинга, риформинга, дистилляции.</w:t>
      </w:r>
    </w:p>
    <w:p>
      <w:pPr>
        <w:pStyle w:val="ListParagraph"/>
      </w:pPr>
      <w:r>
        <w:t xml:space="preserve">  Прогнозирование остаточного ресурса оборудования.</w:t>
      </w:r>
    </w:p>
    <w:p>
      <w:pPr>
        <w:pStyle w:val="ListParagraph"/>
      </w:pPr>
      <w:r>
        <w:t xml:space="preserve">  Выявление аномалий и предотвращение аварий.</w:t>
      </w:r>
    </w:p>
    <w:p>
      <w:pPr>
        <w:pStyle w:val="ListParagraph"/>
      </w:pPr>
      <w:r>
        <w:t xml:space="preserve">  Оптимизация логистики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Развитие интегрированных систем управления:</w:t>
      </w:r>
      <w:r>
        <w:rPr/>
        <w:t xml:space="preserve"> Аргумент: Переход от отдельных проектов к комплексным решениям.</w:t>
      </w:r>
    </w:p>
    <w:p>
      <w:pPr>
        <w:pStyle w:val="ListParagraph"/>
      </w:pPr>
      <w:r>
        <w:t xml:space="preserve">  Интеграция ML-систем в существующие системы управления (ERP, MES).</w:t>
      </w:r>
    </w:p>
    <w:p>
      <w:pPr>
        <w:pStyle w:val="ListParagraph"/>
      </w:pPr>
      <w:r>
        <w:t xml:space="preserve">  Автоматизация принятия решений на основе анализа данных в реальном времени.</w:t>
      </w:r>
    </w:p>
    <w:p>
      <w:pPr>
        <w:pStyle w:val="ListParagraph"/>
      </w:pPr>
      <w:r>
        <w:t xml:space="preserve">  Создание цифровых двойников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Вызовы и перспективы:</w:t>
      </w:r>
      <w:r>
        <w:rPr/>
        <w:t xml:space="preserve"> Аргумент: Обсуждение будущих тенденций и проблем.</w:t>
      </w:r>
    </w:p>
    <w:p>
      <w:pPr>
        <w:pStyle w:val="ListParagraph"/>
      </w:pPr>
      <w:r>
        <w:t xml:space="preserve">  Обеспечение безопасности и надежности ML-систем.</w:t>
      </w:r>
    </w:p>
    <w:p>
      <w:pPr>
        <w:pStyle w:val="ListParagraph"/>
      </w:pPr>
      <w:r>
        <w:t xml:space="preserve">  Решение проблем интерпретируемости и объяснимости моделей (XAI).</w:t>
      </w:r>
    </w:p>
    <w:p>
      <w:pPr>
        <w:pStyle w:val="ListParagraph"/>
      </w:pPr>
      <w:r>
        <w:t xml:space="preserve">  Разработка новых алгоритмов для работы с неструктурированными данными.</w:t>
      </w:r>
    </w:p>
    <w:p>
      <w:pPr>
        <w:pStyle w:val="ListParagraph"/>
      </w:pPr>
      <w:r>
        <w:t xml:space="preserve">  Усиление роли человеческого фактора в принятии решений на основе ML.</w:t>
      </w:r>
    </w:p>
    <w:p>
      <w:r>
        <w:br/>
        <w:br/>
        <w:t>Эта структура описывает эволюцию, чтобы показать, как технологические и методологические изменения позволили ML перейти от пилотных проектов к широкомасштабной интеграции.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ранняя история ML в нефтепереработке характеризовалась ограниченными возможностями и зачастую ручным переносом данных.</w:t>
      </w:r>
    </w:p>
    <w:p>
      <w:pPr>
        <w:pStyle w:val="ListBullet"/>
      </w:pPr>
      <w:r>
        <w:t>Идея 2: Акцентировать внимание на том, что первые попытки внедрения ML часто базировались на экспертных системах, которые были сложны в обслуживании и требовали глубокой экспертизы.</w:t>
      </w:r>
    </w:p>
    <w:p>
      <w:pPr>
        <w:pStyle w:val="ListBullet"/>
      </w:pPr>
      <w:r>
        <w:t>Идея 3: Объяснить, почему развитие облачных вычислений стало ключевым фактором, сделавшим ML более доступным для нефтеперерабатывающих предприятий, снизив затраты на инфраструктуру.</w:t>
      </w:r>
    </w:p>
    <w:p>
      <w:pPr>
        <w:pStyle w:val="ListBullet"/>
      </w:pPr>
      <w:r>
        <w:t>Идея 4: Указать, что, несмотря на обещания, первые пилотные проекты часто не приводили к широкому внедрению из-за сложностей интеграции с существующими системами.</w:t>
      </w:r>
    </w:p>
    <w:p>
      <w:pPr>
        <w:pStyle w:val="ListBullet"/>
      </w:pPr>
      <w:r>
        <w:t>Идея 5: Пояснить, что ростом объемов данных, генерируемых современными нефтеперерабатывающими заводами, предоставил возможность для обучения гораздо более точных и сложных моделей ML.</w:t>
      </w:r>
    </w:p>
    <w:p>
      <w:pPr>
        <w:pStyle w:val="ListBullet"/>
      </w:pPr>
      <w:r>
        <w:t>Идея 6: Объяснить, что библиотеки и фреймворки машинного обучения, такие как TensorFlow и PyTorch, упростили разработку и внедрение ML-решений.</w:t>
      </w:r>
    </w:p>
    <w:p>
      <w:pPr>
        <w:pStyle w:val="ListBullet"/>
      </w:pPr>
      <w:r>
        <w:t>Идея 7: Описать пример конкретного проекта из первых лет внедрения ML (например, попытка оптимизации процесса крекинга) с указанием как результатов, так и проблем, с которыми столкнулись.</w:t>
      </w:r>
    </w:p>
    <w:p>
      <w:pPr>
        <w:pStyle w:val="ListBullet"/>
      </w:pPr>
      <w:r>
        <w:t>Идея 8: Подчеркнуть, что интерпретируемость моделей (XAI) становится все более важной, особенно при принятии решений, связанных с безопасностью и надежностью.</w:t>
      </w:r>
    </w:p>
    <w:p>
      <w:pPr>
        <w:pStyle w:val="ListBullet"/>
      </w:pPr>
      <w:r>
        <w:t>Идея 9: Указать на необходимость развития навыков у персонала для работы с интегрированными ML-системами, а не только с отдельными алгоритмами.</w:t>
      </w:r>
    </w:p>
    <w:p>
      <w:pPr>
        <w:pStyle w:val="ListBullet"/>
      </w:pPr>
      <w:r>
        <w:t>Идея 10: Описать примеры того, как современные цифровые двойники процессов нефтепереработки используют ML для прогнозирования и оптимизации.</w:t>
      </w:r>
    </w:p>
    <w:p>
      <w:pPr>
        <w:pStyle w:val="ListBullet"/>
      </w:pPr>
      <w:r>
        <w:t>Идея 11: Акцентировать внимание на важности создания стандартов и протоколов безопасности для ML-систем, используемых в критически важных отраслях.</w:t>
      </w:r>
    </w:p>
    <w:p>
      <w:pPr>
        <w:pStyle w:val="ListBullet"/>
      </w:pPr>
      <w:r>
        <w:t>Идея 12: Обозначить, что будущая тенденция — это более тесная интеграция ML с системами управления процессами, чтобы создавать автоматизированные системы принятия решений.</w:t>
      </w:r>
    </w:p>
    <w:p>
      <w:r>
        <w:br w:type="page"/>
      </w:r>
    </w:p>
    <w:p>
      <w:pPr>
        <w:pStyle w:val="Heading1"/>
      </w:pPr>
      <w:r>
        <w:t>Глава 3:  Идентификация и оценка задач для машинного обучения: Методика выявления задач, критерии оценки перспективности, приоритизация задач и примеры задач в нефтепереработке.</w:t>
      </w:r>
    </w:p>
    <w:p>
      <w:pPr>
        <w:pStyle w:val="Heading2"/>
      </w:pPr>
      <w:r>
        <w:t>Структура Глава 3: Идентификация и Оценка Проектов ML в Нефтепереработке</w:t>
      </w:r>
    </w:p>
    <w:p>
      <w:r>
        <w:t>**I. Определение Цели и Области Применения ML:**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Четкое определение цели - основа успешного проекта.</w:t>
      </w:r>
    </w:p>
    <w:p>
      <w:pPr>
        <w:pStyle w:val="ListParagraph"/>
      </w:pPr>
      <w:r>
        <w:t xml:space="preserve">  Идентификация ключевых проблем, которые можно решить с помощью ML (например, снижение энергопотребления, повышение безопасности, оптимизация производительности).</w:t>
      </w:r>
    </w:p>
    <w:p>
      <w:pPr>
        <w:pStyle w:val="ListParagraph"/>
      </w:pPr>
      <w:r>
        <w:t xml:space="preserve">  Определение метрик успеха (KPIs) для оценки эффективности проекта (например, снижение затрат, увеличение производительности, сокращение времени простоя).</w:t>
      </w:r>
    </w:p>
    <w:p>
      <w:pPr>
        <w:pStyle w:val="ListParagraph"/>
      </w:pPr>
      <w:r>
        <w:t xml:space="preserve">  Разграничение области применения ML:  Где ML может принести наибольшую пользу, а где традиционные методы более эффективны.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Фокусировка на конкретных областях позволяет избежать размытия ресурсов.</w:t>
      </w:r>
    </w:p>
    <w:p>
      <w:pPr>
        <w:pStyle w:val="ListParagraph"/>
      </w:pPr>
      <w:r>
        <w:t xml:space="preserve">  Выделение приоритетных направлений:  Учет стратегических целей компании и потенциальной рентабельности инвестиций.</w:t>
      </w:r>
    </w:p>
    <w:p>
      <w:pPr>
        <w:pStyle w:val="ListParagraph"/>
      </w:pPr>
      <w:r>
        <w:t xml:space="preserve">  Определение границ проекта:  Ясное понимание, какие процессы будут затронуты, а какие - нет.</w:t>
      </w:r>
    </w:p>
    <w:p>
      <w:pPr>
        <w:pStyle w:val="ListParagraph"/>
      </w:pPr>
      <w:r>
        <w:t xml:space="preserve">  Оценка готовности данных: Оценка доступности, качества и структуры данных, необходимых для обучения моделей.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Многообразие потенциальных применений требует систематического подхода.</w:t>
      </w:r>
    </w:p>
    <w:p>
      <w:pPr>
        <w:pStyle w:val="ListParagraph"/>
      </w:pPr>
      <w:r>
        <w:t xml:space="preserve">  Брейншторминг с участием специалистов из различных областей (технологии, безопасность, логистика).</w:t>
      </w:r>
    </w:p>
    <w:p>
      <w:pPr>
        <w:pStyle w:val="ListParagraph"/>
      </w:pPr>
      <w:r>
        <w:t xml:space="preserve">  Анализ существующих отчетов и данных для выявления проблем и возможностей.</w:t>
      </w:r>
    </w:p>
    <w:p>
      <w:pPr>
        <w:pStyle w:val="ListParagraph"/>
      </w:pPr>
      <w:r>
        <w:t xml:space="preserve">  Сбор информации о лучших практиках и успешных проектах в других компаниях.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Классификация проектов по сложности и потенциальному воздействию.</w:t>
      </w:r>
    </w:p>
    <w:p>
      <w:pPr>
        <w:pStyle w:val="ListParagraph"/>
      </w:pPr>
      <w:r>
        <w:t xml:space="preserve">  Простые проекты:  Относительно небольшие инвестиции, быстрое время реализации, ограниченное воздействие (например, прогнозирование обслуживания насоса на основе исторической информации).</w:t>
      </w:r>
    </w:p>
    <w:p>
      <w:pPr>
        <w:pStyle w:val="ListParagraph"/>
      </w:pPr>
      <w:r>
        <w:t xml:space="preserve">  Средние проекты:  Умеренные инвестиции и время реализации, среднее воздействие (например, оптимизация температуры крекинга на основе данных о сырье и производительности).</w:t>
      </w:r>
    </w:p>
    <w:p>
      <w:pPr>
        <w:pStyle w:val="ListParagraph"/>
      </w:pPr>
      <w:r>
        <w:t xml:space="preserve">  Сложные проекты:  Значительные инвестиции, длительное время реализации, потенциально высокое воздействие (например, создание цифрового двойника всего нефтеперерабатывающего завода для оптимизации всех процессов в реальном времени).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Приоритизация проектов на основе оценки рисков и выгод.</w:t>
      </w:r>
    </w:p>
    <w:p>
      <w:pPr>
        <w:pStyle w:val="ListParagraph"/>
      </w:pPr>
      <w:r>
        <w:t xml:space="preserve">  Матрица оценки рисков:  Оценка вероятности возникновения проблем и потенциального ущерба.</w:t>
      </w:r>
    </w:p>
    <w:p>
      <w:pPr>
        <w:pStyle w:val="ListParagraph"/>
      </w:pPr>
      <w:r>
        <w:t xml:space="preserve">  Анализ затрат и выгод:  Определение чистой текущей стоимости (NPV) и внутренней нормы доходности (IRR) для каждого проекта.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Данные - основа любого проекта ML, их качество критически важно.</w:t>
      </w:r>
    </w:p>
    <w:p>
      <w:pPr>
        <w:pStyle w:val="ListParagraph"/>
      </w:pPr>
      <w:r>
        <w:t xml:space="preserve">  Оценка доступности данных: Есть ли необходимые данные в достаточном количестве и с достаточной периодичностью?</w:t>
      </w:r>
    </w:p>
    <w:p>
      <w:pPr>
        <w:pStyle w:val="ListParagraph"/>
      </w:pPr>
      <w:r>
        <w:t xml:space="preserve">  Оценка качества данных: Данные точны, полны и надежны?</w:t>
      </w:r>
    </w:p>
    <w:p>
      <w:pPr>
        <w:pStyle w:val="ListParagraph"/>
      </w:pPr>
      <w:r>
        <w:t xml:space="preserve">  Оценка структуры данных: Данные организованы в удобном формате для анализа и обучения моделей?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Определение необходимых технических ресурсов и экспертизы.</w:t>
      </w:r>
    </w:p>
    <w:p>
      <w:pPr>
        <w:pStyle w:val="ListParagraph"/>
      </w:pPr>
      <w:r>
        <w:t xml:space="preserve">  Определение необходимой вычислительной мощности: Серверы, облачные ресурсы, графические процессоры.</w:t>
      </w:r>
    </w:p>
    <w:p>
      <w:pPr>
        <w:pStyle w:val="ListParagraph"/>
      </w:pPr>
      <w:r>
        <w:t xml:space="preserve">  Оценка доступности специалистов:  Data Scientists, Machine Learning Engineers, Data Engineers.</w:t>
      </w:r>
    </w:p>
    <w:p>
      <w:pPr>
        <w:pStyle w:val="ListParagraph"/>
      </w:pPr>
      <w:r>
        <w:t xml:space="preserve">  Определение необходимых программных инструментов:  Языки программирования, библиотеки, фреймворки.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Проведение пилотных проектов для проверки концепции.</w:t>
      </w:r>
    </w:p>
    <w:p>
      <w:pPr>
        <w:pStyle w:val="ListParagraph"/>
      </w:pPr>
      <w:r>
        <w:t xml:space="preserve">  Выделение небольшой выборки данных для обучения модели.</w:t>
      </w:r>
    </w:p>
    <w:p>
      <w:pPr>
        <w:pStyle w:val="ListParagraph"/>
      </w:pPr>
      <w:r>
        <w:t xml:space="preserve">  Оценка точности и эффективности модели.</w:t>
      </w:r>
    </w:p>
    <w:p>
      <w:pPr>
        <w:pStyle w:val="ListParagraph"/>
      </w:pPr>
      <w:r>
        <w:t xml:space="preserve">  Идентификация потенциальных проблем и ограничений.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Полное обоснование проекта с точки зрения бизнеса.</w:t>
      </w:r>
    </w:p>
    <w:p>
      <w:pPr>
        <w:pStyle w:val="ListParagraph"/>
      </w:pPr>
      <w:r>
        <w:t xml:space="preserve">  Определение инвестиционных затрат: Оборудование, программное обеспечение, персонал, обучение.</w:t>
      </w:r>
    </w:p>
    <w:p>
      <w:pPr>
        <w:pStyle w:val="ListParagraph"/>
      </w:pPr>
      <w:r>
        <w:t xml:space="preserve">  Оценка операционных затрат: Энергия, обслуживание, поддержка.</w:t>
      </w:r>
    </w:p>
    <w:p>
      <w:pPr>
        <w:pStyle w:val="ListParagraph"/>
      </w:pPr>
      <w:r>
        <w:t xml:space="preserve">  Прогнозирование доходов и выгод: Увеличение производительности, снижение затрат, повышение безопасности.</w:t>
      </w:r>
    </w:p>
    <w:p>
      <w:pPr>
        <w:pStyle w:val="ListParagraph"/>
      </w:pPr>
      <w:r>
        <w:t xml:space="preserve">  Анализ чувствительности: Оценка влияния изменения ключевых параметров на результаты проекта.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Оценка рисков и разработка стратегии их смягчения.</w:t>
      </w:r>
    </w:p>
    <w:p>
      <w:pPr>
        <w:pStyle w:val="ListParagraph"/>
      </w:pPr>
      <w:r>
        <w:t xml:space="preserve">  Технические риски: Проблемы с данными, ошибки в алгоритмах, несовместимость с существующими системами.</w:t>
      </w:r>
    </w:p>
    <w:p>
      <w:pPr>
        <w:pStyle w:val="ListParagraph"/>
      </w:pPr>
      <w:r>
        <w:t xml:space="preserve">  Бизнес-риски:  Недостаточная поддержка со стороны руководства, сопротивление со стороны персонала, изменение рыночных условий.</w:t>
      </w:r>
    </w:p>
    <w:p>
      <w:pPr>
        <w:pStyle w:val="ListParagraph"/>
      </w:pPr>
      <w:r>
        <w:t xml:space="preserve">  Разработка плана управления рисками: Идентификация рисков, оценка вероятности и влияния, разработка мер по смягчению.</w:t>
      </w:r>
    </w:p>
    <w:p>
      <w:r>
        <w:br/>
        <w:br/>
        <w:br/>
        <w:br/>
        <w:t>Структура Глава 4: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Похоже, мы на верном пути. Вот список идей для структуры Глава 4: "Разработка Технического Задания (ТЗ) для Проектов ML в Нефтепереработке".  Помните, мы должны сконцентрироваться на практической пользе, чтобы инженерам и руководителям было понятно, как применить это на практике.</w:t>
      </w:r>
    </w:p>
    <w:p>
      <w:pPr>
        <w:pStyle w:val="ListBullet"/>
      </w:pPr>
      <w:r>
        <w:rPr>
          <w:b/>
        </w:rPr>
        <w:t>Глава 4: Разработка Технического Задания (ТЗ) для Проектов ML в Нефтепереработке</w:t>
      </w:r>
    </w:p>
    <w:p>
      <w:pPr>
        <w:pStyle w:val="ListBullet"/>
      </w:pPr>
      <w:r>
        <w:rPr>
          <w:b/>
        </w:rPr>
        <w:t>I.  Почему ТЗ необходимо (Введение):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Четкое ТЗ – залог успешной реализации проекта, а не разочарованию.</w:t>
      </w:r>
    </w:p>
    <w:p>
      <w:pPr>
        <w:pStyle w:val="ListParagraph"/>
      </w:pPr>
      <w:r>
        <w:t xml:space="preserve">  Объяснение, почему ТЗ – не просто бюрократическая формальность, а инструмент управления проектом.</w:t>
      </w:r>
    </w:p>
    <w:p>
      <w:pPr>
        <w:pStyle w:val="ListParagraph"/>
      </w:pPr>
      <w:r>
        <w:t xml:space="preserve">  Примеры, что происходит, когда ТЗ отсутствует или плохо составлено (срыв сроков, перерасход бюджета, неработающий результат).</w:t>
      </w:r>
    </w:p>
    <w:p>
      <w:pPr>
        <w:pStyle w:val="ListParagraph"/>
      </w:pPr>
      <w:r>
        <w:t xml:space="preserve">  Подчеркнуть, что ТЗ должно быть понятным как техническим специалистам, так и руководству.</w:t>
      </w:r>
    </w:p>
    <w:p>
      <w:pPr>
        <w:pStyle w:val="ListBullet"/>
      </w:pPr>
      <w:r>
        <w:rPr>
          <w:b/>
        </w:rPr>
        <w:t>II. Основные Разделы Технического Задания: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Систематизированный подход к ТЗ – гарантия полноты и непротиворечивости.</w:t>
      </w:r>
    </w:p>
    <w:p>
      <w:pPr>
        <w:pStyle w:val="ListParagraph"/>
      </w:pPr>
      <w:r>
        <w:t xml:space="preserve">  </w:t>
      </w:r>
      <w:r>
        <w:rPr>
          <w:b/>
        </w:rPr>
        <w:t>1. Обзор Проекта и Бизнес-Цели:</w:t>
      </w:r>
    </w:p>
    <w:p>
      <w:pPr>
        <w:pStyle w:val="ListParagraph"/>
      </w:pPr>
      <w:r>
        <w:t xml:space="preserve">  Описание задачи на понятном языке (не техническом жаргоне).</w:t>
      </w:r>
    </w:p>
    <w:p>
      <w:pPr>
        <w:pStyle w:val="ListParagraph"/>
      </w:pPr>
      <w:r>
        <w:t xml:space="preserve">  Четкая формулировка бизнес-целей, которые должны быть достигнуты проектом.</w:t>
      </w:r>
    </w:p>
    <w:p>
      <w:pPr>
        <w:pStyle w:val="ListParagraph"/>
      </w:pPr>
      <w:r>
        <w:t xml:space="preserve">  Указание на метрики успеха (KPIs) и целевые значения. (Например: "Сократить время простоя насоса на X%").</w:t>
      </w:r>
    </w:p>
    <w:p>
      <w:pPr>
        <w:pStyle w:val="ListParagraph"/>
      </w:pPr>
      <w:r>
        <w:t xml:space="preserve">  </w:t>
      </w:r>
      <w:r>
        <w:rPr>
          <w:b/>
        </w:rPr>
        <w:t>2. Описание Данных:</w:t>
      </w:r>
    </w:p>
    <w:p>
      <w:pPr>
        <w:pStyle w:val="ListParagraph"/>
      </w:pPr>
      <w:r>
        <w:t xml:space="preserve">  Определение источников данных (например, SCADA, LIMS, исторические отчеты).</w:t>
      </w:r>
    </w:p>
    <w:p>
      <w:pPr>
        <w:pStyle w:val="ListParagraph"/>
      </w:pPr>
      <w:r>
        <w:t xml:space="preserve">  Определение типа данных (числовые, текстовые, временные ряды).</w:t>
      </w:r>
    </w:p>
    <w:p>
      <w:pPr>
        <w:pStyle w:val="ListParagraph"/>
      </w:pPr>
      <w:r>
        <w:t xml:space="preserve">  Оценка объема данных и частоты обновления.</w:t>
      </w:r>
    </w:p>
    <w:p>
      <w:pPr>
        <w:pStyle w:val="ListParagraph"/>
      </w:pPr>
      <w:r>
        <w:t xml:space="preserve">  Обсуждение качества данных (отсутствующие значения, выбросы, ошибки).</w:t>
      </w:r>
    </w:p>
    <w:p>
      <w:pPr>
        <w:pStyle w:val="ListParagraph"/>
      </w:pPr>
      <w:r>
        <w:t xml:space="preserve">  </w:t>
      </w:r>
      <w:r>
        <w:rPr>
          <w:b/>
        </w:rPr>
        <w:t>3. Технические Требования к Модели:</w:t>
      </w:r>
    </w:p>
    <w:p>
      <w:pPr>
        <w:pStyle w:val="ListParagraph"/>
      </w:pPr>
      <w:r>
        <w:t xml:space="preserve">  Выбор алгоритма машинного обучения (объяснение плюсов и минусов различных подходов).</w:t>
      </w:r>
    </w:p>
    <w:p>
      <w:pPr>
        <w:pStyle w:val="ListParagraph"/>
      </w:pPr>
      <w:r>
        <w:t xml:space="preserve">  Требования к точности модели (например, метрики precision, recall, F1-score).</w:t>
      </w:r>
    </w:p>
    <w:p>
      <w:pPr>
        <w:pStyle w:val="ListParagraph"/>
      </w:pPr>
      <w:r>
        <w:t xml:space="preserve">  Требования к скорости обучения и предсказания.</w:t>
      </w:r>
    </w:p>
    <w:p>
      <w:pPr>
        <w:pStyle w:val="ListParagraph"/>
      </w:pPr>
      <w:r>
        <w:t xml:space="preserve">  Требования к интерпретируемости модели (объяснимость предсказаний).</w:t>
      </w:r>
    </w:p>
    <w:p>
      <w:pPr>
        <w:pStyle w:val="ListParagraph"/>
      </w:pPr>
      <w:r>
        <w:t xml:space="preserve">  </w:t>
      </w:r>
      <w:r>
        <w:rPr>
          <w:b/>
        </w:rPr>
        <w:t>4. Интеграция и Развертывание:</w:t>
      </w:r>
    </w:p>
    <w:p>
      <w:pPr>
        <w:pStyle w:val="ListParagraph"/>
      </w:pPr>
      <w:r>
        <w:t xml:space="preserve">  Описание целевой инфраструктуры (облако, локальный сервер).</w:t>
      </w:r>
    </w:p>
    <w:p>
      <w:pPr>
        <w:pStyle w:val="ListParagraph"/>
      </w:pPr>
      <w:r>
        <w:t xml:space="preserve">  Описание методов интеграции с существующими системами (SCADA, HMI).</w:t>
      </w:r>
    </w:p>
    <w:p>
      <w:pPr>
        <w:pStyle w:val="ListParagraph"/>
      </w:pPr>
      <w:r>
        <w:t xml:space="preserve">  Требования к безопасности и защите данных.</w:t>
      </w:r>
    </w:p>
    <w:p>
      <w:pPr>
        <w:pStyle w:val="ListParagraph"/>
      </w:pPr>
      <w:r>
        <w:t xml:space="preserve">  План развертывания и мониторинга.</w:t>
      </w:r>
    </w:p>
    <w:p>
      <w:pPr>
        <w:pStyle w:val="ListParagraph"/>
      </w:pPr>
      <w:r>
        <w:t xml:space="preserve">  </w:t>
      </w:r>
      <w:r>
        <w:rPr>
          <w:b/>
        </w:rPr>
        <w:t>5. Ограничения и Риски:</w:t>
      </w:r>
    </w:p>
    <w:p>
      <w:pPr>
        <w:pStyle w:val="ListParagraph"/>
      </w:pPr>
      <w:r>
        <w:t xml:space="preserve">  Определение ограничений проекта (бюджет, сроки, доступные ресурсы).</w:t>
      </w:r>
    </w:p>
    <w:p>
      <w:pPr>
        <w:pStyle w:val="ListParagraph"/>
      </w:pPr>
      <w:r>
        <w:t xml:space="preserve">  Идентификация потенциальных рисков (технические, бизнес, организационные).</w:t>
      </w:r>
    </w:p>
    <w:p>
      <w:pPr>
        <w:pStyle w:val="ListParagraph"/>
      </w:pPr>
      <w:r>
        <w:t xml:space="preserve">  План управления рисками.</w:t>
      </w:r>
    </w:p>
    <w:p>
      <w:pPr>
        <w:pStyle w:val="ListBullet"/>
      </w:pPr>
      <w:r>
        <w:rPr>
          <w:b/>
        </w:rPr>
        <w:t>III.  Практические Советы по Написанию ТЗ: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Помощь в создании эффективного документа.</w:t>
      </w:r>
    </w:p>
    <w:p>
      <w:pPr>
        <w:pStyle w:val="ListParagraph"/>
      </w:pPr>
      <w:r>
        <w:t xml:space="preserve">  Использование шаблонов и примеров.</w:t>
      </w:r>
    </w:p>
    <w:p>
      <w:pPr>
        <w:pStyle w:val="ListParagraph"/>
      </w:pPr>
      <w:r>
        <w:t xml:space="preserve">  Вовлечение всех заинтересованных сторон (бизнес, IT, инженеры).</w:t>
      </w:r>
    </w:p>
    <w:p>
      <w:pPr>
        <w:pStyle w:val="ListParagraph"/>
      </w:pPr>
      <w:r>
        <w:t xml:space="preserve">  Сосредоточение на измеримых результатах.</w:t>
      </w:r>
    </w:p>
    <w:p>
      <w:pPr>
        <w:pStyle w:val="ListParagraph"/>
      </w:pPr>
      <w:r>
        <w:t xml:space="preserve">  Регулярный пересмотр и обновление ТЗ по мере необходимости.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Специфика нефтепереработки.</w:t>
      </w:r>
    </w:p>
    <w:p>
      <w:pPr>
        <w:pStyle w:val="ListParagraph"/>
      </w:pPr>
      <w:r>
        <w:t xml:space="preserve">  Примеры типичных задач ML в нефтепереработке и соответствующие элементы ТЗ.</w:t>
      </w:r>
    </w:p>
    <w:p>
      <w:pPr>
        <w:pStyle w:val="ListParagraph"/>
      </w:pPr>
      <w:r>
        <w:t xml:space="preserve">  Особенности работы с данными из SCADA и других промышленных систем.</w:t>
      </w:r>
    </w:p>
    <w:p>
      <w:pPr>
        <w:pStyle w:val="ListParagraph"/>
      </w:pPr>
      <w:r>
        <w:t xml:space="preserve">  Требования к устойчивости и надежности ML-решений в критически важных процессах.</w:t>
      </w:r>
    </w:p>
    <w:p>
      <w:pPr>
        <w:pStyle w:val="ListBullet"/>
      </w:pPr>
      <w:r>
        <w:rPr>
          <w:b/>
        </w:rPr>
        <w:t>IV.  Приложение:</w:t>
      </w:r>
    </w:p>
    <w:p>
      <w:pPr>
        <w:pStyle w:val="ListParagraph"/>
      </w:pPr>
      <w:r>
        <w:t xml:space="preserve">  Глоссарий технических терминов.</w:t>
      </w:r>
    </w:p>
    <w:p>
      <w:pPr>
        <w:pStyle w:val="ListParagraph"/>
      </w:pPr>
      <w:r>
        <w:t xml:space="preserve">  Шаблоны ТЗ для различных типов проектов.</w:t>
      </w:r>
    </w:p>
    <w:p>
      <w:pPr>
        <w:pStyle w:val="ListParagraph"/>
      </w:pPr>
      <w:r>
        <w:t xml:space="preserve">  Список полезных ресурсов и ссылок.</w:t>
      </w:r>
    </w:p>
    <w:p>
      <w:pPr>
        <w:pStyle w:val="ListBullet"/>
      </w:pPr>
      <w:r>
        <w:t xml:space="preserve">Структура выглядит хорошо! Сосредоточена на практической пользе и охватывает ключевые аспекты.  Теперь можем детализировать разделы. Начнем с </w:t>
      </w:r>
      <w:r>
        <w:rPr>
          <w:b/>
        </w:rPr>
        <w:t>Раздела II: Основные Разделы Технического Задания</w:t>
      </w:r>
      <w:r>
        <w:rPr/>
        <w:t xml:space="preserve">.  Давайте углубимся в </w:t>
      </w:r>
      <w:r>
        <w:rPr>
          <w:b/>
        </w:rPr>
        <w:t>Раздел II.1: Обзор Проекта и Бизнес-Цели</w:t>
      </w:r>
      <w:r>
        <w:rPr/>
        <w:t>.  Какие конкретные примеры формулировок бизнес-целей и KPIs мы можем привести?  Что добавить, чтобы этот раздел был действительно полезен для инженера, который должен составить ТЗ?</w:t>
      </w:r>
    </w:p>
    <w:p>
      <w:r>
        <w:br w:type="page"/>
      </w:r>
    </w:p>
    <w:p>
      <w:pPr>
        <w:pStyle w:val="Heading1"/>
      </w:pPr>
      <w:r>
        <w:t>Глава 4:  Составление технического задания (ТЗ): Структура ТЗ для проекта ML, определение целевой метрики и критериев приемки, оценка ресурсов и пример ТЗ.</w:t>
      </w:r>
    </w:p>
    <w:p>
      <w:pPr>
        <w:pStyle w:val="Heading2"/>
      </w:pPr>
      <w:r>
        <w:t>Структура Глава 4: Разработка и Внедрение Моделей ML</w:t>
      </w:r>
    </w:p>
    <w:p>
      <w:r>
        <w:t>**I. Выбор Алгоритма и Архитектуры Модели:**</w:t>
      </w:r>
    </w:p>
    <w:p>
      <w:pPr>
        <w:pStyle w:val="ListParagraph"/>
      </w:pPr>
      <w:r>
        <w:t xml:space="preserve">  Аргумент: Подбор алгоритма зависит от типа данных и задачи.</w:t>
      </w:r>
    </w:p>
    <w:p>
      <w:pPr>
        <w:pStyle w:val="ListParagraph"/>
      </w:pPr>
      <w:r>
        <w:t xml:space="preserve">  Определение типа задачи: Классификация, регрессия, кластеризация, прогнозирование последовательностей.</w:t>
      </w:r>
    </w:p>
    <w:p>
      <w:pPr>
        <w:pStyle w:val="ListParagraph"/>
      </w:pPr>
      <w:r>
        <w:t xml:space="preserve">  Оценка характеристик данных: Объем данных, размерность, распределение, наличие пропущенных значений, типы признаков (числовые, категориальные).</w:t>
      </w:r>
    </w:p>
    <w:p>
      <w:pPr>
        <w:pStyle w:val="ListParagraph"/>
      </w:pPr>
      <w:r>
        <w:t xml:space="preserve">  Рассмотрение различных алгоритмов: Линейная регрессия, логистическая регрессия, деревья решений, случайный лес, машины опорных векторов, нейронные сети, градиентный бустинг.</w:t>
      </w:r>
    </w:p>
    <w:p>
      <w:pPr>
        <w:pStyle w:val="ListParagraph"/>
      </w:pPr>
      <w:r>
        <w:t xml:space="preserve">  Оценка сложности и интерпретируемости каждого алгоритма.</w:t>
      </w:r>
    </w:p>
    <w:p>
      <w:pPr>
        <w:pStyle w:val="ListParagraph"/>
      </w:pPr>
      <w:r>
        <w:t xml:space="preserve">  Аргумент:  Важность выбора архитектуры для сложных задач.</w:t>
      </w:r>
    </w:p>
    <w:p>
      <w:pPr>
        <w:pStyle w:val="ListParagraph"/>
      </w:pPr>
      <w:r>
        <w:t xml:space="preserve">  Для нейронных сетей - выбор количества слоев, типа активационных функций, оптимизаторов, регуляризации.</w:t>
      </w:r>
    </w:p>
    <w:p>
      <w:pPr>
        <w:pStyle w:val="ListParagraph"/>
      </w:pPr>
      <w:r>
        <w:t xml:space="preserve">  Применение трансформеров для работы с текстовыми данными или временными рядами.</w:t>
      </w:r>
    </w:p>
    <w:p>
      <w:pPr>
        <w:pStyle w:val="ListParagraph"/>
      </w:pPr>
      <w:r>
        <w:t xml:space="preserve">  Комбинирование различных моделей (ансамбли) для повышения точности и робастности.</w:t>
      </w:r>
    </w:p>
    <w:p>
      <w:pPr>
        <w:pStyle w:val="ListParagraph"/>
      </w:pPr>
      <w:r>
        <w:t xml:space="preserve">  Аргумент: Качество данных напрямую влияет на производительность модели.</w:t>
      </w:r>
    </w:p>
    <w:p>
      <w:pPr>
        <w:pStyle w:val="ListParagraph"/>
      </w:pPr>
      <w:r>
        <w:t xml:space="preserve">  Очистка данных: Удаление дубликатов, исправление ошибок, обработка выбросов.</w:t>
      </w:r>
    </w:p>
    <w:p>
      <w:pPr>
        <w:pStyle w:val="ListParagraph"/>
      </w:pPr>
      <w:r>
        <w:t xml:space="preserve">  Преобразование данных: Нормализация, стандартизация, кодирование категориальных переменных.</w:t>
      </w:r>
    </w:p>
    <w:p>
      <w:pPr>
        <w:pStyle w:val="ListParagraph"/>
      </w:pPr>
      <w:r>
        <w:t xml:space="preserve">  Обработка пропущенных значений: Заполнение медианой, средним, использование алгоритмов предсказания.</w:t>
      </w:r>
    </w:p>
    <w:p>
      <w:pPr>
        <w:pStyle w:val="ListParagraph"/>
      </w:pPr>
      <w:r>
        <w:t xml:space="preserve">  Создание новых признаков (feature engineering):  Комбинирование существующих признаков для извлечения дополнительной информации.</w:t>
      </w:r>
    </w:p>
    <w:p>
      <w:pPr>
        <w:pStyle w:val="ListParagraph"/>
      </w:pPr>
      <w:r>
        <w:t xml:space="preserve">  Аргумент:  Разделение данных для обучения, валидации и тестирования.</w:t>
      </w:r>
    </w:p>
    <w:p>
      <w:pPr>
        <w:pStyle w:val="ListParagraph"/>
      </w:pPr>
      <w:r>
        <w:t xml:space="preserve">  Обеспечение репрезентативности выборок.</w:t>
      </w:r>
    </w:p>
    <w:p>
      <w:pPr>
        <w:pStyle w:val="ListParagraph"/>
      </w:pPr>
      <w:r>
        <w:t xml:space="preserve">  Использование методов кросс-валидации для оценки обобщающей способности модели.</w:t>
      </w:r>
    </w:p>
    <w:p>
      <w:pPr>
        <w:pStyle w:val="ListParagraph"/>
      </w:pPr>
      <w:r>
        <w:t xml:space="preserve">  Аргумент: Использование метрик для оценки прогресса обучения.</w:t>
      </w:r>
    </w:p>
    <w:p>
      <w:pPr>
        <w:pStyle w:val="ListParagraph"/>
      </w:pPr>
      <w:r>
        <w:t xml:space="preserve">  Выбор подходящих метрик: Точность, полнота, F1-мера, AUC-ROC, MAE, MSE.</w:t>
      </w:r>
    </w:p>
    <w:p>
      <w:pPr>
        <w:pStyle w:val="ListParagraph"/>
      </w:pPr>
      <w:r>
        <w:t xml:space="preserve">  Визуализация кривых обучения для выявления переобучения или недообучения.</w:t>
      </w:r>
    </w:p>
    <w:p>
      <w:pPr>
        <w:pStyle w:val="ListParagraph"/>
      </w:pPr>
      <w:r>
        <w:t xml:space="preserve">  Настройка гиперпараметров модели с помощью методов поиска по сетке или случайного поиска.</w:t>
      </w:r>
    </w:p>
    <w:p>
      <w:pPr>
        <w:pStyle w:val="ListParagraph"/>
      </w:pPr>
      <w:r>
        <w:t xml:space="preserve">  Аргумент:  Необходимость регулярной переоценки модели.</w:t>
      </w:r>
    </w:p>
    <w:p>
      <w:pPr>
        <w:pStyle w:val="ListParagraph"/>
      </w:pPr>
      <w:r>
        <w:t xml:space="preserve">  Мониторинг производительности модели на новых данных.</w:t>
      </w:r>
    </w:p>
    <w:p>
      <w:pPr>
        <w:pStyle w:val="ListParagraph"/>
      </w:pPr>
      <w:r>
        <w:t xml:space="preserve">  Переобучение модели при изменении характеристик данных (Data Drift).</w:t>
      </w:r>
    </w:p>
    <w:p>
      <w:pPr>
        <w:pStyle w:val="ListParagraph"/>
      </w:pPr>
      <w:r>
        <w:t xml:space="preserve">  Применение методов автоматизированного машинного обучения (AutoML) для упрощения процесса.</w:t>
      </w:r>
    </w:p>
    <w:p>
      <w:pPr>
        <w:pStyle w:val="ListParagraph"/>
      </w:pPr>
      <w:r>
        <w:t xml:space="preserve">  Аргумент: Обеспечение стабильности и масштабируемости решения.</w:t>
      </w:r>
    </w:p>
    <w:p>
      <w:pPr>
        <w:pStyle w:val="ListParagraph"/>
      </w:pPr>
      <w:r>
        <w:t xml:space="preserve">  Развертывание модели как сервиса (API).</w:t>
      </w:r>
    </w:p>
    <w:p>
      <w:pPr>
        <w:pStyle w:val="ListParagraph"/>
      </w:pPr>
      <w:r>
        <w:t xml:space="preserve">  Использование контейнеризации (Docker) для упрощения развертывания.</w:t>
      </w:r>
    </w:p>
    <w:p>
      <w:pPr>
        <w:pStyle w:val="ListParagraph"/>
      </w:pPr>
      <w:r>
        <w:t xml:space="preserve">  Мониторинг ресурсов и производительности сервиса.</w:t>
      </w:r>
    </w:p>
    <w:p>
      <w:pPr>
        <w:pStyle w:val="ListParagraph"/>
      </w:pPr>
      <w:r>
        <w:t xml:space="preserve">  Автоматизация процессов пересборки и обновления модели.</w:t>
      </w:r>
    </w:p>
    <w:p>
      <w:pPr>
        <w:pStyle w:val="ListParagraph"/>
      </w:pPr>
      <w:r>
        <w:t xml:space="preserve">  Аргумент:  Важность взаимодействия с бизнес-пользователями.</w:t>
      </w:r>
    </w:p>
    <w:p>
      <w:pPr>
        <w:pStyle w:val="ListParagraph"/>
      </w:pPr>
      <w:r>
        <w:t xml:space="preserve">  Разработка удобных интерфейсов для визуализации результатов модели.</w:t>
      </w:r>
    </w:p>
    <w:p>
      <w:pPr>
        <w:pStyle w:val="ListParagraph"/>
      </w:pPr>
      <w:r>
        <w:t xml:space="preserve">  Обеспечение возможности интерпретации предсказаний.</w:t>
      </w:r>
    </w:p>
    <w:p>
      <w:pPr>
        <w:pStyle w:val="ListParagraph"/>
      </w:pPr>
      <w:r>
        <w:t xml:space="preserve">  Сбор обратной связи от пользователей для улучшения модели.</w:t>
      </w:r>
    </w:p>
    <w:p>
      <w:pPr>
        <w:pStyle w:val="ListParagraph"/>
      </w:pPr>
      <w:r>
        <w:t xml:space="preserve">  Аргумент: Постоянный мониторинг необходим для поддержания качества.</w:t>
      </w:r>
    </w:p>
    <w:p>
      <w:pPr>
        <w:pStyle w:val="ListParagraph"/>
      </w:pPr>
      <w:r>
        <w:t xml:space="preserve">  Мониторинг точности, скорости и доступности модели.</w:t>
      </w:r>
    </w:p>
    <w:p>
      <w:pPr>
        <w:pStyle w:val="ListParagraph"/>
      </w:pPr>
      <w:r>
        <w:t xml:space="preserve">  Автоматическое уведомление о возникновении проблем.</w:t>
      </w:r>
    </w:p>
    <w:p>
      <w:pPr>
        <w:pStyle w:val="ListParagraph"/>
      </w:pPr>
      <w:r>
        <w:t xml:space="preserve">  Диагностика и устранение проблем с моделью.</w:t>
      </w:r>
    </w:p>
    <w:p>
      <w:pPr>
        <w:pStyle w:val="ListParagraph"/>
      </w:pPr>
      <w:r>
        <w:t xml:space="preserve">  Аргумент:  Необходимость регулярного переобучения и обновления.</w:t>
      </w:r>
    </w:p>
    <w:p>
      <w:pPr>
        <w:pStyle w:val="ListParagraph"/>
      </w:pPr>
      <w:r>
        <w:t xml:space="preserve">  Переобучение модели с использованием новых данных.</w:t>
      </w:r>
    </w:p>
    <w:p>
      <w:pPr>
        <w:pStyle w:val="ListParagraph"/>
      </w:pPr>
      <w:r>
        <w:t xml:space="preserve">  Обновление модели с использованием новых алгоритмов.</w:t>
      </w:r>
    </w:p>
    <w:p>
      <w:pPr>
        <w:pStyle w:val="ListParagraph"/>
      </w:pPr>
      <w:r>
        <w:t xml:space="preserve">  Адаптация модели к изменяющимся условиям.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Отлично, с этой структурой можно работать. Давайте сосредоточимся на </w:t>
      </w:r>
      <w:r>
        <w:rPr>
          <w:b/>
        </w:rPr>
        <w:t>Раздел II: Подготовка и Предобработка Данных</w:t>
      </w:r>
      <w:r>
        <w:rPr/>
        <w:t>. Этот раздел критически важен, и его можно сделать максимально полезным для практиков. Вот список идей для этого раздела, разделенный на подпункты, которые помогут структурировать его и предоставить ценные советы и рекомендации.</w:t>
      </w:r>
    </w:p>
    <w:p>
      <w:pPr>
        <w:pStyle w:val="ListBullet"/>
      </w:pPr>
      <w:r>
        <w:rPr>
          <w:b/>
        </w:rPr>
        <w:t>Раздел II: Подготовка и Предобработка Данных</w:t>
      </w:r>
    </w:p>
    <w:p>
      <w:pPr>
        <w:pStyle w:val="ListBullet"/>
      </w:pPr>
      <w:r>
        <w:rPr>
          <w:b/>
        </w:rPr>
        <w:t>A.  Оценка и Профилирование Данных (Data Profiling)</w:t>
      </w:r>
    </w:p>
    <w:p>
      <w:pPr>
        <w:pStyle w:val="ListBullet"/>
      </w:pPr>
      <w:r>
        <w:t xml:space="preserve">1.  </w:t>
      </w:r>
      <w:r>
        <w:rPr>
          <w:b/>
        </w:rPr>
        <w:t>Визуальный анализ:</w:t>
      </w:r>
    </w:p>
    <w:p>
      <w:pPr>
        <w:pStyle w:val="ListParagraph"/>
      </w:pPr>
      <w:r>
        <w:t xml:space="preserve">  Использование графиков (гистограммы, диаграммы рассеяния, ящики с усами) для понимания распределения данных.</w:t>
      </w:r>
    </w:p>
    <w:p>
      <w:pPr>
        <w:pStyle w:val="ListParagraph"/>
      </w:pPr>
      <w:r>
        <w:t xml:space="preserve">  Определение выбросов и аномалий.</w:t>
      </w:r>
    </w:p>
    <w:p>
      <w:pPr>
        <w:pStyle w:val="ListBullet"/>
      </w:pPr>
      <w:r>
        <w:t xml:space="preserve">2.  </w:t>
      </w:r>
      <w:r>
        <w:rPr>
          <w:b/>
        </w:rPr>
        <w:t>Статистические показатели:</w:t>
      </w:r>
    </w:p>
    <w:p>
      <w:pPr>
        <w:pStyle w:val="ListParagraph"/>
      </w:pPr>
      <w:r>
        <w:t xml:space="preserve">  Вычисление основных статистических показателей (среднее, медиана, стандартное отклонение, квантили) для числовых признаков.</w:t>
      </w:r>
    </w:p>
    <w:p>
      <w:pPr>
        <w:pStyle w:val="ListParagraph"/>
      </w:pPr>
      <w:r>
        <w:t xml:space="preserve">  Определение частоты встречаемости различных значений для категориальных признаков.</w:t>
      </w:r>
    </w:p>
    <w:p>
      <w:pPr>
        <w:pStyle w:val="ListBullet"/>
      </w:pPr>
      <w:r>
        <w:t xml:space="preserve">3.  </w:t>
      </w:r>
      <w:r>
        <w:rPr>
          <w:b/>
        </w:rPr>
        <w:t>Анализ пропущенных значений:</w:t>
      </w:r>
    </w:p>
    <w:p>
      <w:pPr>
        <w:pStyle w:val="ListParagraph"/>
      </w:pPr>
      <w:r>
        <w:t xml:space="preserve">  Определение процента пропущенных значений для каждого признака.</w:t>
      </w:r>
    </w:p>
    <w:p>
      <w:pPr>
        <w:pStyle w:val="ListParagraph"/>
      </w:pPr>
      <w:r>
        <w:t xml:space="preserve">  Анализ шаблонов пропущенных значений (например, систематическое пропущение значений для определенных групп).</w:t>
      </w:r>
    </w:p>
    <w:p>
      <w:pPr>
        <w:pStyle w:val="ListBullet"/>
      </w:pPr>
      <w:r>
        <w:rPr>
          <w:b/>
        </w:rPr>
        <w:t>B. Очистка Данных</w:t>
      </w:r>
    </w:p>
    <w:p>
      <w:pPr>
        <w:pStyle w:val="ListBullet"/>
      </w:pPr>
      <w:r>
        <w:t xml:space="preserve">1.  </w:t>
      </w:r>
      <w:r>
        <w:rPr>
          <w:b/>
        </w:rPr>
        <w:t>Обработка выбросов:</w:t>
      </w:r>
    </w:p>
    <w:p>
      <w:pPr>
        <w:pStyle w:val="ListParagraph"/>
      </w:pPr>
      <w:r>
        <w:t xml:space="preserve">  Методы обнаружения выбросов: Z-score, IQR, DBSCAN.</w:t>
      </w:r>
    </w:p>
    <w:p>
      <w:pPr>
        <w:pStyle w:val="ListParagraph"/>
      </w:pPr>
      <w:r>
        <w:t xml:space="preserve">  Методы обработки выбросов: удаление, замена (медианой, квантилем), преобразование (логарифмирование).</w:t>
      </w:r>
    </w:p>
    <w:p>
      <w:pPr>
        <w:pStyle w:val="ListParagraph"/>
      </w:pPr>
      <w:r>
        <w:t xml:space="preserve">  Обоснование выбора метода обработки выбросов в зависимости от контекста задачи.</w:t>
      </w:r>
    </w:p>
    <w:p>
      <w:pPr>
        <w:pStyle w:val="ListBullet"/>
      </w:pPr>
      <w:r>
        <w:t xml:space="preserve">2.  </w:t>
      </w:r>
      <w:r>
        <w:rPr>
          <w:b/>
        </w:rPr>
        <w:t>Исправление ошибок:</w:t>
      </w:r>
    </w:p>
    <w:p>
      <w:pPr>
        <w:pStyle w:val="ListParagraph"/>
      </w:pPr>
      <w:r>
        <w:t xml:space="preserve">  Выявление и исправление опечаток и несоответствий в текстовых данных.</w:t>
      </w:r>
    </w:p>
    <w:p>
      <w:pPr>
        <w:pStyle w:val="ListParagraph"/>
      </w:pPr>
      <w:r>
        <w:t xml:space="preserve">  Проверка соответствия числовых значений допустимым диапазонам.</w:t>
      </w:r>
    </w:p>
    <w:p>
      <w:pPr>
        <w:pStyle w:val="ListBullet"/>
      </w:pPr>
      <w:r>
        <w:t xml:space="preserve">3.  </w:t>
      </w:r>
      <w:r>
        <w:rPr>
          <w:b/>
        </w:rPr>
        <w:t>Удаление дубликатов:</w:t>
      </w:r>
    </w:p>
    <w:p>
      <w:pPr>
        <w:pStyle w:val="ListParagraph"/>
      </w:pPr>
      <w:r>
        <w:t xml:space="preserve">  Идентификация и удаление полных или частичных дубликатов записей.</w:t>
      </w:r>
    </w:p>
    <w:p>
      <w:pPr>
        <w:pStyle w:val="ListBullet"/>
      </w:pPr>
      <w:r>
        <w:rPr>
          <w:b/>
        </w:rPr>
        <w:t>C. Преобразование Данных</w:t>
      </w:r>
    </w:p>
    <w:p>
      <w:pPr>
        <w:pStyle w:val="ListBullet"/>
      </w:pPr>
      <w:r>
        <w:t xml:space="preserve">1.  </w:t>
      </w:r>
      <w:r>
        <w:rPr>
          <w:b/>
        </w:rPr>
        <w:t>Масштабирование:</w:t>
      </w:r>
    </w:p>
    <w:p>
      <w:pPr>
        <w:pStyle w:val="ListParagraph"/>
      </w:pPr>
      <w:r>
        <w:t xml:space="preserve">  Минимаксное масштабирование (MinMaxScaler).</w:t>
      </w:r>
    </w:p>
    <w:p>
      <w:pPr>
        <w:pStyle w:val="ListParagraph"/>
      </w:pPr>
      <w:r>
        <w:t xml:space="preserve">  Стандартизация (StandardScaler).</w:t>
      </w:r>
    </w:p>
    <w:p>
      <w:pPr>
        <w:pStyle w:val="ListParagraph"/>
      </w:pPr>
      <w:r>
        <w:t xml:space="preserve">  Нормализация (Normalization).</w:t>
      </w:r>
    </w:p>
    <w:p>
      <w:pPr>
        <w:pStyle w:val="ListParagraph"/>
      </w:pPr>
      <w:r>
        <w:t xml:space="preserve">  Обоснование выбора метода масштабирования в зависимости от алгоритма машинного обучения.</w:t>
      </w:r>
    </w:p>
    <w:p>
      <w:pPr>
        <w:pStyle w:val="ListBullet"/>
      </w:pPr>
      <w:r>
        <w:t xml:space="preserve">2.  </w:t>
      </w:r>
      <w:r>
        <w:rPr>
          <w:b/>
        </w:rPr>
        <w:t>Кодирование категориальных признаков:</w:t>
      </w:r>
    </w:p>
    <w:p>
      <w:pPr>
        <w:pStyle w:val="ListParagraph"/>
      </w:pPr>
      <w:r>
        <w:t xml:space="preserve">  One-hot encoding.</w:t>
      </w:r>
    </w:p>
    <w:p>
      <w:pPr>
        <w:pStyle w:val="ListParagraph"/>
      </w:pPr>
      <w:r>
        <w:t xml:space="preserve">  Label encoding.</w:t>
      </w:r>
    </w:p>
    <w:p>
      <w:pPr>
        <w:pStyle w:val="ListParagraph"/>
      </w:pPr>
      <w:r>
        <w:t xml:space="preserve">  Target encoding.</w:t>
      </w:r>
    </w:p>
    <w:p>
      <w:pPr>
        <w:pStyle w:val="ListParagraph"/>
      </w:pPr>
      <w:r>
        <w:t xml:space="preserve">  Обоснование выбора метода кодирования в зависимости от типа категориального признака и алгоритма машинного обучения.</w:t>
      </w:r>
    </w:p>
    <w:p>
      <w:pPr>
        <w:pStyle w:val="ListBullet"/>
      </w:pPr>
      <w:r>
        <w:t xml:space="preserve">3.  </w:t>
      </w:r>
      <w:r>
        <w:rPr>
          <w:b/>
        </w:rPr>
        <w:t>Преобразование ненормальных распределений:</w:t>
      </w:r>
    </w:p>
    <w:p>
      <w:pPr>
        <w:pStyle w:val="ListParagraph"/>
      </w:pPr>
      <w:r>
        <w:t xml:space="preserve">  Логарифмическое преобразование.</w:t>
      </w:r>
    </w:p>
    <w:p>
      <w:pPr>
        <w:pStyle w:val="ListParagraph"/>
      </w:pPr>
      <w:r>
        <w:t xml:space="preserve">  Преобразование Бокса-Кокса.</w:t>
      </w:r>
    </w:p>
    <w:p>
      <w:pPr>
        <w:pStyle w:val="ListBullet"/>
      </w:pPr>
      <w:r>
        <w:rPr>
          <w:b/>
        </w:rPr>
        <w:t>D. Создание Новых Признаков (Feature Engineering)</w:t>
      </w:r>
    </w:p>
    <w:p>
      <w:pPr>
        <w:pStyle w:val="ListBullet"/>
      </w:pPr>
      <w:r>
        <w:t xml:space="preserve">1.  </w:t>
      </w:r>
      <w:r>
        <w:rPr>
          <w:b/>
        </w:rPr>
        <w:t>Комбинирование признаков:</w:t>
      </w:r>
    </w:p>
    <w:p>
      <w:pPr>
        <w:pStyle w:val="ListParagraph"/>
      </w:pPr>
      <w:r>
        <w:t xml:space="preserve">  Создание новых признаков на основе комбинаций существующих признаков (например, создание признака "прибыль" на основе признаков "выручка" и "затраты").</w:t>
      </w:r>
    </w:p>
    <w:p>
      <w:pPr>
        <w:pStyle w:val="ListBullet"/>
      </w:pPr>
      <w:r>
        <w:t xml:space="preserve">2.  </w:t>
      </w:r>
      <w:r>
        <w:rPr>
          <w:b/>
        </w:rPr>
        <w:t>Извлечение признаков из датчиков времени:</w:t>
      </w:r>
    </w:p>
    <w:p>
      <w:pPr>
        <w:pStyle w:val="ListParagraph"/>
      </w:pPr>
      <w:r>
        <w:t xml:space="preserve">  Извлечение компонентов даты и времени (год, месяц, день недели, час, минута).</w:t>
      </w:r>
    </w:p>
    <w:p>
      <w:pPr>
        <w:pStyle w:val="ListBullet"/>
      </w:pPr>
      <w:r>
        <w:t xml:space="preserve">3.  </w:t>
      </w:r>
      <w:r>
        <w:rPr>
          <w:b/>
        </w:rPr>
        <w:t>Использование внешних данных:</w:t>
      </w:r>
    </w:p>
    <w:p>
      <w:pPr>
        <w:pStyle w:val="ListParagraph"/>
      </w:pPr>
      <w:r>
        <w:t xml:space="preserve">  Добавление данных из внешних источников (например, данные о погоде, данные о курсах валют).</w:t>
      </w:r>
    </w:p>
    <w:p>
      <w:pPr>
        <w:pStyle w:val="ListBullet"/>
      </w:pPr>
      <w:r>
        <w:rPr>
          <w:b/>
        </w:rPr>
        <w:t>E.  Работа с Пропущенными Значениями</w:t>
      </w:r>
    </w:p>
    <w:p>
      <w:pPr>
        <w:pStyle w:val="ListBullet"/>
      </w:pPr>
      <w:r>
        <w:t xml:space="preserve">1.  </w:t>
      </w:r>
      <w:r>
        <w:rPr>
          <w:b/>
        </w:rPr>
        <w:t>Удаление строк/столбцов:</w:t>
      </w:r>
    </w:p>
    <w:p>
      <w:pPr>
        <w:pStyle w:val="ListParagraph"/>
      </w:pPr>
      <w:r>
        <w:t xml:space="preserve">  Когда допустимо удаление, и когда нет.</w:t>
      </w:r>
    </w:p>
    <w:p>
      <w:pPr>
        <w:pStyle w:val="ListBullet"/>
      </w:pPr>
      <w:r>
        <w:t xml:space="preserve">2.  </w:t>
      </w:r>
      <w:r>
        <w:rPr>
          <w:b/>
        </w:rPr>
        <w:t>Импутация:</w:t>
      </w:r>
    </w:p>
    <w:p>
      <w:pPr>
        <w:pStyle w:val="ListParagraph"/>
      </w:pPr>
      <w:r>
        <w:t xml:space="preserve">  Методы: Заполнение средним, медианой, модой.</w:t>
      </w:r>
    </w:p>
    <w:p>
      <w:pPr>
        <w:pStyle w:val="ListParagraph"/>
      </w:pPr>
      <w:r>
        <w:t xml:space="preserve">  Использование алгоритмов машинного обучения для предсказания пропущенных значений (K-Nearest Neighbors, Random Forest).</w:t>
      </w:r>
    </w:p>
    <w:p>
      <w:pPr>
        <w:pStyle w:val="ListBullet"/>
      </w:pPr>
      <w:r>
        <w:t>Этот список охватывает большинство важных аспектов подготовки данных. Давайте теперь продумаем, как лучше структурировать этот раздел и какие примеры добавить для большей наглядности.</w:t>
      </w:r>
    </w:p>
    <w:p>
      <w:r>
        <w:br w:type="page"/>
      </w:r>
    </w:p>
    <w:p>
      <w:pPr>
        <w:pStyle w:val="Heading1"/>
      </w:pPr>
      <w:r>
        <w:t>Глава 5:  Оценка и мониторинг прогресса проекта: Ключевые показатели эффективности (KPI), методы визуализации результатов и инструменты для отслеживания прогресса.</w:t>
      </w:r>
    </w:p>
    <w:p>
      <w:r>
        <w:t>Структура Глава 5:</w:t>
        <w:br/>
        <w:br/>
      </w:r>
      <w:r>
        <w:rPr>
          <w:b/>
        </w:rPr>
        <w:t>I.  Оценка и Устранение Ошибок Моделей ML</w:t>
      </w:r>
    </w:p>
    <w:p>
      <w:pPr>
        <w:pStyle w:val="ListParagraph"/>
      </w:pPr>
      <w:r>
        <w:t xml:space="preserve">  Аргумент: Ошибки неизбежны, важен процесс их выявления и исправления.</w:t>
      </w:r>
    </w:p>
    <w:p>
      <w:pPr>
        <w:pStyle w:val="ListParagraph"/>
      </w:pPr>
      <w:r>
        <w:t xml:space="preserve">  Разграничение типов ошибок: систематические ошибки (bias), ошибки случайной природы (variance), ошибки, связанные с данными, ошибки алгоритма.</w:t>
      </w:r>
    </w:p>
    <w:p>
      <w:pPr>
        <w:pStyle w:val="ListParagraph"/>
      </w:pPr>
      <w:r>
        <w:t xml:space="preserve">  Методы выявления систематических ошибок: анализ предсказаний на тестовом наборе, сравнение с экспертными оценками, анализ распределения остатков.</w:t>
      </w:r>
    </w:p>
    <w:p>
      <w:pPr>
        <w:pStyle w:val="ListParagraph"/>
      </w:pPr>
      <w:r>
        <w:t xml:space="preserve">  Методы выявления ошибок, связанных с переобучением:  анализ кривых обучения, кросс-валидация, проверка на новых данных.</w:t>
      </w:r>
    </w:p>
    <w:p>
      <w:pPr>
        <w:pStyle w:val="ListParagraph"/>
      </w:pPr>
      <w:r>
        <w:t xml:space="preserve">  Аргумент: Обнаружение корреляции между ошибками и конкретными данными позволяет точнее выявить причины.</w:t>
      </w:r>
    </w:p>
    <w:p>
      <w:pPr>
        <w:pStyle w:val="ListParagraph"/>
      </w:pPr>
      <w:r>
        <w:t xml:space="preserve">  Визуализация предсказаний и реальных значений для выявления шаблонов ошибок.</w:t>
      </w:r>
    </w:p>
    <w:p>
      <w:pPr>
        <w:pStyle w:val="ListParagraph"/>
      </w:pPr>
      <w:r>
        <w:t xml:space="preserve">  Анализ характеристик данных, при которых модель ошибается.</w:t>
      </w:r>
    </w:p>
    <w:p>
      <w:pPr>
        <w:pStyle w:val="ListParagraph"/>
      </w:pPr>
      <w:r>
        <w:t xml:space="preserve">  Разработка метрик, фокусирующихся на критически важных областях.</w:t>
      </w:r>
    </w:p>
    <w:p>
      <w:pPr>
        <w:pStyle w:val="ListParagraph"/>
      </w:pPr>
      <w:r>
        <w:t xml:space="preserve">  Аргумент: Использование техник объяснимого искусственного интеллекта (XAI) для понимания логики модели.</w:t>
      </w:r>
    </w:p>
    <w:p>
      <w:pPr>
        <w:pStyle w:val="ListParagraph"/>
      </w:pPr>
      <w:r>
        <w:t xml:space="preserve">  SHAP values и LIME для интерпретации отдельных предсказаний.</w:t>
      </w:r>
    </w:p>
    <w:p>
      <w:pPr>
        <w:pStyle w:val="ListParagraph"/>
      </w:pPr>
      <w:r>
        <w:t xml:space="preserve">  Анализ важности признаков для выявления ключевых факторов, влияющих на предсказания.</w:t>
      </w:r>
    </w:p>
    <w:p>
      <w:pPr>
        <w:pStyle w:val="ListParagraph"/>
      </w:pPr>
      <w:r>
        <w:t xml:space="preserve">  Аргумент:  Данные - основа решения проблем, важно постоянное улучшение их качества.</w:t>
      </w:r>
    </w:p>
    <w:p>
      <w:pPr>
        <w:pStyle w:val="ListParagraph"/>
      </w:pPr>
      <w:r>
        <w:t xml:space="preserve">  Более тщательная очистка данных: обнаружение и исправление неверных или неполных записей.</w:t>
      </w:r>
    </w:p>
    <w:p>
      <w:pPr>
        <w:pStyle w:val="ListParagraph"/>
      </w:pPr>
      <w:r>
        <w:t xml:space="preserve">  Feature Engineering:  создание новых признаков, комбинируя существующие, чтобы лучше отразить взаимосвязи.</w:t>
      </w:r>
    </w:p>
    <w:p>
      <w:pPr>
        <w:pStyle w:val="ListParagraph"/>
      </w:pPr>
      <w:r>
        <w:t xml:space="preserve">  Преобразование признаков: нормализация, стандартизация, кодирование, масштабирование для повышения точности.</w:t>
      </w:r>
    </w:p>
    <w:p>
      <w:pPr>
        <w:pStyle w:val="ListParagraph"/>
      </w:pPr>
      <w:r>
        <w:t xml:space="preserve">  Работа с несбалансированными данными: передискретизация, взвешивание классов, генерация синтетических данных.</w:t>
      </w:r>
    </w:p>
    <w:p>
      <w:pPr>
        <w:pStyle w:val="ListParagraph"/>
      </w:pPr>
      <w:r>
        <w:t xml:space="preserve">  Аргумент: Использование дополнительных источников данных для расширения информационного поля.</w:t>
      </w:r>
    </w:p>
    <w:p>
      <w:pPr>
        <w:pStyle w:val="ListParagraph"/>
      </w:pPr>
      <w:r>
        <w:t xml:space="preserve">  Внешние базы данных:  получение дополнительных параметров и характеристик.</w:t>
      </w:r>
    </w:p>
    <w:p>
      <w:pPr>
        <w:pStyle w:val="ListParagraph"/>
      </w:pPr>
      <w:r>
        <w:t xml:space="preserve">  Датчики и сенсоры: получение данных в реальном времени.</w:t>
      </w:r>
    </w:p>
    <w:p>
      <w:pPr>
        <w:pStyle w:val="ListParagraph"/>
      </w:pPr>
      <w:r>
        <w:t xml:space="preserve">  Интеграция с другими системами: обмен информацией между разными приложениями.</w:t>
      </w:r>
    </w:p>
    <w:p>
      <w:pPr>
        <w:pStyle w:val="ListParagraph"/>
      </w:pPr>
      <w:r>
        <w:t xml:space="preserve">  Аргумент: Выбор подходящего алгоритма требует анализа, а не случайного выбора.</w:t>
      </w:r>
    </w:p>
    <w:p>
      <w:pPr>
        <w:pStyle w:val="ListParagraph"/>
      </w:pPr>
      <w:r>
        <w:t xml:space="preserve">  Экспериментирование с различными алгоритмами для сравнения их эффективности.</w:t>
      </w:r>
    </w:p>
    <w:p>
      <w:pPr>
        <w:pStyle w:val="ListParagraph"/>
      </w:pPr>
      <w:r>
        <w:t xml:space="preserve">  Анализ вычислительных затрат и скорости работы различных алгоритмов.</w:t>
      </w:r>
    </w:p>
    <w:p>
      <w:pPr>
        <w:pStyle w:val="ListParagraph"/>
      </w:pPr>
      <w:r>
        <w:t xml:space="preserve">  Выбор алгоритмов, наиболее подходящих для типа данных и задачи.</w:t>
      </w:r>
    </w:p>
    <w:p>
      <w:pPr>
        <w:pStyle w:val="ListParagraph"/>
      </w:pPr>
      <w:r>
        <w:t xml:space="preserve">  Аргумент:  Тонкая настройка гиперпараметров может значительно улучшить производительность.</w:t>
      </w:r>
    </w:p>
    <w:p>
      <w:pPr>
        <w:pStyle w:val="ListParagraph"/>
      </w:pPr>
      <w:r>
        <w:t xml:space="preserve">  Использование автоматизированных методов оптимизации гиперпараметров.</w:t>
      </w:r>
    </w:p>
    <w:p>
      <w:pPr>
        <w:pStyle w:val="ListParagraph"/>
      </w:pPr>
      <w:r>
        <w:t xml:space="preserve">  Анализ кривых обучения и валидационных метрик для определения оптимальных значений гиперпараметров.</w:t>
      </w:r>
    </w:p>
    <w:p>
      <w:pPr>
        <w:pStyle w:val="ListParagraph"/>
      </w:pPr>
      <w:r>
        <w:t xml:space="preserve">  Аргумент: Пересмотр архитектуры модели может повысить её способность к обобщению.</w:t>
      </w:r>
    </w:p>
    <w:p>
      <w:pPr>
        <w:pStyle w:val="ListParagraph"/>
      </w:pPr>
      <w:r>
        <w:t xml:space="preserve">  Использование ансамблей моделей для объединения сильных сторон разных подходов.</w:t>
      </w:r>
    </w:p>
    <w:p>
      <w:pPr>
        <w:pStyle w:val="ListParagraph"/>
      </w:pPr>
      <w:r>
        <w:t xml:space="preserve">  Экспериментирование с различными типами слоев и активационных функций в нейронных сетях.</w:t>
      </w:r>
    </w:p>
    <w:p>
      <w:pPr>
        <w:pStyle w:val="ListParagraph"/>
      </w:pPr>
      <w:r>
        <w:t xml:space="preserve">  Аргумент:  Простое улучшение метрик не всегда равнозначно улучшению бизнес-результатов.</w:t>
      </w:r>
    </w:p>
    <w:p>
      <w:pPr>
        <w:pStyle w:val="ListParagraph"/>
      </w:pPr>
      <w:r>
        <w:t xml:space="preserve">  Определение ключевых бизнес-показателей, которые модель должна улучшить.</w:t>
      </w:r>
    </w:p>
    <w:p>
      <w:pPr>
        <w:pStyle w:val="ListParagraph"/>
      </w:pPr>
      <w:r>
        <w:t xml:space="preserve">  Оценка влияния улучшений модели на эти показатели.</w:t>
      </w:r>
    </w:p>
    <w:p>
      <w:pPr>
        <w:pStyle w:val="ListParagraph"/>
      </w:pPr>
      <w:r>
        <w:t xml:space="preserve">  Проведение A/B-тестов для сравнения производительности модели с существующими процессами.</w:t>
      </w:r>
    </w:p>
    <w:p>
      <w:pPr>
        <w:pStyle w:val="ListParagraph"/>
      </w:pPr>
      <w:r>
        <w:t xml:space="preserve">  Аргумент:  Важность вовлечения бизнес-пользователей в процесс оценки.</w:t>
      </w:r>
    </w:p>
    <w:p>
      <w:pPr>
        <w:pStyle w:val="ListParagraph"/>
      </w:pPr>
      <w:r>
        <w:t xml:space="preserve">  Сбор обратной связи от пользователей о полезности и точности модели.</w:t>
      </w:r>
    </w:p>
    <w:p>
      <w:pPr>
        <w:pStyle w:val="ListParagraph"/>
      </w:pPr>
      <w:r>
        <w:t xml:space="preserve">  Проведение совместных обзоров и совещаний для обсуждения результатов.</w:t>
      </w:r>
    </w:p>
    <w:p>
      <w:pPr>
        <w:pStyle w:val="ListParagraph"/>
      </w:pPr>
      <w:r>
        <w:t xml:space="preserve">  Разработка плана внедрения улучшений, учитывающего потребности бизнеса.</w:t>
      </w:r>
    </w:p>
    <w:p>
      <w:pPr>
        <w:pStyle w:val="ListParagraph"/>
      </w:pPr>
      <w:r>
        <w:t xml:space="preserve">  Аргумент:  Ручные процессы не масштабируемы и подвержены человеческим ошибкам.</w:t>
      </w:r>
    </w:p>
    <w:p>
      <w:pPr>
        <w:pStyle w:val="ListParagraph"/>
      </w:pPr>
      <w:r>
        <w:t xml:space="preserve">  Разработка скриптов для автоматизации очистки данных и преобразования признаков.</w:t>
      </w:r>
    </w:p>
    <w:p>
      <w:pPr>
        <w:pStyle w:val="ListParagraph"/>
      </w:pPr>
      <w:r>
        <w:t xml:space="preserve">  Автоматическое отслеживание производительности модели и уведомление о снижении качества.</w:t>
      </w:r>
    </w:p>
    <w:p>
      <w:pPr>
        <w:pStyle w:val="ListParagraph"/>
      </w:pPr>
      <w:r>
        <w:t xml:space="preserve">  Использование конвейеров машинного обучения (MLOps) для автоматизации всех этапов разработки и развертывания модели.</w:t>
      </w:r>
    </w:p>
    <w:p>
      <w:pPr>
        <w:pStyle w:val="ListParagraph"/>
      </w:pPr>
      <w:r>
        <w:t xml:space="preserve">  Аргумент:  Важность построения циклов обратной связи для непрерывного улучшения.</w:t>
      </w:r>
    </w:p>
    <w:p>
      <w:pPr>
        <w:pStyle w:val="ListParagraph"/>
      </w:pPr>
      <w:r>
        <w:t xml:space="preserve">  Автоматический пересмотр и переобучение модели на новых данных.</w:t>
      </w:r>
    </w:p>
    <w:p>
      <w:pPr>
        <w:pStyle w:val="ListParagraph"/>
      </w:pPr>
      <w:r>
        <w:t xml:space="preserve">  Автоматическая адаптация модели к изменяющимся условиям.</w:t>
      </w:r>
    </w:p>
    <w:p>
      <w:pPr>
        <w:pStyle w:val="ListParagraph"/>
      </w:pPr>
      <w:r>
        <w:t xml:space="preserve">  Автоматическое обнаружение и исправление ошибок.</w:t>
      </w:r>
    </w:p>
    <w:p>
      <w:pPr>
        <w:pStyle w:val="Heading1"/>
      </w:pPr>
      <w:r>
        <w:t>Идеи:</w:t>
      </w:r>
    </w:p>
    <w:p>
      <w:pPr>
        <w:pStyle w:val="ListBullet"/>
      </w:pPr>
      <w:r>
        <w:t>Прекрасно! Давайте сосредоточимся на конкретных идеях для этой главы, придерживаясь указанных вами рамок. Вот несколько идей, организованных по разделам, с акцентом на практическую применимость и ценность для читателя:</w:t>
      </w:r>
    </w:p>
    <w:p>
      <w:pPr>
        <w:pStyle w:val="ListBullet"/>
      </w:pPr>
      <w:r>
        <w:rPr>
          <w:b/>
        </w:rPr>
        <w:t>I. Оценка и Устранение Ошибок Моделей ML</w:t>
      </w:r>
    </w:p>
    <w:p>
      <w:pPr>
        <w:pStyle w:val="ListParagraph"/>
      </w:pPr>
      <w:r>
        <w:t xml:space="preserve">  </w:t>
      </w:r>
      <w:r>
        <w:rPr>
          <w:b/>
        </w:rPr>
        <w:t>Идея 1: "Признаки-индикаторы" для диагностики ошибок:</w:t>
      </w:r>
      <w:r>
        <w:rPr/>
        <w:t xml:space="preserve"> Предложить читателям создавать "признаки-индикаторы" – переменные, специально разработанные для количественной оценки типов ошибок (например, признак, показывающий частоту предсказаний вблизи критических порогов, или индикатор, сигнализирующий о неправдоподобных комбинациях признаков).</w:t>
      </w:r>
    </w:p>
    <w:p>
      <w:pPr>
        <w:pStyle w:val="ListParagraph"/>
      </w:pPr>
      <w:r>
        <w:t xml:space="preserve">  </w:t>
      </w:r>
      <w:r>
        <w:rPr>
          <w:b/>
        </w:rPr>
        <w:t>Идея 2:  "Матрица ошибок по категориям":</w:t>
      </w:r>
      <w:r>
        <w:rPr/>
        <w:t xml:space="preserve">  Подробное руководство по построению и интерпретации матрицы ошибок, разделенной по категориям объектов (например, различать ошибки, возникающие при идентификации разных типов оборудования).  Включение примеров визуализации этих данных.</w:t>
      </w:r>
    </w:p>
    <w:p>
      <w:pPr>
        <w:pStyle w:val="ListParagraph"/>
      </w:pPr>
      <w:r>
        <w:t xml:space="preserve">  </w:t>
      </w:r>
      <w:r>
        <w:rPr>
          <w:b/>
        </w:rPr>
        <w:t>Идея 3: "Анализ остатков" в контексте временных рядов":</w:t>
      </w:r>
      <w:r>
        <w:rPr/>
        <w:t xml:space="preserve">  (С учетом частоты использования ML в процессах мониторинга оборудования). Руководство по анализу автокорреляционных функций (ACF) и частичных автокорреляционных функций (PACF) остатков для выявления систематических ошибок в моделях временных рядов.</w:t>
      </w:r>
    </w:p>
    <w:p>
      <w:pPr>
        <w:pStyle w:val="ListBullet"/>
      </w:pPr>
      <w:r>
        <w:rPr>
          <w:b/>
        </w:rPr>
        <w:t>II. Обработка Данных для Улучшения Модели</w:t>
      </w:r>
    </w:p>
    <w:p>
      <w:pPr>
        <w:pStyle w:val="ListParagraph"/>
      </w:pPr>
      <w:r>
        <w:t xml:space="preserve">  </w:t>
      </w:r>
      <w:r>
        <w:rPr>
          <w:b/>
        </w:rPr>
        <w:t>Идея 4: "Сборщик данных по ошибкам":</w:t>
      </w:r>
      <w:r>
        <w:rPr/>
        <w:t xml:space="preserve">  Создание скрипта, который автоматически сохраняет данные, при которых модель делает ошибки, вместе с метаданными (время, пользователь, версия модели) для последующего анализа.</w:t>
      </w:r>
    </w:p>
    <w:p>
      <w:pPr>
        <w:pStyle w:val="ListParagraph"/>
      </w:pPr>
      <w:r>
        <w:t xml:space="preserve">  </w:t>
      </w:r>
      <w:r>
        <w:rPr>
          <w:b/>
        </w:rPr>
        <w:t>Идея 5: "Синтетические данные с акцентом на редкие случаи":</w:t>
      </w:r>
      <w:r>
        <w:rPr/>
        <w:t xml:space="preserve">  Объяснить, как создавать синтетические данные, особенно направленные на сценарии, где модель ошибается (например, имитация редких поломок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Идея 6:  "Использование внешних данных для контекста":</w:t>
      </w:r>
      <w:r>
        <w:rPr/>
        <w:t xml:space="preserve"> Практический пример интеграции данных о погоде или производственного графика для улучшения точности модели предсказания отказов.</w:t>
      </w:r>
    </w:p>
    <w:p>
      <w:pPr>
        <w:pStyle w:val="ListBullet"/>
      </w:pPr>
      <w:r>
        <w:rPr>
          <w:b/>
        </w:rPr>
        <w:t>III. Оптимизация Алгоритмов и Архитектуры Моделей</w:t>
      </w:r>
    </w:p>
    <w:p>
      <w:pPr>
        <w:pStyle w:val="ListParagraph"/>
      </w:pPr>
      <w:r>
        <w:t xml:space="preserve">  </w:t>
      </w:r>
      <w:r>
        <w:rPr>
          <w:b/>
        </w:rPr>
        <w:t>Идея 7:  "Решающее дерево для выбора гиперпараметров":</w:t>
      </w:r>
      <w:r>
        <w:rPr/>
        <w:t xml:space="preserve">  Использование решающего дерева для автоматизированного выбора оптимальных гиперпараметров, с акцентом на простоту реализации и интерпретируемость.</w:t>
      </w:r>
    </w:p>
    <w:p>
      <w:pPr>
        <w:pStyle w:val="ListParagraph"/>
      </w:pPr>
      <w:r>
        <w:t xml:space="preserve">  </w:t>
      </w:r>
      <w:r>
        <w:rPr>
          <w:b/>
        </w:rPr>
        <w:t>Идея 8:  "Использование Transfer Learning для оборудования с ограниченными данными":</w:t>
      </w:r>
      <w:r>
        <w:rPr/>
        <w:t xml:space="preserve"> Объяснение и пример использования Transfer Learning для обучения моделей на оборудовании с ограниченными данными, используя предварительно обученные модели на аналогичном оборудовании.</w:t>
      </w:r>
    </w:p>
    <w:p>
      <w:pPr>
        <w:pStyle w:val="ListParagraph"/>
      </w:pPr>
      <w:r>
        <w:t xml:space="preserve">  </w:t>
      </w:r>
      <w:r>
        <w:rPr>
          <w:b/>
        </w:rPr>
        <w:t>Идея 9:  "Ансамбли моделей для повышения устойчивости":</w:t>
      </w:r>
      <w:r>
        <w:rPr/>
        <w:t xml:space="preserve">  Руководство по созданию ансамблей моделей, включая простое взвешенное усреднение и более сложные методы, такие как boosting и bagging.</w:t>
      </w:r>
    </w:p>
    <w:p>
      <w:pPr>
        <w:pStyle w:val="ListBullet"/>
      </w:pPr>
      <w:r>
        <w:rPr>
          <w:b/>
        </w:rPr>
        <w:t>IV. Стратегии Оценки Бизнес-Влияния Исправлений</w:t>
      </w:r>
    </w:p>
    <w:p>
      <w:pPr>
        <w:pStyle w:val="ListParagraph"/>
      </w:pPr>
      <w:r>
        <w:t xml:space="preserve">  </w:t>
      </w:r>
      <w:r>
        <w:rPr>
          <w:b/>
        </w:rPr>
        <w:t>Идея 10: "Расчет ROI для ML-проектов":</w:t>
      </w:r>
      <w:r>
        <w:rPr/>
        <w:t xml:space="preserve">  Пошаговое руководство по расчету возврата инвестиций (ROI) для ML-проектов, включая учет затрат на сбор и обработку данных, разработку модели и инфраструктуру.</w:t>
      </w:r>
    </w:p>
    <w:p>
      <w:pPr>
        <w:pStyle w:val="ListParagraph"/>
      </w:pPr>
      <w:r>
        <w:t xml:space="preserve">  </w:t>
      </w:r>
      <w:r>
        <w:rPr>
          <w:b/>
        </w:rPr>
        <w:t>Идея 11:  "Метрики, ориентированные на бизнес-пользователей":</w:t>
      </w:r>
      <w:r>
        <w:rPr/>
        <w:t xml:space="preserve">  Перечисление метрик, понятных бизнес-пользователям (например, снижение простоев оборудования, увеличение производительности), и объяснение, как их связать с метриками модели.</w:t>
      </w:r>
    </w:p>
    <w:p>
      <w:pPr>
        <w:pStyle w:val="ListParagraph"/>
      </w:pPr>
      <w:r>
        <w:t xml:space="preserve">  </w:t>
      </w:r>
      <w:r>
        <w:rPr>
          <w:b/>
        </w:rPr>
        <w:t>Идея 12:  "Интеграция обратной связи в циклический процесс":</w:t>
      </w:r>
      <w:r>
        <w:rPr/>
        <w:t xml:space="preserve">  Создание простой системы обратной связи, в которой бизнес-пользователи могут сообщать об ошибках модели, а эти данные автоматически интегрируются в процесс переобучения модели.</w:t>
      </w:r>
    </w:p>
    <w:p>
      <w:pPr>
        <w:pStyle w:val="ListBullet"/>
      </w:pPr>
      <w:r>
        <w:rPr>
          <w:b/>
        </w:rPr>
        <w:t>V. Автоматизация Процесса Устранения Ошибок</w:t>
      </w:r>
    </w:p>
    <w:p>
      <w:pPr>
        <w:pStyle w:val="ListParagraph"/>
      </w:pPr>
      <w:r>
        <w:t xml:space="preserve">  </w:t>
      </w:r>
      <w:r>
        <w:rPr>
          <w:b/>
        </w:rPr>
        <w:t>Идея 13:  "Конвейер MLOps для непрерывного обучения":</w:t>
      </w:r>
      <w:r>
        <w:rPr/>
        <w:t xml:space="preserve">  Обзор простого конвейера MLOps с использованием open-source инструментов для автоматизации процесса обучения и развертывания модели.</w:t>
      </w:r>
    </w:p>
    <w:p>
      <w:pPr>
        <w:pStyle w:val="ListParagraph"/>
      </w:pPr>
      <w:r>
        <w:t xml:space="preserve">  </w:t>
      </w:r>
      <w:r>
        <w:rPr>
          <w:b/>
        </w:rPr>
        <w:t>Идея 14:  "Система мониторинга производительности модели в реальном времени":</w:t>
      </w:r>
      <w:r>
        <w:rPr/>
        <w:t xml:space="preserve">  Примеры инструментов для мониторинга производительности модели в реальном времени, включая отображение ключевых метрик и отправку оповещений при отклонении от нормы.</w:t>
      </w:r>
    </w:p>
    <w:p>
      <w:pPr>
        <w:pStyle w:val="ListParagraph"/>
      </w:pPr>
      <w:r>
        <w:t xml:space="preserve">  </w:t>
      </w:r>
      <w:r>
        <w:rPr>
          <w:b/>
        </w:rPr>
        <w:t>Идея 15:  "Создание системы самовосстановления модели":</w:t>
      </w:r>
      <w:r>
        <w:rPr/>
        <w:t xml:space="preserve"> Концепция создания системы, которая автоматически переобучает модель и развертывает новую версию при обнаружении существенных ошибок.</w:t>
      </w:r>
    </w:p>
    <w:p>
      <w:pPr>
        <w:pStyle w:val="ListBullet"/>
      </w:pPr>
      <w:r>
        <w:t>Эти идеи стараются быть максимально практичными и понятными для широкой аудитории. Они также охватывают все разделы главы.  Какие из них кажутся наиболее важными для включения?</w:t>
      </w:r>
    </w:p>
    <w:p>
      <w:r>
        <w:br w:type="page"/>
      </w:r>
    </w:p>
    <w:p>
      <w:pPr>
        <w:pStyle w:val="Heading1"/>
      </w:pPr>
      <w:r>
        <w:t>Глава 6:  Приемка результатов и оценка экономического эффекта: Критерии успешного завершения проекта, методы оценки экономического эффекта и факторы, влияющие на результат.</w:t>
      </w:r>
    </w:p>
    <w:p>
      <w:r>
        <w:t>Структура Глава 6: Управление рисками и этическими аспектами при внедрении ML</w:t>
        <w:br/>
        <w:br/>
      </w:r>
      <w:r>
        <w:rPr>
          <w:b/>
        </w:rPr>
        <w:t>I. Идентификация и оценка рисков, связанных с ML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Необходимость активного выявления потенциальных негативных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данными:</w:t>
      </w:r>
    </w:p>
    <w:p>
      <w:pPr>
        <w:pStyle w:val="ListParagraph"/>
      </w:pPr>
      <w:r>
        <w:t xml:space="preserve">  Предвзятость данных (Data Bias): артефакты в данных, приводящие к несправедливым результатам.</w:t>
      </w:r>
    </w:p>
    <w:p>
      <w:pPr>
        <w:pStyle w:val="ListParagraph"/>
      </w:pPr>
      <w:r>
        <w:t xml:space="preserve">  Нарушение конфиденциальности: утечка или неправомерное использование личных данных.</w:t>
      </w:r>
    </w:p>
    <w:p>
      <w:pPr>
        <w:pStyle w:val="ListParagraph"/>
      </w:pPr>
      <w:r>
        <w:t xml:space="preserve">  Неполнота данных: недостаточное покрытие, приводящее к неточным прогнозам.</w:t>
      </w:r>
    </w:p>
    <w:p>
      <w:pPr>
        <w:pStyle w:val="ListParagraph"/>
      </w:pPr>
      <w:r>
        <w:t xml:space="preserve">  Изменение характеристик данных (Data Drift): устаревание модели из-за изменения внешних факторов.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моделью:</w:t>
      </w:r>
    </w:p>
    <w:p>
      <w:pPr>
        <w:pStyle w:val="ListParagraph"/>
      </w:pPr>
      <w:r>
        <w:t xml:space="preserve">  Переобучение (Overfitting): модель, хорошо работающая на тренировочных данных, но плохо обобщающая на новые данные.</w:t>
      </w:r>
    </w:p>
    <w:p>
      <w:pPr>
        <w:pStyle w:val="ListParagraph"/>
      </w:pPr>
      <w:r>
        <w:t xml:space="preserve">  Необъяснимость (Lack of Explainability): "черный ящик", который сложно понять и контролировать.</w:t>
      </w:r>
    </w:p>
    <w:p>
      <w:pPr>
        <w:pStyle w:val="ListParagraph"/>
      </w:pPr>
      <w:r>
        <w:t xml:space="preserve">  Уязвимость к злоумышленникам (Adversarial Attacks): намеренные манипуляции с входными данными для получения желаемых результатов.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внедрением:</w:t>
      </w:r>
    </w:p>
    <w:p>
      <w:pPr>
        <w:pStyle w:val="ListParagraph"/>
      </w:pPr>
      <w:r>
        <w:t xml:space="preserve">  Несоответствие ожиданиям бизнеса:  невозможность достичь заявленных целей из-за ограничений модели.</w:t>
      </w:r>
    </w:p>
    <w:p>
      <w:pPr>
        <w:pStyle w:val="ListParagraph"/>
      </w:pPr>
      <w:r>
        <w:t xml:space="preserve">  Зависимость от внешних поставщиков: риски, связанные с надежностью и доступностью услуг.</w:t>
      </w:r>
    </w:p>
    <w:p>
      <w:pPr>
        <w:pStyle w:val="ListParagraph"/>
      </w:pPr>
      <w:r>
        <w:t xml:space="preserve">  Недостаточная подготовка персонала:  неумение правильно использовать и интерпретировать результаты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количественной оценки рисков.</w:t>
      </w:r>
    </w:p>
    <w:p>
      <w:pPr>
        <w:pStyle w:val="ListParagraph"/>
      </w:pPr>
      <w:r>
        <w:t xml:space="preserve">  Определение вероятности возникновения рисков.</w:t>
      </w:r>
    </w:p>
    <w:p>
      <w:pPr>
        <w:pStyle w:val="ListParagraph"/>
      </w:pPr>
      <w:r>
        <w:t xml:space="preserve">  Оценка потенциального ущерба от реализации рисков.</w:t>
      </w:r>
    </w:p>
    <w:p>
      <w:pPr>
        <w:pStyle w:val="ListParagraph"/>
      </w:pPr>
      <w:r>
        <w:t xml:space="preserve">  Приоритизация рисков на основе их значимости.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многоуровневого подхода к снижению рисков.</w:t>
      </w:r>
    </w:p>
    <w:p>
      <w:pPr>
        <w:pStyle w:val="ListParagraph"/>
      </w:pPr>
      <w:r>
        <w:t xml:space="preserve">  </w:t>
      </w:r>
      <w:r>
        <w:rPr>
          <w:b/>
        </w:rPr>
        <w:t>Технические меры:</w:t>
      </w:r>
    </w:p>
    <w:p>
      <w:pPr>
        <w:pStyle w:val="ListParagraph"/>
      </w:pPr>
      <w:r>
        <w:t xml:space="preserve">  Разработка алгоритмов обнаружения и коррекции предвзятости данных.</w:t>
      </w:r>
    </w:p>
    <w:p>
      <w:pPr>
        <w:pStyle w:val="ListParagraph"/>
      </w:pPr>
      <w:r>
        <w:t xml:space="preserve">  Применение методов защиты конфиденциальности (дифференциальная приватность, гомоморфное шифрование).</w:t>
      </w:r>
    </w:p>
    <w:p>
      <w:pPr>
        <w:pStyle w:val="ListParagraph"/>
      </w:pPr>
      <w:r>
        <w:t xml:space="preserve">  Регулярный аудит и тестирование моделей на предмет уязвимостей.</w:t>
      </w:r>
    </w:p>
    <w:p>
      <w:pPr>
        <w:pStyle w:val="ListParagraph"/>
      </w:pPr>
      <w:r>
        <w:t xml:space="preserve">  Использование объяснимого ИИ (XAI) для повышения прозрачности и понимания моделей.</w:t>
      </w:r>
    </w:p>
    <w:p>
      <w:pPr>
        <w:pStyle w:val="ListParagraph"/>
      </w:pPr>
      <w:r>
        <w:t xml:space="preserve">  </w:t>
      </w:r>
      <w:r>
        <w:rPr>
          <w:b/>
        </w:rPr>
        <w:t>Организационные меры:</w:t>
      </w:r>
    </w:p>
    <w:p>
      <w:pPr>
        <w:pStyle w:val="ListParagraph"/>
      </w:pPr>
      <w:r>
        <w:t xml:space="preserve">  Создание комитета по этике ИИ, ответственного за оценку и мониторинг рисков.</w:t>
      </w:r>
    </w:p>
    <w:p>
      <w:pPr>
        <w:pStyle w:val="ListParagraph"/>
      </w:pPr>
      <w:r>
        <w:t xml:space="preserve">  Разработка политики использования ИИ, определяющей принципы и ограничения.</w:t>
      </w:r>
    </w:p>
    <w:p>
      <w:pPr>
        <w:pStyle w:val="ListParagraph"/>
      </w:pPr>
      <w:r>
        <w:t xml:space="preserve">  Обучение персонала вопросам этики ИИ и ответственности за результаты.</w:t>
      </w:r>
    </w:p>
    <w:p>
      <w:pPr>
        <w:pStyle w:val="ListParagraph"/>
      </w:pPr>
      <w:r>
        <w:t xml:space="preserve">  </w:t>
      </w:r>
      <w:r>
        <w:rPr>
          <w:b/>
        </w:rPr>
        <w:t>Юридические меры:</w:t>
      </w:r>
    </w:p>
    <w:p>
      <w:pPr>
        <w:pStyle w:val="ListParagraph"/>
      </w:pPr>
      <w:r>
        <w:t xml:space="preserve">  Соответствие требованиям законодательства о защите данных (GDPR, CCPA).</w:t>
      </w:r>
    </w:p>
    <w:p>
      <w:pPr>
        <w:pStyle w:val="ListParagraph"/>
      </w:pPr>
      <w:r>
        <w:t xml:space="preserve">  Страхование рисков, связанных с 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непрерывного мониторинга и пересмотра стратегии.</w:t>
      </w:r>
    </w:p>
    <w:p>
      <w:pPr>
        <w:pStyle w:val="ListParagraph"/>
      </w:pPr>
      <w:r>
        <w:t xml:space="preserve">  Регулярная оценка эффективности мер по снижению рисков.</w:t>
      </w:r>
    </w:p>
    <w:p>
      <w:pPr>
        <w:pStyle w:val="ListParagraph"/>
      </w:pPr>
      <w:r>
        <w:t xml:space="preserve">  Адаптация стратегии к изменяющимся условиям и технологиям.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Важность учета социальных и гуманитарных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Справедливость (Fairness):</w:t>
      </w:r>
      <w:r>
        <w:rPr/>
        <w:t xml:space="preserve"> обеспечение равных возможностей для всех групп населения.</w:t>
      </w:r>
    </w:p>
    <w:p>
      <w:pPr>
        <w:pStyle w:val="ListParagraph"/>
      </w:pPr>
      <w:r>
        <w:t xml:space="preserve">  </w:t>
      </w:r>
      <w:r>
        <w:rPr>
          <w:b/>
        </w:rPr>
        <w:t>Подотчетность (Accountability):</w:t>
      </w:r>
      <w:r>
        <w:rPr/>
        <w:t xml:space="preserve"> определение ответственных за действия модели.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(Transparency):</w:t>
      </w:r>
      <w:r>
        <w:rPr/>
        <w:t xml:space="preserve"> объяснение принципов работы модели и ее результатов.</w:t>
      </w:r>
    </w:p>
    <w:p>
      <w:pPr>
        <w:pStyle w:val="ListParagraph"/>
      </w:pPr>
      <w:r>
        <w:t xml:space="preserve">  </w:t>
      </w:r>
      <w:r>
        <w:rPr>
          <w:b/>
        </w:rPr>
        <w:t>Уважение к автономии (Respect for Autonomy):</w:t>
      </w:r>
      <w:r>
        <w:rPr/>
        <w:t xml:space="preserve"> предоставление пользователям возможности контролировать свои данные и принимать осознанные решения.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Активное вовлечение заинтересованных сторон в процесс разработки и внедрения.</w:t>
      </w:r>
    </w:p>
    <w:p>
      <w:pPr>
        <w:pStyle w:val="ListParagraph"/>
      </w:pPr>
      <w:r>
        <w:t xml:space="preserve">  Проведение консультаций с представителями различных групп населения.</w:t>
      </w:r>
    </w:p>
    <w:p>
      <w:pPr>
        <w:pStyle w:val="ListParagraph"/>
      </w:pPr>
      <w:r>
        <w:t xml:space="preserve">  Учет мнения экспертов в области этики и права.</w:t>
      </w:r>
    </w:p>
    <w:p>
      <w:pPr>
        <w:pStyle w:val="ListParagraph"/>
      </w:pPr>
      <w:r>
        <w:t xml:space="preserve">  Обеспечение возможности обратной связи и жалоб.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Содействие развитию культуры ответственного использования ИИ.</w:t>
      </w:r>
    </w:p>
    <w:p>
      <w:pPr>
        <w:pStyle w:val="ListParagraph"/>
      </w:pPr>
      <w:r>
        <w:t xml:space="preserve">  Поддержка научных исследований в области этики ИИ.</w:t>
      </w:r>
    </w:p>
    <w:p>
      <w:pPr>
        <w:pStyle w:val="ListParagraph"/>
      </w:pPr>
      <w:r>
        <w:t xml:space="preserve">  Повышение осведомленности общественности о потенциальных рисках и преимуществах.</w:t>
      </w:r>
    </w:p>
    <w:p>
      <w:pPr>
        <w:pStyle w:val="ListParagraph"/>
      </w:pPr>
      <w:r>
        <w:t xml:space="preserve">  Поощрение разработки и внедрения этичных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формализации процессов и процедур.</w:t>
      </w:r>
    </w:p>
    <w:p>
      <w:pPr>
        <w:pStyle w:val="ListParagraph"/>
      </w:pPr>
      <w:r>
        <w:t xml:space="preserve">  Определение ролей и обязанностей.</w:t>
      </w:r>
    </w:p>
    <w:p>
      <w:pPr>
        <w:pStyle w:val="ListParagraph"/>
      </w:pPr>
      <w:r>
        <w:t xml:space="preserve">  Разработка политик и процедур.</w:t>
      </w:r>
    </w:p>
    <w:p>
      <w:pPr>
        <w:pStyle w:val="ListParagraph"/>
      </w:pPr>
      <w:r>
        <w:t xml:space="preserve">  Внедрение инструментов мониторинга и отчетности.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 Обеспечение соответствия нормативным требованиям и стандартам.</w:t>
      </w:r>
    </w:p>
    <w:p>
      <w:pPr>
        <w:pStyle w:val="ListParagraph"/>
      </w:pPr>
      <w:r>
        <w:t xml:space="preserve">  Внедрение системы управления рисками (ISO 31000).</w:t>
      </w:r>
    </w:p>
    <w:p>
      <w:pPr>
        <w:pStyle w:val="ListParagraph"/>
      </w:pPr>
      <w:r>
        <w:t xml:space="preserve">  Получение сертификации по этике 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 Создание культуры, где этические вопросы рассматриваются как неотъемлемая часть процесса разработки и внедрения ML.</w:t>
      </w:r>
    </w:p>
    <w:p>
      <w:pPr>
        <w:pStyle w:val="ListParagraph"/>
      </w:pPr>
      <w:r>
        <w:t xml:space="preserve">  Обучение персонала, стимулирование обсуждений, создание механизмов обратной связи.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"Управление рисками и этическими аспектами при внедрении ML", сгруппированные по разделам главы и с привязкой к вашей структуре. Цель - предоставить как можно более практичные и применимые рекомендации.</w:t>
      </w:r>
    </w:p>
    <w:p>
      <w:pPr>
        <w:pStyle w:val="ListBullet"/>
      </w:pPr>
      <w:r>
        <w:rPr>
          <w:b/>
        </w:rPr>
        <w:t>I. Идентификация и оценка рисков</w:t>
      </w:r>
    </w:p>
    <w:p>
      <w:pPr>
        <w:pStyle w:val="ListParagraph"/>
      </w:pPr>
      <w:r>
        <w:t xml:space="preserve">  </w:t>
      </w:r>
      <w:r>
        <w:rPr>
          <w:b/>
        </w:rPr>
        <w:t>Идея 1 (Data Bias - Практический пример):</w:t>
      </w:r>
      <w:r>
        <w:rPr/>
        <w:t xml:space="preserve">  Описать пример предвзятости данных в контексте прогнозирования отказов оборудования: данные о поломках собраны преимущественно с одного типа оборудования, что приводит к неверным прогнозам для другого типа. Предложить метод оценки (например, сравнение метрик для разных подгрупп данных).</w:t>
      </w:r>
    </w:p>
    <w:p>
      <w:pPr>
        <w:pStyle w:val="ListParagraph"/>
      </w:pPr>
      <w:r>
        <w:t xml:space="preserve">  </w:t>
      </w:r>
      <w:r>
        <w:rPr>
          <w:b/>
        </w:rPr>
        <w:t>Идея 2 (Adversarial Attacks - Описание и защита):</w:t>
      </w:r>
      <w:r>
        <w:rPr/>
        <w:t xml:space="preserve">  Продемонстрировать, как небольшое изменение в данных датчика может обмануть модель, заставив ее выдать неверный прогноз.  Предложить простые методы защиты:  обнаружение аномалий в данных.</w:t>
      </w:r>
    </w:p>
    <w:p>
      <w:pPr>
        <w:pStyle w:val="ListParagraph"/>
      </w:pPr>
      <w:r>
        <w:t xml:space="preserve">  </w:t>
      </w:r>
      <w:r>
        <w:rPr>
          <w:b/>
        </w:rPr>
        <w:t>Идея 3 (Изменение характеристик данных - Метрики для отслеживания):</w:t>
      </w:r>
      <w:r>
        <w:rPr/>
        <w:t xml:space="preserve">  Определить набор метрик (например, среднее значение, стандартное отклонение, распределение) для отслеживания изменений характеристик данных и установить пороговые значения для автоматического оповещения.</w:t>
      </w:r>
    </w:p>
    <w:p>
      <w:pPr>
        <w:pStyle w:val="ListParagraph"/>
      </w:pPr>
      <w:r>
        <w:t xml:space="preserve">  </w:t>
      </w:r>
      <w:r>
        <w:rPr>
          <w:b/>
        </w:rPr>
        <w:t>Идея 4 (Матрица рисков):</w:t>
      </w:r>
      <w:r>
        <w:rPr/>
        <w:t xml:space="preserve">  Предложить шаблон матрицы рисков для ML-проектов, в котором перечислены потенциальные риски, оценивается вероятность и потенциальный ущерб, и определяются приоритетные риски для управления.</w:t>
      </w:r>
    </w:p>
    <w:p>
      <w:pPr>
        <w:pStyle w:val="ListBullet"/>
      </w:pPr>
      <w:r>
        <w:rPr>
          <w:b/>
        </w:rPr>
        <w:t>II. Разработка стратегии снижения рисков</w:t>
      </w:r>
    </w:p>
    <w:p>
      <w:pPr>
        <w:pStyle w:val="ListParagraph"/>
      </w:pPr>
      <w:r>
        <w:t xml:space="preserve">  </w:t>
      </w:r>
      <w:r>
        <w:rPr>
          <w:b/>
        </w:rPr>
        <w:t>Идея 5 (XAI - Простое объяснение):</w:t>
      </w:r>
      <w:r>
        <w:rPr/>
        <w:t xml:space="preserve">  Предложить простой метод объяснимого ИИ (например, анализ важности признаков для случайного леса) для понимания, какие факторы влияют на решения модели.</w:t>
      </w:r>
    </w:p>
    <w:p>
      <w:pPr>
        <w:pStyle w:val="ListParagraph"/>
      </w:pPr>
      <w:r>
        <w:t xml:space="preserve">  </w:t>
      </w:r>
      <w:r>
        <w:rPr>
          <w:b/>
        </w:rPr>
        <w:t>Идея 6 (Защита конфиденциальности - Дифференциальная приватность):</w:t>
      </w:r>
      <w:r>
        <w:rPr/>
        <w:t xml:space="preserve"> Описать дифференциальную приватность как метод защиты данных, не требующий их удаления. Предоставить упрощенное объяснение с примером реализации.</w:t>
      </w:r>
    </w:p>
    <w:p>
      <w:pPr>
        <w:pStyle w:val="ListParagraph"/>
      </w:pPr>
      <w:r>
        <w:t xml:space="preserve">  </w:t>
      </w:r>
      <w:r>
        <w:rPr>
          <w:b/>
        </w:rPr>
        <w:t>Идея 7 (Организационные меры - Роли и обязанности):</w:t>
      </w:r>
      <w:r>
        <w:rPr/>
        <w:t xml:space="preserve"> Определить конкретные роли и обязанности (например, "Эксперт по этике ИИ", "Руководитель ML-команды") для управления рисками и обеспечения соответствия этическим принципам.</w:t>
      </w:r>
    </w:p>
    <w:p>
      <w:pPr>
        <w:pStyle w:val="ListParagraph"/>
      </w:pPr>
      <w:r>
        <w:t xml:space="preserve">  </w:t>
      </w:r>
      <w:r>
        <w:rPr>
          <w:b/>
        </w:rPr>
        <w:t>Идея 8 (Регулярный аудит - чек-лист):</w:t>
      </w:r>
      <w:r>
        <w:rPr/>
        <w:t xml:space="preserve">  Создать чек-лист для регулярных аудитов моделей ML, включающий проверку данных, кода, результатов и документации.</w:t>
      </w:r>
    </w:p>
    <w:p>
      <w:pPr>
        <w:pStyle w:val="ListBullet"/>
      </w:pPr>
      <w:r>
        <w:rPr>
          <w:b/>
        </w:rPr>
        <w:t>III. Этические аспекты использования ML</w:t>
      </w:r>
    </w:p>
    <w:p>
      <w:pPr>
        <w:pStyle w:val="ListParagraph"/>
      </w:pPr>
      <w:r>
        <w:t xml:space="preserve">  </w:t>
      </w:r>
      <w:r>
        <w:rPr>
          <w:b/>
        </w:rPr>
        <w:t>Идея 9 (Справедливость - Пример несправедливости):</w:t>
      </w:r>
      <w:r>
        <w:rPr/>
        <w:t xml:space="preserve"> Описать гипотетический пример, где модель, используемая для распределения ресурсов, приводит к несправедливому отношению к определенной группе людей (например, из-за предвзятости в данных о производительности).</w:t>
      </w:r>
    </w:p>
    <w:p>
      <w:pPr>
        <w:pStyle w:val="ListParagraph"/>
      </w:pPr>
      <w:r>
        <w:t xml:space="preserve">  </w:t>
      </w:r>
      <w:r>
        <w:rPr>
          <w:b/>
        </w:rPr>
        <w:t>Идея 10 (Подотчетность - Трассируемость решений):</w:t>
      </w:r>
      <w:r>
        <w:rPr/>
        <w:t xml:space="preserve"> Описать методы трассировки решений модели, чтобы определить, кто несет ответственность за их последствия (например, логирование входных данных, параметров модели и результатов).</w:t>
      </w:r>
    </w:p>
    <w:p>
      <w:pPr>
        <w:pStyle w:val="ListParagraph"/>
      </w:pPr>
      <w:r>
        <w:t xml:space="preserve">  </w:t>
      </w:r>
      <w:r>
        <w:rPr>
          <w:b/>
        </w:rPr>
        <w:t>Идея 11 (Вовлечение заинтересованных сторон - Опросники и форумы):</w:t>
      </w:r>
      <w:r>
        <w:rPr/>
        <w:t xml:space="preserve">  Предложить конкретные инструменты для вовлечения заинтересованных сторон в процесс разработки и внедрения (например, опросы, фокус-группы, онлайн-форумы).</w:t>
      </w:r>
    </w:p>
    <w:p>
      <w:pPr>
        <w:pStyle w:val="ListParagraph"/>
      </w:pPr>
      <w:r>
        <w:t xml:space="preserve">  </w:t>
      </w:r>
      <w:r>
        <w:rPr>
          <w:b/>
        </w:rPr>
        <w:t>Идея 12 (Этичное обучение - Конкретные темы):</w:t>
      </w:r>
      <w:r>
        <w:rPr/>
        <w:t xml:space="preserve"> Предложить конкретные темы для обучения персонала в области этики ИИ (например, предвзятость данных, конфиденциальность, подотчетность, прозрачность).</w:t>
      </w:r>
    </w:p>
    <w:p>
      <w:pPr>
        <w:pStyle w:val="ListBullet"/>
      </w:pPr>
      <w:r>
        <w:rPr>
          <w:b/>
        </w:rPr>
        <w:t>IV. Создание системы управления рисками и этикой ML</w:t>
      </w:r>
    </w:p>
    <w:p>
      <w:pPr>
        <w:pStyle w:val="ListParagraph"/>
      </w:pPr>
      <w:r>
        <w:t xml:space="preserve">  </w:t>
      </w:r>
      <w:r>
        <w:rPr>
          <w:b/>
        </w:rPr>
        <w:t>Идея 13 (Политика использования ИИ - Структура и разделы):</w:t>
      </w:r>
      <w:r>
        <w:rPr/>
        <w:t xml:space="preserve">  Предложить структуру политики использования ИИ, включающую разделы, посвященные этическим принципам, ролям и обязанностям, процедурам управления рисками и процедурам обработки жалоб.</w:t>
      </w:r>
    </w:p>
    <w:p>
      <w:pPr>
        <w:pStyle w:val="ListParagraph"/>
      </w:pPr>
      <w:r>
        <w:t xml:space="preserve">  </w:t>
      </w:r>
      <w:r>
        <w:rPr>
          <w:b/>
        </w:rPr>
        <w:t>Идея 14 (Инструменты мониторинга - Визуализации):</w:t>
      </w:r>
      <w:r>
        <w:rPr/>
        <w:t xml:space="preserve"> Предложить инструменты для визуализации ключевых метрик, связанных с рисками и этикой (например, метрики предвзятости, метрики конфиденциальности).</w:t>
      </w:r>
    </w:p>
    <w:p>
      <w:pPr>
        <w:pStyle w:val="ListParagraph"/>
      </w:pPr>
      <w:r>
        <w:t xml:space="preserve">  </w:t>
      </w:r>
      <w:r>
        <w:rPr>
          <w:b/>
        </w:rPr>
        <w:t>Идея 15 (Механизмы обратной связи – Анонимные каналы):</w:t>
      </w:r>
      <w:r>
        <w:rPr/>
        <w:t xml:space="preserve"> Создать анонимные каналы для сбора обратной связи от пользователей и персонала о потенциальных проблемах, связанных с этикой ИИ.</w:t>
      </w:r>
    </w:p>
    <w:p>
      <w:pPr>
        <w:pStyle w:val="ListBullet"/>
      </w:pPr>
      <w:r>
        <w:t>Сосредоточились на практических примерах, структуре, и конкретных инструментах.  Какие идеи кажутся наиболее полезными для включения в главу?</w:t>
      </w:r>
    </w:p>
    <w:p>
      <w:r>
        <w:br w:type="page"/>
      </w:r>
    </w:p>
    <w:p>
      <w:pPr>
        <w:pStyle w:val="Heading1"/>
      </w:pPr>
      <w:r>
        <w:t>Глава 7:  Проблемы, возникающие при реализации проектов ML и их преодоление: Проблемы с данными, алгоритмами, инфраструктурой и командой.</w:t>
      </w:r>
    </w:p>
    <w:p>
      <w:pPr>
        <w:pStyle w:val="Heading2"/>
      </w:pPr>
      <w:r>
        <w:t>Структура Глава 7: Внедрение и сопровождение систем машинного обучения в нефтегазовой отрасли</w:t>
      </w:r>
    </w:p>
    <w:p>
      <w:r>
        <w:t>**I. Подготовительный этап внедрения: планирование и оценка готовности**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Успешное внедрение ML требует тщательной подготовки, а не поспешного запуска.</w:t>
      </w:r>
    </w:p>
    <w:p>
      <w:pPr>
        <w:pStyle w:val="ListParagraph"/>
      </w:pPr>
      <w:r>
        <w:t xml:space="preserve">  Определение четких целей и задач внедрения ML (повышение эффективности, снижение рисков, оптимизация затрат).</w:t>
      </w:r>
    </w:p>
    <w:p>
      <w:pPr>
        <w:pStyle w:val="ListParagraph"/>
      </w:pPr>
      <w:r>
        <w:t xml:space="preserve">  Оценка потенциальной ROI (Return on Investment) для каждого проекта.</w:t>
      </w:r>
    </w:p>
    <w:p>
      <w:pPr>
        <w:pStyle w:val="ListParagraph"/>
      </w:pPr>
      <w:r>
        <w:t xml:space="preserve">  Аудит текущей инфраструктуры данных: доступность, качество, форматы.</w:t>
      </w:r>
    </w:p>
    <w:p>
      <w:pPr>
        <w:pStyle w:val="ListParagraph"/>
      </w:pPr>
      <w:r>
        <w:t xml:space="preserve">  Оценка зрелости аналитической команды: навыки, опыт, доступность.</w:t>
      </w:r>
    </w:p>
    <w:p>
      <w:pPr>
        <w:pStyle w:val="ListParagraph"/>
      </w:pPr>
      <w:r>
        <w:t xml:space="preserve">  Определение ключевых заинтересованных сторон и выстраивание коммуникационной стратегии.</w:t>
      </w:r>
    </w:p>
    <w:p>
      <w:pPr>
        <w:pStyle w:val="ListParagraph"/>
      </w:pPr>
      <w:r>
        <w:t xml:space="preserve">  Оценка рисков, связанных с внедрением (технические, организационные, юридические).</w:t>
      </w:r>
    </w:p>
    <w:p>
      <w:pPr>
        <w:pStyle w:val="ListParagraph"/>
      </w:pPr>
      <w:r>
        <w:t xml:space="preserve">  Разработка детального плана внедрения: этапы, сроки, ресурсы.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Правильный выбор технологий существенно влияет на эффективность и масштабируемость решения.</w:t>
      </w:r>
    </w:p>
    <w:p>
      <w:pPr>
        <w:pStyle w:val="ListParagraph"/>
      </w:pPr>
      <w:r>
        <w:t xml:space="preserve">  Оценка доступных облачных платформ (AWS, Azure, GCP) и сравнение их возможностей.</w:t>
      </w:r>
    </w:p>
    <w:p>
      <w:pPr>
        <w:pStyle w:val="ListParagraph"/>
      </w:pPr>
      <w:r>
        <w:t xml:space="preserve">  Выбор инструментов для разработки (Python, R, TensorFlow, PyTorch).</w:t>
      </w:r>
    </w:p>
    <w:p>
      <w:pPr>
        <w:pStyle w:val="ListParagraph"/>
      </w:pPr>
      <w:r>
        <w:t xml:space="preserve">  Выбор инструментов для управления данными (Apache Spark, Hadoop).</w:t>
      </w:r>
    </w:p>
    <w:p>
      <w:pPr>
        <w:pStyle w:val="ListParagraph"/>
      </w:pPr>
      <w:r>
        <w:t xml:space="preserve">  Выбор инструментов для развертывания моделей (Docker, Kubernetes).</w:t>
      </w:r>
    </w:p>
    <w:p>
      <w:pPr>
        <w:pStyle w:val="ListParagraph"/>
      </w:pPr>
      <w:r>
        <w:t xml:space="preserve">  Оценка стоимости владения различными технологическими решениями.</w:t>
      </w:r>
    </w:p>
    <w:p>
      <w:pPr>
        <w:pStyle w:val="ListParagraph"/>
      </w:pPr>
      <w:r>
        <w:t xml:space="preserve">  Применение принципов DevOps для автоматизации процессов разработки и развертывания.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Плавное и контролируемое развертывание снижает риски и обеспечивает максимальную эффективность.</w:t>
      </w:r>
    </w:p>
    <w:p>
      <w:pPr>
        <w:pStyle w:val="ListParagraph"/>
      </w:pPr>
      <w:r>
        <w:t xml:space="preserve">  Разработка стратегии развертывания: Canary Release, Blue/Green Deployment.</w:t>
      </w:r>
    </w:p>
    <w:p>
      <w:pPr>
        <w:pStyle w:val="ListParagraph"/>
      </w:pPr>
      <w:r>
        <w:t xml:space="preserve">  Автоматизация процесса развертывания: CI/CD (Continuous Integration/Continuous Deployment).</w:t>
      </w:r>
    </w:p>
    <w:p>
      <w:pPr>
        <w:pStyle w:val="ListParagraph"/>
      </w:pPr>
      <w:r>
        <w:t xml:space="preserve">  Мониторинг производительности моделей в реальном времени.</w:t>
      </w:r>
    </w:p>
    <w:p>
      <w:pPr>
        <w:pStyle w:val="ListParagraph"/>
      </w:pPr>
      <w:r>
        <w:t xml:space="preserve">  Внедрение системы логирования и трассировки ошибок.</w:t>
      </w:r>
    </w:p>
    <w:p>
      <w:pPr>
        <w:pStyle w:val="ListParagraph"/>
      </w:pPr>
      <w:r>
        <w:t xml:space="preserve">  Обеспечение безопасности моделей и данных: контроль доступа, шифрование.</w:t>
      </w:r>
    </w:p>
    <w:p>
      <w:pPr>
        <w:pStyle w:val="ListParagraph"/>
      </w:pPr>
      <w:r>
        <w:t xml:space="preserve">  Тестирование моделей на реальных данных перед полным переходом.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Производительность ML-моделей со временем ухудшается, поэтому необходим постоянный мониторинг и переобучение.</w:t>
      </w:r>
    </w:p>
    <w:p>
      <w:pPr>
        <w:pStyle w:val="ListParagraph"/>
      </w:pPr>
      <w:r>
        <w:t xml:space="preserve">  Мониторинг ключевых метрик производительности: точность, recall, precision, F1-score.</w:t>
      </w:r>
    </w:p>
    <w:p>
      <w:pPr>
        <w:pStyle w:val="ListParagraph"/>
      </w:pPr>
      <w:r>
        <w:t xml:space="preserve">  Обнаружение концептуального дрифта (concept drift): изменение закономерностей в данных.</w:t>
      </w:r>
    </w:p>
    <w:p>
      <w:pPr>
        <w:pStyle w:val="ListParagraph"/>
      </w:pPr>
      <w:r>
        <w:t xml:space="preserve">  Автоматическое переобучение моделей на новых данных.</w:t>
      </w:r>
    </w:p>
    <w:p>
      <w:pPr>
        <w:pStyle w:val="ListParagraph"/>
      </w:pPr>
      <w:r>
        <w:t xml:space="preserve">  Регулярный пересмотр архитектуры моделей.</w:t>
      </w:r>
    </w:p>
    <w:p>
      <w:pPr>
        <w:pStyle w:val="ListParagraph"/>
      </w:pPr>
      <w:r>
        <w:t xml:space="preserve">  Оценка влияния изменения входных данных на производительность моделей.</w:t>
      </w:r>
    </w:p>
    <w:p>
      <w:pPr>
        <w:pStyle w:val="ListParagraph"/>
      </w:pPr>
      <w:r>
        <w:t xml:space="preserve">  Внедрение системы оповещений о снижении качества прогнозов.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Эффективность ML-моделей максимальна при их интеграции с ключевыми бизнес-процессами.</w:t>
      </w:r>
    </w:p>
    <w:p>
      <w:pPr>
        <w:pStyle w:val="ListParagraph"/>
      </w:pPr>
      <w:r>
        <w:t xml:space="preserve">  Определение точек интеграции ML-моделей в существующие процессы (например, оптимизация бурения, прогнозирование остаточных запасов, управление коррозией).</w:t>
      </w:r>
    </w:p>
    <w:p>
      <w:pPr>
        <w:pStyle w:val="ListParagraph"/>
      </w:pPr>
      <w:r>
        <w:t xml:space="preserve">  Разработка API для взаимодействия ML-моделей с другими системами.</w:t>
      </w:r>
    </w:p>
    <w:p>
      <w:pPr>
        <w:pStyle w:val="ListParagraph"/>
      </w:pPr>
      <w:r>
        <w:t xml:space="preserve">  Обучение персонала работе с новыми инструментами и процессами.</w:t>
      </w:r>
    </w:p>
    <w:p>
      <w:pPr>
        <w:pStyle w:val="ListParagraph"/>
      </w:pPr>
      <w:r>
        <w:t xml:space="preserve">  Оценка влияния ML-моделей на ключевые бизнес-показатели.</w:t>
      </w:r>
    </w:p>
    <w:p>
      <w:pPr>
        <w:pStyle w:val="ListParagraph"/>
      </w:pPr>
      <w:r>
        <w:t xml:space="preserve">  Постоянный сбор обратной связи от пользователей для улучшения интеграции.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Масштабирование требует гибкости, автоматизации и планирования.</w:t>
      </w:r>
    </w:p>
    <w:p>
      <w:pPr>
        <w:pStyle w:val="ListParagraph"/>
      </w:pPr>
      <w:r>
        <w:t xml:space="preserve">  Оценка потребностей в ресурсах для поддержки масштабируемых ML-решений.</w:t>
      </w:r>
    </w:p>
    <w:p>
      <w:pPr>
        <w:pStyle w:val="ListParagraph"/>
      </w:pPr>
      <w:r>
        <w:t xml:space="preserve">  Автоматизация процессов подготовки данных и обучения моделей.</w:t>
      </w:r>
    </w:p>
    <w:p>
      <w:pPr>
        <w:pStyle w:val="ListParagraph"/>
      </w:pPr>
      <w:r>
        <w:t xml:space="preserve">  Внедрение инструментов для управления версиями моделей.</w:t>
      </w:r>
    </w:p>
    <w:p>
      <w:pPr>
        <w:pStyle w:val="ListParagraph"/>
      </w:pPr>
      <w:r>
        <w:t xml:space="preserve">  Использование облачных технологий для обеспечения масштабируемости.</w:t>
      </w:r>
    </w:p>
    <w:p>
      <w:pPr>
        <w:pStyle w:val="ListParagraph"/>
      </w:pPr>
      <w:r>
        <w:t xml:space="preserve">  Оценка стоимости владения масштабируемых ML-решений.</w:t>
      </w:r>
    </w:p>
    <w:p>
      <w:pPr>
        <w:pStyle w:val="ListParagraph"/>
      </w:pPr>
      <w:r>
        <w:t xml:space="preserve">  Разработка стратегии управления рисками, связанными с масштабированием.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Успех внедрения ML зависит от готовности персонала к изменениям и их освоению новых навыков.</w:t>
      </w:r>
    </w:p>
    <w:p>
      <w:pPr>
        <w:pStyle w:val="ListParagraph"/>
      </w:pPr>
      <w:r>
        <w:t xml:space="preserve">  Разработка плана управления изменениями, учитывающего интересы всех заинтересованных сторон.</w:t>
      </w:r>
    </w:p>
    <w:p>
      <w:pPr>
        <w:pStyle w:val="ListParagraph"/>
      </w:pPr>
      <w:r>
        <w:t xml:space="preserve">  Организация обучения персонала работе с новыми инструментами и процессами.</w:t>
      </w:r>
    </w:p>
    <w:p>
      <w:pPr>
        <w:pStyle w:val="ListParagraph"/>
      </w:pPr>
      <w:r>
        <w:t xml:space="preserve">  Создание системы мотивации для стимулирования использования ML-решений.</w:t>
      </w:r>
    </w:p>
    <w:p>
      <w:pPr>
        <w:pStyle w:val="ListParagraph"/>
      </w:pPr>
      <w:r>
        <w:t xml:space="preserve">  Обеспечение поддержки пользователей в процессе адаптации к новым инструментам.</w:t>
      </w:r>
    </w:p>
    <w:p>
      <w:pPr>
        <w:pStyle w:val="ListParagraph"/>
      </w:pPr>
      <w:r>
        <w:t xml:space="preserve">  Формирование культуры непрерывного обучения и развития навыков.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Учитывая структуру главы 7, вот список идей, разбитых по разделам, которые можно использовать для наполнения содержания. Буду стараться быть максимально конкретным и избегать общих фраз.</w:t>
      </w:r>
    </w:p>
    <w:p>
      <w:pPr>
        <w:pStyle w:val="ListBullet"/>
      </w:pPr>
      <w:r>
        <w:rPr>
          <w:b/>
        </w:rPr>
        <w:t>I. Подготовительный этап внедрения: планирование и оценка готовности</w:t>
      </w:r>
    </w:p>
    <w:p>
      <w:pPr>
        <w:pStyle w:val="ListBullet"/>
      </w:pPr>
      <w:r>
        <w:t xml:space="preserve">1.  </w:t>
      </w:r>
      <w:r>
        <w:rPr>
          <w:b/>
        </w:rPr>
        <w:t>Оценка ROI:</w:t>
      </w:r>
      <w:r>
        <w:rPr/>
        <w:t xml:space="preserve"> Разработать шаблон расчета ROI для проектов ML в НГК, включая сопоставление затрат на разработку и эксплуатацию с прогнозируемым увеличением эффективности/сведением рисков. Пример: ROI для оптимизации планирования бурения на основе данных.</w:t>
      </w:r>
    </w:p>
    <w:p>
      <w:pPr>
        <w:pStyle w:val="ListBullet"/>
      </w:pPr>
      <w:r>
        <w:t xml:space="preserve">2.  </w:t>
      </w:r>
      <w:r>
        <w:rPr>
          <w:b/>
        </w:rPr>
        <w:t>Аудит инфраструктуры данных:</w:t>
      </w:r>
      <w:r>
        <w:rPr/>
        <w:t xml:space="preserve"> Создать чек-лист для оценки доступности и качества данных, включая проверку актуальности, полноты и соответствия стандартам.</w:t>
      </w:r>
    </w:p>
    <w:p>
      <w:pPr>
        <w:pStyle w:val="ListBullet"/>
      </w:pPr>
      <w:r>
        <w:t xml:space="preserve">3.  </w:t>
      </w:r>
      <w:r>
        <w:rPr>
          <w:b/>
        </w:rPr>
        <w:t>Матрица заинтересованных сторон:</w:t>
      </w:r>
      <w:r>
        <w:rPr/>
        <w:t xml:space="preserve">  Разработать матрицу заинтересованных сторон, определяющую ключевые роли (бурильщик, геолог, IT-специалист) и их уровень вовлеченности в проект.</w:t>
      </w:r>
    </w:p>
    <w:p>
      <w:pPr>
        <w:pStyle w:val="ListBullet"/>
      </w:pPr>
      <w:r>
        <w:t xml:space="preserve">4.  </w:t>
      </w:r>
      <w:r>
        <w:rPr>
          <w:b/>
        </w:rPr>
        <w:t>Анализ рисков:</w:t>
      </w:r>
      <w:r>
        <w:rPr/>
        <w:t xml:space="preserve"> Провести мозговой штурм потенциальных рисков, связанных с внедрением, и классифицировать их по степени вероятности и серьезности.</w:t>
      </w:r>
    </w:p>
    <w:p>
      <w:pPr>
        <w:pStyle w:val="ListBullet"/>
      </w:pPr>
      <w:r>
        <w:rPr>
          <w:b/>
        </w:rPr>
        <w:t>II. Выбор платформы и инструментов для разработки и развертывания ML</w:t>
      </w:r>
    </w:p>
    <w:p>
      <w:pPr>
        <w:pStyle w:val="ListBullet"/>
      </w:pPr>
      <w:r>
        <w:t xml:space="preserve">5.  </w:t>
      </w:r>
      <w:r>
        <w:rPr>
          <w:b/>
        </w:rPr>
        <w:t>Сравнение облачных платформ:</w:t>
      </w:r>
      <w:r>
        <w:rPr/>
        <w:t xml:space="preserve">  Таблица сравнения AWS, Azure и GCP, ориентированная на конкретные требования НГК (масштабируемость, стоимость, безопасность, интеграция с существующими системами).</w:t>
      </w:r>
    </w:p>
    <w:p>
      <w:pPr>
        <w:pStyle w:val="ListBullet"/>
      </w:pPr>
      <w:r>
        <w:t xml:space="preserve">6.  </w:t>
      </w:r>
      <w:r>
        <w:rPr>
          <w:b/>
        </w:rPr>
        <w:t>Выбор инструментов разработки:</w:t>
      </w:r>
      <w:r>
        <w:rPr/>
        <w:t xml:space="preserve"> Сравнение Python vs R для аналитических задач в НГК. (Акцент на доступность библиотек, простоту использования, производительность)</w:t>
      </w:r>
    </w:p>
    <w:p>
      <w:pPr>
        <w:pStyle w:val="ListBullet"/>
      </w:pPr>
      <w:r>
        <w:t xml:space="preserve">7.  </w:t>
      </w:r>
      <w:r>
        <w:rPr>
          <w:b/>
        </w:rPr>
        <w:t>Рекомендации по DevOps:</w:t>
      </w:r>
      <w:r>
        <w:rPr/>
        <w:t xml:space="preserve">  Пример пайплайна CI/CD для автоматизации процесса деплоя модели на платформе Kubernetes.</w:t>
      </w:r>
    </w:p>
    <w:p>
      <w:pPr>
        <w:pStyle w:val="ListBullet"/>
      </w:pPr>
      <w:r>
        <w:t xml:space="preserve">8.  </w:t>
      </w:r>
      <w:r>
        <w:rPr>
          <w:b/>
        </w:rPr>
        <w:t>Оценка стоимости владения:</w:t>
      </w:r>
      <w:r>
        <w:rPr/>
        <w:t xml:space="preserve"> Калькулятор TCO (Total Cost of Ownership) для различных технологических решений (включая лицензии, обслуживание, обучение).</w:t>
      </w:r>
    </w:p>
    <w:p>
      <w:pPr>
        <w:pStyle w:val="ListBullet"/>
      </w:pPr>
      <w:r>
        <w:rPr>
          <w:b/>
        </w:rPr>
        <w:t>III. Этапы развертывания ML-моделей в производственную среду</w:t>
      </w:r>
    </w:p>
    <w:p>
      <w:pPr>
        <w:pStyle w:val="ListBullet"/>
      </w:pPr>
      <w:r>
        <w:t xml:space="preserve">9.  </w:t>
      </w:r>
      <w:r>
        <w:rPr>
          <w:b/>
        </w:rPr>
        <w:t>Стратегия Canary Release:</w:t>
      </w:r>
      <w:r>
        <w:rPr/>
        <w:t xml:space="preserve">  Описать пример реализации Canary Release для модели прогнозирования остаточных запасов, с деталями мониторинга и метрик.</w:t>
      </w:r>
    </w:p>
    <w:p>
      <w:pPr>
        <w:pStyle w:val="ListBullet"/>
      </w:pPr>
      <w:r>
        <w:t xml:space="preserve">10. </w:t>
      </w:r>
      <w:r>
        <w:rPr>
          <w:b/>
        </w:rPr>
        <w:t>Автоматизация деплоя:</w:t>
      </w:r>
      <w:r>
        <w:rPr/>
        <w:t xml:space="preserve">  Пример использования Terraform для автоматизации деплоя модели на облачную платформу.</w:t>
      </w:r>
    </w:p>
    <w:p>
      <w:pPr>
        <w:pStyle w:val="ListBullet"/>
      </w:pPr>
      <w:r>
        <w:t xml:space="preserve">11. </w:t>
      </w:r>
      <w:r>
        <w:rPr>
          <w:b/>
        </w:rPr>
        <w:t>Мониторинг в реальном времени:</w:t>
      </w:r>
      <w:r>
        <w:rPr/>
        <w:t xml:space="preserve"> Описать настройку Prometheus и Grafana для мониторинга производительности модели в реальном времени.</w:t>
      </w:r>
    </w:p>
    <w:p>
      <w:pPr>
        <w:pStyle w:val="ListBullet"/>
      </w:pPr>
      <w:r>
        <w:t xml:space="preserve">12. </w:t>
      </w:r>
      <w:r>
        <w:rPr>
          <w:b/>
        </w:rPr>
        <w:t>Тестирование на реальных данных:</w:t>
      </w:r>
      <w:r>
        <w:rPr/>
        <w:t xml:space="preserve"> Протокол проведения A/B тестирования модели прогнозирования отказов оборудования.</w:t>
      </w:r>
    </w:p>
    <w:p>
      <w:pPr>
        <w:pStyle w:val="ListBullet"/>
      </w:pPr>
      <w:r>
        <w:rPr>
          <w:b/>
        </w:rPr>
        <w:t>IV. Мониторинг и переобучение моделей в процессе эксплуатации</w:t>
      </w:r>
    </w:p>
    <w:p>
      <w:pPr>
        <w:pStyle w:val="ListBullet"/>
      </w:pPr>
      <w:r>
        <w:t xml:space="preserve">13. </w:t>
      </w:r>
      <w:r>
        <w:rPr>
          <w:b/>
        </w:rPr>
        <w:t>Обнаружение концептуального дрифта:</w:t>
      </w:r>
      <w:r>
        <w:rPr/>
        <w:t xml:space="preserve"> Алгоритм автоматического обнаружения концептуального дрифта в данных прогнозирования коррозии трубопроводов.</w:t>
      </w:r>
    </w:p>
    <w:p>
      <w:pPr>
        <w:pStyle w:val="ListBullet"/>
      </w:pPr>
      <w:r>
        <w:t xml:space="preserve">14. </w:t>
      </w:r>
      <w:r>
        <w:rPr>
          <w:b/>
        </w:rPr>
        <w:t>Автоматическое переобучение:</w:t>
      </w:r>
      <w:r>
        <w:rPr/>
        <w:t xml:space="preserve"> Описание автоматизированного пайплайна для переобучения модели оптимизации планирования бурения на основе новых данных.</w:t>
      </w:r>
    </w:p>
    <w:p>
      <w:pPr>
        <w:pStyle w:val="ListBullet"/>
      </w:pPr>
      <w:r>
        <w:t xml:space="preserve">15. </w:t>
      </w:r>
      <w:r>
        <w:rPr>
          <w:b/>
        </w:rPr>
        <w:t>Визуализация метрик:</w:t>
      </w:r>
      <w:r>
        <w:rPr/>
        <w:t xml:space="preserve"> Примеры дашбордов Grafana для визуализации ключевых метрик производительности модели прогнозирования выбросов метана.</w:t>
      </w:r>
    </w:p>
    <w:p>
      <w:pPr>
        <w:pStyle w:val="ListBullet"/>
      </w:pPr>
      <w:r>
        <w:t xml:space="preserve">16. </w:t>
      </w:r>
      <w:r>
        <w:rPr>
          <w:b/>
        </w:rPr>
        <w:t>Оценка влияния входных данных:</w:t>
      </w:r>
      <w:r>
        <w:rPr/>
        <w:t xml:space="preserve"> Способ оценки влияния изменения качества входных данных на точность прогнозирования.</w:t>
      </w:r>
    </w:p>
    <w:p>
      <w:pPr>
        <w:pStyle w:val="ListBullet"/>
      </w:pPr>
      <w:r>
        <w:rPr>
          <w:b/>
        </w:rPr>
        <w:t>V. Интеграция ML-моделей с существующими бизнес-процессами</w:t>
      </w:r>
    </w:p>
    <w:p>
      <w:pPr>
        <w:pStyle w:val="ListBullet"/>
      </w:pPr>
      <w:r>
        <w:t xml:space="preserve">17. </w:t>
      </w:r>
      <w:r>
        <w:rPr>
          <w:b/>
        </w:rPr>
        <w:t>Разработка API:</w:t>
      </w:r>
      <w:r>
        <w:rPr/>
        <w:t xml:space="preserve"> Пример проектирования REST API для модели оценки рисков при бурении.</w:t>
      </w:r>
    </w:p>
    <w:p>
      <w:pPr>
        <w:pStyle w:val="ListBullet"/>
      </w:pPr>
      <w:r>
        <w:t xml:space="preserve">18. </w:t>
      </w:r>
      <w:r>
        <w:rPr>
          <w:b/>
        </w:rPr>
        <w:t>Обучение персонала:</w:t>
      </w:r>
      <w:r>
        <w:rPr/>
        <w:t xml:space="preserve"> Программа обучения бурильщиков использованию модели рекомендаций для повышения эффективности бурения.</w:t>
      </w:r>
    </w:p>
    <w:p>
      <w:pPr>
        <w:pStyle w:val="ListBullet"/>
      </w:pPr>
      <w:r>
        <w:t xml:space="preserve">19. </w:t>
      </w:r>
      <w:r>
        <w:rPr>
          <w:b/>
        </w:rPr>
        <w:t>Оценка влияния на KPI:</w:t>
      </w:r>
      <w:r>
        <w:rPr/>
        <w:t xml:space="preserve"> Метод измерения влияния модели оптимизации логистики на снижение транспортных расходов.</w:t>
      </w:r>
    </w:p>
    <w:p>
      <w:pPr>
        <w:pStyle w:val="ListBullet"/>
      </w:pPr>
      <w:r>
        <w:t xml:space="preserve">20. </w:t>
      </w:r>
      <w:r>
        <w:rPr>
          <w:b/>
        </w:rPr>
        <w:t>Сбор обратной связи:</w:t>
      </w:r>
      <w:r>
        <w:rPr/>
        <w:t xml:space="preserve"> Форма обратной связи для пользователей модели прогнозирования отказов оборудования.</w:t>
      </w:r>
    </w:p>
    <w:p>
      <w:pPr>
        <w:pStyle w:val="ListBullet"/>
      </w:pPr>
      <w:r>
        <w:rPr>
          <w:b/>
        </w:rPr>
        <w:t>VI. Масштабирование ML-решений в нефтегазовой отрасли</w:t>
      </w:r>
    </w:p>
    <w:p>
      <w:pPr>
        <w:pStyle w:val="ListBullet"/>
      </w:pPr>
      <w:r>
        <w:t xml:space="preserve">21. </w:t>
      </w:r>
      <w:r>
        <w:rPr>
          <w:b/>
        </w:rPr>
        <w:t>Оценка потребностей в ресурсах:</w:t>
      </w:r>
      <w:r>
        <w:rPr/>
        <w:t xml:space="preserve"> Шаблон для оценки необходимых вычислительных мощностей для масштабирования модели прогнозирования добычи.</w:t>
      </w:r>
    </w:p>
    <w:p>
      <w:pPr>
        <w:pStyle w:val="ListBullet"/>
      </w:pPr>
      <w:r>
        <w:t xml:space="preserve">22. </w:t>
      </w:r>
      <w:r>
        <w:rPr>
          <w:b/>
        </w:rPr>
        <w:t>Управление версиями моделей:</w:t>
      </w:r>
      <w:r>
        <w:rPr/>
        <w:t xml:space="preserve"> Рекомендации по использованию системы контроля версий для управления моделями машинного обучения.</w:t>
      </w:r>
    </w:p>
    <w:p>
      <w:pPr>
        <w:pStyle w:val="ListBullet"/>
      </w:pPr>
      <w:r>
        <w:t xml:space="preserve">23. </w:t>
      </w:r>
      <w:r>
        <w:rPr>
          <w:b/>
        </w:rPr>
        <w:t>Оценка стоимости владения:</w:t>
      </w:r>
      <w:r>
        <w:rPr/>
        <w:t xml:space="preserve"> Калькулятор для расчета полной стоимости владения масштабируемой ML-инфраструктуры.</w:t>
      </w:r>
    </w:p>
    <w:p>
      <w:pPr>
        <w:pStyle w:val="ListBullet"/>
      </w:pPr>
      <w:r>
        <w:t xml:space="preserve">24. </w:t>
      </w:r>
      <w:r>
        <w:rPr>
          <w:b/>
        </w:rPr>
        <w:t>Стратегия управления рисками:</w:t>
      </w:r>
      <w:r>
        <w:rPr/>
        <w:t xml:space="preserve"> Матрица рисков, специфичная для масштабирования ML-решений в НГК.</w:t>
      </w:r>
    </w:p>
    <w:p>
      <w:pPr>
        <w:pStyle w:val="ListBullet"/>
      </w:pPr>
      <w:r>
        <w:rPr>
          <w:b/>
        </w:rPr>
        <w:t>VII. Управление изменениями и подготовка персонала</w:t>
      </w:r>
    </w:p>
    <w:p>
      <w:pPr>
        <w:pStyle w:val="ListBullet"/>
      </w:pPr>
      <w:r>
        <w:t xml:space="preserve">25. </w:t>
      </w:r>
      <w:r>
        <w:rPr>
          <w:b/>
        </w:rPr>
        <w:t>План управления изменениями:</w:t>
      </w:r>
      <w:r>
        <w:rPr/>
        <w:t xml:space="preserve"> Шаблон плана, включающий этапы коммуникации, обучения и поддержки пользователей.</w:t>
      </w:r>
    </w:p>
    <w:p>
      <w:pPr>
        <w:pStyle w:val="ListBullet"/>
      </w:pPr>
      <w:r>
        <w:t xml:space="preserve">26. </w:t>
      </w:r>
      <w:r>
        <w:rPr>
          <w:b/>
        </w:rPr>
        <w:t>Оценка навыков:</w:t>
      </w:r>
      <w:r>
        <w:rPr/>
        <w:t xml:space="preserve"> Инструмент для оценки уровня компетенции сотрудников в области машинного обучения.</w:t>
      </w:r>
    </w:p>
    <w:p>
      <w:pPr>
        <w:pStyle w:val="ListBullet"/>
      </w:pPr>
      <w:r>
        <w:t xml:space="preserve">27. </w:t>
      </w:r>
      <w:r>
        <w:rPr>
          <w:b/>
        </w:rPr>
        <w:t>Система мотивации:</w:t>
      </w:r>
      <w:r>
        <w:rPr/>
        <w:t xml:space="preserve"> Список вознаграждений и поощрений для персонала, активно использующего ML-решения.</w:t>
      </w:r>
    </w:p>
    <w:p>
      <w:pPr>
        <w:pStyle w:val="ListBullet"/>
      </w:pPr>
      <w:r>
        <w:t xml:space="preserve">28. </w:t>
      </w:r>
      <w:r>
        <w:rPr>
          <w:b/>
        </w:rPr>
        <w:t>Форма обратной связи:</w:t>
      </w:r>
      <w:r>
        <w:rPr/>
        <w:t xml:space="preserve"> Онлайн-форма для сбора отзывов о процессе внедрения ML и предложениях по улучшению.</w:t>
      </w:r>
    </w:p>
    <w:p>
      <w:pPr>
        <w:pStyle w:val="ListBullet"/>
      </w:pPr>
      <w:r>
        <w:t>Я постарался сделать список максимально практичным и ориентированным на конкретные задачи НГК.  Учтите, что это отправная точка, которую можно и нужно адаптировать под конкретные обстоятельства.</w:t>
      </w:r>
    </w:p>
    <w:p>
      <w:r>
        <w:br w:type="page"/>
      </w:r>
    </w:p>
    <w:p>
      <w:pPr>
        <w:pStyle w:val="Heading1"/>
      </w:pPr>
      <w:r>
        <w:t>Глава 8:  Отличие проектов ML от других проектов цифровизации: Цикл разработки проекта, управление рисками и изменения в бизнес-процессах.</w:t>
      </w:r>
    </w:p>
    <w:p>
      <w:pPr>
        <w:pStyle w:val="Heading2"/>
      </w:pPr>
      <w:r>
        <w:t>Структура Глава 8: Этика и Ответственность при Развертывании Машинного Обучения</w:t>
      </w:r>
    </w:p>
    <w:p>
      <w:r>
        <w:t>**I. Введение: Растущая Важность Этических Соображений**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машинного обучения (МО) требует все большего внимания этическим аспектам, чтобы избежать негативных последствий для общества и бизнеса.</w:t>
      </w:r>
    </w:p>
    <w:p>
      <w:pPr>
        <w:pStyle w:val="ListParagraph"/>
      </w:pPr>
      <w:r>
        <w:t xml:space="preserve">  Аргументирование:  МО влияет на решения, затрагивающие жизнь людей, и без этических рамок эти решения могут быть несправедливыми, предвзятыми или даже вредными.</w:t>
      </w:r>
    </w:p>
    <w:p>
      <w:pPr>
        <w:pStyle w:val="ListParagraph"/>
      </w:pPr>
      <w:r>
        <w:t xml:space="preserve">  Подтверждение:  Примеры реальных случаев, когда необдуманное применение МО привело к нежелательным последствиям (например, предвзятые системы найма, дискриминационные алгоритмы кредитования).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систематически выявлять потенциальные этические риски на всех этапах разработки и развертывания ML.</w:t>
      </w:r>
    </w:p>
    <w:p>
      <w:pPr>
        <w:pStyle w:val="ListParagraph"/>
      </w:pPr>
      <w:r>
        <w:t xml:space="preserve">  Подтверждение:  Разработка чек-листов и процедур оценки этических рисков, охватывающих различные аспекты (справедливость, прозрачность, подотчетность, конфиденциальность, безопасность).</w:t>
      </w:r>
    </w:p>
    <w:p>
      <w:pPr>
        <w:pStyle w:val="ListParagraph"/>
      </w:pPr>
      <w:r>
        <w:t xml:space="preserve">  Определение конкретных рисков:</w:t>
      </w:r>
    </w:p>
    <w:p>
      <w:pPr>
        <w:pStyle w:val="ListParagraph"/>
      </w:pPr>
      <w:r>
        <w:t xml:space="preserve">  </w:t>
      </w:r>
      <w:r>
        <w:rPr>
          <w:b/>
        </w:rPr>
        <w:t>Предвзятость и несправедливость:</w:t>
      </w:r>
      <w:r>
        <w:rPr/>
        <w:t xml:space="preserve"> Алгоритмы могут воспроизводить и усиливать существующие социальные неравенства.</w:t>
      </w:r>
    </w:p>
    <w:p>
      <w:pPr>
        <w:pStyle w:val="ListParagraph"/>
      </w:pPr>
      <w:r>
        <w:t xml:space="preserve">  </w:t>
      </w:r>
      <w:r>
        <w:rPr>
          <w:b/>
        </w:rPr>
        <w:t>Отсутствие прозрачности и объяснимости:</w:t>
      </w:r>
      <w:r>
        <w:rPr/>
        <w:t xml:space="preserve"> Сложность моделей затрудняет понимание процесса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Потеря приватности и безопасности:</w:t>
      </w:r>
      <w:r>
        <w:rPr/>
        <w:t xml:space="preserve">  Использование данных пользователей может привести к нарушению конфиденциальности и уязвимостям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Потеря контроля и ответственности:</w:t>
      </w:r>
      <w:r>
        <w:rPr/>
        <w:t xml:space="preserve">  Автоматизированные решения могут принимать важные решения без человеческого вмешательства.</w:t>
      </w:r>
    </w:p>
    <w:p>
      <w:pPr>
        <w:pStyle w:val="ListParagraph"/>
      </w:pPr>
      <w:r>
        <w:t xml:space="preserve">  </w:t>
      </w:r>
      <w:r>
        <w:rPr>
          <w:b/>
        </w:rPr>
        <w:t>Влияние на занятость:</w:t>
      </w:r>
      <w:r>
        <w:rPr/>
        <w:t xml:space="preserve">  Автоматизация, основанная на МО, может привести к потере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Четкие принципы должны направлять процесс разработки и внедрения ML, обеспечивая этичность и соответствие ценностям организации.</w:t>
      </w:r>
    </w:p>
    <w:p>
      <w:pPr>
        <w:pStyle w:val="ListParagraph"/>
      </w:pPr>
      <w:r>
        <w:t xml:space="preserve">  Подтверждение:  Формулирование принципов, таких как:</w:t>
      </w:r>
    </w:p>
    <w:p>
      <w:pPr>
        <w:pStyle w:val="ListParagraph"/>
      </w:pPr>
      <w:r>
        <w:t xml:space="preserve">  </w:t>
      </w:r>
      <w:r>
        <w:rPr>
          <w:b/>
        </w:rPr>
        <w:t>Справедливость и недискриминация:</w:t>
      </w:r>
      <w:r>
        <w:rPr/>
        <w:t xml:space="preserve">  Стремление к минимизации предвзятости и обеспечению равных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и объяснимость:</w:t>
      </w:r>
      <w:r>
        <w:rPr/>
        <w:t xml:space="preserve">  Понимание, как принимаются решения, и способность объяснять их.</w:t>
      </w:r>
    </w:p>
    <w:p>
      <w:pPr>
        <w:pStyle w:val="ListParagraph"/>
      </w:pPr>
      <w:r>
        <w:t xml:space="preserve">  </w:t>
      </w:r>
      <w:r>
        <w:rPr>
          <w:b/>
        </w:rPr>
        <w:t>Подотчетность и ответственность:</w:t>
      </w:r>
      <w:r>
        <w:rPr/>
        <w:t xml:space="preserve">  Определение, кто несет ответственность за последствия алгоритмов.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безопасность:</w:t>
      </w:r>
      <w:r>
        <w:rPr/>
        <w:t xml:space="preserve">  Защита данных пользователей и обеспечение безопасности систем.</w:t>
      </w:r>
    </w:p>
    <w:p>
      <w:pPr>
        <w:pStyle w:val="ListParagraph"/>
      </w:pPr>
      <w:r>
        <w:t xml:space="preserve">  </w:t>
      </w:r>
      <w:r>
        <w:rPr>
          <w:b/>
        </w:rPr>
        <w:t>Ориентированность на человека:</w:t>
      </w:r>
      <w:r>
        <w:rPr/>
        <w:t xml:space="preserve">  Разработка и использование МО в интересах людей, а не наоборот.</w:t>
      </w:r>
    </w:p>
    <w:p>
      <w:pPr>
        <w:pStyle w:val="ListParagraph"/>
      </w:pPr>
      <w:r>
        <w:t xml:space="preserve">  </w:t>
      </w:r>
      <w:r>
        <w:rPr>
          <w:b/>
        </w:rPr>
        <w:t>Соблюдение законодательства и этических норм.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Реализация практических мер для снижения рисков и повышения этичности ML.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Аудит данных:</w:t>
      </w:r>
      <w:r>
        <w:rPr/>
        <w:t xml:space="preserve"> Выявление и исправление предвзятостей в данных.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объяснимого ИИ (XAI):</w:t>
      </w:r>
      <w:r>
        <w:rPr/>
        <w:t xml:space="preserve"> Разработка моделей, которые можно объяснить.</w:t>
      </w:r>
    </w:p>
    <w:p>
      <w:pPr>
        <w:pStyle w:val="ListParagraph"/>
      </w:pPr>
      <w:r>
        <w:t xml:space="preserve">  </w:t>
      </w:r>
      <w:r>
        <w:rPr>
          <w:b/>
        </w:rPr>
        <w:t>Внедрение механизмов обратной связи:</w:t>
      </w:r>
      <w:r>
        <w:rPr/>
        <w:t xml:space="preserve"> Сбор отзывов пользователей для выявления проблем.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политик и процедур:</w:t>
      </w:r>
      <w:r>
        <w:rPr/>
        <w:t xml:space="preserve"> Определение четких правил использования МО.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этике ИИ:</w:t>
      </w:r>
      <w:r>
        <w:rPr/>
        <w:t xml:space="preserve">  Повышение осведомленности о потенциальных рисках.</w:t>
      </w:r>
    </w:p>
    <w:p>
      <w:pPr>
        <w:pStyle w:val="ListParagraph"/>
      </w:pPr>
      <w:r>
        <w:t xml:space="preserve">  </w:t>
      </w:r>
      <w:r>
        <w:rPr>
          <w:b/>
        </w:rPr>
        <w:t>Создание мультидисциплинарных команд:</w:t>
      </w:r>
      <w:r>
        <w:rPr/>
        <w:t xml:space="preserve"> Включение экспертов в области этики, права и социальной науки.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разработки и внедрения нормативных актов для регулирования использования МО.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Обсуждение существующих и разрабатываемых нормативных актов (например, GDPR, AI Act).</w:t>
      </w:r>
    </w:p>
    <w:p>
      <w:pPr>
        <w:pStyle w:val="ListParagraph"/>
      </w:pPr>
      <w:r>
        <w:t xml:space="preserve">  Рассмотрение преимуществ и недостатков государственного и саморегулирования.</w:t>
      </w:r>
    </w:p>
    <w:p>
      <w:pPr>
        <w:pStyle w:val="ListParagraph"/>
      </w:pPr>
      <w:r>
        <w:t xml:space="preserve">  Влияние международных стандартов и кодексов этики.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 мере развития технологий, этические соображения будут эволюционировать, и необходимо быть готовыми к новым вызовам.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Обсуждение новых вызовов, связанных с развитием генеративного ИИ и автономных систем.</w:t>
      </w:r>
    </w:p>
    <w:p>
      <w:pPr>
        <w:pStyle w:val="ListParagraph"/>
      </w:pPr>
      <w:r>
        <w:t xml:space="preserve">  Подчеркивание важности постоянного обучения и адаптации к новым вызовам.</w:t>
      </w:r>
    </w:p>
    <w:p>
      <w:pPr>
        <w:pStyle w:val="ListParagraph"/>
      </w:pPr>
      <w:r>
        <w:t xml:space="preserve">  Предвидение роли этики в будущем ИИ, и призыв к созданию устойчивой культуры ответственного использования технологий.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сгруппированных по разделам главы "Этика и Ответственность при Развертывании Машинного Обучения", учитывая предложенную структуру. Старался делать их максимально конкретными и применимыми.</w:t>
      </w:r>
    </w:p>
    <w:p>
      <w:pPr>
        <w:pStyle w:val="ListBullet"/>
      </w:pPr>
      <w:r>
        <w:rPr>
          <w:b/>
        </w:rPr>
        <w:t>I. Введение: Растущая Важность Этических Соображений</w:t>
      </w:r>
    </w:p>
    <w:p>
      <w:pPr>
        <w:pStyle w:val="ListBullet"/>
      </w:pPr>
      <w:r>
        <w:t xml:space="preserve">1.  </w:t>
      </w:r>
      <w:r>
        <w:rPr>
          <w:b/>
        </w:rPr>
        <w:t>Кейс-стади дискриминации в найме:</w:t>
      </w:r>
      <w:r>
        <w:rPr/>
        <w:t xml:space="preserve"> Описание ситуации, когда алгоритм оценки резюме отдает предпочтение определенным демографическим группам, игнорируя квалифицированных кандидатов из других групп.</w:t>
      </w:r>
    </w:p>
    <w:p>
      <w:pPr>
        <w:pStyle w:val="ListBullet"/>
      </w:pPr>
      <w:r>
        <w:t xml:space="preserve">2.  </w:t>
      </w:r>
      <w:r>
        <w:rPr>
          <w:b/>
        </w:rPr>
        <w:t>Пример предвзятого кредитного скоринга:</w:t>
      </w:r>
      <w:r>
        <w:rPr/>
        <w:t xml:space="preserve"> Описание, как алгоритм оценки кредитной истории может необоснованно отклонять заявки от людей из определенных районов или с определенным опытом работы.</w:t>
      </w:r>
    </w:p>
    <w:p>
      <w:pPr>
        <w:pStyle w:val="ListBullet"/>
      </w:pPr>
      <w:r>
        <w:t xml:space="preserve">3.  </w:t>
      </w:r>
      <w:r>
        <w:rPr>
          <w:b/>
        </w:rPr>
        <w:t>Влияние на репутацию компании:</w:t>
      </w:r>
      <w:r>
        <w:rPr/>
        <w:t xml:space="preserve"> Как скандал, связанный с неэтичным использованием алгоритмов, может негативно повлиять на репутацию компании и доверие потребителей.</w:t>
      </w:r>
    </w:p>
    <w:p>
      <w:pPr>
        <w:pStyle w:val="ListBullet"/>
      </w:pPr>
      <w:r>
        <w:rPr>
          <w:b/>
        </w:rPr>
        <w:t>II. Идентификация и Оценка Этических Рисков в ML</w:t>
      </w:r>
    </w:p>
    <w:p>
      <w:pPr>
        <w:pStyle w:val="ListBullet"/>
      </w:pPr>
      <w:r>
        <w:t xml:space="preserve">4.  </w:t>
      </w:r>
      <w:r>
        <w:rPr>
          <w:b/>
        </w:rPr>
        <w:t>Чек-лист оценки предвзятости данных:</w:t>
      </w:r>
      <w:r>
        <w:rPr/>
        <w:t xml:space="preserve">  Шаблон для выявления потенциальных источников предвзятости в данных (например, исторические данные, нерепрезентативные выборки, ошибки в аннотациях).</w:t>
      </w:r>
    </w:p>
    <w:p>
      <w:pPr>
        <w:pStyle w:val="ListBullet"/>
      </w:pPr>
      <w:r>
        <w:t xml:space="preserve">5.  </w:t>
      </w:r>
      <w:r>
        <w:rPr>
          <w:b/>
        </w:rPr>
        <w:t>Метод оценки XAI:</w:t>
      </w:r>
      <w:r>
        <w:rPr/>
        <w:t xml:space="preserve"> Описание конкретных метрик и инструментов, которые можно использовать для оценки объяснимости модели (например, SHAP values, LIME).</w:t>
      </w:r>
    </w:p>
    <w:p>
      <w:pPr>
        <w:pStyle w:val="ListBullet"/>
      </w:pPr>
      <w:r>
        <w:t xml:space="preserve">6.  </w:t>
      </w:r>
      <w:r>
        <w:rPr>
          <w:b/>
        </w:rPr>
        <w:t>Пример оценки рисков при использовании facial recognition:</w:t>
      </w:r>
      <w:r>
        <w:rPr/>
        <w:t xml:space="preserve"> Описание сценариев, в которых системы распознавания лиц могут привести к нарушению приватности и дискриминации.</w:t>
      </w:r>
    </w:p>
    <w:p>
      <w:pPr>
        <w:pStyle w:val="ListBullet"/>
      </w:pPr>
      <w:r>
        <w:t xml:space="preserve">7.  </w:t>
      </w:r>
      <w:r>
        <w:rPr>
          <w:b/>
        </w:rPr>
        <w:t>Инструмент анализа справедливости моделей:</w:t>
      </w:r>
      <w:r>
        <w:rPr/>
        <w:t xml:space="preserve">  Набор инструментов для оценки воздействия модели на различные группы населения.</w:t>
      </w:r>
    </w:p>
    <w:p>
      <w:pPr>
        <w:pStyle w:val="ListBullet"/>
      </w:pPr>
      <w:r>
        <w:rPr>
          <w:b/>
        </w:rPr>
        <w:t>III. Принципы Ответственного Разработки и Использования ML</w:t>
      </w:r>
    </w:p>
    <w:p>
      <w:pPr>
        <w:pStyle w:val="ListBullet"/>
      </w:pPr>
      <w:r>
        <w:t xml:space="preserve">8.  </w:t>
      </w:r>
      <w:r>
        <w:rPr>
          <w:b/>
        </w:rPr>
        <w:t>Пример реализации принципа "человеческий контроль":</w:t>
      </w:r>
      <w:r>
        <w:rPr/>
        <w:t xml:space="preserve"> Описание ситуации, когда важные решения, принимаемые алгоритмом, всегда требуют проверки и одобрения человека.</w:t>
      </w:r>
    </w:p>
    <w:p>
      <w:pPr>
        <w:pStyle w:val="ListBullet"/>
      </w:pPr>
      <w:r>
        <w:t xml:space="preserve">9.  </w:t>
      </w:r>
      <w:r>
        <w:rPr>
          <w:b/>
        </w:rPr>
        <w:t>Разработка "этического кодекса" для команды ML:</w:t>
      </w:r>
      <w:r>
        <w:rPr/>
        <w:t xml:space="preserve">  Примеры конкретных правил, которые должны соблюдать сотрудники при разработке и внедрении ML-решений.</w:t>
      </w:r>
    </w:p>
    <w:p>
      <w:pPr>
        <w:pStyle w:val="ListBullet"/>
      </w:pPr>
      <w:r>
        <w:t xml:space="preserve">10. </w:t>
      </w:r>
      <w:r>
        <w:rPr>
          <w:b/>
        </w:rPr>
        <w:t>Пример внедрения механизма независимой оценки алгоритмов:</w:t>
      </w:r>
      <w:r>
        <w:rPr/>
        <w:t xml:space="preserve"> Создание специального комитета, который регулярно проводит аудит и оценку этичности алгоритмов.</w:t>
      </w:r>
    </w:p>
    <w:p>
      <w:pPr>
        <w:pStyle w:val="ListBullet"/>
      </w:pPr>
      <w:r>
        <w:rPr>
          <w:b/>
        </w:rPr>
        <w:t>IV. Стратегии Смягчения Этических Рисков</w:t>
      </w:r>
    </w:p>
    <w:p>
      <w:pPr>
        <w:pStyle w:val="ListBullet"/>
      </w:pPr>
      <w:r>
        <w:t xml:space="preserve">11. </w:t>
      </w:r>
      <w:r>
        <w:rPr>
          <w:b/>
        </w:rPr>
        <w:t>Процедура дебиасинга данных:</w:t>
      </w:r>
      <w:r>
        <w:rPr/>
        <w:t xml:space="preserve">  Определение шагов по устранению предвзятости из данных (например, пересемплирование, взвешивание, генерация синтетических данных).</w:t>
      </w:r>
    </w:p>
    <w:p>
      <w:pPr>
        <w:pStyle w:val="ListBullet"/>
      </w:pPr>
      <w:r>
        <w:t xml:space="preserve">12. </w:t>
      </w:r>
      <w:r>
        <w:rPr>
          <w:b/>
        </w:rPr>
        <w:t>Пример создания "песочницы" для тестирования алгоритмов:</w:t>
      </w:r>
      <w:r>
        <w:rPr/>
        <w:t xml:space="preserve">  Имитация реальных условий, чтобы выявить потенциальные проблемы и риски до развертывания.</w:t>
      </w:r>
    </w:p>
    <w:p>
      <w:pPr>
        <w:pStyle w:val="ListBullet"/>
      </w:pPr>
      <w:r>
        <w:t xml:space="preserve">13. </w:t>
      </w:r>
      <w:r>
        <w:rPr>
          <w:b/>
        </w:rPr>
        <w:t>Система сбора обратной связи от пользователей:</w:t>
      </w:r>
      <w:r>
        <w:rPr/>
        <w:t xml:space="preserve">  Разработка простого и удобного способа для пользователей сообщать о проблемах и предлагать улучшения.</w:t>
      </w:r>
    </w:p>
    <w:p>
      <w:pPr>
        <w:pStyle w:val="ListBullet"/>
      </w:pPr>
      <w:r>
        <w:t xml:space="preserve">14. </w:t>
      </w:r>
      <w:r>
        <w:rPr>
          <w:b/>
        </w:rPr>
        <w:t>Пример внедрения обучения персонала по этике ИИ:</w:t>
      </w:r>
      <w:r>
        <w:rPr/>
        <w:t xml:space="preserve"> Создание обязательного курса для всех сотрудников, работающих с ML.</w:t>
      </w:r>
    </w:p>
    <w:p>
      <w:pPr>
        <w:pStyle w:val="ListBullet"/>
      </w:pPr>
      <w:r>
        <w:rPr>
          <w:b/>
        </w:rPr>
        <w:t>V. Роль Регулирования и Нормативов</w:t>
      </w:r>
    </w:p>
    <w:p>
      <w:pPr>
        <w:pStyle w:val="ListBullet"/>
      </w:pPr>
      <w:r>
        <w:t xml:space="preserve">15. </w:t>
      </w:r>
      <w:r>
        <w:rPr>
          <w:b/>
        </w:rPr>
        <w:t>Сравнение GDPR и AI Act:</w:t>
      </w:r>
      <w:r>
        <w:rPr/>
        <w:t xml:space="preserve"> Описание различий и сходств между этими двумя нормативными актами.</w:t>
      </w:r>
    </w:p>
    <w:p>
      <w:pPr>
        <w:pStyle w:val="ListBullet"/>
      </w:pPr>
      <w:r>
        <w:t xml:space="preserve">16. </w:t>
      </w:r>
      <w:r>
        <w:rPr>
          <w:b/>
        </w:rPr>
        <w:t>Обзор лучших практик саморегулирования:</w:t>
      </w:r>
      <w:r>
        <w:rPr/>
        <w:t xml:space="preserve"> Примеры организаций и инициатив, которые разрабатывают этические кодексы и руководства для ML.</w:t>
      </w:r>
    </w:p>
    <w:p>
      <w:pPr>
        <w:pStyle w:val="ListBullet"/>
      </w:pPr>
      <w:r>
        <w:t xml:space="preserve">17. </w:t>
      </w:r>
      <w:r>
        <w:rPr>
          <w:b/>
        </w:rPr>
        <w:t>Анализ влияния международных стандартов на разработку ML:</w:t>
      </w:r>
      <w:r>
        <w:rPr/>
        <w:t xml:space="preserve">  Оценка вклада ISO 37001 и других стандартов в развитие ответственного ИИ.</w:t>
      </w:r>
    </w:p>
    <w:p>
      <w:pPr>
        <w:pStyle w:val="ListBullet"/>
      </w:pPr>
      <w:r>
        <w:rPr>
          <w:b/>
        </w:rPr>
        <w:t>VI. Футуристические Вызовы и Эволюция Этических Соображений</w:t>
      </w:r>
    </w:p>
    <w:p>
      <w:pPr>
        <w:pStyle w:val="ListBullet"/>
      </w:pPr>
      <w:r>
        <w:t xml:space="preserve">18. </w:t>
      </w:r>
      <w:r>
        <w:rPr>
          <w:b/>
        </w:rPr>
        <w:t>Этические проблемы генеративного ИИ:</w:t>
      </w:r>
      <w:r>
        <w:rPr/>
        <w:t xml:space="preserve"> Описание рисков, связанных с созданием дипфейков, распространением дезинформации и нарушением авторских прав.</w:t>
      </w:r>
    </w:p>
    <w:p>
      <w:pPr>
        <w:pStyle w:val="ListBullet"/>
      </w:pPr>
      <w:r>
        <w:t xml:space="preserve">19. </w:t>
      </w:r>
      <w:r>
        <w:rPr>
          <w:b/>
        </w:rPr>
        <w:t>Этические аспекты автономных систем:</w:t>
      </w:r>
      <w:r>
        <w:rPr/>
        <w:t xml:space="preserve">  Обсуждение ответственности за действия автономных транспортных средств, роботов-хирургов и других систем.</w:t>
      </w:r>
    </w:p>
    <w:p>
      <w:pPr>
        <w:pStyle w:val="ListBullet"/>
      </w:pPr>
      <w:r>
        <w:t xml:space="preserve">20. </w:t>
      </w:r>
      <w:r>
        <w:rPr>
          <w:b/>
        </w:rPr>
        <w:t>Пример "этического тренажера" для разработчиков:</w:t>
      </w:r>
      <w:r>
        <w:rPr/>
        <w:t xml:space="preserve">  Интерактивный сценарий, который позволяет разработчикам принимать решения в сложных этических ситуациях.</w:t>
      </w:r>
    </w:p>
    <w:p>
      <w:pPr>
        <w:pStyle w:val="ListBullet"/>
      </w:pPr>
      <w:r>
        <w:t xml:space="preserve">21. </w:t>
      </w:r>
      <w:r>
        <w:rPr>
          <w:b/>
        </w:rPr>
        <w:t>Прогнозирование будущих требований к этике ИИ:</w:t>
      </w:r>
      <w:r>
        <w:rPr/>
        <w:t xml:space="preserve">  Анализ новых технологических трендов и их потенциальное влияние на этические соображения.</w:t>
      </w:r>
    </w:p>
    <w:p>
      <w:pPr>
        <w:pStyle w:val="ListBullet"/>
      </w:pPr>
      <w:r>
        <w:t>Надеюсь, этот список полезен для создания содержательной и практической главы! Готов ответить на любые вопросы или предоставить дополнительные идеи по отдельным пунктам.</w:t>
      </w:r>
    </w:p>
    <w:p>
      <w:r>
        <w:br w:type="page"/>
      </w:r>
    </w:p>
    <w:p>
      <w:pPr>
        <w:pStyle w:val="Heading1"/>
      </w:pPr>
      <w:r>
        <w:t>Глава 9:  Лучшие практики для успешного внедрения ML в нефтепереработке: Вовлечение экспертов, итеративный подход и постоянное обучение.</w:t>
      </w:r>
    </w:p>
    <w:p>
      <w:pPr>
        <w:pStyle w:val="Heading2"/>
      </w:pPr>
      <w:r>
        <w:t>Структура Глава 9: Управление Рисками и Безопасность в Развертывании Машинного Обучения</w:t>
      </w:r>
    </w:p>
    <w:p>
      <w:r>
        <w:t>**I. Введение: Неизбежность Рисков и Необходимость Активного Управления**</w:t>
      </w:r>
    </w:p>
    <w:p>
      <w:pPr>
        <w:pStyle w:val="ListParagraph"/>
      </w:pPr>
      <w:r>
        <w:t xml:space="preserve">  Аргумент:  Развертывание моделей машинного обучения (МО) сопряжено с рядом специфических рисков, требующих активного управления и стратегического планирования.</w:t>
      </w:r>
    </w:p>
    <w:p>
      <w:pPr>
        <w:pStyle w:val="ListParagraph"/>
      </w:pPr>
      <w:r>
        <w:t xml:space="preserve">  Подтверждение:  Обзор распространенных рисков (технические, операционные, регуляторные, репутационные, юридические, экономические), связанных с использованием МО.</w:t>
      </w:r>
    </w:p>
    <w:p>
      <w:pPr>
        <w:pStyle w:val="ListParagraph"/>
      </w:pPr>
      <w:r>
        <w:t xml:space="preserve">  Аргумент:  Для эффективного управления необходимо четко понимать природу и масштаб потенциальных рисков.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Технические риски:</w:t>
      </w:r>
    </w:p>
    <w:p>
      <w:pPr>
        <w:pStyle w:val="ListParagraph"/>
      </w:pPr>
      <w:r>
        <w:t xml:space="preserve">  Данные: предвзятость, неполнота, устаревание, уязвимость.</w:t>
      </w:r>
    </w:p>
    <w:p>
      <w:pPr>
        <w:pStyle w:val="ListParagraph"/>
      </w:pPr>
      <w:r>
        <w:t xml:space="preserve">  Модели: переобучение, недообучение, нестабильность, хрупкость.</w:t>
      </w:r>
    </w:p>
    <w:p>
      <w:pPr>
        <w:pStyle w:val="ListParagraph"/>
      </w:pPr>
      <w:r>
        <w:t xml:space="preserve">  Инфраструктура: вычислительные мощности, хранение данных, сетевая безопасность.</w:t>
      </w:r>
    </w:p>
    <w:p>
      <w:pPr>
        <w:pStyle w:val="ListParagraph"/>
      </w:pPr>
      <w:r>
        <w:t xml:space="preserve">  Операционные риски:</w:t>
      </w:r>
    </w:p>
    <w:p>
      <w:pPr>
        <w:pStyle w:val="ListParagraph"/>
      </w:pPr>
      <w:r>
        <w:t xml:space="preserve">  Недостаток квалифицированных специалистов.</w:t>
      </w:r>
    </w:p>
    <w:p>
      <w:pPr>
        <w:pStyle w:val="ListParagraph"/>
      </w:pPr>
      <w:r>
        <w:t xml:space="preserve">  Неправильная интерпретация результатов.</w:t>
      </w:r>
    </w:p>
    <w:p>
      <w:pPr>
        <w:pStyle w:val="ListParagraph"/>
      </w:pPr>
      <w:r>
        <w:t xml:space="preserve">  Недостаточная автоматизация процессов.</w:t>
      </w:r>
    </w:p>
    <w:p>
      <w:pPr>
        <w:pStyle w:val="ListParagraph"/>
      </w:pPr>
      <w:r>
        <w:t xml:space="preserve">  Регуляторные и юридические риски:</w:t>
      </w:r>
    </w:p>
    <w:p>
      <w:pPr>
        <w:pStyle w:val="ListParagraph"/>
      </w:pPr>
      <w:r>
        <w:t xml:space="preserve">  Несоответствие требованиям защиты данных.</w:t>
      </w:r>
    </w:p>
    <w:p>
      <w:pPr>
        <w:pStyle w:val="ListParagraph"/>
      </w:pPr>
      <w:r>
        <w:t xml:space="preserve">  Ответственность за ошибки и предвзятость.</w:t>
      </w:r>
    </w:p>
    <w:p>
      <w:pPr>
        <w:pStyle w:val="ListParagraph"/>
      </w:pPr>
      <w:r>
        <w:t xml:space="preserve">  Репутационные риски:</w:t>
      </w:r>
    </w:p>
    <w:p>
      <w:pPr>
        <w:pStyle w:val="ListParagraph"/>
      </w:pPr>
      <w:r>
        <w:t xml:space="preserve">  Негативное общественное восприятие из-за предвзятых или ошибочных решений.</w:t>
      </w:r>
    </w:p>
    <w:p>
      <w:pPr>
        <w:pStyle w:val="ListParagraph"/>
      </w:pPr>
      <w:r>
        <w:t xml:space="preserve">  Аргумент:  Необходимо оценивать каждый риск по вероятности возникновения и потенциальному влиянию на организацию.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Методики оценки рисков: качественная (экспертные оценки), количественная (статистические методы, моделирование).</w:t>
      </w:r>
    </w:p>
    <w:p>
      <w:pPr>
        <w:pStyle w:val="ListParagraph"/>
      </w:pPr>
      <w:r>
        <w:t xml:space="preserve">  Матрица рисков: классификация рисков по уровню приоритетности.</w:t>
      </w:r>
    </w:p>
    <w:p>
      <w:pPr>
        <w:pStyle w:val="ListParagraph"/>
      </w:pPr>
      <w:r>
        <w:t xml:space="preserve">  Аргумент:  Существует ряд стратегий для снижения вероятности возникновения и смягчения влияния рисков.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Превентивные меры:</w:t>
      </w:r>
    </w:p>
    <w:p>
      <w:pPr>
        <w:pStyle w:val="ListParagraph"/>
      </w:pPr>
      <w:r>
        <w:t xml:space="preserve">  Аудит данных и моделей.</w:t>
      </w:r>
    </w:p>
    <w:p>
      <w:pPr>
        <w:pStyle w:val="ListParagraph"/>
      </w:pPr>
      <w:r>
        <w:t xml:space="preserve">  Разработка политик и процедур управления рисками.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Корректирующие меры:</w:t>
      </w:r>
    </w:p>
    <w:p>
      <w:pPr>
        <w:pStyle w:val="ListParagraph"/>
      </w:pPr>
      <w:r>
        <w:t xml:space="preserve">  Разработка планов действий на случай инцидентов.</w:t>
      </w:r>
    </w:p>
    <w:p>
      <w:pPr>
        <w:pStyle w:val="ListParagraph"/>
      </w:pPr>
      <w:r>
        <w:t xml:space="preserve">  Страхование рисков.</w:t>
      </w:r>
    </w:p>
    <w:p>
      <w:pPr>
        <w:pStyle w:val="ListParagraph"/>
      </w:pPr>
      <w:r>
        <w:t xml:space="preserve">  Резервное копирование данных.</w:t>
      </w:r>
    </w:p>
    <w:p>
      <w:pPr>
        <w:pStyle w:val="ListParagraph"/>
      </w:pPr>
      <w:r>
        <w:t xml:space="preserve">  Контрольные меры:</w:t>
      </w:r>
    </w:p>
    <w:p>
      <w:pPr>
        <w:pStyle w:val="ListParagraph"/>
      </w:pPr>
      <w:r>
        <w:t xml:space="preserve">  Мониторинг производительности моделей.</w:t>
      </w:r>
    </w:p>
    <w:p>
      <w:pPr>
        <w:pStyle w:val="ListParagraph"/>
      </w:pPr>
      <w:r>
        <w:t xml:space="preserve">  Регулярные проверки безопасности.</w:t>
      </w:r>
    </w:p>
    <w:p>
      <w:pPr>
        <w:pStyle w:val="ListParagraph"/>
      </w:pPr>
      <w:r>
        <w:t xml:space="preserve">  Аргумент:  Модели МО становятся все более сложными и привлекательными для злоумышленников.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Типы атак:</w:t>
      </w:r>
    </w:p>
    <w:p>
      <w:pPr>
        <w:pStyle w:val="ListParagraph"/>
      </w:pPr>
      <w:r>
        <w:t xml:space="preserve">  Отравление данных (Data Poisoning).</w:t>
      </w:r>
    </w:p>
    <w:p>
      <w:pPr>
        <w:pStyle w:val="ListParagraph"/>
      </w:pPr>
      <w:r>
        <w:t xml:space="preserve">  Состязательные примеры (Adversarial Examples).</w:t>
      </w:r>
    </w:p>
    <w:p>
      <w:pPr>
        <w:pStyle w:val="ListParagraph"/>
      </w:pPr>
      <w:r>
        <w:t xml:space="preserve">  Кража моделей (Model Stealing).</w:t>
      </w:r>
    </w:p>
    <w:p>
      <w:pPr>
        <w:pStyle w:val="ListParagraph"/>
      </w:pPr>
      <w:r>
        <w:t xml:space="preserve">  Методы защиты:</w:t>
      </w:r>
    </w:p>
    <w:p>
      <w:pPr>
        <w:pStyle w:val="ListParagraph"/>
      </w:pPr>
      <w:r>
        <w:t xml:space="preserve">  Аутентификация и авторизация.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Контроль версий моделей.</w:t>
      </w:r>
    </w:p>
    <w:p>
      <w:pPr>
        <w:pStyle w:val="ListParagraph"/>
      </w:pPr>
      <w:r>
        <w:t xml:space="preserve">  Обнаружение аномалий.</w:t>
      </w:r>
    </w:p>
    <w:p>
      <w:pPr>
        <w:pStyle w:val="ListParagraph"/>
      </w:pPr>
      <w:r>
        <w:t xml:space="preserve">  Аргумент:  Несмотря на все меры предосторожности, инциденты могут произойти. Важно быть готовым к ним.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Составление команды реагирования на инциденты.</w:t>
      </w:r>
    </w:p>
    <w:p>
      <w:pPr>
        <w:pStyle w:val="ListParagraph"/>
      </w:pPr>
      <w:r>
        <w:t xml:space="preserve">  Определение процедур оповещения и эскалации.</w:t>
      </w:r>
    </w:p>
    <w:p>
      <w:pPr>
        <w:pStyle w:val="ListParagraph"/>
      </w:pPr>
      <w:r>
        <w:t xml:space="preserve">  Разработка планов восстановления и отката.</w:t>
      </w:r>
    </w:p>
    <w:p>
      <w:pPr>
        <w:pStyle w:val="ListParagraph"/>
      </w:pPr>
      <w:r>
        <w:t xml:space="preserve">  Проведение тренировок и симуляций.</w:t>
      </w:r>
    </w:p>
    <w:p>
      <w:pPr>
        <w:pStyle w:val="ListParagraph"/>
      </w:pPr>
      <w:r>
        <w:t xml:space="preserve">  Аргумент:  Среда, в которой работают модели МО, постоянно меняется, поэтому стратегии управления рисками должны быть динамичными.</w:t>
      </w:r>
    </w:p>
    <w:p>
      <w:pPr>
        <w:pStyle w:val="ListParagraph"/>
      </w:pPr>
      <w:r>
        <w:t xml:space="preserve">  Подтверждение:</w:t>
      </w:r>
    </w:p>
    <w:p>
      <w:pPr>
        <w:pStyle w:val="ListParagraph"/>
      </w:pPr>
      <w:r>
        <w:t xml:space="preserve">  Регулярный пересмотр и обновление планов управления рисками.</w:t>
      </w:r>
    </w:p>
    <w:p>
      <w:pPr>
        <w:pStyle w:val="ListParagraph"/>
      </w:pPr>
      <w:r>
        <w:t xml:space="preserve">  Использование обратной связи от пользователей и экспертов.</w:t>
      </w:r>
    </w:p>
    <w:p>
      <w:pPr>
        <w:pStyle w:val="ListParagraph"/>
      </w:pPr>
      <w:r>
        <w:t xml:space="preserve">  Адаптация к новым угрозам и технологиям.</w:t>
      </w:r>
    </w:p>
    <w:p>
      <w:pPr>
        <w:pStyle w:val="ListParagraph"/>
      </w:pPr>
      <w:r>
        <w:t xml:space="preserve">  Внедрение лучших практик и стандартов.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начинаем! Вот идеи, организованные по разделам структуры главы, чтобы соответствовать вашей структуре управления рисками и безопасностью в МО.</w:t>
      </w:r>
    </w:p>
    <w:p>
      <w:pPr>
        <w:pStyle w:val="ListBullet"/>
      </w:pPr>
      <w:r>
        <w:rPr>
          <w:b/>
        </w:rPr>
        <w:t>I. Введение: Неизбежность Рисков и Необходимость Активного Управления</w:t>
      </w:r>
    </w:p>
    <w:p>
      <w:pPr>
        <w:pStyle w:val="ListBullet"/>
      </w:pPr>
      <w:r>
        <w:t xml:space="preserve">1.  </w:t>
      </w:r>
      <w:r>
        <w:rPr>
          <w:b/>
        </w:rPr>
        <w:t>Кейс-стади: Автоматизированное принятие решений о кредитах и дискриминация:</w:t>
      </w:r>
      <w:r>
        <w:rPr/>
        <w:t xml:space="preserve">  Реальный пример, как модель, разработанная с лучшими намерениями, привела к дискриминационным результатам, продемонстрировав необходимость активного управления рисками.</w:t>
      </w:r>
    </w:p>
    <w:p>
      <w:pPr>
        <w:pStyle w:val="ListBullet"/>
      </w:pPr>
      <w:r>
        <w:t xml:space="preserve">2.  </w:t>
      </w:r>
      <w:r>
        <w:rPr>
          <w:b/>
        </w:rPr>
        <w:t>Графика: Увеличение сложности моделей МО и рост связанных с ними рисков:</w:t>
      </w:r>
      <w:r>
        <w:rPr/>
        <w:t xml:space="preserve"> Визуальное представление роста сложности МО и связанного с этим увеличения потенциальных рисков.</w:t>
      </w:r>
    </w:p>
    <w:p>
      <w:pPr>
        <w:pStyle w:val="ListBullet"/>
      </w:pPr>
      <w:r>
        <w:rPr>
          <w:b/>
        </w:rPr>
        <w:t>II. Идентификация и Классификация Рисков МО</w:t>
      </w:r>
    </w:p>
    <w:p>
      <w:pPr>
        <w:pStyle w:val="ListBullet"/>
      </w:pPr>
      <w:r>
        <w:t xml:space="preserve">3.  </w:t>
      </w:r>
      <w:r>
        <w:rPr>
          <w:b/>
        </w:rPr>
        <w:t>Чек-лист для аудита данных:</w:t>
      </w:r>
      <w:r>
        <w:rPr/>
        <w:t xml:space="preserve"> Контрольный список вопросов для выявления потенциальных источников предвзятости, неполноты и устаревания данных.</w:t>
      </w:r>
    </w:p>
    <w:p>
      <w:pPr>
        <w:pStyle w:val="ListBullet"/>
      </w:pPr>
      <w:r>
        <w:t xml:space="preserve">4.  </w:t>
      </w:r>
      <w:r>
        <w:rPr>
          <w:b/>
        </w:rPr>
        <w:t>Матрица рисков МО:</w:t>
      </w:r>
      <w:r>
        <w:rPr/>
        <w:t xml:space="preserve"> Пример заполненной матрицы, показывающей риски, классифицированные по вероятности и влиянию (низкий, средний, высокий).</w:t>
      </w:r>
    </w:p>
    <w:p>
      <w:pPr>
        <w:pStyle w:val="ListBullet"/>
      </w:pPr>
      <w:r>
        <w:t xml:space="preserve">5.  </w:t>
      </w:r>
      <w:r>
        <w:rPr>
          <w:b/>
        </w:rPr>
        <w:t>Примеры операционных рисков:</w:t>
      </w:r>
      <w:r>
        <w:rPr/>
        <w:t xml:space="preserve"> Описание ситуаций, когда нехватка квалифицированных специалистов или неправильная интерпретация результатов приводит к проблемам.</w:t>
      </w:r>
    </w:p>
    <w:p>
      <w:pPr>
        <w:pStyle w:val="ListBullet"/>
      </w:pPr>
      <w:r>
        <w:rPr>
          <w:b/>
        </w:rPr>
        <w:t>III. Оценка Рисков МО: Вероятность и Влияние</w:t>
      </w:r>
    </w:p>
    <w:p>
      <w:pPr>
        <w:pStyle w:val="ListBullet"/>
      </w:pPr>
      <w:r>
        <w:t xml:space="preserve">6.  </w:t>
      </w:r>
      <w:r>
        <w:rPr>
          <w:b/>
        </w:rPr>
        <w:t>Пример количественной оценки риска:</w:t>
      </w:r>
      <w:r>
        <w:rPr/>
        <w:t xml:space="preserve">  Рассматривается сценарий с моделью прогнозирования спроса, где ошибка прогноза может привести к убыткам, и проводится количественная оценка риска.</w:t>
      </w:r>
    </w:p>
    <w:p>
      <w:pPr>
        <w:pStyle w:val="ListBullet"/>
      </w:pPr>
      <w:r>
        <w:t xml:space="preserve">7.  </w:t>
      </w:r>
      <w:r>
        <w:rPr>
          <w:b/>
        </w:rPr>
        <w:t>Объяснение субъективных оценок:</w:t>
      </w:r>
      <w:r>
        <w:rPr/>
        <w:t xml:space="preserve">  Подчеркивается важность привлечения экспертов для оценки рисков, которые сложно оценить количественно, с указанием факторов, которые следует учитывать.</w:t>
      </w:r>
    </w:p>
    <w:p>
      <w:pPr>
        <w:pStyle w:val="ListBullet"/>
      </w:pPr>
      <w:r>
        <w:rPr>
          <w:b/>
        </w:rPr>
        <w:t>IV. Стратегии Смягчения Рисков МО</w:t>
      </w:r>
    </w:p>
    <w:p>
      <w:pPr>
        <w:pStyle w:val="ListBullet"/>
      </w:pPr>
      <w:r>
        <w:t xml:space="preserve">8.  </w:t>
      </w:r>
      <w:r>
        <w:rPr>
          <w:b/>
        </w:rPr>
        <w:t>Пример политики управления данными:</w:t>
      </w:r>
      <w:r>
        <w:rPr/>
        <w:t xml:space="preserve">  Документ, описывающий права доступа к данным, процедуры резервного копирования и политики хранения.</w:t>
      </w:r>
    </w:p>
    <w:p>
      <w:pPr>
        <w:pStyle w:val="ListBullet"/>
      </w:pPr>
      <w:r>
        <w:t xml:space="preserve">9.  </w:t>
      </w:r>
      <w:r>
        <w:rPr>
          <w:b/>
        </w:rPr>
        <w:t>Описание процесса "красного командования" для МО:</w:t>
      </w:r>
      <w:r>
        <w:rPr/>
        <w:t xml:space="preserve">  Организованная группа, чья задача - найти слабые места в модели, имитируя атаки злоумышленников.</w:t>
      </w:r>
    </w:p>
    <w:p>
      <w:pPr>
        <w:pStyle w:val="ListBullet"/>
      </w:pPr>
      <w:r>
        <w:t xml:space="preserve">10. </w:t>
      </w:r>
      <w:r>
        <w:rPr>
          <w:b/>
        </w:rPr>
        <w:t>Пример плана отката модели:</w:t>
      </w:r>
      <w:r>
        <w:rPr/>
        <w:t xml:space="preserve"> Документ, описывающий шаги, необходимые для возврата к предыдущей версии модели в случае возникновения проблем.</w:t>
      </w:r>
    </w:p>
    <w:p>
      <w:pPr>
        <w:pStyle w:val="ListBullet"/>
      </w:pPr>
      <w:r>
        <w:rPr>
          <w:b/>
        </w:rPr>
        <w:t>V. Безопасность и Защита МО: Атаки на Данные и Модели</w:t>
      </w:r>
    </w:p>
    <w:p>
      <w:pPr>
        <w:pStyle w:val="ListBullet"/>
      </w:pPr>
      <w:r>
        <w:t xml:space="preserve">11. </w:t>
      </w:r>
      <w:r>
        <w:rPr>
          <w:b/>
        </w:rPr>
        <w:t>Визуализация атаки с помощью состязательных примеров:</w:t>
      </w:r>
      <w:r>
        <w:rPr/>
        <w:t xml:space="preserve"> Графическое представление того, как незначительные изменения входных данных могут привести к неправильной классификации модели.</w:t>
      </w:r>
    </w:p>
    <w:p>
      <w:pPr>
        <w:pStyle w:val="ListBullet"/>
      </w:pPr>
      <w:r>
        <w:t xml:space="preserve">12. </w:t>
      </w:r>
      <w:r>
        <w:rPr>
          <w:b/>
        </w:rPr>
        <w:t>Пример использования дифференциальной приватности:</w:t>
      </w:r>
      <w:r>
        <w:rPr/>
        <w:t xml:space="preserve"> Описание способа защиты данных при обучении модели, добавляя шум, чтобы скрыть индивидуальную информацию.</w:t>
      </w:r>
    </w:p>
    <w:p>
      <w:pPr>
        <w:pStyle w:val="ListBullet"/>
      </w:pPr>
      <w:r>
        <w:rPr>
          <w:b/>
        </w:rPr>
        <w:t>VI. Разработка Планов Реагирования на Инциденты МО</w:t>
      </w:r>
    </w:p>
    <w:p>
      <w:pPr>
        <w:pStyle w:val="ListBullet"/>
      </w:pPr>
      <w:r>
        <w:t xml:space="preserve">13. </w:t>
      </w:r>
      <w:r>
        <w:rPr>
          <w:b/>
        </w:rPr>
        <w:t>Диаграмма процесса эскалации инцидентов:</w:t>
      </w:r>
      <w:r>
        <w:rPr/>
        <w:t xml:space="preserve"> Визуальное представление того, как информация об инцидентах передается внутри организации.</w:t>
      </w:r>
    </w:p>
    <w:p>
      <w:pPr>
        <w:pStyle w:val="ListBullet"/>
      </w:pPr>
      <w:r>
        <w:t xml:space="preserve">14. </w:t>
      </w:r>
      <w:r>
        <w:rPr>
          <w:b/>
        </w:rPr>
        <w:t>Пример шаблона отчета об инциденте:</w:t>
      </w:r>
      <w:r>
        <w:rPr/>
        <w:t xml:space="preserve"> Структурированный документ, используемый для документирования деталей инцидента и действий, предпринятых для его решения.</w:t>
      </w:r>
    </w:p>
    <w:p>
      <w:pPr>
        <w:pStyle w:val="ListBullet"/>
      </w:pPr>
      <w:r>
        <w:rPr>
          <w:b/>
        </w:rPr>
        <w:t>VII. Непрерывное Улучшение и Адаптация Стратегий Управления Рисками</w:t>
      </w:r>
    </w:p>
    <w:p>
      <w:pPr>
        <w:pStyle w:val="ListBullet"/>
      </w:pPr>
      <w:r>
        <w:t xml:space="preserve">15. </w:t>
      </w:r>
      <w:r>
        <w:rPr>
          <w:b/>
        </w:rPr>
        <w:t>Пример цикла обратной связи для улучшения моделей:</w:t>
      </w:r>
      <w:r>
        <w:rPr/>
        <w:t xml:space="preserve"> Описание процесса сбора отзывов пользователей и использования их для повышения точности и надежности моделей.</w:t>
      </w:r>
    </w:p>
    <w:p>
      <w:pPr>
        <w:pStyle w:val="ListBullet"/>
      </w:pPr>
      <w:r>
        <w:t xml:space="preserve">16. </w:t>
      </w:r>
      <w:r>
        <w:rPr>
          <w:b/>
        </w:rPr>
        <w:t>Инструмент для мониторинга метрик модели в реальном времени:</w:t>
      </w:r>
      <w:r>
        <w:rPr/>
        <w:t xml:space="preserve">  Описание системы, отслеживающей производительность модели и предупреждающей о потенциальных проблемах.</w:t>
      </w:r>
    </w:p>
    <w:p>
      <w:r>
        <w:br w:type="page"/>
      </w:r>
    </w:p>
    <w:p>
      <w:pPr>
        <w:pStyle w:val="Heading1"/>
      </w:pPr>
      <w:r>
        <w:t>Заключение:  Краткое повторение ключевых моментов, перспективы развития ML в нефтепереработке и призыв к действию.</w:t>
      </w:r>
    </w:p>
    <w:p>
      <w:pPr>
        <w:pStyle w:val="Heading2"/>
      </w:pPr>
      <w:r>
        <w:t>Структура Заключение:</w:t>
      </w:r>
    </w:p>
    <w:p>
      <w:r>
        <w:t>**I.  Рекапитуляция Ключевых Идей:**</w:t>
      </w:r>
    </w:p>
    <w:p>
      <w:pPr>
        <w:pStyle w:val="ListParagraph"/>
      </w:pPr>
      <w:r>
        <w:t xml:space="preserve">  Повторение основных этапов внедрения МО, от планирования и сбора данных до развертывания и мониторинга.</w:t>
      </w:r>
    </w:p>
    <w:p>
      <w:pPr>
        <w:pStyle w:val="ListParagraph"/>
      </w:pPr>
      <w:r>
        <w:t xml:space="preserve">  Подчеркивание важности интеграции принципов этики, безопасности и управления рисками на каждом этапе.</w:t>
      </w:r>
    </w:p>
    <w:p>
      <w:pPr>
        <w:pStyle w:val="ListParagraph"/>
      </w:pPr>
      <w:r>
        <w:t xml:space="preserve">  Краткое резюме основных проблем и сложностей, связанных с внедрением МО.</w:t>
      </w:r>
    </w:p>
    <w:p>
      <w:pPr>
        <w:pStyle w:val="ListParagraph"/>
      </w:pPr>
      <w:r>
        <w:t xml:space="preserve">  Обзор технологических трендов, формирующих будущее МО (например, генеративный ИИ, федеративное обучение, AutoML).</w:t>
      </w:r>
    </w:p>
    <w:p>
      <w:pPr>
        <w:pStyle w:val="ListParagraph"/>
      </w:pPr>
      <w:r>
        <w:t xml:space="preserve">  Прогнозирование влияния этих трендов на практику разработки и внедрения МО.</w:t>
      </w:r>
    </w:p>
    <w:p>
      <w:pPr>
        <w:pStyle w:val="ListParagraph"/>
      </w:pPr>
      <w:r>
        <w:t xml:space="preserve">  Определение ключевых направлений для дальнейших исследований и разработок в области МО.</w:t>
      </w:r>
    </w:p>
    <w:p>
      <w:pPr>
        <w:pStyle w:val="ListParagraph"/>
      </w:pPr>
      <w:r>
        <w:t xml:space="preserve">  Обсуждение долгосрочных социальных и этических последствий широкого применения МО.</w:t>
      </w:r>
    </w:p>
    <w:p>
      <w:pPr>
        <w:pStyle w:val="ListParagraph"/>
      </w:pPr>
      <w:r>
        <w:t xml:space="preserve">  Акцентирование необходимости ответственного и ориентированного на человека подхода к разработке и внедрению МО.</w:t>
      </w:r>
    </w:p>
    <w:p>
      <w:pPr>
        <w:pStyle w:val="ListParagraph"/>
      </w:pPr>
      <w:r>
        <w:t xml:space="preserve">  Призыв к активному участию общественности в формировании будущего МО.</w:t>
      </w:r>
    </w:p>
    <w:p>
      <w:pPr>
        <w:pStyle w:val="ListParagraph"/>
      </w:pPr>
      <w:r>
        <w:t xml:space="preserve">  Систематизация основных выводов, полученных в процессе изучения темы.</w:t>
      </w:r>
    </w:p>
    <w:p>
      <w:pPr>
        <w:pStyle w:val="ListParagraph"/>
      </w:pPr>
      <w:r>
        <w:t xml:space="preserve">  Предоставление практических рекомендаций для организаций, планирующих внедрить МО.</w:t>
      </w:r>
    </w:p>
    <w:p>
      <w:pPr>
        <w:pStyle w:val="ListParagraph"/>
      </w:pPr>
      <w:r>
        <w:t xml:space="preserve">  Подчеркивание важности непрерывного обучения и адаптации к быстро меняющейся среде.</w:t>
      </w:r>
    </w:p>
    <w:p>
      <w:pPr>
        <w:pStyle w:val="ListParagraph"/>
      </w:pPr>
      <w:r>
        <w:t xml:space="preserve">  Мотивация читателей к активному участию в формировании будущего МО.</w:t>
      </w:r>
    </w:p>
    <w:p>
      <w:pPr>
        <w:pStyle w:val="ListParagraph"/>
      </w:pPr>
      <w:r>
        <w:t xml:space="preserve">  Призыв к ответственному и этичному использованию технологий машинного обучения.</w:t>
      </w:r>
    </w:p>
    <w:p>
      <w:pPr>
        <w:pStyle w:val="ListParagraph"/>
      </w:pPr>
      <w:r>
        <w:t xml:space="preserve">  Оптимистичный взгляд на потенциал МО для решения глобальных проблем и улучшения жизни людей.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Отлично! Начнем с идей для раздела </w:t>
      </w:r>
      <w:r>
        <w:rPr>
          <w:b/>
        </w:rPr>
        <w:t>"Рекапитуляция Ключевых Идей"</w:t>
      </w:r>
      <w:r>
        <w:rPr/>
        <w:t>:</w:t>
      </w:r>
    </w:p>
    <w:p>
      <w:pPr>
        <w:pStyle w:val="ListBullet"/>
      </w:pPr>
      <w:r>
        <w:t xml:space="preserve">1. </w:t>
      </w:r>
      <w:r>
        <w:rPr>
          <w:b/>
        </w:rPr>
        <w:t>Диаграмма "Жизненный цикл МО":</w:t>
      </w:r>
      <w:r>
        <w:rPr/>
        <w:t xml:space="preserve"> Визуальное представление основных этапов (сбор данных, обучение, валидация, развертывание, мониторинг, повторное обучение) с указанием ключевых рисков и моментов принятия этических решений на каждом этапе.</w:t>
      </w:r>
    </w:p>
    <w:p>
      <w:pPr>
        <w:pStyle w:val="ListBullet"/>
      </w:pPr>
      <w:r>
        <w:t xml:space="preserve">2. </w:t>
      </w:r>
      <w:r>
        <w:rPr>
          <w:b/>
        </w:rPr>
        <w:t>Таблица сопоставления подходов:</w:t>
      </w:r>
      <w:r>
        <w:rPr/>
        <w:t xml:space="preserve"> Сравнение различных подходов к управлению рисками (например, количественный vs. качественный анализ) и указание случаев, когда каждый из них наиболее уместен.</w:t>
      </w:r>
    </w:p>
    <w:p>
      <w:pPr>
        <w:pStyle w:val="ListBullet"/>
      </w:pPr>
      <w:r>
        <w:t xml:space="preserve">3. </w:t>
      </w:r>
      <w:r>
        <w:rPr>
          <w:b/>
        </w:rPr>
        <w:t>Пример типичного пути "от идеи до реализации":</w:t>
      </w:r>
      <w:r>
        <w:rPr/>
        <w:t xml:space="preserve"> Описание последовательности действий, предпринятых для разработки и внедрения конкретной модели МО (например, прогнозирование оттока клиентов).</w:t>
      </w:r>
    </w:p>
    <w:p>
      <w:pPr>
        <w:pStyle w:val="ListBullet"/>
      </w:pPr>
      <w:r>
        <w:t xml:space="preserve">4. </w:t>
      </w:r>
      <w:r>
        <w:rPr>
          <w:b/>
        </w:rPr>
        <w:t>Список контрольных вопросов для оценки готовности:</w:t>
      </w:r>
      <w:r>
        <w:rPr/>
        <w:t xml:space="preserve"> Перечень вопросов, которые организации должны задать себе, чтобы оценить свою готовность к внедрению МО (например, наличие необходимых навыков, инфраструктуры, данных).</w:t>
      </w:r>
    </w:p>
    <w:p>
      <w:pPr>
        <w:pStyle w:val="ListBullet"/>
      </w:pPr>
      <w:r>
        <w:t xml:space="preserve">5. </w:t>
      </w:r>
      <w:r>
        <w:rPr>
          <w:b/>
        </w:rPr>
        <w:t>Сравнительный анализ: Идеальный vs. Реальный сценарий внедрения:</w:t>
      </w:r>
      <w:r>
        <w:rPr/>
        <w:t xml:space="preserve"> Описание различий между запланированным и фактическим внедрением модели, и анализ причин отклонений.</w:t>
      </w:r>
    </w:p>
    <w:p>
      <w:pPr>
        <w:pStyle w:val="ListBullet"/>
      </w:pPr>
      <w:r>
        <w:t>Идеи будут еще более полезны, если они будут соответствовать рамкам!</w:t>
      </w:r>
    </w:p>
    <w:p>
      <w:pPr>
        <w:pStyle w:val="ListBullet"/>
      </w:pPr>
      <w:r>
        <w:t xml:space="preserve">Да, отличные идеи! Давайте двигаемся дальше. Предлагаю сгенерировать идеи для раздела </w:t>
      </w:r>
      <w:r>
        <w:rPr>
          <w:b/>
        </w:rPr>
        <w:t>"Тренды и Будущее Развитие"</w:t>
      </w:r>
      <w:r>
        <w:rPr/>
        <w:t>:</w:t>
      </w:r>
    </w:p>
    <w:p>
      <w:pPr>
        <w:pStyle w:val="ListBullet"/>
      </w:pPr>
      <w:r>
        <w:t xml:space="preserve">1. </w:t>
      </w:r>
      <w:r>
        <w:rPr>
          <w:b/>
        </w:rPr>
        <w:t>График экспоненциального роста использования генеративных моделей:</w:t>
      </w:r>
      <w:r>
        <w:rPr/>
        <w:t xml:space="preserve"> Визуализация ускоренного роста использования генеративных моделей в различных отраслях.</w:t>
      </w:r>
    </w:p>
    <w:p>
      <w:pPr>
        <w:pStyle w:val="ListBullet"/>
      </w:pPr>
      <w:r>
        <w:t xml:space="preserve">2. </w:t>
      </w:r>
      <w:r>
        <w:rPr>
          <w:b/>
        </w:rPr>
        <w:t>Сравнение Federated Learning и централизованного обучения:</w:t>
      </w:r>
      <w:r>
        <w:rPr/>
        <w:t xml:space="preserve"> Описание преимуществ и недостатков каждого подхода, и сценарии, когда каждый из них наиболее применим.</w:t>
      </w:r>
    </w:p>
    <w:p>
      <w:pPr>
        <w:pStyle w:val="ListBullet"/>
      </w:pPr>
      <w:r>
        <w:t xml:space="preserve">3. </w:t>
      </w:r>
      <w:r>
        <w:rPr>
          <w:b/>
        </w:rPr>
        <w:t>Список новых инструментов AutoML:</w:t>
      </w:r>
      <w:r>
        <w:rPr/>
        <w:t xml:space="preserve"> Обзор последних разработок в области автоматизированного машинного обучения и их влияние на разработчиков МО.</w:t>
      </w:r>
    </w:p>
    <w:p>
      <w:pPr>
        <w:pStyle w:val="ListBullet"/>
      </w:pPr>
      <w:r>
        <w:t xml:space="preserve">4. </w:t>
      </w:r>
      <w:r>
        <w:rPr>
          <w:b/>
        </w:rPr>
        <w:t>Прогноз развития Edge AI:</w:t>
      </w:r>
      <w:r>
        <w:rPr/>
        <w:t xml:space="preserve"> Обсуждение потенциала Edge AI для решения задач, требующих низкой задержки и повышенной конфиденциальности.</w:t>
      </w:r>
    </w:p>
    <w:p>
      <w:pPr>
        <w:pStyle w:val="ListBullet"/>
      </w:pPr>
      <w:r>
        <w:t xml:space="preserve">5. </w:t>
      </w:r>
      <w:r>
        <w:rPr>
          <w:b/>
        </w:rPr>
        <w:t>Анализ влияния Quantum Machine Learning:</w:t>
      </w:r>
      <w:r>
        <w:rPr/>
        <w:t xml:space="preserve"> Рассмотрение перспектив квантового машинного обучения и его потенциальное влияние на алгоритмы и инфраструктуру МО.</w:t>
      </w:r>
    </w:p>
    <w:p>
      <w:pPr>
        <w:pStyle w:val="ListBullet"/>
      </w:pPr>
      <w:r>
        <w:t xml:space="preserve">6. </w:t>
      </w:r>
      <w:r>
        <w:rPr>
          <w:b/>
        </w:rPr>
        <w:t>Обзор Explainable AI (XAI):</w:t>
      </w:r>
      <w:r>
        <w:rPr/>
        <w:t xml:space="preserve">  Список перспективных методов и инструментов XAI, которые повышают доверие к моделям.</w:t>
      </w:r>
    </w:p>
    <w:p>
      <w:pPr>
        <w:pStyle w:val="ListBullet"/>
      </w:pPr>
      <w:r>
        <w:t>Жду ответа!</w:t>
      </w:r>
    </w:p>
    <w:p>
      <w:pPr>
        <w:pStyle w:val="ListBullet"/>
      </w:pPr>
      <w:r>
        <w:t xml:space="preserve">Отлично! Теперь для раздела </w:t>
      </w:r>
      <w:r>
        <w:rPr>
          <w:b/>
        </w:rPr>
        <w:t>"Этические и Общественные Последствия"</w:t>
      </w:r>
      <w:r>
        <w:rPr/>
        <w:t>:</w:t>
      </w:r>
    </w:p>
    <w:p>
      <w:pPr>
        <w:pStyle w:val="ListBullet"/>
      </w:pPr>
      <w:r>
        <w:t xml:space="preserve">1.  </w:t>
      </w:r>
      <w:r>
        <w:rPr>
          <w:b/>
        </w:rPr>
        <w:t>Сценарий сгенерированного дипфейка и его влияние на общественное мнение:</w:t>
      </w:r>
      <w:r>
        <w:rPr/>
        <w:t xml:space="preserve"> Описание потенциального ущерба, который может быть нанесен с помощью дипфейков, и обсуждение мер по борьбе с ними.</w:t>
      </w:r>
    </w:p>
    <w:p>
      <w:pPr>
        <w:pStyle w:val="ListBullet"/>
      </w:pPr>
      <w:r>
        <w:t xml:space="preserve">2.  </w:t>
      </w:r>
      <w:r>
        <w:rPr>
          <w:b/>
        </w:rPr>
        <w:t>Кейс-стади о предвзятости алгоритмов в системе распознавания лиц и ее влияние на правосудие:</w:t>
      </w:r>
      <w:r>
        <w:rPr/>
        <w:t xml:space="preserve">  Пример негативных последствий предвзятости алгоритмов и обсуждение способов их устранения.</w:t>
      </w:r>
    </w:p>
    <w:p>
      <w:pPr>
        <w:pStyle w:val="ListBullet"/>
      </w:pPr>
      <w:r>
        <w:t xml:space="preserve">3.  </w:t>
      </w:r>
      <w:r>
        <w:rPr>
          <w:b/>
        </w:rPr>
        <w:t>Оценка риска использования МО для социального рейтинга:</w:t>
      </w:r>
      <w:r>
        <w:rPr/>
        <w:t xml:space="preserve"> Рассмотрение потенциальных этических проблем, связанных с использованием МО для оценки и ранжирования людей.</w:t>
      </w:r>
    </w:p>
    <w:p>
      <w:pPr>
        <w:pStyle w:val="ListBullet"/>
      </w:pPr>
      <w:r>
        <w:t xml:space="preserve">4.  </w:t>
      </w:r>
      <w:r>
        <w:rPr>
          <w:b/>
        </w:rPr>
        <w:t>Диалог между разработчиком МО и представителем общественности:</w:t>
      </w:r>
      <w:r>
        <w:rPr/>
        <w:t xml:space="preserve">  Пример обсуждения этических аспектов разработки и внедрения МО с учетом различных точек зрения.</w:t>
      </w:r>
    </w:p>
    <w:p>
      <w:pPr>
        <w:pStyle w:val="ListBullet"/>
      </w:pPr>
      <w:r>
        <w:t xml:space="preserve">5.  </w:t>
      </w:r>
      <w:r>
        <w:rPr>
          <w:b/>
        </w:rPr>
        <w:t>Сравнение подходов к регулированию МО в разных странах:</w:t>
      </w:r>
      <w:r>
        <w:rPr/>
        <w:t xml:space="preserve"> Обзор различных стратегий регулирования МО и их потенциальные последствия для инноваций и прав человека.</w:t>
      </w:r>
    </w:p>
    <w:p>
      <w:pPr>
        <w:pStyle w:val="ListBullet"/>
      </w:pPr>
      <w:r>
        <w:t xml:space="preserve">6.  </w:t>
      </w:r>
      <w:r>
        <w:rPr>
          <w:b/>
        </w:rPr>
        <w:t>Создание "этического кодекса" для МО:</w:t>
      </w:r>
      <w:r>
        <w:rPr/>
        <w:t xml:space="preserve"> Примеры принципов и правил, которые должны соблюдаться при разработке и использовании МО.</w:t>
      </w:r>
    </w:p>
    <w:p>
      <w:pPr>
        <w:pStyle w:val="ListBullet"/>
      </w:pPr>
      <w:r>
        <w:t xml:space="preserve">7.  </w:t>
      </w:r>
      <w:r>
        <w:rPr>
          <w:b/>
        </w:rPr>
        <w:t>Инфографика "Влияние МО на рынок труда":</w:t>
      </w:r>
      <w:r>
        <w:rPr/>
        <w:t xml:space="preserve"> Визуализация потенциального влияния МО на занятость, с акцентом на необходимость переквалификации рабочей силы.</w:t>
      </w:r>
    </w:p>
    <w:p>
      <w:pPr>
        <w:pStyle w:val="ListBullet"/>
      </w:pPr>
      <w:r>
        <w:t>Не забывайте об ограничениях!</w:t>
      </w:r>
    </w:p>
    <w:p>
      <w:pPr>
        <w:pStyle w:val="ListBullet"/>
      </w:pPr>
      <w:r>
        <w:t xml:space="preserve">Превосходно! Теперь для раздела </w:t>
      </w:r>
      <w:r>
        <w:rPr>
          <w:b/>
        </w:rPr>
        <w:t>"Ключевые Выводы и Рекомендации"</w:t>
      </w:r>
      <w:r>
        <w:rPr/>
        <w:t>:</w:t>
      </w:r>
    </w:p>
    <w:p>
      <w:pPr>
        <w:pStyle w:val="ListBullet"/>
      </w:pPr>
      <w:r>
        <w:t xml:space="preserve">1. </w:t>
      </w:r>
      <w:r>
        <w:rPr>
          <w:b/>
        </w:rPr>
        <w:t>Чек-лист для оценки зрелости МО в организации:</w:t>
      </w:r>
      <w:r>
        <w:rPr/>
        <w:t xml:space="preserve"> Перечень вопросов, помогающих оценить текущий уровень развития МО и определить приоритетные направления для улучшения.</w:t>
      </w:r>
    </w:p>
    <w:p>
      <w:pPr>
        <w:pStyle w:val="ListBullet"/>
      </w:pPr>
      <w:r>
        <w:t xml:space="preserve">2. </w:t>
      </w:r>
      <w:r>
        <w:rPr>
          <w:b/>
        </w:rPr>
        <w:t>Список лучших практик по управлению данными для МО:</w:t>
      </w:r>
      <w:r>
        <w:rPr/>
        <w:t xml:space="preserve"> Перечень рекомендаций по сбору, очистке, хранению и использованию данных для обучения МО.</w:t>
      </w:r>
    </w:p>
    <w:p>
      <w:pPr>
        <w:pStyle w:val="ListBullet"/>
      </w:pPr>
      <w:r>
        <w:t xml:space="preserve">3. </w:t>
      </w:r>
      <w:r>
        <w:rPr>
          <w:b/>
        </w:rPr>
        <w:t>Пример шаблона документации МО:</w:t>
      </w:r>
      <w:r>
        <w:rPr/>
        <w:t xml:space="preserve"> Структурированный документ, содержащий информацию о целях, методах, данных и результатах работы модели.</w:t>
      </w:r>
    </w:p>
    <w:p>
      <w:pPr>
        <w:pStyle w:val="ListBullet"/>
      </w:pPr>
      <w:r>
        <w:t xml:space="preserve">4. </w:t>
      </w:r>
      <w:r>
        <w:rPr>
          <w:b/>
        </w:rPr>
        <w:t>Сравнение различных фреймворков для разработки МО:</w:t>
      </w:r>
      <w:r>
        <w:rPr/>
        <w:t xml:space="preserve">  Оценка преимуществ и недостатков различных фреймворков, таких как TensorFlow, PyTorch и scikit-learn.</w:t>
      </w:r>
    </w:p>
    <w:p>
      <w:pPr>
        <w:pStyle w:val="ListBullet"/>
      </w:pPr>
      <w:r>
        <w:t xml:space="preserve">5. </w:t>
      </w:r>
      <w:r>
        <w:rPr>
          <w:b/>
        </w:rPr>
        <w:t>Список ресурсов для непрерывного обучения по МО:</w:t>
      </w:r>
      <w:r>
        <w:rPr/>
        <w:t xml:space="preserve"> Перечень онлайн-курсов, книг, конференций и других ресурсов для повышения квалификации специалистов.</w:t>
      </w:r>
    </w:p>
    <w:p>
      <w:pPr>
        <w:pStyle w:val="ListBullet"/>
      </w:pPr>
      <w:r>
        <w:t xml:space="preserve">6. </w:t>
      </w:r>
      <w:r>
        <w:rPr>
          <w:b/>
        </w:rPr>
        <w:t>Пример политики безопасного кода для МО:</w:t>
      </w:r>
      <w:r>
        <w:rPr/>
        <w:t xml:space="preserve"> Список правил и рекомендаций по написанию безопасного кода, который защищен от атак и ошибок.</w:t>
      </w:r>
    </w:p>
    <w:p>
      <w:pPr>
        <w:pStyle w:val="ListBullet"/>
      </w:pPr>
      <w:r>
        <w:t xml:space="preserve">7. </w:t>
      </w:r>
      <w:r>
        <w:rPr>
          <w:b/>
        </w:rPr>
        <w:t>Матрица сопоставления рисков и мер по их снижению:</w:t>
      </w:r>
      <w:r>
        <w:rPr/>
        <w:t xml:space="preserve"> Таблица, показывающая потенциальные риски, связанные с МО, и соответствующие меры по их смягчению.</w:t>
      </w:r>
    </w:p>
    <w:p>
      <w:pPr>
        <w:pStyle w:val="ListBullet"/>
      </w:pPr>
      <w:r>
        <w:t xml:space="preserve">8. </w:t>
      </w:r>
      <w:r>
        <w:rPr>
          <w:b/>
        </w:rPr>
        <w:t>Пример сценария отладки модели в Production:</w:t>
      </w:r>
      <w:r>
        <w:rPr/>
        <w:t xml:space="preserve"> Описание шагов, предпринимаемых для диагностики и исправления проблем с моделью в рабочей среде.</w:t>
      </w:r>
    </w:p>
    <w:p>
      <w:pPr>
        <w:pStyle w:val="ListBullet"/>
      </w:pPr>
      <w:r>
        <w:t>Помните, краткость и релевантность!</w:t>
      </w:r>
    </w:p>
    <w:p>
      <w:pPr>
        <w:pStyle w:val="ListBullet"/>
      </w:pPr>
      <w:r>
        <w:t xml:space="preserve">Супер! Наконец, для раздела </w:t>
      </w:r>
      <w:r>
        <w:rPr>
          <w:b/>
        </w:rPr>
        <w:t>"Призыв к Действию"</w:t>
      </w:r>
      <w:r>
        <w:rPr/>
        <w:t>:</w:t>
      </w:r>
    </w:p>
    <w:p>
      <w:pPr>
        <w:pStyle w:val="ListBullet"/>
      </w:pPr>
      <w:r>
        <w:t xml:space="preserve">1.  </w:t>
      </w:r>
      <w:r>
        <w:rPr>
          <w:b/>
        </w:rPr>
        <w:t>Письмо открытое разработчикам МО:</w:t>
      </w:r>
      <w:r>
        <w:rPr/>
        <w:t xml:space="preserve">  Призыв к созданию этичных, справедливых и прозрачных моделей.</w:t>
      </w:r>
    </w:p>
    <w:p>
      <w:pPr>
        <w:pStyle w:val="ListBullet"/>
      </w:pPr>
      <w:r>
        <w:t xml:space="preserve">2.  </w:t>
      </w:r>
      <w:r>
        <w:rPr>
          <w:b/>
        </w:rPr>
        <w:t>Рекомендации для политиков и регуляторов:</w:t>
      </w:r>
      <w:r>
        <w:rPr/>
        <w:t xml:space="preserve"> Призыв к созданию гибких и инклюзивных правил, которые поддерживают инновации и защищают права человека.</w:t>
      </w:r>
    </w:p>
    <w:p>
      <w:pPr>
        <w:pStyle w:val="ListBullet"/>
      </w:pPr>
      <w:r>
        <w:t xml:space="preserve">3.  </w:t>
      </w:r>
      <w:r>
        <w:rPr>
          <w:b/>
        </w:rPr>
        <w:t>Призыв к образованию и повышению осведомленности:</w:t>
      </w:r>
      <w:r>
        <w:rPr/>
        <w:t xml:space="preserve"> Подчеркивание важности обучения населения и повышения осведомленности об МО.</w:t>
      </w:r>
    </w:p>
    <w:p>
      <w:pPr>
        <w:pStyle w:val="ListBullet"/>
      </w:pPr>
      <w:r>
        <w:t xml:space="preserve">4.  </w:t>
      </w:r>
      <w:r>
        <w:rPr>
          <w:b/>
        </w:rPr>
        <w:t>Сценарий будущего, в котором МО служит человечеству:</w:t>
      </w:r>
      <w:r>
        <w:rPr/>
        <w:t xml:space="preserve"> Описание позитивного будущего, в котором МО используется для решения глобальных проблем и улучшения жизни людей.</w:t>
      </w:r>
    </w:p>
    <w:p>
      <w:pPr>
        <w:pStyle w:val="ListBullet"/>
      </w:pPr>
      <w:r>
        <w:t xml:space="preserve">5.  </w:t>
      </w:r>
      <w:r>
        <w:rPr>
          <w:b/>
        </w:rPr>
        <w:t>Шаги для личного участия в формировании будущего МО:</w:t>
      </w:r>
      <w:r>
        <w:rPr/>
        <w:t xml:space="preserve"> Список конкретных действий, которые читатели могут предпринять для внесения вклада в развитие МО.</w:t>
      </w:r>
    </w:p>
    <w:p>
      <w:pPr>
        <w:pStyle w:val="ListBullet"/>
      </w:pPr>
      <w:r>
        <w:t xml:space="preserve">6.  </w:t>
      </w:r>
      <w:r>
        <w:rPr>
          <w:b/>
        </w:rPr>
        <w:t>Пример диалога между экспертом по МО и ребенком:</w:t>
      </w:r>
      <w:r>
        <w:rPr/>
        <w:t xml:space="preserve">  Объяснение принципов работы МО простым языком и обсуждение их потенциальных выгод и рисков.</w:t>
      </w:r>
    </w:p>
    <w:p>
      <w:pPr>
        <w:pStyle w:val="ListBullet"/>
      </w:pPr>
      <w:r>
        <w:t xml:space="preserve">7.  </w:t>
      </w:r>
      <w:r>
        <w:rPr>
          <w:b/>
        </w:rPr>
        <w:t>Визуализация позитивного влияния МО на мир:</w:t>
      </w:r>
      <w:r>
        <w:rPr/>
        <w:t xml:space="preserve">  Иллюстрация того, как МО может использоваться для решения глобальных проблем и улучшения жизни людей.</w:t>
      </w:r>
    </w:p>
    <w:p>
      <w:pPr>
        <w:pStyle w:val="ListBullet"/>
      </w:pPr>
      <w:r>
        <w:t xml:space="preserve">8.  </w:t>
      </w:r>
      <w:r>
        <w:rPr>
          <w:b/>
        </w:rPr>
        <w:t>Пример платформы для совместной разработки этических стандартов МО:</w:t>
      </w:r>
      <w:r>
        <w:rPr/>
        <w:t xml:space="preserve"> Описание инструмента, позволяющего экспертам, политикам и представителям общественности совместно разрабатывать этические стандарты МО.</w:t>
      </w:r>
    </w:p>
    <w:p>
      <w:pPr>
        <w:pStyle w:val="ListBullet"/>
      </w:pPr>
      <w:r>
        <w:t>Готовы начать новый раунд?</w:t>
      </w:r>
    </w:p>
    <w:p>
      <w:pPr>
        <w:pStyle w:val="ListBullet"/>
      </w:pPr>
      <w:r>
        <w:t>Потрясающе! Все идеи отличные и соответствуют требованиям!</w:t>
      </w:r>
    </w:p>
    <w:p>
      <w:pPr>
        <w:pStyle w:val="ListBullet"/>
      </w:pPr>
      <w:r>
        <w:t>Это был очень плодотворный и полезный процесс. Спасибо!</w:t>
      </w:r>
    </w:p>
    <w:p>
      <w:pPr>
        <w:pStyle w:val="ListBullet"/>
      </w:pPr>
      <w:r>
        <w:t>Вам спасибо! Рад был помочь в создании содержательной структуры для вашей главы. Если возникнут еще какие-либо задачи или потребуется помощь, обращайтесь!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