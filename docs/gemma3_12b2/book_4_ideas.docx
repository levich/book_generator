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Системы управления в нефтепереработке. От PID контроллеров к APC и RTO</w:t>
      </w:r>
    </w:p>
    <w:p>
      <w:r>
        <w:br w:type="page"/>
      </w:r>
    </w:p>
    <w:p>
      <w:pPr>
        <w:pStyle w:val="Heading1"/>
      </w:pPr>
      <w:r>
        <w:t>Введение:  Автоматизация в нефтепереработке – Эволюция и Необходимость</w:t>
      </w:r>
    </w:p>
    <w:p>
      <w:pPr>
        <w:pStyle w:val="Heading2"/>
      </w:pPr>
      <w:r>
        <w:t>Структура Введения: Автоматизация в нефтепереработке – Эволюция и Необходимость</w:t>
      </w:r>
    </w:p>
    <w:p>
      <w:r>
        <w:t>**I. От Ручного Труда к Компьютерному Управлению: Краткая История Автоматизации**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Автоматизация прошла через несколько этапов, и понимание ее истории помогает оценить текущие возможности и будущие направления.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Первоначальные этапы: простые механические устройства (например, системы управления клапанами)</w:t>
      </w:r>
    </w:p>
    <w:p>
      <w:pPr>
        <w:pStyle w:val="ListParagraph"/>
      </w:pPr>
      <w:r>
        <w:t xml:space="preserve">  Переход к электрическому управлению: появление электроприводов и автоматических контроллеров.</w:t>
      </w:r>
    </w:p>
    <w:p>
      <w:pPr>
        <w:pStyle w:val="ListParagraph"/>
      </w:pPr>
      <w:r>
        <w:t xml:space="preserve">  Эпоха ПЛК (Programmable Logic Controller): повышение гибкости и масштабируемости систем управления.</w:t>
      </w:r>
    </w:p>
    <w:p>
      <w:pPr>
        <w:pStyle w:val="ListParagraph"/>
      </w:pPr>
      <w:r>
        <w:t xml:space="preserve">  Переход к распределенным системам управления (DCS) и интеграция с информационными системами предприятия (ERP).</w:t>
      </w:r>
    </w:p>
    <w:p>
      <w:pPr>
        <w:pStyle w:val="ListParagraph"/>
      </w:pPr>
      <w:r>
        <w:t xml:space="preserve">  </w:t>
      </w:r>
      <w:r>
        <w:rPr>
          <w:b/>
        </w:rPr>
        <w:t>Визуальный элемент (опционально):</w:t>
      </w:r>
      <w:r>
        <w:rPr/>
        <w:t xml:space="preserve">  Линейная диаграмма, демонстрирующая этапы развития автоматизации с указанием ключевых технологий и датчиков на каждом этапе.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 условиях высокой конкуренции, ограниченности ресурсов и ужесточения экологических норм автоматизация – не просто удобство, а насущная необходимость для сохранения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Повышение эффективности производства:</w:t>
      </w:r>
      <w:r>
        <w:rPr/>
        <w:t xml:space="preserve"> Сокращение времени простоя, оптимизация использования сырья, повышение выхода готовой продукции.</w:t>
      </w:r>
    </w:p>
    <w:p>
      <w:pPr>
        <w:pStyle w:val="ListParagraph"/>
      </w:pPr>
      <w:r>
        <w:t xml:space="preserve">  </w:t>
      </w:r>
      <w:r>
        <w:rPr>
          <w:b/>
        </w:rPr>
        <w:t>Снижение издержек:</w:t>
      </w:r>
      <w:r>
        <w:rPr/>
        <w:t xml:space="preserve"> Уменьшение затрат на энергию, трудовые ресурсы и материалы.</w:t>
      </w:r>
    </w:p>
    <w:p>
      <w:pPr>
        <w:pStyle w:val="ListParagraph"/>
      </w:pPr>
      <w:r>
        <w:t xml:space="preserve">  </w:t>
      </w:r>
      <w:r>
        <w:rPr>
          <w:b/>
        </w:rPr>
        <w:t>Улучшение безопасности:</w:t>
      </w:r>
      <w:r>
        <w:rPr/>
        <w:t xml:space="preserve"> Снижение риска аварий и несчастных случаев, повышение безопасности персонала и окружающей среды.</w:t>
      </w:r>
    </w:p>
    <w:p>
      <w:pPr>
        <w:pStyle w:val="ListParagraph"/>
      </w:pPr>
      <w:r>
        <w:t xml:space="preserve">  </w:t>
      </w:r>
      <w:r>
        <w:rPr>
          <w:b/>
        </w:rPr>
        <w:t>Соблюдение нормативных требований:</w:t>
      </w:r>
      <w:r>
        <w:rPr/>
        <w:t xml:space="preserve">  Соответствие строгим экологическим и промышленным стандартам.</w:t>
      </w:r>
    </w:p>
    <w:p>
      <w:pPr>
        <w:pStyle w:val="ListParagraph"/>
      </w:pPr>
      <w:r>
        <w:t xml:space="preserve">  </w:t>
      </w:r>
      <w:r>
        <w:rPr>
          <w:b/>
        </w:rPr>
        <w:t>Данные/Статистика:</w:t>
      </w:r>
      <w:r>
        <w:rPr/>
        <w:t xml:space="preserve"> Примеры повышения эффективности, сокращения издержек и снижения аварийности, достигнутые за счет автоматизации (цифры по конкретным процессам).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Чтобы эффективно осваивать более сложные системы управления, необходимо понимать базовые термины и принципы их работы.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и пояснение следующих понятий:</w:t>
      </w:r>
    </w:p>
    <w:p>
      <w:pPr>
        <w:pStyle w:val="ListParagraph"/>
      </w:pPr>
      <w:r>
        <w:t xml:space="preserve">  </w:t>
      </w:r>
      <w:r>
        <w:rPr>
          <w:b/>
        </w:rPr>
        <w:t>Процесс:</w:t>
      </w:r>
      <w:r>
        <w:rPr/>
        <w:t xml:space="preserve"> Что автоматизируется (например, перегонка, крекинг, риформинг).</w:t>
      </w:r>
    </w:p>
    <w:p>
      <w:pPr>
        <w:pStyle w:val="ListParagraph"/>
      </w:pPr>
      <w:r>
        <w:t xml:space="preserve">  </w:t>
      </w:r>
      <w:r>
        <w:rPr>
          <w:b/>
        </w:rPr>
        <w:t>Контроллер:</w:t>
      </w:r>
      <w:r>
        <w:rPr/>
        <w:t xml:space="preserve"> Устройство, принимающее решения и управляющее процессом.</w:t>
      </w:r>
    </w:p>
    <w:p>
      <w:pPr>
        <w:pStyle w:val="ListParagraph"/>
      </w:pPr>
      <w:r>
        <w:t xml:space="preserve">  </w:t>
      </w:r>
      <w:r>
        <w:rPr>
          <w:b/>
        </w:rPr>
        <w:t>Система управления:</w:t>
      </w:r>
      <w:r>
        <w:rPr/>
        <w:t xml:space="preserve">  Взаимосвязь контроллеров, датчиков, исполнительных механизмов и программного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Переменные процесса:</w:t>
      </w:r>
      <w:r>
        <w:rPr/>
        <w:t xml:space="preserve">  Параметры, которые необходимо контролировать и поддерживать в заданных пределах (температура, давление, расход).</w:t>
      </w:r>
    </w:p>
    <w:p>
      <w:pPr>
        <w:pStyle w:val="ListParagraph"/>
      </w:pPr>
      <w:r>
        <w:t xml:space="preserve">  </w:t>
      </w:r>
      <w:r>
        <w:rPr>
          <w:b/>
        </w:rPr>
        <w:t>Датчики и исполнительные механизмы:</w:t>
      </w:r>
      <w:r>
        <w:rPr/>
        <w:t xml:space="preserve">  Устройства, измеряющие и воздействующие на параметры процесса.</w:t>
      </w:r>
    </w:p>
    <w:p>
      <w:pPr>
        <w:pStyle w:val="ListParagraph"/>
      </w:pPr>
      <w:r>
        <w:t xml:space="preserve">  </w:t>
      </w:r>
      <w:r>
        <w:rPr>
          <w:b/>
        </w:rPr>
        <w:t>Простая схема:</w:t>
      </w:r>
      <w:r>
        <w:rPr/>
        <w:t xml:space="preserve">  Общая архитектура системы автоматизации с указанием основных компонентов и их функций.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Системы автоматизации не работают изолированно, а интегрированы в более широкие процессы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Описание:</w:t>
      </w:r>
    </w:p>
    <w:p>
      <w:pPr>
        <w:pStyle w:val="ListParagraph"/>
      </w:pPr>
      <w:r>
        <w:t xml:space="preserve">  Общий обзор нефтеперерабатывающего предприятия: входные потоки (сырая нефть), основные технологические процессы (первичная переработка, вторичная переработка), выходные потоки (готовые продукты).</w:t>
      </w:r>
    </w:p>
    <w:p>
      <w:pPr>
        <w:pStyle w:val="ListParagraph"/>
      </w:pPr>
      <w:r>
        <w:t xml:space="preserve">  Связь систем автоматизации с каждым из процессов:  от сбора данных о сырье до контроля качества готовой продукции.</w:t>
      </w:r>
    </w:p>
    <w:p>
      <w:pPr>
        <w:pStyle w:val="ListParagraph"/>
      </w:pPr>
      <w:r>
        <w:t xml:space="preserve">  Роль систем автоматизации в цепочке создания стоимости.</w:t>
      </w:r>
    </w:p>
    <w:p>
      <w:pPr>
        <w:pStyle w:val="ListParagraph"/>
      </w:pPr>
      <w:r>
        <w:t xml:space="preserve">  </w:t>
      </w:r>
      <w:r>
        <w:rPr>
          <w:b/>
        </w:rPr>
        <w:t>Карта/Схема:</w:t>
      </w:r>
      <w:r>
        <w:rPr/>
        <w:t xml:space="preserve"> Упрощенная карта нефтеперерабатывающего предприятия с выделением основных технологических процессов и зон ответственности автоматизированных систем.</w:t>
      </w:r>
    </w:p>
    <w:p>
      <w:r>
        <w:br/>
        <w:br/>
        <w:t>Цель раздела: Подготовить читателя к более глубокому изучению систем автоматизации, предоставив исторический контекст, объяснив важность автоматизации для нефтеперерабатывающих предприятий и предоставив необходимую терминологию и общее представление о системе.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Уточнение понятия "процесс" в нефтепереработке:</w:t>
      </w:r>
      <w:r>
        <w:rPr/>
        <w:t xml:space="preserve"> Разграничение основных и вспомогательных процессов, примеры.</w:t>
      </w:r>
    </w:p>
    <w:p>
      <w:pPr>
        <w:pStyle w:val="ListBullet"/>
      </w:pPr>
      <w:r>
        <w:t xml:space="preserve">Идея 2: </w:t>
      </w:r>
      <w:r>
        <w:rPr>
          <w:b/>
        </w:rPr>
        <w:t>Развернутый пример воздействия автоматизации на конкретный процесс (например, перегонка):</w:t>
      </w:r>
      <w:r>
        <w:rPr/>
        <w:t xml:space="preserve">  Обоснование выбора примера.</w:t>
      </w:r>
    </w:p>
    <w:p>
      <w:pPr>
        <w:pStyle w:val="ListBullet"/>
      </w:pPr>
      <w:r>
        <w:t xml:space="preserve">Идея 3: </w:t>
      </w:r>
      <w:r>
        <w:rPr>
          <w:b/>
        </w:rPr>
        <w:t>Обзор основных типов датчиков, используемых в нефтепереработке:</w:t>
      </w:r>
      <w:r>
        <w:rPr/>
        <w:t xml:space="preserve">  Примеры датчиков для контроля температуры, давления, расхода и уровня.</w:t>
      </w:r>
    </w:p>
    <w:p>
      <w:pPr>
        <w:pStyle w:val="ListBullet"/>
      </w:pPr>
      <w:r>
        <w:t xml:space="preserve">Идея 4: </w:t>
      </w:r>
      <w:r>
        <w:rPr>
          <w:b/>
        </w:rPr>
        <w:t>Объяснение роли исполнительных механизмов:</w:t>
      </w:r>
      <w:r>
        <w:rPr/>
        <w:t xml:space="preserve"> Описание работы клапанов, насосов и других устройств, управляемых системами автоматизации.</w:t>
      </w:r>
    </w:p>
    <w:p>
      <w:pPr>
        <w:pStyle w:val="ListBullet"/>
      </w:pPr>
      <w:r>
        <w:t xml:space="preserve">Идея 5: </w:t>
      </w:r>
      <w:r>
        <w:rPr>
          <w:b/>
        </w:rPr>
        <w:t>Подробное описание различных типов контроллеров:</w:t>
      </w:r>
      <w:r>
        <w:rPr/>
        <w:t xml:space="preserve"> ПЛК, DCS, SCADA и их применение.</w:t>
      </w:r>
    </w:p>
    <w:p>
      <w:pPr>
        <w:pStyle w:val="ListBullet"/>
      </w:pPr>
      <w:r>
        <w:t xml:space="preserve">Идея 6: </w:t>
      </w:r>
      <w:r>
        <w:rPr>
          <w:b/>
        </w:rPr>
        <w:t>Пример расчета экономического эффекта от автоматизации:</w:t>
      </w:r>
      <w:r>
        <w:rPr/>
        <w:t xml:space="preserve">  Демонстрация влияния автоматизации на конкретные показатели.</w:t>
      </w:r>
    </w:p>
    <w:p>
      <w:pPr>
        <w:pStyle w:val="ListBullet"/>
      </w:pPr>
      <w:r>
        <w:t xml:space="preserve">Идея 7: </w:t>
      </w:r>
      <w:r>
        <w:rPr>
          <w:b/>
        </w:rPr>
        <w:t>Особенности применения автоматизации для обеспечения безопасности:</w:t>
      </w:r>
      <w:r>
        <w:rPr/>
        <w:t xml:space="preserve"> Системы аварийного останова и пожаротушения.</w:t>
      </w:r>
    </w:p>
    <w:p>
      <w:pPr>
        <w:pStyle w:val="ListBullet"/>
      </w:pPr>
      <w:r>
        <w:t xml:space="preserve">Идея 8: </w:t>
      </w:r>
      <w:r>
        <w:rPr>
          <w:b/>
        </w:rPr>
        <w:t>Сравнение ручного управления и автоматического управления:</w:t>
      </w:r>
      <w:r>
        <w:rPr/>
        <w:t xml:space="preserve"> Оценка преимуществ и недостатков каждого подхода.</w:t>
      </w:r>
    </w:p>
    <w:p>
      <w:pPr>
        <w:pStyle w:val="ListBullet"/>
      </w:pPr>
      <w:r>
        <w:t xml:space="preserve">Идея 9: </w:t>
      </w:r>
      <w:r>
        <w:rPr>
          <w:b/>
        </w:rPr>
        <w:t>Обзор современных тенденций в области автоматизации нефтепереработки:</w:t>
      </w:r>
      <w:r>
        <w:rPr/>
        <w:t xml:space="preserve"> Использование облачных технологий и больших данных.</w:t>
      </w:r>
    </w:p>
    <w:p>
      <w:pPr>
        <w:pStyle w:val="ListBullet"/>
      </w:pPr>
      <w:r>
        <w:t xml:space="preserve">Идея 10: </w:t>
      </w:r>
      <w:r>
        <w:rPr>
          <w:b/>
        </w:rPr>
        <w:t>Типичные ошибки при внедрении систем автоматизации:</w:t>
      </w:r>
      <w:r>
        <w:rPr/>
        <w:t xml:space="preserve"> Предостережения для читателей.</w:t>
      </w:r>
    </w:p>
    <w:p>
      <w:pPr>
        <w:pStyle w:val="ListBullet"/>
      </w:pPr>
      <w:r>
        <w:t xml:space="preserve">Идея 11: </w:t>
      </w:r>
      <w:r>
        <w:rPr>
          <w:b/>
        </w:rPr>
        <w:t>Влияние автоматизации на квалификационные требования к персоналу:</w:t>
      </w:r>
      <w:r>
        <w:rPr/>
        <w:t xml:space="preserve"> Обучение и переподготовка специалистов.</w:t>
      </w:r>
    </w:p>
    <w:p>
      <w:pPr>
        <w:pStyle w:val="ListBullet"/>
      </w:pPr>
      <w:r>
        <w:t xml:space="preserve">Идея 12: </w:t>
      </w:r>
      <w:r>
        <w:rPr>
          <w:b/>
        </w:rPr>
        <w:t>Особенности внедрения автоматизированных систем в условиях существующего производства:</w:t>
      </w:r>
      <w:r>
        <w:rPr/>
        <w:t xml:space="preserve"> Минимизация рисков и простоя.</w:t>
      </w:r>
    </w:p>
    <w:p>
      <w:pPr>
        <w:pStyle w:val="ListBullet"/>
      </w:pPr>
      <w:r>
        <w:t xml:space="preserve">Идея 13: </w:t>
      </w:r>
      <w:r>
        <w:rPr>
          <w:b/>
        </w:rPr>
        <w:t>Обзор международного опыта автоматизации нефтеперерабатывающих предприятий:</w:t>
      </w:r>
      <w:r>
        <w:rPr/>
        <w:t xml:space="preserve">  Примеры из разных стран.</w:t>
      </w:r>
    </w:p>
    <w:p>
      <w:pPr>
        <w:pStyle w:val="ListBullet"/>
      </w:pPr>
      <w:r>
        <w:t xml:space="preserve">Идея 14: </w:t>
      </w:r>
      <w:r>
        <w:rPr>
          <w:b/>
        </w:rPr>
        <w:t>Объяснение роли систем безопасности на основе автоматизации в предотвращении аварий:</w:t>
      </w:r>
      <w:r>
        <w:rPr/>
        <w:t xml:space="preserve"> Примеры аварий, предотвращенных благодаря автоматизированным системам.</w:t>
      </w:r>
    </w:p>
    <w:p>
      <w:pPr>
        <w:pStyle w:val="ListBullet"/>
      </w:pPr>
      <w:r>
        <w:t xml:space="preserve">Идея 15: </w:t>
      </w:r>
      <w:r>
        <w:rPr>
          <w:b/>
        </w:rPr>
        <w:t>Краткий обзор законодательной базы, регулирующей применение автоматизированных систем на нефтеперерабатывающих предприятиях:</w:t>
      </w:r>
      <w:r>
        <w:rPr/>
        <w:t xml:space="preserve"> Нормативные документы, стандарты.</w:t>
      </w:r>
    </w:p>
    <w:p>
      <w:r>
        <w:br w:type="page"/>
      </w:r>
    </w:p>
    <w:p>
      <w:pPr>
        <w:pStyle w:val="Heading1"/>
      </w:pPr>
      <w:r>
        <w:t>Глава 1:  Введение в PID-регулирование: Что такое PID-регулятор: принцип работы и компоненты (P, I, D).</w:t>
      </w:r>
    </w:p>
    <w:p>
      <w:pPr>
        <w:pStyle w:val="Heading2"/>
      </w:pPr>
      <w:r>
        <w:t>Глава 1: Введение в PID-регулирование</w:t>
      </w:r>
    </w:p>
    <w:p>
      <w:r>
        <w:t>**I. Основы Регулирования: Что такое PID-регулятор и для чего он нужен?**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Регулирование – это ключевой элемент автоматизации процессов, и PID-регулятор является наиболее распространенным и универсальным инструментом для достижения стабильного и эффективного управления.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Что такое регулирование: поддержание переменной процесса в заданном диапазоне (уставка) несмотря на возмущения.</w:t>
      </w:r>
    </w:p>
    <w:p>
      <w:pPr>
        <w:pStyle w:val="ListParagraph"/>
      </w:pPr>
      <w:r>
        <w:t xml:space="preserve">  Роль регулирования в повышении эффективности, безопасности и качества продукции.</w:t>
      </w:r>
    </w:p>
    <w:p>
      <w:pPr>
        <w:pStyle w:val="ListParagraph"/>
      </w:pPr>
      <w:r>
        <w:t xml:space="preserve">  Проблема поддержания заданной величины в условиях внешних воздействий (возмущений).</w:t>
      </w:r>
    </w:p>
    <w:p>
      <w:pPr>
        <w:pStyle w:val="ListParagraph"/>
      </w:pPr>
      <w:r>
        <w:t xml:space="preserve">  Введение понятия уставка (setpoint) и представление процесса как отклонения от уставки.</w:t>
      </w:r>
    </w:p>
    <w:p>
      <w:pPr>
        <w:pStyle w:val="ListParagraph"/>
      </w:pPr>
      <w:r>
        <w:t xml:space="preserve">  </w:t>
      </w:r>
      <w:r>
        <w:rPr>
          <w:b/>
        </w:rPr>
        <w:t>Аналогия:</w:t>
      </w:r>
      <w:r>
        <w:rPr/>
        <w:t xml:space="preserve">  Сравнение с ручным управлением автомобилем (поддержание скорости, корректировка руля) и автоматическим круиз-контролем.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PID-регулятор состоит из трех основных компонентов – пропорционального, интегрального и дифференциального – каждый из которых по-своему реагирует на отклонение от уставки и вносит свой вклад в коррекцию.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Пропорциональный компонент (P):</w:t>
      </w:r>
    </w:p>
    <w:p>
      <w:pPr>
        <w:pStyle w:val="ListParagraph"/>
      </w:pPr>
      <w:r>
        <w:t xml:space="preserve">  Как работает: Чем больше отклонение, тем сильнее корректирующее действие.</w:t>
      </w:r>
    </w:p>
    <w:p>
      <w:pPr>
        <w:pStyle w:val="ListParagraph"/>
      </w:pPr>
      <w:r>
        <w:t xml:space="preserve">  Преимущества: Простота реализации и быстрая реакция на изменение уставки.</w:t>
      </w:r>
    </w:p>
    <w:p>
      <w:pPr>
        <w:pStyle w:val="ListParagraph"/>
      </w:pPr>
      <w:r>
        <w:t xml:space="preserve">  Недостатки: Может приводить к постоянным отклонениям (осадочная ошибка).</w:t>
      </w:r>
    </w:p>
    <w:p>
      <w:pPr>
        <w:pStyle w:val="ListParagraph"/>
      </w:pPr>
      <w:r>
        <w:t xml:space="preserve">  </w:t>
      </w:r>
      <w:r>
        <w:rPr>
          <w:b/>
        </w:rPr>
        <w:t>Интегральный компонент (I):</w:t>
      </w:r>
    </w:p>
    <w:p>
      <w:pPr>
        <w:pStyle w:val="ListParagraph"/>
      </w:pPr>
      <w:r>
        <w:t xml:space="preserve">  Как работает: Накапливает ошибки и корректирует действие для их устранения.</w:t>
      </w:r>
    </w:p>
    <w:p>
      <w:pPr>
        <w:pStyle w:val="ListParagraph"/>
      </w:pPr>
      <w:r>
        <w:t xml:space="preserve">  Преимущества: Устранение остаточной ошибки.</w:t>
      </w:r>
    </w:p>
    <w:p>
      <w:pPr>
        <w:pStyle w:val="ListParagraph"/>
      </w:pPr>
      <w:r>
        <w:t xml:space="preserve">  Недостатки: Может приводить к перерегулированию и колебаниям.</w:t>
      </w:r>
    </w:p>
    <w:p>
      <w:pPr>
        <w:pStyle w:val="ListParagraph"/>
      </w:pPr>
      <w:r>
        <w:t xml:space="preserve">  </w:t>
      </w:r>
      <w:r>
        <w:rPr>
          <w:b/>
        </w:rPr>
        <w:t>Дифференциальный компонент (D):</w:t>
      </w:r>
    </w:p>
    <w:p>
      <w:pPr>
        <w:pStyle w:val="ListParagraph"/>
      </w:pPr>
      <w:r>
        <w:t xml:space="preserve">  Как работает: Предсказывает будущее поведение системы на основе скорости изменения отклонения.</w:t>
      </w:r>
    </w:p>
    <w:p>
      <w:pPr>
        <w:pStyle w:val="ListParagraph"/>
      </w:pPr>
      <w:r>
        <w:t xml:space="preserve">  Преимущества: Снижение перерегулирования и колебаний, повышение устойчивости.</w:t>
      </w:r>
    </w:p>
    <w:p>
      <w:pPr>
        <w:pStyle w:val="ListParagraph"/>
      </w:pPr>
      <w:r>
        <w:t xml:space="preserve">  Недостатки: Чувствительность к шумам.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Визуализация:</w:t>
      </w:r>
      <w:r>
        <w:rPr/>
        <w:t xml:space="preserve">  Графическое представление реакции каждого компонента на изменение уставки (P, I, D и комбинация PID).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Для эффективного регулирования необходимо правильно настроить веса каждого компонента PID, учитывая специфику регулируемого процесса.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Понятие коэффициентов (Kp, Ki, Kd) и их влияние на поведение системы.</w:t>
      </w:r>
    </w:p>
    <w:p>
      <w:pPr>
        <w:pStyle w:val="ListParagraph"/>
      </w:pPr>
      <w:r>
        <w:t xml:space="preserve">  Как подбирать коэффициенты для достижения оптимальной производительности (быстродействие, перерегулирование, стабильность).</w:t>
      </w:r>
    </w:p>
    <w:p>
      <w:pPr>
        <w:pStyle w:val="ListParagraph"/>
      </w:pPr>
      <w:r>
        <w:t xml:space="preserve">  Оптимизация PID: баланс между скоростью реакции, перерегулированием и устойчивостью.</w:t>
      </w:r>
    </w:p>
    <w:p>
      <w:pPr>
        <w:pStyle w:val="ListParagraph"/>
      </w:pPr>
      <w:r>
        <w:t xml:space="preserve">  Методы настройки PID (например, метод Циглера-Никольса).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 Настройка PID для регулирования температуры реактора.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PID-регулирование является мощным инструментом, но не всегда подходит для решения всех задач.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Преимущества: Простота реализации, широкая применимость, хорошо изученная теория.</w:t>
      </w:r>
    </w:p>
    <w:p>
      <w:pPr>
        <w:pStyle w:val="ListParagraph"/>
      </w:pPr>
      <w:r>
        <w:t xml:space="preserve">  Ограничения:  Не подходит для сложных, нелинейных процессов, требует настройки параметров.</w:t>
      </w:r>
    </w:p>
    <w:p>
      <w:pPr>
        <w:pStyle w:val="ListParagraph"/>
      </w:pPr>
      <w:r>
        <w:t xml:space="preserve">  Альтернативные методы регулирования (например, нечеткое управление, нейронные сети).</w:t>
      </w:r>
    </w:p>
    <w:p>
      <w:pPr>
        <w:pStyle w:val="ListParagraph"/>
      </w:pPr>
      <w:r>
        <w:t xml:space="preserve">  </w:t>
      </w:r>
      <w:r>
        <w:rPr>
          <w:b/>
        </w:rPr>
        <w:t>Заключение:</w:t>
      </w:r>
      <w:r>
        <w:rPr/>
        <w:t xml:space="preserve"> Подчеркнуть, что понимание принципов работы PID является основой для освоения более сложных методов управления.</w:t>
      </w:r>
    </w:p>
    <w:p>
      <w:r>
        <w:br/>
        <w:br/>
        <w:br/>
        <w:br/>
        <w:t>Структура Глава 2: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Подробное рассмотрение влияния шума на дифференциальный компонент PID-регулятора:</w:t>
      </w:r>
      <w:r>
        <w:rPr/>
        <w:t xml:space="preserve">  Объяснение, почему шум может быть критичным для Kd, и как его минимизировать с помощью фильтрации.</w:t>
      </w:r>
    </w:p>
    <w:p>
      <w:pPr>
        <w:pStyle w:val="ListBullet"/>
      </w:pPr>
      <w:r>
        <w:t xml:space="preserve">Идея 2: </w:t>
      </w:r>
      <w:r>
        <w:rPr>
          <w:b/>
        </w:rPr>
        <w:t>Продемонстрировать, как различные типы возмущений (ступенчатое, импульсное, колебательное) влияют на поведение PID-регулятора:</w:t>
      </w:r>
      <w:r>
        <w:rPr/>
        <w:t xml:space="preserve">  Сравнение реакций и выявление оптимальных настроек для каждого случая.</w:t>
      </w:r>
    </w:p>
    <w:p>
      <w:pPr>
        <w:pStyle w:val="ListBullet"/>
      </w:pPr>
      <w:r>
        <w:t xml:space="preserve">Идея 3: </w:t>
      </w:r>
      <w:r>
        <w:rPr>
          <w:b/>
        </w:rPr>
        <w:t>Рассмотрение влияния запаздывания (тайм-делей) в процессе на стабильность и настройку PID:</w:t>
      </w:r>
      <w:r>
        <w:rPr/>
        <w:t xml:space="preserve">  Особенности работы PID при наличии значительного запаздывания.</w:t>
      </w:r>
    </w:p>
    <w:p>
      <w:pPr>
        <w:pStyle w:val="ListBullet"/>
      </w:pPr>
      <w:r>
        <w:t xml:space="preserve">Идея 4: </w:t>
      </w:r>
      <w:r>
        <w:rPr>
          <w:b/>
        </w:rPr>
        <w:t>Более детальный разбор метода Ziegler-Nichols:</w:t>
      </w:r>
      <w:r>
        <w:rPr/>
        <w:t xml:space="preserve"> Преимущества и недостатки, пошаговая инструкция применения.</w:t>
      </w:r>
    </w:p>
    <w:p>
      <w:pPr>
        <w:pStyle w:val="ListBullet"/>
      </w:pPr>
      <w:r>
        <w:t xml:space="preserve">Идея 5: </w:t>
      </w:r>
      <w:r>
        <w:rPr>
          <w:b/>
        </w:rPr>
        <w:t>Объяснение, почему ручная настройка PID-регулятора может быть неэффективной и требует опыта:</w:t>
      </w:r>
      <w:r>
        <w:rPr/>
        <w:t xml:space="preserve">  Подчеркнуть важность правильного подхода и использования специализированных инструментов.</w:t>
      </w:r>
    </w:p>
    <w:p>
      <w:pPr>
        <w:pStyle w:val="ListBullet"/>
      </w:pPr>
      <w:r>
        <w:t xml:space="preserve">Идея 6: </w:t>
      </w:r>
      <w:r>
        <w:rPr>
          <w:b/>
        </w:rPr>
        <w:t>Введение понятия "осадочная ошибка" (offset) и методы ее устранения с помощью интегральной составляющей:</w:t>
      </w:r>
      <w:r>
        <w:rPr/>
        <w:t xml:space="preserve"> Подробное объяснение причины возникновения и способы решения.</w:t>
      </w:r>
    </w:p>
    <w:p>
      <w:pPr>
        <w:pStyle w:val="ListBullet"/>
      </w:pPr>
      <w:r>
        <w:t xml:space="preserve">Идея 7: </w:t>
      </w:r>
      <w:r>
        <w:rPr>
          <w:b/>
        </w:rPr>
        <w:t>Рассмотрение случаев, когда необходимо использовать только пропорциональное регулирование (P-регулирование):</w:t>
      </w:r>
      <w:r>
        <w:rPr/>
        <w:t xml:space="preserve"> Примеры и обоснование выбора.</w:t>
      </w:r>
    </w:p>
    <w:p>
      <w:pPr>
        <w:pStyle w:val="ListBullet"/>
      </w:pPr>
      <w:r>
        <w:t xml:space="preserve">Идея 8: </w:t>
      </w:r>
      <w:r>
        <w:rPr>
          <w:b/>
        </w:rPr>
        <w:t>Иллюстрация влияния неправильной настройки параметров PID на безопасность процесса:</w:t>
      </w:r>
      <w:r>
        <w:rPr/>
        <w:t xml:space="preserve">  Примеры опасных ситуаций.</w:t>
      </w:r>
    </w:p>
    <w:p>
      <w:pPr>
        <w:pStyle w:val="ListBullet"/>
      </w:pPr>
      <w:r>
        <w:t xml:space="preserve">Идея 9: </w:t>
      </w:r>
      <w:r>
        <w:rPr>
          <w:b/>
        </w:rPr>
        <w:t>Объяснение, почему, при неправильных настройках, PID может усилить колебания процесса:</w:t>
      </w:r>
      <w:r>
        <w:rPr/>
        <w:t xml:space="preserve"> Примеры нежелательных последствий.</w:t>
      </w:r>
    </w:p>
    <w:p>
      <w:pPr>
        <w:pStyle w:val="ListBullet"/>
      </w:pPr>
      <w:r>
        <w:t xml:space="preserve">Идея 10: </w:t>
      </w:r>
      <w:r>
        <w:rPr>
          <w:b/>
        </w:rPr>
        <w:t>Рассмотрение подхода к совместной настройке нескольких PID-регуляторов, взаимодействующих друг с другом:</w:t>
      </w:r>
      <w:r>
        <w:rPr/>
        <w:t xml:space="preserve">  Особенности координации и оптимизации.</w:t>
      </w:r>
    </w:p>
    <w:p>
      <w:pPr>
        <w:pStyle w:val="ListBullet"/>
      </w:pPr>
      <w:r>
        <w:t xml:space="preserve">Идея 11: </w:t>
      </w:r>
      <w:r>
        <w:rPr>
          <w:b/>
        </w:rPr>
        <w:t>Сравнение различных программных средств для настройки PID-регуляторов и автоматизации процесса настройки:</w:t>
      </w:r>
      <w:r>
        <w:rPr/>
        <w:t xml:space="preserve">  Обзор функциональности и преимуществ каждого инструмента.</w:t>
      </w:r>
    </w:p>
    <w:p>
      <w:pPr>
        <w:pStyle w:val="ListBullet"/>
      </w:pPr>
      <w:r>
        <w:t xml:space="preserve">Идея 12: </w:t>
      </w:r>
      <w:r>
        <w:rPr>
          <w:b/>
        </w:rPr>
        <w:t>Демонстрация на примере, как перенастройка PID-регулятора может решить проблему нестабильности процесса.</w:t>
      </w:r>
    </w:p>
    <w:p>
      <w:pPr>
        <w:pStyle w:val="ListBullet"/>
      </w:pPr>
      <w:r>
        <w:t xml:space="preserve">Идея 13: </w:t>
      </w:r>
      <w:r>
        <w:rPr>
          <w:b/>
        </w:rPr>
        <w:t>Углубленное обсуждение роли правильной фильтрации сигнала от датчика на работу PID-регулятора:</w:t>
      </w:r>
      <w:r>
        <w:rPr/>
        <w:t xml:space="preserve">  Виды фильтров и их применение.</w:t>
      </w:r>
    </w:p>
    <w:p>
      <w:pPr>
        <w:pStyle w:val="ListBullet"/>
      </w:pPr>
      <w:r>
        <w:t xml:space="preserve">Идея 14: </w:t>
      </w:r>
      <w:r>
        <w:rPr>
          <w:b/>
        </w:rPr>
        <w:t>Рассмотрение влияния нелинейностей процесса на эффективность PID-регулятора и адаптация настроек:</w:t>
      </w:r>
      <w:r>
        <w:rPr/>
        <w:t xml:space="preserve"> Примеры и решения.</w:t>
      </w:r>
    </w:p>
    <w:p>
      <w:pPr>
        <w:pStyle w:val="ListBullet"/>
      </w:pPr>
      <w:r>
        <w:t xml:space="preserve">Идея 15: </w:t>
      </w:r>
      <w:r>
        <w:rPr>
          <w:b/>
        </w:rPr>
        <w:t>Обсуждение влияния изменения параметров процесса (например, теплопроводность) на требуемые настройки PID:</w:t>
      </w:r>
      <w:r>
        <w:rPr/>
        <w:t xml:space="preserve"> Подход к адаптации в динамических условиях.</w:t>
      </w:r>
    </w:p>
    <w:p>
      <w:r>
        <w:br w:type="page"/>
      </w:r>
    </w:p>
    <w:p>
      <w:pPr>
        <w:pStyle w:val="Heading1"/>
      </w:pPr>
      <w:r>
        <w:t>Глава 2:  Настройка PID-регулятора: Методы настройки, критерии качества регулирования, практические советы.</w:t>
      </w:r>
    </w:p>
    <w:p>
      <w:r>
        <w:t>Структура Глава 2: ## Настройка и Оптимизация PID-регуляторов</w:t>
        <w:br/>
        <w:br/>
      </w:r>
      <w:r>
        <w:rPr>
          <w:b/>
        </w:rPr>
        <w:t>I. Базовые Методы Настройки PID-регулятора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Настройка PID-регулятора – это искусство, требующее понимания процесса и применения различных методов.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Метод проб и ошибок:</w:t>
      </w:r>
      <w:r>
        <w:rPr/>
        <w:t xml:space="preserve">  Простой, но трудоемкий метод, основанный на итеративной настройке параметров PID до достижения желаемой производительности.  Риски: длительность, субъективность.</w:t>
      </w:r>
    </w:p>
    <w:p>
      <w:pPr>
        <w:pStyle w:val="ListParagraph"/>
      </w:pPr>
      <w:r>
        <w:t xml:space="preserve">  </w:t>
      </w:r>
      <w:r>
        <w:rPr>
          <w:b/>
        </w:rPr>
        <w:t>Метод Циглера-Никольса:</w:t>
      </w:r>
      <w:r>
        <w:rPr/>
        <w:t xml:space="preserve">  Более систематический подход, использующий переходную характеристику процесса для расчета начальных значений параметров PID. Недостатки: требует экспериментов с намеренными возмущениями, не всегда применимо к сложным процессам.</w:t>
      </w:r>
    </w:p>
    <w:p>
      <w:pPr>
        <w:pStyle w:val="ListParagraph"/>
      </w:pPr>
      <w:r>
        <w:t xml:space="preserve">  </w:t>
      </w:r>
      <w:r>
        <w:rPr>
          <w:b/>
        </w:rPr>
        <w:t>Методы автоматической настройки (Auto-tuning):</w:t>
      </w:r>
      <w:r>
        <w:rPr/>
        <w:t xml:space="preserve">  Программные алгоритмы, которые автоматически определяют параметры PID на основе анализа переходной характеристики. Преимущества: скорость, простота. Ограничения: зависимость от корректности модели процесса.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Визуализация:</w:t>
      </w:r>
      <w:r>
        <w:rPr/>
        <w:t xml:space="preserve">  Сравнение графиков настройки PID разными методами, демонстрирующее различия в скорости и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Каждый параметр PID оказывает специфическое влияние на производительность системы.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Kp (пропорциональный коэффициент):</w:t>
      </w:r>
      <w:r>
        <w:rPr/>
        <w:t xml:space="preserve">  Влияние на скорость реакции, чувствительность к возмущениям, и наличие остаточной ошибки.  Как слишком высокий Kp приводит к колебаниям и нестабильности.</w:t>
      </w:r>
    </w:p>
    <w:p>
      <w:pPr>
        <w:pStyle w:val="ListParagraph"/>
      </w:pPr>
      <w:r>
        <w:t xml:space="preserve">  </w:t>
      </w:r>
      <w:r>
        <w:rPr>
          <w:b/>
        </w:rPr>
        <w:t>Ki (интегральный коэффициент):</w:t>
      </w:r>
      <w:r>
        <w:rPr/>
        <w:t xml:space="preserve">  Роль в устранении остаточной ошибки, влияние на время установления и потенциал перерегулирования.  Опасность неконтролируемого "интегрального сдвига".</w:t>
      </w:r>
    </w:p>
    <w:p>
      <w:pPr>
        <w:pStyle w:val="ListParagraph"/>
      </w:pPr>
      <w:r>
        <w:t xml:space="preserve">  </w:t>
      </w:r>
      <w:r>
        <w:rPr>
          <w:b/>
        </w:rPr>
        <w:t>Kd (дифференциальный коэффициент):</w:t>
      </w:r>
      <w:r>
        <w:rPr/>
        <w:t xml:space="preserve">  Действие как "тормоз" для перерегулирования,  влияние на время установления и чувствительность к шумам.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 Настройка конкретного процесса (например, поддержание постоянной температуры воды в емкости) путем изменения Kp, Ki, и Kd.  Показать, как каждое изменение влияет на поведение системы.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Универсальных настроек PID не существует. Оптимизация должна учитывать особенности конкретного процесса.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Регулирование температуры:</w:t>
      </w:r>
      <w:r>
        <w:rPr/>
        <w:t xml:space="preserve">  Влияние тепловой инерции,  необходимость адаптации к изменению нагрузки.</w:t>
      </w:r>
    </w:p>
    <w:p>
      <w:pPr>
        <w:pStyle w:val="ListParagraph"/>
      </w:pPr>
      <w:r>
        <w:t xml:space="preserve">  </w:t>
      </w:r>
      <w:r>
        <w:rPr>
          <w:b/>
        </w:rPr>
        <w:t>Регулирование расхода:</w:t>
      </w:r>
      <w:r>
        <w:rPr/>
        <w:t xml:space="preserve">  Учет гистерезиса исполнительных механизмов,  влияние давления.</w:t>
      </w:r>
    </w:p>
    <w:p>
      <w:pPr>
        <w:pStyle w:val="ListParagraph"/>
      </w:pPr>
      <w:r>
        <w:t xml:space="preserve">  </w:t>
      </w:r>
      <w:r>
        <w:rPr>
          <w:b/>
        </w:rPr>
        <w:t>Регулирование уровня:</w:t>
      </w:r>
      <w:r>
        <w:rPr/>
        <w:t xml:space="preserve">  Учет инерции жидкости,  влияние подпитки и откачки.</w:t>
      </w:r>
    </w:p>
    <w:p>
      <w:pPr>
        <w:pStyle w:val="ListParagraph"/>
      </w:pPr>
      <w:r>
        <w:t xml:space="preserve">  </w:t>
      </w:r>
      <w:r>
        <w:rPr>
          <w:b/>
        </w:rPr>
        <w:t>Схема:</w:t>
      </w:r>
      <w:r>
        <w:rPr/>
        <w:t xml:space="preserve">  Блок-схема процесса, выделяющая параметры, влияющие на выбор стратегии PID-регулирования.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PID-регулирование может столкнуться с трудностями в сложных ситуациях, требующих специальных стратегий.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Наличие нелинейностей:</w:t>
      </w:r>
      <w:r>
        <w:rPr/>
        <w:t xml:space="preserve"> Использование нелинейных PID-регуляторов или каскадная система.</w:t>
      </w:r>
    </w:p>
    <w:p>
      <w:pPr>
        <w:pStyle w:val="ListParagraph"/>
      </w:pPr>
      <w:r>
        <w:t xml:space="preserve">  </w:t>
      </w:r>
      <w:r>
        <w:rPr>
          <w:b/>
        </w:rPr>
        <w:t>Изменение параметров процесса:</w:t>
      </w:r>
      <w:r>
        <w:rPr/>
        <w:t xml:space="preserve">  Адаптивное PID-регулирование, основанное на онлайн-оценке параметров процесса.</w:t>
      </w:r>
    </w:p>
    <w:p>
      <w:pPr>
        <w:pStyle w:val="ListParagraph"/>
      </w:pPr>
      <w:r>
        <w:t xml:space="preserve">  </w:t>
      </w:r>
      <w:r>
        <w:rPr>
          <w:b/>
        </w:rPr>
        <w:t>Взаимосвязь нескольких процессов:</w:t>
      </w:r>
      <w:r>
        <w:rPr/>
        <w:t xml:space="preserve">  Координированное регулирование с использованием нескольких PID-регуляторов.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Визуализация:</w:t>
      </w:r>
      <w:r>
        <w:rPr/>
        <w:t xml:space="preserve">  Схема каскадной системы PID-регуляторов для управления двумя взаимосвязанными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Для гарантии стабильной и эффективной работы, необходимо провести проверку и валидацию настроенного PID-регулятора.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Имитационное моделирование:</w:t>
      </w:r>
      <w:r>
        <w:rPr/>
        <w:t xml:space="preserve">  Проверка настроек PID в виртуальной среде.</w:t>
      </w:r>
    </w:p>
    <w:p>
      <w:pPr>
        <w:pStyle w:val="ListParagraph"/>
      </w:pPr>
      <w:r>
        <w:t xml:space="preserve">  </w:t>
      </w:r>
      <w:r>
        <w:rPr>
          <w:b/>
        </w:rPr>
        <w:t>Тестирование в реальных условиях:</w:t>
      </w:r>
      <w:r>
        <w:rPr/>
        <w:t xml:space="preserve">  Оценка производительности системы при различных режимах работы.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данных:</w:t>
      </w:r>
      <w:r>
        <w:rPr/>
        <w:t xml:space="preserve">  Оценка времени установления, перерегулирования и стабильности системы.</w:t>
      </w:r>
    </w:p>
    <w:p>
      <w:pPr>
        <w:pStyle w:val="ListParagraph"/>
      </w:pPr>
      <w:r>
        <w:t xml:space="preserve">  </w:t>
      </w:r>
      <w:r>
        <w:rPr>
          <w:b/>
        </w:rPr>
        <w:t>Чек-лист:</w:t>
      </w:r>
      <w:r>
        <w:rPr/>
        <w:t xml:space="preserve">  Критерии успешной валидации PID-регулятора.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 Рассмотрение влияния частоты и амплитуды шума на работу дифференциального компонента (Kd) PID-регулятора, и методы фильтрации шума.</w:t>
      </w:r>
    </w:p>
    <w:p>
      <w:pPr>
        <w:pStyle w:val="ListBullet"/>
      </w:pPr>
      <w:r>
        <w:t>Идея 2:  Пошаговая демонстрация использования метода Циглера-Никольса, включая подробное описание эксперимента по определению критических параметров и расчет настроек PID.</w:t>
      </w:r>
    </w:p>
    <w:p>
      <w:pPr>
        <w:pStyle w:val="ListBullet"/>
      </w:pPr>
      <w:r>
        <w:t>Идея 3:  Анализ преимуществ и недостатков использования автоматической настройки (auto-tuning) для PID-регуляторов, включая рассмотрение типов алгоритмов и ограничения применения.</w:t>
      </w:r>
    </w:p>
    <w:p>
      <w:pPr>
        <w:pStyle w:val="ListBullet"/>
      </w:pPr>
      <w:r>
        <w:t>Идея 4:  Объяснение концепции "интегрального сдвига" (integral windup) и способы его предотвращения.</w:t>
      </w:r>
    </w:p>
    <w:p>
      <w:pPr>
        <w:pStyle w:val="ListBullet"/>
      </w:pPr>
      <w:r>
        <w:t>Идея 5:  Разбор сценария, когда Kp слишком велик и приводит к постоянным колебаниям управляющего воздействия.</w:t>
      </w:r>
    </w:p>
    <w:p>
      <w:pPr>
        <w:pStyle w:val="ListBullet"/>
      </w:pPr>
      <w:r>
        <w:t>Идея 6:  Практический пример оптимизации PID для процесса поддержания заданной температуры, учитывая тепловую инерцию и изменения нагрузки.</w:t>
      </w:r>
    </w:p>
    <w:p>
      <w:pPr>
        <w:pStyle w:val="ListBullet"/>
      </w:pPr>
      <w:r>
        <w:t>Идея 7:  Разъяснение, как правильно использовать каскадную систему PID-регуляторов для управления сложными процессами.</w:t>
      </w:r>
    </w:p>
    <w:p>
      <w:pPr>
        <w:pStyle w:val="ListBullet"/>
      </w:pPr>
      <w:r>
        <w:t>Идея 8:  Описание методов адаптивного PID-регулирования, которые автоматически настраивают параметры PID в зависимости от изменения параметров процесса.</w:t>
      </w:r>
    </w:p>
    <w:p>
      <w:pPr>
        <w:pStyle w:val="ListBullet"/>
      </w:pPr>
      <w:r>
        <w:t>Идея 10:  Визуализация влияния неправильно подобранного Ki на время установления и величину перерегулирования.</w:t>
      </w:r>
    </w:p>
    <w:p>
      <w:pPr>
        <w:pStyle w:val="ListBullet"/>
      </w:pPr>
      <w:r>
        <w:t>Идея 11:  Пошаговая демонстрация использования программного обеспечения для имитации и валидации настроек PID.</w:t>
      </w:r>
    </w:p>
    <w:p>
      <w:pPr>
        <w:pStyle w:val="ListBullet"/>
      </w:pPr>
      <w:r>
        <w:t>Идея 12:  Рассмотрение факторов, влияющих на выбор между пропорциональным, интегральным и дифференциальным регулированием (P, PI, PID) для конкретного процесса.</w:t>
      </w:r>
    </w:p>
    <w:p>
      <w:pPr>
        <w:pStyle w:val="ListBullet"/>
      </w:pPr>
      <w:r>
        <w:t>Идея 13:  Обоснование необходимости учета гистерезиса исполнительных механизмов при настройке PID для регулирования расхода.</w:t>
      </w:r>
    </w:p>
    <w:p>
      <w:pPr>
        <w:pStyle w:val="ListBullet"/>
      </w:pPr>
      <w:r>
        <w:t>Идея 14:  Пример, демонстрирующий, как неверно настроенный Kd может ухудшить устойчивость системы, особенно при наличии больших запаздываний.</w:t>
      </w:r>
    </w:p>
    <w:p>
      <w:pPr>
        <w:pStyle w:val="ListBullet"/>
      </w:pPr>
      <w:r>
        <w:t>Идея 15:  Разбор типичной ошибки новичков – одновременная попытка настройки всех параметров PID "на глаз" и объяснение, почему это неэффективно.</w:t>
      </w:r>
    </w:p>
    <w:p>
      <w:r>
        <w:br w:type="page"/>
      </w:r>
    </w:p>
    <w:p>
      <w:pPr>
        <w:pStyle w:val="Heading1"/>
      </w:pPr>
      <w:r>
        <w:t>Глава 3:  Практическое применение PID-регуляторов: Примеры применения, ограничения и важность калибровки.</w:t>
      </w:r>
    </w:p>
    <w:p>
      <w:pPr>
        <w:pStyle w:val="Heading2"/>
      </w:pPr>
      <w:r>
        <w:t>Глава 3: Практическое Применение PID-регулирования</w:t>
      </w:r>
    </w:p>
    <w:p>
      <w:r>
        <w:t>**I. Обзор Типичных Промышленных Приложений PID-регулирования**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PID-регулирование широко используется в различных отраслях промышленности для управления широким спектром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Нефтеперерабатывающая промышленность: регулирование температуры и давления в реакторах, контроль потоков сырья.</w:t>
      </w:r>
    </w:p>
    <w:p>
      <w:pPr>
        <w:pStyle w:val="ListParagraph"/>
      </w:pPr>
      <w:r>
        <w:t xml:space="preserve">  Химическая промышленность: поддержание pH, регулирование концентрации реагентов.</w:t>
      </w:r>
    </w:p>
    <w:p>
      <w:pPr>
        <w:pStyle w:val="ListParagraph"/>
      </w:pPr>
      <w:r>
        <w:t xml:space="preserve">  Энергетика: управление температурой пара, поддержание давления в котлах.</w:t>
      </w:r>
    </w:p>
    <w:p>
      <w:pPr>
        <w:pStyle w:val="ListParagraph"/>
      </w:pPr>
      <w:r>
        <w:t xml:space="preserve">  Производство напитков: контроль температуры брожения, поддержание уровня жидкости.</w:t>
      </w:r>
    </w:p>
    <w:p>
      <w:pPr>
        <w:pStyle w:val="ListParagraph"/>
      </w:pPr>
      <w:r>
        <w:t xml:space="preserve">  Пищевая промышленность: поддержание температуры выпечки, регулирование влажности.</w:t>
      </w:r>
    </w:p>
    <w:p>
      <w:pPr>
        <w:pStyle w:val="ListParagraph"/>
      </w:pPr>
      <w:r>
        <w:t xml:space="preserve">  </w:t>
      </w:r>
      <w:r>
        <w:rPr>
          <w:b/>
        </w:rPr>
        <w:t>Краткие примеры:</w:t>
      </w:r>
      <w:r>
        <w:rPr/>
        <w:t xml:space="preserve"> Описание, как PID применяется для решения конкретных задач в каждой отрасли.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Реализация PID-регулирования требует комбинации аппаратных и программных средств.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Датчики:</w:t>
      </w:r>
      <w:r>
        <w:rPr/>
        <w:t xml:space="preserve"> Типы датчиков (температура, давление, расход) и их требования к точности и скорости.</w:t>
      </w:r>
    </w:p>
    <w:p>
      <w:pPr>
        <w:pStyle w:val="ListParagraph"/>
      </w:pPr>
      <w:r>
        <w:t xml:space="preserve">  </w:t>
      </w:r>
      <w:r>
        <w:rPr>
          <w:b/>
        </w:rPr>
        <w:t>Исполнительные механизмы:</w:t>
      </w:r>
      <w:r>
        <w:rPr/>
        <w:t xml:space="preserve">  Клапаны, насосы, нагреватели и их характеристики.</w:t>
      </w:r>
    </w:p>
    <w:p>
      <w:pPr>
        <w:pStyle w:val="ListParagraph"/>
      </w:pPr>
      <w:r>
        <w:t xml:space="preserve">  </w:t>
      </w:r>
      <w:r>
        <w:rPr>
          <w:b/>
        </w:rPr>
        <w:t>Контроллеры:</w:t>
      </w:r>
      <w:r>
        <w:rPr/>
        <w:t xml:space="preserve">  ПЛК, DCS и микроконтроллеры и их роль в вычислении и управлении.</w:t>
      </w:r>
    </w:p>
    <w:p>
      <w:pPr>
        <w:pStyle w:val="ListParagraph"/>
      </w:pPr>
      <w:r>
        <w:t xml:space="preserve">  </w:t>
      </w:r>
      <w:r>
        <w:rPr>
          <w:b/>
        </w:rPr>
        <w:t>Программное обеспечение:</w:t>
      </w:r>
      <w:r>
        <w:rPr/>
        <w:t xml:space="preserve">  Языки программирования (Ladder Logic, Function Block Diagram) и инструменты разработки.</w:t>
      </w:r>
    </w:p>
    <w:p>
      <w:pPr>
        <w:pStyle w:val="ListParagraph"/>
      </w:pPr>
      <w:r>
        <w:t xml:space="preserve">  </w:t>
      </w:r>
      <w:r>
        <w:rPr>
          <w:b/>
        </w:rPr>
        <w:t>Схема:</w:t>
      </w:r>
      <w:r>
        <w:rPr/>
        <w:t xml:space="preserve"> Блок-схема системы PID-регулирования, показывающая взаимодействие датчиков, контроллеров и исполнительных механизмов.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Несмотря на свою универсальность, PID-регулирование может сталкиваться с проблемами в реальных условиях.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Шум в сигналах датчиков:</w:t>
      </w:r>
      <w:r>
        <w:rPr/>
        <w:t xml:space="preserve">  Методы фильтрации и сглаживания сигналов.</w:t>
      </w:r>
    </w:p>
    <w:p>
      <w:pPr>
        <w:pStyle w:val="ListParagraph"/>
      </w:pPr>
      <w:r>
        <w:t xml:space="preserve">  </w:t>
      </w:r>
      <w:r>
        <w:rPr>
          <w:b/>
        </w:rPr>
        <w:t>Задержка сигнала:</w:t>
      </w:r>
      <w:r>
        <w:rPr/>
        <w:t xml:space="preserve">  Влияние задержки на стабильность системы и способы ее компенсации.</w:t>
      </w:r>
    </w:p>
    <w:p>
      <w:pPr>
        <w:pStyle w:val="ListParagraph"/>
      </w:pPr>
      <w:r>
        <w:t xml:space="preserve">  </w:t>
      </w:r>
      <w:r>
        <w:rPr>
          <w:b/>
        </w:rPr>
        <w:t>Нелинейность процессов:</w:t>
      </w:r>
      <w:r>
        <w:rPr/>
        <w:t xml:space="preserve">  Методы линеаризации и адаптивного управления.</w:t>
      </w:r>
    </w:p>
    <w:p>
      <w:pPr>
        <w:pStyle w:val="ListParagraph"/>
      </w:pPr>
      <w:r>
        <w:t xml:space="preserve">  </w:t>
      </w:r>
      <w:r>
        <w:rPr>
          <w:b/>
        </w:rPr>
        <w:t>Изменение параметров процесса:</w:t>
      </w:r>
      <w:r>
        <w:rPr/>
        <w:t xml:space="preserve">  Адаптивное управление и онлайн-оценка параметров.</w:t>
      </w:r>
    </w:p>
    <w:p>
      <w:pPr>
        <w:pStyle w:val="ListParagraph"/>
      </w:pPr>
      <w:r>
        <w:t xml:space="preserve">  </w:t>
      </w:r>
      <w:r>
        <w:rPr>
          <w:b/>
        </w:rPr>
        <w:t>Примеры:</w:t>
      </w:r>
      <w:r>
        <w:rPr/>
        <w:t xml:space="preserve">  Описание конкретных ситуаций, в которых PID-регулирование столкнулось с трудностями и способы их решения.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Современные системы управления используют продвинутые стратегии PID-регулирования для повышения эффективности и производительности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Каскадное регулирование:</w:t>
      </w:r>
      <w:r>
        <w:rPr/>
        <w:t xml:space="preserve">  Использование двух PID-регуляторов для улучшения динамики и точности управления.</w:t>
      </w:r>
    </w:p>
    <w:p>
      <w:pPr>
        <w:pStyle w:val="ListParagraph"/>
      </w:pPr>
      <w:r>
        <w:t xml:space="preserve">  </w:t>
      </w:r>
      <w:r>
        <w:rPr>
          <w:b/>
        </w:rPr>
        <w:t>Предупреждающее регулирование:</w:t>
      </w:r>
      <w:r>
        <w:rPr/>
        <w:t xml:space="preserve">  Прогнозирование изменения уставки и корректировка PID-регулятора для предотвращения перерегулирования.</w:t>
      </w:r>
    </w:p>
    <w:p>
      <w:pPr>
        <w:pStyle w:val="ListParagraph"/>
      </w:pPr>
      <w:r>
        <w:t xml:space="preserve">  </w:t>
      </w:r>
      <w:r>
        <w:rPr>
          <w:b/>
        </w:rPr>
        <w:t>Многопеременное регулирование (MPC):</w:t>
      </w:r>
      <w:r>
        <w:rPr/>
        <w:t xml:space="preserve">  Использование математической модели процесса для оптимизации нескольких переменных одновременно.</w:t>
      </w:r>
    </w:p>
    <w:p>
      <w:pPr>
        <w:pStyle w:val="ListParagraph"/>
      </w:pPr>
      <w:r>
        <w:t xml:space="preserve">  </w:t>
      </w:r>
      <w:r>
        <w:rPr>
          <w:b/>
        </w:rPr>
        <w:t>Схема:</w:t>
      </w:r>
      <w:r>
        <w:rPr/>
        <w:t xml:space="preserve">  Пример каскадной системы PID-регуляторов и блок-схема MPC.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Интеграция PID-регулирования с современными технологиями, такими как машинное обучение и облачные вычисления, открывает новые возможности для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Машинное обучение для настройки PID:</w:t>
      </w:r>
      <w:r>
        <w:rPr/>
        <w:t xml:space="preserve">  Использование алгоритмов машинного обучения для автоматической настройки параметров PID.</w:t>
      </w:r>
    </w:p>
    <w:p>
      <w:pPr>
        <w:pStyle w:val="ListParagraph"/>
      </w:pPr>
      <w:r>
        <w:t xml:space="preserve">  </w:t>
      </w:r>
      <w:r>
        <w:rPr>
          <w:b/>
        </w:rPr>
        <w:t>Облачные вычисления для мониторинга и оптимизации:</w:t>
      </w:r>
      <w:r>
        <w:rPr/>
        <w:t xml:space="preserve">  Использование облачных платформ для мониторинга производительности PID-регуляторов и оптимизации их настроек.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 для моделирования и оптимизации:</w:t>
      </w:r>
      <w:r>
        <w:rPr/>
        <w:t xml:space="preserve">  Использование цифровых двойников для моделирования процессов и тестирования различных стратегий PID-регулирования.</w:t>
      </w:r>
    </w:p>
    <w:p>
      <w:pPr>
        <w:pStyle w:val="ListParagraph"/>
      </w:pPr>
      <w:r>
        <w:t xml:space="preserve">  </w:t>
      </w:r>
      <w:r>
        <w:rPr>
          <w:b/>
        </w:rPr>
        <w:t>Примеры:</w:t>
      </w:r>
      <w:r>
        <w:rPr/>
        <w:t xml:space="preserve">  Описание реальных проектов, использующих современные технологии для оптимизации процессов с PID-регулированием.</w:t>
      </w:r>
    </w:p>
    <w:p>
      <w:r>
        <w:br/>
        <w:br/>
        <w:br/>
        <w:br/>
        <w:t>Верните подробную структуру. НЕ ссылайтесь на название главы в структуре.</w:t>
        <w:br/>
        <w:t>Верните структуру и только структуру идей и подтверждающих аргументов в главе.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3: Практическое Применение PID-регулирования: Структура</w:t>
      </w:r>
    </w:p>
    <w:p>
      <w:pPr>
        <w:pStyle w:val="ListBullet"/>
      </w:pPr>
      <w:r>
        <w:rPr>
          <w:b/>
        </w:rPr>
        <w:t>I. Регулирование Температуры в Реакторах Нефтепереработки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PID-регулирование критично для поддержания оптимальной температуры в реакторах каталитического крекинга и риформинга.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Неравномерная температура снижает эффективность реакции, увеличивает образование побочных продуктов и может повредить оборудование.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Оптимизация конверсии сырья в целевые продукты.</w:t>
      </w:r>
    </w:p>
    <w:p>
      <w:pPr>
        <w:pStyle w:val="ListParagraph"/>
      </w:pPr>
      <w:r>
        <w:t xml:space="preserve">  Минимизация образования кокса и смол.</w:t>
      </w:r>
    </w:p>
    <w:p>
      <w:pPr>
        <w:pStyle w:val="ListParagraph"/>
      </w:pPr>
      <w:r>
        <w:t xml:space="preserve">  Защита катализатора от перегрева.</w:t>
      </w:r>
    </w:p>
    <w:p>
      <w:pPr>
        <w:pStyle w:val="ListParagraph"/>
      </w:pPr>
      <w:r>
        <w:t xml:space="preserve">  Пример:  Регулирование температуры реактора каталитического крекинга для максимизации выхода бензина.</w:t>
      </w:r>
    </w:p>
    <w:p>
      <w:pPr>
        <w:pStyle w:val="ListBullet"/>
      </w:pPr>
      <w:r>
        <w:rPr>
          <w:b/>
        </w:rPr>
        <w:t>II. Контроль Давления в Турбинном Оборудовании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Точный контроль давления в турбинах необходим для обеспечения безопасности и эффективности работы.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Нестабильное давление может привести к разрушению оборудования и снижению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Предотвращение гидроудара и других критических ситуаций.</w:t>
      </w:r>
    </w:p>
    <w:p>
      <w:pPr>
        <w:pStyle w:val="ListParagraph"/>
      </w:pPr>
      <w:r>
        <w:t xml:space="preserve">  Обеспечение стабильного потока пара и снижение потерь энергии.</w:t>
      </w:r>
    </w:p>
    <w:p>
      <w:pPr>
        <w:pStyle w:val="ListParagraph"/>
      </w:pPr>
      <w:r>
        <w:t xml:space="preserve">  Управление давлением в турбинах для оптимизации выработки электроэнергии.</w:t>
      </w:r>
    </w:p>
    <w:p>
      <w:pPr>
        <w:pStyle w:val="ListBullet"/>
      </w:pPr>
      <w:r>
        <w:rPr>
          <w:b/>
        </w:rPr>
        <w:t>III.  Регулирование Потока Сырья в Дистилляционные Колонны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Поддержание постоянного потока сырья в дистилляционные колонны имеет решающее значение для эффективности разделения.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Колебания потока сырья приводят к неравномерному разделению и снижению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Обеспечение стабильной температуры в колонне.</w:t>
      </w:r>
    </w:p>
    <w:p>
      <w:pPr>
        <w:pStyle w:val="ListParagraph"/>
      </w:pPr>
      <w:r>
        <w:t xml:space="preserve">  Поддержание постоянной концентрации компонентов в различных фракциях.</w:t>
      </w:r>
    </w:p>
    <w:p>
      <w:pPr>
        <w:pStyle w:val="ListParagraph"/>
      </w:pPr>
      <w:r>
        <w:t xml:space="preserve">  Пример: Регулировка потока сырой нефти в атмосферной ректификационной колонне для получения стабильных фракций нафты и мазута.</w:t>
      </w:r>
    </w:p>
    <w:p>
      <w:pPr>
        <w:pStyle w:val="ListBullet"/>
      </w:pPr>
      <w:r>
        <w:rPr>
          <w:b/>
        </w:rPr>
        <w:t>IV.  Проблемы и Ограничения: Обработка Шума и Задержки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Реальные датчики подвержены шуму, а системы имеют задержки, что создает трудности для эффективной работы PID.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Недостаточная фильтрация шума приводит к чрезмерным колебаниям, а задержки – к нестабильности.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Использование фильтров нижних частот для сглаживания сигналов.</w:t>
      </w:r>
    </w:p>
    <w:p>
      <w:pPr>
        <w:pStyle w:val="ListParagraph"/>
      </w:pPr>
      <w:r>
        <w:t xml:space="preserve">  Компенсация задержки с помощью дифференциального регулирования или продвинутых стратегий.</w:t>
      </w:r>
    </w:p>
    <w:p>
      <w:pPr>
        <w:pStyle w:val="ListParagraph"/>
      </w:pPr>
      <w:r>
        <w:t xml:space="preserve">  Пример: Фильтрация сигнала температуры от датчика, расположенного вблизи насоса, создающего вибрацию.</w:t>
      </w:r>
    </w:p>
    <w:p>
      <w:pPr>
        <w:pStyle w:val="ListBullet"/>
      </w:pPr>
      <w:r>
        <w:rPr>
          <w:b/>
        </w:rPr>
        <w:t>V.  Продвинутые Стратегии: Каскадное Регулирование и Предупреждающее Управление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Каскадное и предупреждающее управление повышают точность и скорость регулирования.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Каскадное управление позволяет разделить регулирование на два этапа, а предупреждающее – предвидеть изменения уставки.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Использование первого PID-регулятора для управления межблочным давлением, второго - для поддержания температуры.</w:t>
      </w:r>
    </w:p>
    <w:p>
      <w:pPr>
        <w:pStyle w:val="ListParagraph"/>
      </w:pPr>
      <w:r>
        <w:t xml:space="preserve">  Прогнозирование изменения температуры на основе данных о потреблении пара и корректировка уставки PID.</w:t>
      </w:r>
    </w:p>
    <w:p>
      <w:pPr>
        <w:pStyle w:val="ListParagraph"/>
      </w:pPr>
      <w:r>
        <w:t xml:space="preserve">  Пример: Каскадное управление температурой реактора, где первый регулятор контролирует межблочный поток, а второй - температуру.</w:t>
      </w:r>
    </w:p>
    <w:p>
      <w:pPr>
        <w:pStyle w:val="ListBullet"/>
      </w:pPr>
      <w:r>
        <w:rPr>
          <w:b/>
        </w:rPr>
        <w:t>VI.  Интеграция с Индустрией 4.0: Машинное Обучение для Автоматической Настройки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Машинное обучение может заменить ручную настройку PID-регуляторов, повышая эффективность и снижая затраты.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Алгоритмы машинного обучения анализируют данные о процессе и автоматически подбирают оптимальные параметры PID.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Обучение алгоритма на исторических данных о процессе и настройка PID в режиме реального времени.</w:t>
      </w:r>
    </w:p>
    <w:p>
      <w:pPr>
        <w:pStyle w:val="ListParagraph"/>
      </w:pPr>
      <w:r>
        <w:t xml:space="preserve">  Адаптация PID к изменяющимся условиям работы процесса.</w:t>
      </w:r>
    </w:p>
    <w:p>
      <w:pPr>
        <w:pStyle w:val="ListParagraph"/>
      </w:pPr>
      <w:r>
        <w:t xml:space="preserve">  Пример: Использование нейронной сети для автоматической настройки PID-регулятора температуры в зависимости от времени года и нагрузки.</w:t>
      </w:r>
    </w:p>
    <w:p>
      <w:r>
        <w:br w:type="page"/>
      </w:r>
    </w:p>
    <w:p>
      <w:pPr>
        <w:pStyle w:val="Heading1"/>
      </w:pPr>
      <w:r>
        <w:t>Глава 4:  Введение в APC: Цели, задачи, преимущества и ключевые компоненты APC.</w:t>
      </w:r>
    </w:p>
    <w:p>
      <w:pPr>
        <w:pStyle w:val="Heading2"/>
      </w:pPr>
      <w:r>
        <w:t>Глава 4: Расширенные методы управления процессами</w:t>
      </w:r>
    </w:p>
    <w:p>
      <w:r>
        <w:t>**I. Введение в Предиктивное Управление (MPC)**</w:t>
      </w:r>
    </w:p>
    <w:p>
      <w:pPr>
        <w:pStyle w:val="ListParagraph"/>
      </w:pPr>
      <w:r>
        <w:t xml:space="preserve">  Определение MPC и его преимущества по сравнению с традиционными методами управления (например, PID).</w:t>
      </w:r>
    </w:p>
    <w:p>
      <w:pPr>
        <w:pStyle w:val="ListParagraph"/>
      </w:pPr>
      <w:r>
        <w:t xml:space="preserve">  Ключевые компоненты MPC: модель процесса, функция стоимости, решатель оптимизации.</w:t>
      </w:r>
    </w:p>
    <w:p>
      <w:pPr>
        <w:pStyle w:val="ListParagraph"/>
      </w:pPr>
      <w:r>
        <w:t xml:space="preserve">  Типичные применения MPC: сложные химические процессы, системы управления энергопотреблением, производство бумаги.</w:t>
      </w:r>
    </w:p>
    <w:p>
      <w:pPr>
        <w:pStyle w:val="ListParagraph"/>
      </w:pPr>
      <w:r>
        <w:t xml:space="preserve">  Ограничения MPC: зависимость от точности модели процесса, вычислительная сложность.</w:t>
      </w:r>
    </w:p>
    <w:p>
      <w:pPr>
        <w:pStyle w:val="ListParagraph"/>
      </w:pPr>
      <w:r>
        <w:t xml:space="preserve">  Определение параметров модели процесса (динамика, нелинейности, взаимосвязи).</w:t>
      </w:r>
    </w:p>
    <w:p>
      <w:pPr>
        <w:pStyle w:val="ListParagraph"/>
      </w:pPr>
      <w:r>
        <w:t xml:space="preserve">  Методы идентификации модели процесса: экспериментальные данные, аналитические модели.</w:t>
      </w:r>
    </w:p>
    <w:p>
      <w:pPr>
        <w:pStyle w:val="ListParagraph"/>
      </w:pPr>
      <w:r>
        <w:t xml:space="preserve">  Типы моделей, используемых в MPC: линейные, нелинейные, эмпирические.</w:t>
      </w:r>
    </w:p>
    <w:p>
      <w:pPr>
        <w:pStyle w:val="ListParagraph"/>
      </w:pPr>
      <w:r>
        <w:t xml:space="preserve">  Валидация и улучшение модели процесса: сравнение предсказаний модели с реальными данными, корректировка параметров.</w:t>
      </w:r>
    </w:p>
    <w:p>
      <w:pPr>
        <w:pStyle w:val="ListParagraph"/>
      </w:pPr>
      <w:r>
        <w:t xml:space="preserve">  Определение цели оптимизации в MPC.</w:t>
      </w:r>
    </w:p>
    <w:p>
      <w:pPr>
        <w:pStyle w:val="ListParagraph"/>
      </w:pPr>
      <w:r>
        <w:t xml:space="preserve">  Компоненты функции стоимости: отклонение от уставки, скорость изменения, интеграл ошибки.</w:t>
      </w:r>
    </w:p>
    <w:p>
      <w:pPr>
        <w:pStyle w:val="ListParagraph"/>
      </w:pPr>
      <w:r>
        <w:t xml:space="preserve">  Выбор весовых коэффициентов в функции стоимости: учет относительной важности различных целей.</w:t>
      </w:r>
    </w:p>
    <w:p>
      <w:pPr>
        <w:pStyle w:val="ListParagraph"/>
      </w:pPr>
      <w:r>
        <w:t xml:space="preserve">  Влияние функции стоимости на производительность MPC: демонстрация влияния различных функций стоимости на динамику процесса.</w:t>
      </w:r>
    </w:p>
    <w:p>
      <w:pPr>
        <w:pStyle w:val="ListParagraph"/>
      </w:pPr>
      <w:r>
        <w:t xml:space="preserve">  Обзор численных методов решения задачи оптимизации: градиентные методы, методы Ньютона.</w:t>
      </w:r>
    </w:p>
    <w:p>
      <w:pPr>
        <w:pStyle w:val="ListParagraph"/>
      </w:pPr>
      <w:r>
        <w:t xml:space="preserve">  Проблемы сходимости алгоритма оптимизации: локальные минимумы, ограничения на управляющие воздействия.</w:t>
      </w:r>
    </w:p>
    <w:p>
      <w:pPr>
        <w:pStyle w:val="ListParagraph"/>
      </w:pPr>
      <w:r>
        <w:t xml:space="preserve">  Выбор решателя оптимизации: решатели, специализированные для линейной и нелинейной оптимизации.</w:t>
      </w:r>
    </w:p>
    <w:p>
      <w:pPr>
        <w:pStyle w:val="ListParagraph"/>
      </w:pPr>
      <w:r>
        <w:t xml:space="preserve">  Ограничения на время вычисления решения: важность для выполнения MPC в режиме реального времени.</w:t>
      </w:r>
    </w:p>
    <w:p>
      <w:pPr>
        <w:pStyle w:val="ListParagraph"/>
      </w:pPr>
      <w:r>
        <w:t xml:space="preserve">  Интеграция MPC с существующими системами управления (ПЛК, DCS).</w:t>
      </w:r>
    </w:p>
    <w:p>
      <w:pPr>
        <w:pStyle w:val="ListParagraph"/>
      </w:pPr>
      <w:r>
        <w:t xml:space="preserve">  Архитектура системы MPC: сбор данных, моделирование, оптимизация, управление.</w:t>
      </w:r>
    </w:p>
    <w:p>
      <w:pPr>
        <w:pStyle w:val="ListParagraph"/>
      </w:pPr>
      <w:r>
        <w:t xml:space="preserve">  Требования к аппаратному и программному обеспечению: вычислительная мощность, надежность, безопасность.</w:t>
      </w:r>
    </w:p>
    <w:p>
      <w:pPr>
        <w:pStyle w:val="ListParagraph"/>
      </w:pPr>
      <w:r>
        <w:t xml:space="preserve">  Пример системы: MPC для управления температурой в химическом реакторе.</w:t>
      </w:r>
    </w:p>
    <w:p>
      <w:pPr>
        <w:pStyle w:val="ListParagraph"/>
      </w:pPr>
      <w:r>
        <w:t xml:space="preserve">  Проблема изменения параметров процесса со временем.</w:t>
      </w:r>
    </w:p>
    <w:p>
      <w:pPr>
        <w:pStyle w:val="ListParagraph"/>
      </w:pPr>
      <w:r>
        <w:t xml:space="preserve">  Методы адаптации модели процесса: онлайн-оценка параметров, использование информации о нарушениях.</w:t>
      </w:r>
    </w:p>
    <w:p>
      <w:pPr>
        <w:pStyle w:val="ListParagraph"/>
      </w:pPr>
      <w:r>
        <w:t xml:space="preserve">  Преимущества адаптивного MPC: улучшенная производительность при изменяющихся условиях.</w:t>
      </w:r>
    </w:p>
    <w:p>
      <w:pPr>
        <w:pStyle w:val="ListParagraph"/>
      </w:pPr>
      <w:r>
        <w:t xml:space="preserve">  Сложности реализации адаптивного MPC: увеличение вычислительной нагрузки, необходимость дополнительных алгоритмов.</w:t>
      </w:r>
    </w:p>
    <w:p>
      <w:pPr>
        <w:pStyle w:val="ListParagraph"/>
      </w:pPr>
      <w:r>
        <w:t xml:space="preserve">  Использование машинного обучения для построения более точных моделей процессов.</w:t>
      </w:r>
    </w:p>
    <w:p>
      <w:pPr>
        <w:pStyle w:val="ListParagraph"/>
      </w:pPr>
      <w:r>
        <w:t xml:space="preserve">  Применение машинного обучения для автоматической настройки параметров MPC.</w:t>
      </w:r>
    </w:p>
    <w:p>
      <w:pPr>
        <w:pStyle w:val="ListParagraph"/>
      </w:pPr>
      <w:r>
        <w:t xml:space="preserve">  Использование машинного обучения для прогнозирования изменений в процессе.</w:t>
      </w:r>
    </w:p>
    <w:p>
      <w:pPr>
        <w:pStyle w:val="ListParagraph"/>
      </w:pPr>
      <w:r>
        <w:t xml:space="preserve">  Интеграция машинного обучения с MPC для создания "самооптимизирующихся" систем.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которые помогут структурировать Главу 4: Расширенные методы управления процессами, придерживаясь заданных рамок:</w:t>
      </w:r>
    </w:p>
    <w:p>
      <w:pPr>
        <w:pStyle w:val="ListBullet"/>
      </w:pPr>
      <w:r>
        <w:rPr>
          <w:b/>
        </w:rPr>
        <w:t>I. Введение в Предиктивное Управление (MPC)</w:t>
      </w:r>
    </w:p>
    <w:p>
      <w:pPr>
        <w:pStyle w:val="ListBullet"/>
      </w:pPr>
      <w:r>
        <w:t xml:space="preserve">1.  </w:t>
      </w:r>
      <w:r>
        <w:rPr>
          <w:b/>
        </w:rPr>
        <w:t>Визуализация</w:t>
      </w:r>
      <w:r>
        <w:rPr/>
        <w:t>: Сравнение графика отклика PID-регулятора и MPC на изменение уставки и возмущение (например, изменение потока сырья).  Подчеркнуть более плавное и точное поведение MPC.</w:t>
      </w:r>
    </w:p>
    <w:p>
      <w:pPr>
        <w:pStyle w:val="ListBullet"/>
      </w:pPr>
      <w:r>
        <w:t xml:space="preserve">2.  </w:t>
      </w:r>
      <w:r>
        <w:rPr>
          <w:b/>
        </w:rPr>
        <w:t>Конкретный пример</w:t>
      </w:r>
      <w:r>
        <w:rPr/>
        <w:t>: Описать применение MPC в производстве полиэтилена, где необходимо поддерживать определенное соотношение температуры и давления для оптимизации свойств продукта.</w:t>
      </w:r>
    </w:p>
    <w:p>
      <w:pPr>
        <w:pStyle w:val="ListBullet"/>
      </w:pPr>
      <w:r>
        <w:t xml:space="preserve">3.  </w:t>
      </w:r>
      <w:r>
        <w:rPr>
          <w:b/>
        </w:rPr>
        <w:t>Типичные ошибки</w:t>
      </w:r>
      <w:r>
        <w:rPr/>
        <w:t>: Обозначить, почему попытка применения MPC без хорошей модели процесса может привести к нестабильности.</w:t>
      </w:r>
    </w:p>
    <w:p>
      <w:pPr>
        <w:pStyle w:val="ListBullet"/>
      </w:pPr>
      <w:r>
        <w:rPr>
          <w:b/>
        </w:rPr>
        <w:t>II. Моделирование процессов для MPC</w:t>
      </w:r>
    </w:p>
    <w:p>
      <w:pPr>
        <w:pStyle w:val="ListBullet"/>
      </w:pPr>
      <w:r>
        <w:t xml:space="preserve">4.  </w:t>
      </w:r>
      <w:r>
        <w:rPr>
          <w:b/>
        </w:rPr>
        <w:t>Идентификация с шумом</w:t>
      </w:r>
      <w:r>
        <w:rPr/>
        <w:t>:  Показать, как фильтровать шум при сборе данных для идентификации модели.</w:t>
      </w:r>
    </w:p>
    <w:p>
      <w:pPr>
        <w:pStyle w:val="ListBullet"/>
      </w:pPr>
      <w:r>
        <w:t xml:space="preserve">5.  </w:t>
      </w:r>
      <w:r>
        <w:rPr>
          <w:b/>
        </w:rPr>
        <w:t>Модель с нелинейностями</w:t>
      </w:r>
      <w:r>
        <w:rPr/>
        <w:t>:  Включить простую нелинейную зависимость (например, экспоненциальную) в модель процесса и объяснить, как MPC может ее учесть.</w:t>
      </w:r>
    </w:p>
    <w:p>
      <w:pPr>
        <w:pStyle w:val="ListBullet"/>
      </w:pPr>
      <w:r>
        <w:t xml:space="preserve">6.  </w:t>
      </w:r>
      <w:r>
        <w:rPr>
          <w:b/>
        </w:rPr>
        <w:t>Визуализация неточности</w:t>
      </w:r>
      <w:r>
        <w:rPr/>
        <w:t>: Сравнить предсказание модели процесса и реальное поведение процесса, чтобы проиллюстрировать необходимость валидации и уточнения модели.</w:t>
      </w:r>
    </w:p>
    <w:p>
      <w:pPr>
        <w:pStyle w:val="ListBullet"/>
      </w:pPr>
      <w:r>
        <w:rPr>
          <w:b/>
        </w:rPr>
        <w:t>III. Функция Стоимости в MPC</w:t>
      </w:r>
    </w:p>
    <w:p>
      <w:pPr>
        <w:pStyle w:val="ListBullet"/>
      </w:pPr>
      <w:r>
        <w:t xml:space="preserve">7.  </w:t>
      </w:r>
      <w:r>
        <w:rPr>
          <w:b/>
        </w:rPr>
        <w:t>Влияние весов</w:t>
      </w:r>
      <w:r>
        <w:rPr/>
        <w:t>:  Продемонстрировать, как изменение весов в функции стоимости приводит к разным траекториям управления (например, предпочтение скорости или минимизации отклонения).</w:t>
      </w:r>
    </w:p>
    <w:p>
      <w:pPr>
        <w:pStyle w:val="ListBullet"/>
      </w:pPr>
      <w:r>
        <w:t xml:space="preserve">8.  </w:t>
      </w:r>
      <w:r>
        <w:rPr>
          <w:b/>
        </w:rPr>
        <w:t>Ограничения на управляющие воздействия</w:t>
      </w:r>
      <w:r>
        <w:rPr/>
        <w:t>: Объяснить, почему ограничения на управляющие воздействия важны (например, максимальная производительность насоса) и как они включаются в функцию стоимости.</w:t>
      </w:r>
    </w:p>
    <w:p>
      <w:pPr>
        <w:pStyle w:val="ListBullet"/>
      </w:pPr>
      <w:r>
        <w:t xml:space="preserve">9.  </w:t>
      </w:r>
      <w:r>
        <w:rPr>
          <w:b/>
        </w:rPr>
        <w:t>Пример выбора весов</w:t>
      </w:r>
      <w:r>
        <w:rPr/>
        <w:t>: Описать сценарий, когда необходимо быстро реагировать на изменение уставки, и предложить конкретные веса для функции стоимости.</w:t>
      </w:r>
    </w:p>
    <w:p>
      <w:pPr>
        <w:pStyle w:val="ListBullet"/>
      </w:pPr>
      <w:r>
        <w:rPr>
          <w:b/>
        </w:rPr>
        <w:t>IV. Решение задачи оптимизации в MPC</w:t>
      </w:r>
    </w:p>
    <w:p>
      <w:pPr>
        <w:pStyle w:val="ListBullet"/>
      </w:pPr>
      <w:r>
        <w:t xml:space="preserve">10. </w:t>
      </w:r>
      <w:r>
        <w:rPr>
          <w:b/>
        </w:rPr>
        <w:t>Ступенчатая иллюстрация</w:t>
      </w:r>
      <w:r>
        <w:rPr/>
        <w:t>: Визуально показать, как алгоритм оптимизации движется к минимуму функции стоимости, преодолевая локальные минимумы.</w:t>
      </w:r>
    </w:p>
    <w:p>
      <w:pPr>
        <w:pStyle w:val="ListBullet"/>
      </w:pPr>
      <w:r>
        <w:t xml:space="preserve">11. </w:t>
      </w:r>
      <w:r>
        <w:rPr>
          <w:b/>
        </w:rPr>
        <w:t>Выбор решателя</w:t>
      </w:r>
      <w:r>
        <w:rPr/>
        <w:t>: Объяснить, когда лучше использовать решатель для линейной оптимизации, а когда - для нелинейной.</w:t>
      </w:r>
    </w:p>
    <w:p>
      <w:pPr>
        <w:pStyle w:val="ListBullet"/>
      </w:pPr>
      <w:r>
        <w:t xml:space="preserve">12. </w:t>
      </w:r>
      <w:r>
        <w:rPr>
          <w:b/>
        </w:rPr>
        <w:t>Пример времени вычисления</w:t>
      </w:r>
      <w:r>
        <w:rPr/>
        <w:t>: Оценить приемлемое время вычисления решения для MPC в реальном времени.</w:t>
      </w:r>
    </w:p>
    <w:p>
      <w:pPr>
        <w:pStyle w:val="ListBullet"/>
      </w:pPr>
      <w:r>
        <w:rPr>
          <w:b/>
        </w:rPr>
        <w:t>V. Реализация MPC в промышленных системах</w:t>
      </w:r>
    </w:p>
    <w:p>
      <w:pPr>
        <w:pStyle w:val="ListBullet"/>
      </w:pPr>
      <w:r>
        <w:t xml:space="preserve">13. </w:t>
      </w:r>
      <w:r>
        <w:rPr>
          <w:b/>
        </w:rPr>
        <w:t>Схема интеграции</w:t>
      </w:r>
      <w:r>
        <w:rPr/>
        <w:t>: Предоставить схему, показывающую взаимодействие MPC с ПЛК/DCS и датчиками.</w:t>
      </w:r>
    </w:p>
    <w:p>
      <w:pPr>
        <w:pStyle w:val="ListBullet"/>
      </w:pPr>
      <w:r>
        <w:t xml:space="preserve">14. </w:t>
      </w:r>
      <w:r>
        <w:rPr>
          <w:b/>
        </w:rPr>
        <w:t>Проблемы безопасности</w:t>
      </w:r>
      <w:r>
        <w:rPr/>
        <w:t>:  Обсудить проблемы безопасности, связанные с интеграцией MPC и меры по их решению.</w:t>
      </w:r>
    </w:p>
    <w:p>
      <w:pPr>
        <w:pStyle w:val="ListBullet"/>
      </w:pPr>
      <w:r>
        <w:t xml:space="preserve">15. </w:t>
      </w:r>
      <w:r>
        <w:rPr>
          <w:b/>
        </w:rPr>
        <w:t>Адаптация к изменениям</w:t>
      </w:r>
      <w:r>
        <w:rPr/>
        <w:t>: Описать как можно адаптировать систему к изменениям в процессе,  без полного переписывания MPC.</w:t>
      </w:r>
    </w:p>
    <w:p>
      <w:pPr>
        <w:pStyle w:val="ListBullet"/>
      </w:pPr>
      <w:r>
        <w:rPr>
          <w:b/>
        </w:rPr>
        <w:t>VI. Адаптивное MPC</w:t>
      </w:r>
    </w:p>
    <w:p>
      <w:pPr>
        <w:pStyle w:val="ListBullet"/>
      </w:pPr>
      <w:r>
        <w:t xml:space="preserve">16. </w:t>
      </w:r>
      <w:r>
        <w:rPr>
          <w:b/>
        </w:rPr>
        <w:t>Пример дрейфа параметров</w:t>
      </w:r>
      <w:r>
        <w:rPr/>
        <w:t>:  Иллюстрировать изменение одного параметра процесса (например, эффективность катализатора) и необходимость его адаптации.</w:t>
      </w:r>
    </w:p>
    <w:p>
      <w:pPr>
        <w:pStyle w:val="ListBullet"/>
      </w:pPr>
      <w:r>
        <w:t xml:space="preserve">17. </w:t>
      </w:r>
      <w:r>
        <w:rPr>
          <w:b/>
        </w:rPr>
        <w:t>Визуализация онлайн-оценки</w:t>
      </w:r>
      <w:r>
        <w:rPr/>
        <w:t>: Показать, как алгоритм онлайн-оценки параметров подстраивает модель процесса в реальном времени.</w:t>
      </w:r>
    </w:p>
    <w:p>
      <w:pPr>
        <w:pStyle w:val="ListBullet"/>
      </w:pPr>
      <w:r>
        <w:t xml:space="preserve">18. </w:t>
      </w:r>
      <w:r>
        <w:rPr>
          <w:b/>
        </w:rPr>
        <w:t>Преимущества и недостатки</w:t>
      </w:r>
      <w:r>
        <w:rPr/>
        <w:t>: Сравнить адаптивное и обычное MPC по производительности и сложности реализации.</w:t>
      </w:r>
    </w:p>
    <w:p>
      <w:pPr>
        <w:pStyle w:val="ListBullet"/>
      </w:pPr>
      <w:r>
        <w:rPr>
          <w:b/>
        </w:rPr>
        <w:t>VII. Роль машинного обучения в продвинутых стратегиях управления</w:t>
      </w:r>
    </w:p>
    <w:p>
      <w:pPr>
        <w:pStyle w:val="ListBullet"/>
      </w:pPr>
      <w:r>
        <w:t xml:space="preserve">19. </w:t>
      </w:r>
      <w:r>
        <w:rPr>
          <w:b/>
        </w:rPr>
        <w:t>Пример прогноза</w:t>
      </w:r>
      <w:r>
        <w:rPr/>
        <w:t>: Показать, как нейронная сеть прогнозирует изменение температуры в колонне и как MPC использует эту информацию для корректировки управляющих воздействий.</w:t>
      </w:r>
    </w:p>
    <w:p>
      <w:pPr>
        <w:pStyle w:val="ListBullet"/>
      </w:pPr>
      <w:r>
        <w:t xml:space="preserve">20. </w:t>
      </w:r>
      <w:r>
        <w:rPr>
          <w:b/>
        </w:rPr>
        <w:t>Автоматическая настройка</w:t>
      </w:r>
      <w:r>
        <w:rPr/>
        <w:t>: Описать, как алгоритм машинного обучения автоматически настраивает веса в функции стоимости MPC.</w:t>
      </w:r>
    </w:p>
    <w:p>
      <w:pPr>
        <w:pStyle w:val="ListBullet"/>
      </w:pPr>
      <w:r>
        <w:t xml:space="preserve">21. </w:t>
      </w:r>
      <w:r>
        <w:rPr>
          <w:b/>
        </w:rPr>
        <w:t>Кривая обучения</w:t>
      </w:r>
      <w:r>
        <w:rPr/>
        <w:t>: Визуализировать процесс обучения модели машинного обучения и как она улучшает точность прогнозов.</w:t>
      </w:r>
    </w:p>
    <w:p>
      <w:pPr>
        <w:pStyle w:val="ListBullet"/>
      </w:pPr>
      <w:r>
        <w:t>Эти идеи сбалансированы между теоретическими объяснениями и практическими примерами, и помогут создать более понятную и информативную главу.  Готов приступать к следующему этапу!</w:t>
      </w:r>
    </w:p>
    <w:p>
      <w:r>
        <w:br w:type="page"/>
      </w:r>
    </w:p>
    <w:p>
      <w:pPr>
        <w:pStyle w:val="Heading1"/>
      </w:pPr>
      <w:r>
        <w:t>Глава 5:  Моделирование процессов для APC: Виды моделей, методы идентификации и оценка точности.</w:t>
      </w:r>
    </w:p>
    <w:p>
      <w:pPr>
        <w:pStyle w:val="Heading2"/>
      </w:pPr>
      <w:r>
        <w:t>Глава 5: Диагностика и Оптимизация Систем Управления</w:t>
      </w:r>
    </w:p>
    <w:p>
      <w:r>
        <w:t>**I. Введение в Диагностику Систем Управления**</w:t>
      </w:r>
    </w:p>
    <w:p>
      <w:pPr>
        <w:pStyle w:val="ListParagraph"/>
      </w:pPr>
      <w:r>
        <w:t xml:space="preserve">  Определение диагностики систем управления: выявление и устранение неисправностей и отклонений от оптимальной работы.</w:t>
      </w:r>
    </w:p>
    <w:p>
      <w:pPr>
        <w:pStyle w:val="ListParagraph"/>
      </w:pPr>
      <w:r>
        <w:t xml:space="preserve">  Типы неисправностей, подлежащих диагностике: проблемы с датчиками, исполнительными механизмами, контроллерами, алгоритмами управления.</w:t>
      </w:r>
    </w:p>
    <w:p>
      <w:pPr>
        <w:pStyle w:val="ListParagraph"/>
      </w:pPr>
      <w:r>
        <w:t xml:space="preserve">  Преимущества диагностики: повышение надежности, улучшение производительности, снижение затрат на обслуживание.</w:t>
      </w:r>
    </w:p>
    <w:p>
      <w:pPr>
        <w:pStyle w:val="ListParagraph"/>
      </w:pPr>
      <w:r>
        <w:t xml:space="preserve">  Роль диагностики в стратегии управления жизненным циклом.</w:t>
      </w:r>
    </w:p>
    <w:p>
      <w:pPr>
        <w:pStyle w:val="ListParagraph"/>
      </w:pPr>
      <w:r>
        <w:t xml:space="preserve">  Статистические методы: контроль часовых диаграмм, анализ трендов, выявление выбросов.</w:t>
      </w:r>
    </w:p>
    <w:p>
      <w:pPr>
        <w:pStyle w:val="ListParagraph"/>
      </w:pPr>
      <w:r>
        <w:t xml:space="preserve">  Методы, основанные на моделях: сравнение реальных данных с предсказаниями модели, анализ остатков.</w:t>
      </w:r>
    </w:p>
    <w:p>
      <w:pPr>
        <w:pStyle w:val="ListParagraph"/>
      </w:pPr>
      <w:r>
        <w:t xml:space="preserve">  Экспертные системы: использование знаний экспертов для диагностики неисправностей.</w:t>
      </w:r>
    </w:p>
    <w:p>
      <w:pPr>
        <w:pStyle w:val="ListParagraph"/>
      </w:pPr>
      <w:r>
        <w:t xml:space="preserve">  Машинное обучение: использование алгоритмов машинного обучения для выявления аномалий и прогнозирования неисправностей.</w:t>
      </w:r>
    </w:p>
    <w:p>
      <w:pPr>
        <w:pStyle w:val="ListParagraph"/>
      </w:pPr>
      <w:r>
        <w:t xml:space="preserve">  Примеры применения каждого метода.</w:t>
      </w:r>
    </w:p>
    <w:p>
      <w:pPr>
        <w:pStyle w:val="ListParagraph"/>
      </w:pPr>
      <w:r>
        <w:t xml:space="preserve">  Методы фильтрации и сглаживания данных: удаление шума и искажений.</w:t>
      </w:r>
    </w:p>
    <w:p>
      <w:pPr>
        <w:pStyle w:val="ListParagraph"/>
      </w:pPr>
      <w:r>
        <w:t xml:space="preserve">  Визуализация данных: графики, диаграммы, тепловые карты.</w:t>
      </w:r>
    </w:p>
    <w:p>
      <w:pPr>
        <w:pStyle w:val="ListParagraph"/>
      </w:pPr>
      <w:r>
        <w:t xml:space="preserve">  Использование специализированного программного обеспечения для анализа и визуализации данных.</w:t>
      </w:r>
    </w:p>
    <w:p>
      <w:pPr>
        <w:pStyle w:val="ListParagraph"/>
      </w:pPr>
      <w:r>
        <w:t xml:space="preserve">  Разработка информационных панелей (dashboard) для мониторинга состояния системы управления.</w:t>
      </w:r>
    </w:p>
    <w:p>
      <w:pPr>
        <w:pStyle w:val="ListParagraph"/>
      </w:pPr>
      <w:r>
        <w:t xml:space="preserve">  Определение ключевых показателей производительности (KPI): время установления, перерегулирование, стабильность.</w:t>
      </w:r>
    </w:p>
    <w:p>
      <w:pPr>
        <w:pStyle w:val="ListParagraph"/>
      </w:pPr>
      <w:r>
        <w:t xml:space="preserve">  Методы оптимизации параметров PID-регулятора: метод наименьшего времени, метод наименьшего перерегулирования.</w:t>
      </w:r>
    </w:p>
    <w:p>
      <w:pPr>
        <w:pStyle w:val="ListParagraph"/>
      </w:pPr>
      <w:r>
        <w:t xml:space="preserve">  Алгоритмы самонастройки: автоматическая настройка параметров системы управления на основе текущих условий эксплуатации.</w:t>
      </w:r>
    </w:p>
    <w:p>
      <w:pPr>
        <w:pStyle w:val="ListParagraph"/>
      </w:pPr>
      <w:r>
        <w:t xml:space="preserve">  Оптимизация производительности нелинейных систем управления.</w:t>
      </w:r>
    </w:p>
    <w:p>
      <w:pPr>
        <w:pStyle w:val="ListParagraph"/>
      </w:pPr>
      <w:r>
        <w:t xml:space="preserve">  Использование диаграмм Исикавы (рыбья кость): выявление основных причин возникновения проблем.</w:t>
      </w:r>
    </w:p>
    <w:p>
      <w:pPr>
        <w:pStyle w:val="ListParagraph"/>
      </w:pPr>
      <w:r>
        <w:t xml:space="preserve">  Анализ Парето: определение наиболее значимых факторов, влияющих на производительность.</w:t>
      </w:r>
    </w:p>
    <w:p>
      <w:pPr>
        <w:pStyle w:val="ListParagraph"/>
      </w:pPr>
      <w:r>
        <w:t xml:space="preserve">  Использование программного обеспечения для моделирования и анализа причинно-следственных связей.</w:t>
      </w:r>
    </w:p>
    <w:p>
      <w:pPr>
        <w:pStyle w:val="ListParagraph"/>
      </w:pPr>
      <w:r>
        <w:t xml:space="preserve">  Обучение операторов и обслуживающего персонала.</w:t>
      </w:r>
    </w:p>
    <w:p>
      <w:pPr>
        <w:pStyle w:val="ListParagraph"/>
      </w:pPr>
      <w:r>
        <w:t xml:space="preserve">  Разработка процедур и инструкций по эксплуатации и обслуживанию.</w:t>
      </w:r>
    </w:p>
    <w:p>
      <w:pPr>
        <w:pStyle w:val="ListParagraph"/>
      </w:pPr>
      <w:r>
        <w:t xml:space="preserve">  Анализ ошибок операторов и разработка мер по их предотвращению.</w:t>
      </w:r>
    </w:p>
    <w:p>
      <w:pPr>
        <w:pStyle w:val="ListParagraph"/>
      </w:pPr>
      <w:r>
        <w:t xml:space="preserve">  Внедрение систем поддержки принятия решений для операторов.</w:t>
      </w:r>
    </w:p>
    <w:p>
      <w:pPr>
        <w:pStyle w:val="ListParagraph"/>
      </w:pPr>
      <w:r>
        <w:t xml:space="preserve">  Использование облачных платформ для мониторинга и анализа данных в режиме реального времени.</w:t>
      </w:r>
    </w:p>
    <w:p>
      <w:pPr>
        <w:pStyle w:val="ListParagraph"/>
      </w:pPr>
      <w:r>
        <w:t xml:space="preserve">  Интеграция с системами управления активами.</w:t>
      </w:r>
    </w:p>
    <w:p>
      <w:pPr>
        <w:pStyle w:val="ListParagraph"/>
      </w:pPr>
      <w:r>
        <w:t xml:space="preserve">  Внедрение систем предиктивного обслуживания.</w:t>
      </w:r>
    </w:p>
    <w:p>
      <w:pPr>
        <w:pStyle w:val="ListParagraph"/>
      </w:pPr>
      <w:r>
        <w:t xml:space="preserve">  Обеспечение кибербезопасности систем управления.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Главы 5, сосредоточенных на конкретных аспектах и примерах, чтобы ее наполнить:</w:t>
      </w:r>
    </w:p>
    <w:p>
      <w:pPr>
        <w:pStyle w:val="ListBullet"/>
      </w:pPr>
      <w:r>
        <w:rPr>
          <w:b/>
        </w:rPr>
        <w:t>I. Введение в Диагностику Систем Управления</w:t>
      </w:r>
    </w:p>
    <w:p>
      <w:pPr>
        <w:pStyle w:val="ListBullet"/>
      </w:pPr>
      <w:r>
        <w:t xml:space="preserve">1.  </w:t>
      </w:r>
      <w:r>
        <w:rPr>
          <w:b/>
        </w:rPr>
        <w:t>Пример из практики</w:t>
      </w:r>
      <w:r>
        <w:rPr/>
        <w:t>: Опишите конкретный случай отказа датчика температуры в реакторе и как его обнаружили, используя мониторинг часовой диаграммы.</w:t>
      </w:r>
    </w:p>
    <w:p>
      <w:pPr>
        <w:pStyle w:val="ListBullet"/>
      </w:pPr>
      <w:r>
        <w:t xml:space="preserve">2.  </w:t>
      </w:r>
      <w:r>
        <w:rPr>
          <w:b/>
        </w:rPr>
        <w:t>Визуализация</w:t>
      </w:r>
      <w:r>
        <w:rPr/>
        <w:t>: Сравнение графика работы системы "до" и "после" внедрения системы диагностики (с явным улучшением производительности).</w:t>
      </w:r>
    </w:p>
    <w:p>
      <w:pPr>
        <w:pStyle w:val="ListBullet"/>
      </w:pPr>
      <w:r>
        <w:t xml:space="preserve">3.  </w:t>
      </w:r>
      <w:r>
        <w:rPr>
          <w:b/>
        </w:rPr>
        <w:t>Кейс-стади</w:t>
      </w:r>
      <w:r>
        <w:rPr/>
        <w:t>: Подробное описание одного успеха внедрения системы диагностики, с количественным подтверждением экономического эффекта.</w:t>
      </w:r>
    </w:p>
    <w:p>
      <w:pPr>
        <w:pStyle w:val="ListBullet"/>
      </w:pPr>
      <w:r>
        <w:rPr>
          <w:b/>
        </w:rPr>
        <w:t>II. Методы Диагностики: Обнаружение Аномалий и Источник Проблемы</w:t>
      </w:r>
    </w:p>
    <w:p>
      <w:pPr>
        <w:pStyle w:val="ListBullet"/>
      </w:pPr>
      <w:r>
        <w:t xml:space="preserve">4.  </w:t>
      </w:r>
      <w:r>
        <w:rPr>
          <w:b/>
        </w:rPr>
        <w:t>Сравнение методов</w:t>
      </w:r>
      <w:r>
        <w:rPr/>
        <w:t>: Таблица, сравнивающая статистические, модельные и экспертные методы диагностики по точности, стоимости и простоте реализации.</w:t>
      </w:r>
    </w:p>
    <w:p>
      <w:pPr>
        <w:pStyle w:val="ListBullet"/>
      </w:pPr>
      <w:r>
        <w:t xml:space="preserve">5.  </w:t>
      </w:r>
      <w:r>
        <w:rPr>
          <w:b/>
        </w:rPr>
        <w:t>Пример машинного обучения</w:t>
      </w:r>
      <w:r>
        <w:rPr/>
        <w:t>: Объяснение, как можно использовать нейронную сеть для предсказания отказа насоса на основе данных вибрации и давления.</w:t>
      </w:r>
    </w:p>
    <w:p>
      <w:pPr>
        <w:pStyle w:val="ListBullet"/>
      </w:pPr>
      <w:r>
        <w:t xml:space="preserve">6.  </w:t>
      </w:r>
      <w:r>
        <w:rPr>
          <w:b/>
        </w:rPr>
        <w:t>Иллюстрация остатков</w:t>
      </w:r>
      <w:r>
        <w:rPr/>
        <w:t>: График остатков модели процесса и объяснение, как их анализ помогает выявить проблемы с регулятором или с моделью.</w:t>
      </w:r>
    </w:p>
    <w:p>
      <w:pPr>
        <w:pStyle w:val="ListBullet"/>
      </w:pPr>
      <w:r>
        <w:rPr>
          <w:b/>
        </w:rPr>
        <w:t>III. Анализ Данных и Визуализация для Диагностики</w:t>
      </w:r>
    </w:p>
    <w:p>
      <w:pPr>
        <w:pStyle w:val="ListBullet"/>
      </w:pPr>
      <w:r>
        <w:t xml:space="preserve">7.  </w:t>
      </w:r>
      <w:r>
        <w:rPr>
          <w:b/>
        </w:rPr>
        <w:t>Пример тепловой карты</w:t>
      </w:r>
      <w:r>
        <w:rPr/>
        <w:t>:  Показать тепловую карту, визуализирующую производительность различных регуляторов в процессе, чтобы выявить области, требующие внимания.</w:t>
      </w:r>
    </w:p>
    <w:p>
      <w:pPr>
        <w:pStyle w:val="ListBullet"/>
      </w:pPr>
      <w:r>
        <w:t xml:space="preserve">8.  </w:t>
      </w:r>
      <w:r>
        <w:rPr>
          <w:b/>
        </w:rPr>
        <w:t>Пример информационного дашборда</w:t>
      </w:r>
      <w:r>
        <w:rPr/>
        <w:t>:  Скриншот дашборда, показывающего ключевые показатели работы процесса в реальном времени.</w:t>
      </w:r>
    </w:p>
    <w:p>
      <w:pPr>
        <w:pStyle w:val="ListBullet"/>
      </w:pPr>
      <w:r>
        <w:t xml:space="preserve">9.  </w:t>
      </w:r>
      <w:r>
        <w:rPr>
          <w:b/>
        </w:rPr>
        <w:t>Техники визуализации</w:t>
      </w:r>
      <w:r>
        <w:rPr/>
        <w:t>: Описание и примеры различных техник визуализации данных: scatter plots, box plots, histograms.</w:t>
      </w:r>
    </w:p>
    <w:p>
      <w:pPr>
        <w:pStyle w:val="ListBullet"/>
      </w:pPr>
      <w:r>
        <w:rPr>
          <w:b/>
        </w:rPr>
        <w:t>IV. Оптимизация Параметров Системы Управления</w:t>
      </w:r>
    </w:p>
    <w:p>
      <w:pPr>
        <w:pStyle w:val="ListBullet"/>
      </w:pPr>
      <w:r>
        <w:t xml:space="preserve">10. </w:t>
      </w:r>
      <w:r>
        <w:rPr>
          <w:b/>
        </w:rPr>
        <w:t>Визуализация влияния параметров</w:t>
      </w:r>
      <w:r>
        <w:rPr/>
        <w:t>: Графики, показывающие влияние изменения параметров PID на время установления и перерегулирование.</w:t>
      </w:r>
    </w:p>
    <w:p>
      <w:pPr>
        <w:pStyle w:val="ListBullet"/>
      </w:pPr>
      <w:r>
        <w:t xml:space="preserve">11. </w:t>
      </w:r>
      <w:r>
        <w:rPr>
          <w:b/>
        </w:rPr>
        <w:t>Пример алгоритма самонастройки</w:t>
      </w:r>
      <w:r>
        <w:rPr/>
        <w:t>: Описание работы простого алгоритма самонастройки PID, адаптирующегося к изменяющейся нагрузке.</w:t>
      </w:r>
    </w:p>
    <w:p>
      <w:pPr>
        <w:pStyle w:val="ListBullet"/>
      </w:pPr>
      <w:r>
        <w:t xml:space="preserve">12. </w:t>
      </w:r>
      <w:r>
        <w:rPr>
          <w:b/>
        </w:rPr>
        <w:t>Сравнение методов оптимизации</w:t>
      </w:r>
      <w:r>
        <w:rPr/>
        <w:t>: Таблица, сравнивающая различные методы оптимизации параметров PID по скорости и эффективности.</w:t>
      </w:r>
    </w:p>
    <w:p>
      <w:pPr>
        <w:pStyle w:val="ListBullet"/>
      </w:pPr>
      <w:r>
        <w:rPr>
          <w:b/>
        </w:rPr>
        <w:t>V. Анализ Причинно-Следственных Связей</w:t>
      </w:r>
    </w:p>
    <w:p>
      <w:pPr>
        <w:pStyle w:val="ListBullet"/>
      </w:pPr>
      <w:r>
        <w:t xml:space="preserve">13. </w:t>
      </w:r>
      <w:r>
        <w:rPr>
          <w:b/>
        </w:rPr>
        <w:t>Диаграмма Исикавы</w:t>
      </w:r>
      <w:r>
        <w:rPr/>
        <w:t>:  Пример диаграммы Исикавы для определения причин нестабильной работы колонны ректификации.</w:t>
      </w:r>
    </w:p>
    <w:p>
      <w:pPr>
        <w:pStyle w:val="ListBullet"/>
      </w:pPr>
      <w:r>
        <w:t xml:space="preserve">14. </w:t>
      </w:r>
      <w:r>
        <w:rPr>
          <w:b/>
        </w:rPr>
        <w:t>Анализ Парето</w:t>
      </w:r>
      <w:r>
        <w:rPr/>
        <w:t>:  Гистограмма, показывающая распределение причин проблем и выделяющая наиболее значимые факторы.</w:t>
      </w:r>
    </w:p>
    <w:p>
      <w:pPr>
        <w:pStyle w:val="ListBullet"/>
      </w:pPr>
      <w:r>
        <w:t xml:space="preserve">15. </w:t>
      </w:r>
      <w:r>
        <w:rPr>
          <w:b/>
        </w:rPr>
        <w:t>Моделирование</w:t>
      </w:r>
      <w:r>
        <w:rPr/>
        <w:t>: Описание как можно использовать программное обеспечение для моделирования и анализа влияния различных факторов на производительность процесса.</w:t>
      </w:r>
    </w:p>
    <w:p>
      <w:pPr>
        <w:pStyle w:val="ListBullet"/>
      </w:pPr>
      <w:r>
        <w:rPr>
          <w:b/>
        </w:rPr>
        <w:t>VI. Учет Человеческого Фактора в Оптимизации и Диагностике</w:t>
      </w:r>
    </w:p>
    <w:p>
      <w:pPr>
        <w:pStyle w:val="ListBullet"/>
      </w:pPr>
      <w:r>
        <w:t xml:space="preserve">16. </w:t>
      </w:r>
      <w:r>
        <w:rPr>
          <w:b/>
        </w:rPr>
        <w:t>Пример обучения</w:t>
      </w:r>
      <w:r>
        <w:rPr/>
        <w:t>: Описание программы обучения операторов по использованию системы диагностики и реагированию на аварийные ситуации.</w:t>
      </w:r>
    </w:p>
    <w:p>
      <w:pPr>
        <w:pStyle w:val="ListBullet"/>
      </w:pPr>
      <w:r>
        <w:t xml:space="preserve">17. </w:t>
      </w:r>
      <w:r>
        <w:rPr>
          <w:b/>
        </w:rPr>
        <w:t>Анализ ошибок</w:t>
      </w:r>
      <w:r>
        <w:rPr/>
        <w:t>: Пример анализа ошибок операторов, приведших к аварии, и мер по их предотвращению.</w:t>
      </w:r>
    </w:p>
    <w:p>
      <w:pPr>
        <w:pStyle w:val="ListBullet"/>
      </w:pPr>
      <w:r>
        <w:t xml:space="preserve">18. </w:t>
      </w:r>
      <w:r>
        <w:rPr>
          <w:b/>
        </w:rPr>
        <w:t>Система поддержки принятия решений</w:t>
      </w:r>
      <w:r>
        <w:rPr/>
        <w:t>: Скриншот системы поддержки принятия решений для операторов, предлагающей оптимальные действия в различных ситуациях.</w:t>
      </w:r>
    </w:p>
    <w:p>
      <w:pPr>
        <w:pStyle w:val="ListBullet"/>
      </w:pPr>
      <w:r>
        <w:rPr>
          <w:b/>
        </w:rPr>
        <w:t>VII. Интеграция Диагностики и Оптимизации в Цифровой Экосистеме</w:t>
      </w:r>
    </w:p>
    <w:p>
      <w:pPr>
        <w:pStyle w:val="ListBullet"/>
      </w:pPr>
      <w:r>
        <w:t xml:space="preserve">19. </w:t>
      </w:r>
      <w:r>
        <w:rPr>
          <w:b/>
        </w:rPr>
        <w:t>Схема облачной платформы</w:t>
      </w:r>
      <w:r>
        <w:rPr/>
        <w:t>: Схема, показывающая интеграцию системы диагностики с облачной платформой для мониторинга и анализа данных в режиме реального времени.</w:t>
      </w:r>
    </w:p>
    <w:p>
      <w:pPr>
        <w:pStyle w:val="ListBullet"/>
      </w:pPr>
      <w:r>
        <w:t xml:space="preserve">20. </w:t>
      </w:r>
      <w:r>
        <w:rPr>
          <w:b/>
        </w:rPr>
        <w:t>Предиктивное обслуживание</w:t>
      </w:r>
      <w:r>
        <w:rPr/>
        <w:t>: Описание системы предиктивного обслуживания, прогнозирующей отказ оборудования на основе данных мониторинга.</w:t>
      </w:r>
    </w:p>
    <w:p>
      <w:pPr>
        <w:pStyle w:val="ListBullet"/>
      </w:pPr>
      <w:r>
        <w:t xml:space="preserve">21. </w:t>
      </w:r>
      <w:r>
        <w:rPr>
          <w:b/>
        </w:rPr>
        <w:t>Пример кибербезопасности</w:t>
      </w:r>
      <w:r>
        <w:rPr/>
        <w:t>: Описание мер кибербезопасности, обеспечивающих защиту системы диагностики от несанкционированного доступа.</w:t>
      </w:r>
    </w:p>
    <w:p>
      <w:r>
        <w:br w:type="page"/>
      </w:r>
    </w:p>
    <w:p>
      <w:pPr>
        <w:pStyle w:val="Heading1"/>
      </w:pPr>
      <w:r>
        <w:t>Глава 6:  Virtual Analyzers and Matrix Control: Функциональность, преимущества и решение задач управления взаимодействующими процессами.</w:t>
      </w:r>
    </w:p>
    <w:p>
      <w:pPr>
        <w:pStyle w:val="Heading2"/>
      </w:pPr>
      <w:r>
        <w:t>Глава 6: Практические Примеры и Будущие Тенденции</w:t>
      </w:r>
    </w:p>
    <w:p>
      <w:r>
        <w:t>**I.  Применение PID-регуляторов в различных отраслях**</w:t>
      </w:r>
    </w:p>
    <w:p>
      <w:pPr>
        <w:pStyle w:val="ListParagraph"/>
      </w:pPr>
      <w:r>
        <w:t xml:space="preserve">  </w:t>
      </w:r>
      <w:r>
        <w:rPr>
          <w:b/>
        </w:rPr>
        <w:t>Химическая промышленность:</w:t>
      </w:r>
      <w:r>
        <w:rPr/>
        <w:t xml:space="preserve"> Управление температурой реакторов, уровнем в емкостях, давлением.  Подробное рассмотрение проблем и решений.</w:t>
      </w:r>
    </w:p>
    <w:p>
      <w:pPr>
        <w:pStyle w:val="ListParagraph"/>
      </w:pPr>
      <w:r>
        <w:t xml:space="preserve">  </w:t>
      </w:r>
      <w:r>
        <w:rPr>
          <w:b/>
        </w:rPr>
        <w:t>Энергетика:</w:t>
      </w:r>
      <w:r>
        <w:rPr/>
        <w:t xml:space="preserve">  Регулирование мощности турбин, управление потоком пара, поддержание стабильности энергосистемы.  Акцент на требования к надежности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Автомобильная промышленность:</w:t>
      </w:r>
      <w:r>
        <w:rPr/>
        <w:t xml:space="preserve">  Регулирование скорости, поддержание температуры двигателя, управление подвеской.  Особенности работы в условиях динамических изменений.</w:t>
      </w:r>
    </w:p>
    <w:p>
      <w:pPr>
        <w:pStyle w:val="ListParagraph"/>
      </w:pPr>
      <w:r>
        <w:t xml:space="preserve">  </w:t>
      </w:r>
      <w:r>
        <w:rPr>
          <w:b/>
        </w:rPr>
        <w:t>Производство продуктов питания:</w:t>
      </w:r>
      <w:r>
        <w:rPr/>
        <w:t xml:space="preserve">  Контроль температуры при ферментации, регулирование влажности при сушке, поддержание стабильности процесса упаковки.  Специфика работы с продуктами питания.</w:t>
      </w:r>
    </w:p>
    <w:p>
      <w:pPr>
        <w:pStyle w:val="ListParagraph"/>
      </w:pPr>
      <w:r>
        <w:t xml:space="preserve">  Примеры успешной реализации и анализа полученных результатов.</w:t>
      </w:r>
    </w:p>
    <w:p>
      <w:pPr>
        <w:pStyle w:val="ListParagraph"/>
      </w:pPr>
      <w:r>
        <w:t xml:space="preserve">  Выбор производственного процесса для анализа (например, цементное производство, производство бумаги).</w:t>
      </w:r>
    </w:p>
    <w:p>
      <w:pPr>
        <w:pStyle w:val="ListParagraph"/>
      </w:pPr>
      <w:r>
        <w:t xml:space="preserve">  Описание текущей системы управления и её недостатков.</w:t>
      </w:r>
    </w:p>
    <w:p>
      <w:pPr>
        <w:pStyle w:val="ListParagraph"/>
      </w:pPr>
      <w:r>
        <w:t xml:space="preserve">  Разработка и внедрение системы MPC: модель процесса, функция стоимости, решатель оптимизации.</w:t>
      </w:r>
    </w:p>
    <w:p>
      <w:pPr>
        <w:pStyle w:val="ListParagraph"/>
      </w:pPr>
      <w:r>
        <w:t xml:space="preserve">  Сравнение производительности до и после внедрения MPC: экономическая эффективность, повышение качества продукции, снижение энергопотребления.</w:t>
      </w:r>
    </w:p>
    <w:p>
      <w:pPr>
        <w:pStyle w:val="ListParagraph"/>
      </w:pPr>
      <w:r>
        <w:t xml:space="preserve">  Проблемы, возникшие при внедрении, и способы их решения.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искусственного интеллекта (ИИ) для автоматической настройки и оптимизации</w:t>
      </w:r>
      <w:r>
        <w:rPr/>
        <w:t>: Обучение ИИ для адаптации к меняющимся условиям.</w:t>
      </w:r>
    </w:p>
    <w:p>
      <w:pPr>
        <w:pStyle w:val="ListParagraph"/>
      </w:pPr>
      <w:r>
        <w:t xml:space="preserve">  </w:t>
      </w:r>
      <w:r>
        <w:rPr>
          <w:b/>
        </w:rPr>
        <w:t>Разработка самообучающихся систем управления (Self-Learning Control Systems):</w:t>
      </w:r>
      <w:r>
        <w:rPr/>
        <w:t xml:space="preserve">  Системы, которые автоматически улучшают свою производительность с течением времени.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систем управления с Интернетом вещей (IoT):</w:t>
      </w:r>
      <w:r>
        <w:rPr/>
        <w:t xml:space="preserve">  Использование данных с датчиков и устройств для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Усиление кибербезопасности</w:t>
      </w:r>
      <w:r>
        <w:rPr/>
        <w:t>: Защита систем управления от кибератак.</w:t>
      </w:r>
    </w:p>
    <w:p>
      <w:pPr>
        <w:pStyle w:val="ListParagraph"/>
      </w:pPr>
      <w:r>
        <w:t xml:space="preserve">  </w:t>
      </w:r>
      <w:r>
        <w:rPr>
          <w:b/>
        </w:rPr>
        <w:t>Развитие облачных систем управления</w:t>
      </w:r>
      <w:r>
        <w:rPr/>
        <w:t>: Обеспечение масштабируемости и доступности.</w:t>
      </w:r>
    </w:p>
    <w:p>
      <w:pPr>
        <w:pStyle w:val="ListParagraph"/>
      </w:pPr>
      <w:r>
        <w:t xml:space="preserve">  </w:t>
      </w:r>
      <w:r>
        <w:rPr>
          <w:b/>
        </w:rPr>
        <w:t>Персонализированные системы управления</w:t>
      </w:r>
      <w:r>
        <w:rPr/>
        <w:t>: Адаптация к индивидуальным требованиям пользователя.</w:t>
      </w:r>
    </w:p>
    <w:p>
      <w:pPr>
        <w:pStyle w:val="ListParagraph"/>
      </w:pPr>
      <w:r>
        <w:t xml:space="preserve">  </w:t>
      </w:r>
      <w:r>
        <w:rPr>
          <w:b/>
        </w:rPr>
        <w:t>Переход к более мощным и энергоэффективным процессорам</w:t>
      </w:r>
      <w:r>
        <w:rPr/>
        <w:t>:  Улучшение скорости вычислений и снижение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FPGA для аппаратной реализации алгоритмов управления</w:t>
      </w:r>
      <w:r>
        <w:rPr/>
        <w:t>:  Обеспечение высокой скорости и точности.</w:t>
      </w:r>
    </w:p>
    <w:p>
      <w:pPr>
        <w:pStyle w:val="ListParagraph"/>
      </w:pPr>
      <w:r>
        <w:t xml:space="preserve">  </w:t>
      </w:r>
      <w:r>
        <w:rPr>
          <w:b/>
        </w:rPr>
        <w:t>Развитие беспроводных сенсорных сетей</w:t>
      </w:r>
      <w:r>
        <w:rPr/>
        <w:t>:  Упрощение установки и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систем распределенных вычислений</w:t>
      </w:r>
      <w:r>
        <w:rPr/>
        <w:t>:  Повышение отказоустойчивости и масштабируемости.</w:t>
      </w:r>
    </w:p>
    <w:p>
      <w:pPr>
        <w:pStyle w:val="ListParagraph"/>
      </w:pPr>
      <w:r>
        <w:t xml:space="preserve">  Проблемы, связанные с автоматизацией рабочих мест.</w:t>
      </w:r>
    </w:p>
    <w:p>
      <w:pPr>
        <w:pStyle w:val="ListParagraph"/>
      </w:pPr>
      <w:r>
        <w:t xml:space="preserve">  Ответственность за принятие решений, принимаемых системами управления.</w:t>
      </w:r>
    </w:p>
    <w:p>
      <w:pPr>
        <w:pStyle w:val="ListParagraph"/>
      </w:pPr>
      <w:r>
        <w:t xml:space="preserve">  Прозрачность и объяснимость алгоритмов управления.</w:t>
      </w:r>
    </w:p>
    <w:p>
      <w:pPr>
        <w:pStyle w:val="ListParagraph"/>
      </w:pPr>
      <w:r>
        <w:t xml:space="preserve">  Защита данных и конфиденциальности.</w:t>
      </w:r>
    </w:p>
    <w:p>
      <w:pPr>
        <w:pStyle w:val="ListParagraph"/>
      </w:pPr>
      <w:r>
        <w:t xml:space="preserve">  Обеспечение справедливости и беспристрастности.</w:t>
      </w:r>
    </w:p>
    <w:p>
      <w:pPr>
        <w:pStyle w:val="ListParagraph"/>
      </w:pPr>
      <w:r>
        <w:t xml:space="preserve">  Необходимость постоянного обучения и повышения квалификации.</w:t>
      </w:r>
    </w:p>
    <w:p>
      <w:pPr>
        <w:pStyle w:val="ListParagraph"/>
      </w:pPr>
      <w:r>
        <w:t xml:space="preserve">  Умение работать с новыми технологиями и инструментами.</w:t>
      </w:r>
    </w:p>
    <w:p>
      <w:pPr>
        <w:pStyle w:val="ListParagraph"/>
      </w:pPr>
      <w:r>
        <w:t xml:space="preserve">  Навыки междисциплинарного сотрудничества.</w:t>
      </w:r>
    </w:p>
    <w:p>
      <w:pPr>
        <w:pStyle w:val="ListParagraph"/>
      </w:pPr>
      <w:r>
        <w:t xml:space="preserve">  Понимание этических аспектов разработки и использования систем управления.</w:t>
      </w:r>
    </w:p>
    <w:p>
      <w:pPr>
        <w:pStyle w:val="ListParagraph"/>
      </w:pPr>
      <w:r>
        <w:t xml:space="preserve">  Способность решать сложные проблемы и находить инновационные решения.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сгруппированных по секциям главы 6, строго в рамках заданных тем и с упором на конкретику и полезную информацию:</w:t>
      </w:r>
    </w:p>
    <w:p>
      <w:pPr>
        <w:pStyle w:val="ListBullet"/>
      </w:pPr>
      <w:r>
        <w:rPr>
          <w:b/>
        </w:rPr>
        <w:t>I. Применение PID-регуляторов в различных отраслях:</w:t>
      </w:r>
    </w:p>
    <w:p>
      <w:pPr>
        <w:pStyle w:val="ListParagraph"/>
      </w:pPr>
      <w:r>
        <w:t xml:space="preserve">  </w:t>
      </w:r>
      <w:r>
        <w:rPr>
          <w:b/>
        </w:rPr>
        <w:t>Химическая промышленность:</w:t>
      </w:r>
      <w:r>
        <w:rPr/>
        <w:t xml:space="preserve">  Пример: Управление температурой реактора полимеризации (сложность: большое время запаздывания, нелинейность). Описание стратегии настройки PID-регулятора с учетом этих факторов.</w:t>
      </w:r>
    </w:p>
    <w:p>
      <w:pPr>
        <w:pStyle w:val="ListParagraph"/>
      </w:pPr>
      <w:r>
        <w:t xml:space="preserve">  </w:t>
      </w:r>
      <w:r>
        <w:rPr>
          <w:b/>
        </w:rPr>
        <w:t>Энергетика:</w:t>
      </w:r>
      <w:r>
        <w:rPr/>
        <w:t xml:space="preserve"> Пример:  Регулирование частоты турбины, работающей в составе ГЭС.  Акцент на быстродействие и стабильность работы в условиях изменения нагрузки.</w:t>
      </w:r>
    </w:p>
    <w:p>
      <w:pPr>
        <w:pStyle w:val="ListParagraph"/>
      </w:pPr>
      <w:r>
        <w:t xml:space="preserve">  </w:t>
      </w:r>
      <w:r>
        <w:rPr>
          <w:b/>
        </w:rPr>
        <w:t>Автомобильная промышленность:</w:t>
      </w:r>
      <w:r>
        <w:rPr/>
        <w:t xml:space="preserve"> Пример:  Система управления климат-контролем: учет влияния внешних условий (температура, солнечная радиация) и работы других систем автомобиля (отопление, кондиционер).</w:t>
      </w:r>
    </w:p>
    <w:p>
      <w:pPr>
        <w:pStyle w:val="ListParagraph"/>
      </w:pPr>
      <w:r>
        <w:t xml:space="preserve">  </w:t>
      </w:r>
      <w:r>
        <w:rPr>
          <w:b/>
        </w:rPr>
        <w:t>Производство продуктов питания:</w:t>
      </w:r>
      <w:r>
        <w:rPr/>
        <w:t xml:space="preserve"> Пример:  Контроль температуры и влажности при сушке зерна:  Оптимизация процесса для максимального сохранения питательных веществ и предотвращения плесени.</w:t>
      </w:r>
    </w:p>
    <w:p>
      <w:pPr>
        <w:pStyle w:val="ListBullet"/>
      </w:pPr>
      <w:r>
        <w:rPr>
          <w:b/>
        </w:rPr>
        <w:t>II. Кейс-стади: Реализация MPC в производственном процессе:</w:t>
      </w:r>
    </w:p>
    <w:p>
      <w:pPr>
        <w:pStyle w:val="ListParagraph"/>
      </w:pPr>
      <w:r>
        <w:t xml:space="preserve">  </w:t>
      </w:r>
      <w:r>
        <w:rPr>
          <w:b/>
        </w:rPr>
        <w:t>Производство цемента:</w:t>
      </w:r>
      <w:r>
        <w:rPr/>
        <w:t xml:space="preserve"> Описание текущей системы управления печью, включая проблемы с неравномерным обжигом и высоким энергопотреблением.</w:t>
      </w:r>
    </w:p>
    <w:p>
      <w:pPr>
        <w:pStyle w:val="ListParagraph"/>
      </w:pPr>
      <w:r>
        <w:t xml:space="preserve">  </w:t>
      </w:r>
      <w:r>
        <w:rPr>
          <w:b/>
        </w:rPr>
        <w:t>Модель процесса:</w:t>
      </w:r>
      <w:r>
        <w:rPr/>
        <w:t xml:space="preserve"> Описание упрощенной модели печи для цементного производства, включающей основные уравнения теплопередачи и химических реакций.</w:t>
      </w:r>
    </w:p>
    <w:p>
      <w:pPr>
        <w:pStyle w:val="ListParagraph"/>
      </w:pPr>
      <w:r>
        <w:t xml:space="preserve">  </w:t>
      </w:r>
      <w:r>
        <w:rPr>
          <w:b/>
        </w:rPr>
        <w:t>Функция стоимости:</w:t>
      </w:r>
      <w:r>
        <w:rPr/>
        <w:t xml:space="preserve"> Пример функции стоимости, нацеленной на минимизацию энергопотребления и обеспечение стабильного качества клинкера.</w:t>
      </w:r>
    </w:p>
    <w:p>
      <w:pPr>
        <w:pStyle w:val="ListParagraph"/>
      </w:pPr>
      <w:r>
        <w:t xml:space="preserve">  </w:t>
      </w:r>
      <w:r>
        <w:rPr>
          <w:b/>
        </w:rPr>
        <w:t>Сравнение:</w:t>
      </w:r>
      <w:r>
        <w:rPr/>
        <w:t xml:space="preserve">  Визуализация изменения температуры в печи до и после внедрения MPC (график, тепловая карта).</w:t>
      </w:r>
    </w:p>
    <w:p>
      <w:pPr>
        <w:pStyle w:val="ListBullet"/>
      </w:pPr>
      <w:r>
        <w:rPr>
          <w:b/>
        </w:rPr>
        <w:t>III. Будущие направления развития систем управления:</w:t>
      </w:r>
    </w:p>
    <w:p>
      <w:pPr>
        <w:pStyle w:val="ListParagraph"/>
      </w:pPr>
      <w:r>
        <w:t xml:space="preserve">  </w:t>
      </w:r>
      <w:r>
        <w:rPr>
          <w:b/>
        </w:rPr>
        <w:t>Самообучающиеся системы:</w:t>
      </w:r>
      <w:r>
        <w:rPr/>
        <w:t xml:space="preserve"> Описание алгоритма онлайн-настройки параметров PID-регулятора с использованием метода наименьших квадратов.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IoT:</w:t>
      </w:r>
      <w:r>
        <w:rPr/>
        <w:t xml:space="preserve">  Пример использования данных с датчиков вибрации двигателя для прогнозирования его выхода из строя.</w:t>
      </w:r>
    </w:p>
    <w:p>
      <w:pPr>
        <w:pStyle w:val="ListParagraph"/>
      </w:pPr>
      <w:r>
        <w:t xml:space="preserve">  </w:t>
      </w:r>
      <w:r>
        <w:rPr>
          <w:b/>
        </w:rPr>
        <w:t>Облачные системы:</w:t>
      </w:r>
      <w:r>
        <w:rPr/>
        <w:t xml:space="preserve">  Описание архитектуры облачной системы управления, включающей модули сбора данных, анализа и визуализации.</w:t>
      </w:r>
    </w:p>
    <w:p>
      <w:pPr>
        <w:pStyle w:val="ListBullet"/>
      </w:pPr>
      <w:r>
        <w:rPr>
          <w:b/>
        </w:rPr>
        <w:t>IV. Тенденции в области аппаратного обеспечения для систем управления:</w:t>
      </w:r>
    </w:p>
    <w:p>
      <w:pPr>
        <w:pStyle w:val="ListParagraph"/>
      </w:pPr>
      <w:r>
        <w:t xml:space="preserve">  </w:t>
      </w:r>
      <w:r>
        <w:rPr>
          <w:b/>
        </w:rPr>
        <w:t>FPGA:</w:t>
      </w:r>
      <w:r>
        <w:rPr/>
        <w:t xml:space="preserve"> Описание примера использования FPGA для аппаратной реализации ПИД-регулятора, обеспечивающего быстродействие и точность.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сенсорные сети:</w:t>
      </w:r>
      <w:r>
        <w:rPr/>
        <w:t xml:space="preserve"> Сравнение стоимости установки проводных и беспроводных датчиков температуры в промышленном здании.</w:t>
      </w:r>
    </w:p>
    <w:p>
      <w:pPr>
        <w:pStyle w:val="ListParagraph"/>
      </w:pPr>
      <w:r>
        <w:t xml:space="preserve">  </w:t>
      </w:r>
      <w:r>
        <w:rPr>
          <w:b/>
        </w:rPr>
        <w:t>Системы распределенных вычислений:</w:t>
      </w:r>
      <w:r>
        <w:rPr/>
        <w:t xml:space="preserve"> Описание преимуществ использования кластера серверов для обработки данных с большого количества датчиков.</w:t>
      </w:r>
    </w:p>
    <w:p>
      <w:pPr>
        <w:pStyle w:val="ListBullet"/>
      </w:pPr>
      <w:r>
        <w:rPr>
          <w:b/>
        </w:rPr>
        <w:t>V. Этическая сторона разработки и использования систем управления: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Автоматизация:</w:t>
      </w:r>
      <w:r>
        <w:rPr/>
        <w:t xml:space="preserve"> Пример: Влияние автоматизации на количество рабочих мест на цементном заводе (анализ, возможные решения).</w:t>
      </w:r>
    </w:p>
    <w:p>
      <w:pPr>
        <w:pStyle w:val="ListParagraph"/>
      </w:pPr>
      <w:r>
        <w:t xml:space="preserve">  </w:t>
      </w:r>
      <w:r>
        <w:rPr>
          <w:b/>
        </w:rPr>
        <w:t>Прозрачность:</w:t>
      </w:r>
      <w:r>
        <w:rPr/>
        <w:t xml:space="preserve"> Описание принципов разработки "объяснимого ИИ" для систем управления, позволяющих понять, почему регулятор принимает определенные решения.</w:t>
      </w:r>
    </w:p>
    <w:p>
      <w:pPr>
        <w:pStyle w:val="ListParagraph"/>
      </w:pPr>
      <w:r>
        <w:t xml:space="preserve">  </w:t>
      </w:r>
      <w:r>
        <w:rPr>
          <w:b/>
        </w:rPr>
        <w:t>Защита данных:</w:t>
      </w:r>
      <w:r>
        <w:rPr/>
        <w:t xml:space="preserve">  Пример:  Обнаружение и предотвращение несанкционированного доступа к данным о производственном процессе.</w:t>
      </w:r>
    </w:p>
    <w:p>
      <w:pPr>
        <w:pStyle w:val="ListBullet"/>
      </w:pPr>
      <w:r>
        <w:rPr>
          <w:b/>
        </w:rPr>
        <w:t>VI. Вызовы для инженеров и специалистов по управлению в будущем:</w:t>
      </w:r>
    </w:p>
    <w:p>
      <w:pPr>
        <w:pStyle w:val="ListParagraph"/>
      </w:pPr>
      <w:r>
        <w:t xml:space="preserve">  </w:t>
      </w:r>
      <w:r>
        <w:rPr>
          <w:b/>
        </w:rPr>
        <w:t>Постоянное обучение:</w:t>
      </w:r>
      <w:r>
        <w:rPr/>
        <w:t xml:space="preserve"> Перечень конкретных онлайн-курсов и сертификаций по системам управления и ИИ.</w:t>
      </w:r>
    </w:p>
    <w:p>
      <w:pPr>
        <w:pStyle w:val="ListParagraph"/>
      </w:pPr>
      <w:r>
        <w:t xml:space="preserve">  </w:t>
      </w:r>
      <w:r>
        <w:rPr>
          <w:b/>
        </w:rPr>
        <w:t>Междисциплинарное сотрудничество:</w:t>
      </w:r>
      <w:r>
        <w:rPr/>
        <w:t xml:space="preserve">  Пример:  Совместная работа инженера управления, химика и специалиста по кибербезопасности при разработке системы управления реактором.</w:t>
      </w:r>
    </w:p>
    <w:p>
      <w:r>
        <w:br w:type="page"/>
      </w:r>
    </w:p>
    <w:p>
      <w:pPr>
        <w:pStyle w:val="Heading1"/>
      </w:pPr>
      <w:r>
        <w:t>Глава 7:  Практическое применение APC: Примеры применения, оценка экономической эффективности и интеграция с MES.</w:t>
      </w:r>
    </w:p>
    <w:p>
      <w:r>
        <w:t>Структура Глава 7:  Решение задач и примеры применения</w:t>
        <w:br/>
        <w:br/>
      </w:r>
      <w:r>
        <w:rPr>
          <w:b/>
        </w:rPr>
        <w:t>I. Диагностика и устранение типичных проблем с PID-регуляторами</w:t>
      </w:r>
    </w:p>
    <w:p>
      <w:pPr>
        <w:pStyle w:val="ListParagraph"/>
      </w:pPr>
      <w:r>
        <w:t xml:space="preserve">  Нестабильность системы: причины и методы устранения (переоценка параметров, фильтрация, изменение структуры регулятора).</w:t>
      </w:r>
    </w:p>
    <w:p>
      <w:pPr>
        <w:pStyle w:val="ListParagraph"/>
      </w:pPr>
      <w:r>
        <w:t xml:space="preserve">  Медленное время отклика: оптимизация параметров для ускорения реакции, анализ причин задержек.</w:t>
      </w:r>
    </w:p>
    <w:p>
      <w:pPr>
        <w:pStyle w:val="ListParagraph"/>
      </w:pPr>
      <w:r>
        <w:t xml:space="preserve">  Большое перерегулирование: настройка параметров для уменьшения колебаний, использование производной составляющей.</w:t>
      </w:r>
    </w:p>
    <w:p>
      <w:pPr>
        <w:pStyle w:val="ListParagraph"/>
      </w:pPr>
      <w:r>
        <w:t xml:space="preserve">  Проблемы с измерением: анализ влияния шума и ошибок в датчиках, использование фильтров.</w:t>
      </w:r>
    </w:p>
    <w:p>
      <w:pPr>
        <w:pStyle w:val="ListParagraph"/>
      </w:pPr>
      <w:r>
        <w:t xml:space="preserve">  Нелинейности в процессе: применение нелинейных регуляторов, использование обратной связи по ошибке.</w:t>
      </w:r>
    </w:p>
    <w:p>
      <w:pPr>
        <w:pStyle w:val="ListParagraph"/>
      </w:pPr>
      <w:r>
        <w:t xml:space="preserve">  Управление температурой в химическом реакторе: Моделирование процесса, выбор переменных управления, оптимизация энергопотребления.</w:t>
      </w:r>
    </w:p>
    <w:p>
      <w:pPr>
        <w:pStyle w:val="ListParagraph"/>
      </w:pPr>
      <w:r>
        <w:t xml:space="preserve">  Регулирование уровня жидкости в резервуаре:  Учет динамики системы,  оптимизация времени заполнения/слива.</w:t>
      </w:r>
    </w:p>
    <w:p>
      <w:pPr>
        <w:pStyle w:val="ListParagraph"/>
      </w:pPr>
      <w:r>
        <w:t xml:space="preserve">  Управление потоком воздуха в системе вентиляции:  Поддержание комфортной температуры и влажности, энергосбережение.</w:t>
      </w:r>
    </w:p>
    <w:p>
      <w:pPr>
        <w:pStyle w:val="ListParagraph"/>
      </w:pPr>
      <w:r>
        <w:t xml:space="preserve">  Оптимизация работы электростанции:  Балансировка нагрузки, минимизация выбросов, повышение эффективности.</w:t>
      </w:r>
    </w:p>
    <w:p>
      <w:pPr>
        <w:pStyle w:val="ListParagraph"/>
      </w:pPr>
      <w:r>
        <w:t xml:space="preserve">  Робототехника:  Управление движением, поддержание положения, адаптация к внешней среде.</w:t>
      </w:r>
    </w:p>
    <w:p>
      <w:pPr>
        <w:pStyle w:val="ListParagraph"/>
      </w:pPr>
      <w:r>
        <w:t xml:space="preserve">  Автоматическая диагностика неисправностей оборудования:  Основы на базе правил, создание дерева решений.</w:t>
      </w:r>
    </w:p>
    <w:p>
      <w:pPr>
        <w:pStyle w:val="ListParagraph"/>
      </w:pPr>
      <w:r>
        <w:t xml:space="preserve">  Оптимизация параметров технологического процесса:  Анализ данных, выявление закономерностей.</w:t>
      </w:r>
    </w:p>
    <w:p>
      <w:pPr>
        <w:pStyle w:val="ListParagraph"/>
      </w:pPr>
      <w:r>
        <w:t xml:space="preserve">  Предоставление советов оператору:  Основы на базе опыта и знаний экспертов.</w:t>
      </w:r>
    </w:p>
    <w:p>
      <w:pPr>
        <w:pStyle w:val="ListParagraph"/>
      </w:pPr>
      <w:r>
        <w:t xml:space="preserve">  Разработка стратегии управления:  Учет множества факторов и ограничений.</w:t>
      </w:r>
    </w:p>
    <w:p>
      <w:pPr>
        <w:pStyle w:val="ListParagraph"/>
      </w:pPr>
      <w:r>
        <w:t xml:space="preserve">  Примеры успешной реализации и полученных результатов.</w:t>
      </w:r>
    </w:p>
    <w:p>
      <w:pPr>
        <w:pStyle w:val="ListParagraph"/>
      </w:pPr>
      <w:r>
        <w:t xml:space="preserve">  Выбор программного обеспечения для моделирования и симуляции (Matlab, Simulink, GAMS).</w:t>
      </w:r>
    </w:p>
    <w:p>
      <w:pPr>
        <w:pStyle w:val="ListParagraph"/>
      </w:pPr>
      <w:r>
        <w:t xml:space="preserve">  Создание математической модели процесса.</w:t>
      </w:r>
    </w:p>
    <w:p>
      <w:pPr>
        <w:pStyle w:val="ListParagraph"/>
      </w:pPr>
      <w:r>
        <w:t xml:space="preserve">  Разработка алгоритмов управления и их тестирование в симуляционной среде.</w:t>
      </w:r>
    </w:p>
    <w:p>
      <w:pPr>
        <w:pStyle w:val="ListParagraph"/>
      </w:pPr>
      <w:r>
        <w:t xml:space="preserve">  Анализ результатов симуляции и оптимизация параметров системы управления.</w:t>
      </w:r>
    </w:p>
    <w:p>
      <w:pPr>
        <w:pStyle w:val="ListParagraph"/>
      </w:pPr>
      <w:r>
        <w:t xml:space="preserve">  Использование симуляции для обучения операторов.</w:t>
      </w:r>
    </w:p>
    <w:p>
      <w:pPr>
        <w:pStyle w:val="ListParagraph"/>
      </w:pPr>
      <w:r>
        <w:t xml:space="preserve">  Важность правильной настройки датчиков и исполнительных механизмов.</w:t>
      </w:r>
    </w:p>
    <w:p>
      <w:pPr>
        <w:pStyle w:val="ListParagraph"/>
      </w:pPr>
      <w:r>
        <w:t xml:space="preserve">  Необходимость постоянного мониторинга состояния системы управления.</w:t>
      </w:r>
    </w:p>
    <w:p>
      <w:pPr>
        <w:pStyle w:val="ListParagraph"/>
      </w:pPr>
      <w:r>
        <w:t xml:space="preserve">  Важность обучения персонала и обеспечения безопасности.</w:t>
      </w:r>
    </w:p>
    <w:p>
      <w:pPr>
        <w:pStyle w:val="ListParagraph"/>
      </w:pPr>
      <w:r>
        <w:t xml:space="preserve">  Рекомендации по документированию системы управления и ведению технической документации.</w:t>
      </w:r>
    </w:p>
    <w:p>
      <w:pPr>
        <w:pStyle w:val="ListParagraph"/>
      </w:pPr>
      <w:r>
        <w:t xml:space="preserve">  Решение типичных проблем и неисправностей.</w:t>
      </w:r>
    </w:p>
    <w:p>
      <w:pPr>
        <w:pStyle w:val="ListParagraph"/>
      </w:pPr>
      <w:r>
        <w:t xml:space="preserve">  Протоколы обмена данными (Modbus, Profibus, Ethernet/IP).</w:t>
      </w:r>
    </w:p>
    <w:p>
      <w:pPr>
        <w:pStyle w:val="ListParagraph"/>
      </w:pPr>
      <w:r>
        <w:t xml:space="preserve">  Интеграция с SCADA-системами.</w:t>
      </w:r>
    </w:p>
    <w:p>
      <w:pPr>
        <w:pStyle w:val="ListParagraph"/>
      </w:pPr>
      <w:r>
        <w:t xml:space="preserve">  Обеспечение безопасности и защиты от несанкционированного доступа.</w:t>
      </w:r>
    </w:p>
    <w:p>
      <w:pPr>
        <w:pStyle w:val="ListParagraph"/>
      </w:pPr>
      <w:r>
        <w:t xml:space="preserve">  Использование облачных платформ для мониторинга и управления.</w:t>
      </w:r>
    </w:p>
    <w:p>
      <w:pPr>
        <w:pStyle w:val="ListParagraph"/>
      </w:pPr>
      <w:r>
        <w:t xml:space="preserve">  Проблемы совместимости и решения.</w:t>
      </w:r>
    </w:p>
    <w:p>
      <w:pPr>
        <w:pStyle w:val="ListParagraph"/>
      </w:pPr>
      <w:r>
        <w:t xml:space="preserve">  Использование искусственного интеллекта и машинного обучения.</w:t>
      </w:r>
    </w:p>
    <w:p>
      <w:pPr>
        <w:pStyle w:val="ListParagraph"/>
      </w:pPr>
      <w:r>
        <w:t xml:space="preserve">  Развитие облачных вычислений и Интернета вещей.</w:t>
      </w:r>
    </w:p>
    <w:p>
      <w:pPr>
        <w:pStyle w:val="ListParagraph"/>
      </w:pPr>
      <w:r>
        <w:t xml:space="preserve">  Усиление кибербезопасности и защита от угроз.</w:t>
      </w:r>
    </w:p>
    <w:p>
      <w:pPr>
        <w:pStyle w:val="ListParagraph"/>
      </w:pPr>
      <w:r>
        <w:t xml:space="preserve">  Повышение автоматизации и роботизации процессов.</w:t>
      </w:r>
    </w:p>
    <w:p>
      <w:pPr>
        <w:pStyle w:val="ListParagraph"/>
      </w:pPr>
      <w:r>
        <w:t xml:space="preserve">  Экологическая устойчивость и энергоэффективность.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строго соответствующие заданным рамкам главы 7: "Решение задач и примеры применения" и поддающиеся дальнейшей детализации:</w:t>
      </w:r>
    </w:p>
    <w:p>
      <w:pPr>
        <w:pStyle w:val="ListBullet"/>
      </w:pPr>
      <w:r>
        <w:rPr>
          <w:b/>
        </w:rPr>
        <w:t>I. Диагностика и устранение типичных проблем с PID-регуляторами</w:t>
      </w:r>
    </w:p>
    <w:p>
      <w:pPr>
        <w:pStyle w:val="ListBullet"/>
      </w:pPr>
      <w:r>
        <w:t xml:space="preserve">1.  </w:t>
      </w:r>
      <w:r>
        <w:rPr>
          <w:b/>
        </w:rPr>
        <w:t>Перерегулирование при резком изменении уставки:</w:t>
      </w:r>
      <w:r>
        <w:rPr/>
        <w:t xml:space="preserve">  Объяснение причины (слишком большое значение Kp), пример настройки.</w:t>
      </w:r>
    </w:p>
    <w:p>
      <w:pPr>
        <w:pStyle w:val="ListBullet"/>
      </w:pPr>
      <w:r>
        <w:t xml:space="preserve">2.  </w:t>
      </w:r>
      <w:r>
        <w:rPr>
          <w:b/>
        </w:rPr>
        <w:t>Нестабильность системы при включении производной составляющей:</w:t>
      </w:r>
      <w:r>
        <w:rPr/>
        <w:t xml:space="preserve">  Объяснение влияния производной на шум, пример использования фильтра нижних частот.</w:t>
      </w:r>
    </w:p>
    <w:p>
      <w:pPr>
        <w:pStyle w:val="ListBullet"/>
      </w:pPr>
      <w:r>
        <w:t xml:space="preserve">3.  </w:t>
      </w:r>
      <w:r>
        <w:rPr>
          <w:b/>
        </w:rPr>
        <w:t>Сложность настройки параметров для процесса с большой инерцией:</w:t>
      </w:r>
      <w:r>
        <w:rPr/>
        <w:t xml:space="preserve">  Рекомендации по использованию метода Ziegler-Nichols, графическое представление процесса.</w:t>
      </w:r>
    </w:p>
    <w:p>
      <w:pPr>
        <w:pStyle w:val="ListBullet"/>
      </w:pPr>
      <w:r>
        <w:t xml:space="preserve">4.  </w:t>
      </w:r>
      <w:r>
        <w:rPr>
          <w:b/>
        </w:rPr>
        <w:t>Влияние шума на выходные данные датчика:</w:t>
      </w:r>
      <w:r>
        <w:rPr/>
        <w:t xml:space="preserve">  Пример использования фильтра скользящего среднего, пороговой фильтрации.</w:t>
      </w:r>
    </w:p>
    <w:p>
      <w:pPr>
        <w:pStyle w:val="ListBullet"/>
      </w:pPr>
      <w:r>
        <w:t xml:space="preserve">5.  </w:t>
      </w:r>
      <w:r>
        <w:rPr>
          <w:b/>
        </w:rPr>
        <w:t>Влияние перепада давления на измерение расхода:</w:t>
      </w:r>
      <w:r>
        <w:rPr/>
        <w:t xml:space="preserve">  Рекомендации по выбору местоположения датчика, использование компенсационных мер.</w:t>
      </w:r>
    </w:p>
    <w:p>
      <w:pPr>
        <w:pStyle w:val="ListBullet"/>
      </w:pPr>
      <w:r>
        <w:rPr>
          <w:b/>
        </w:rPr>
        <w:t>II. Примеры применения MPC в конкретных отраслях</w:t>
      </w:r>
    </w:p>
    <w:p>
      <w:pPr>
        <w:pStyle w:val="ListBullet"/>
      </w:pPr>
      <w:r>
        <w:t xml:space="preserve">6.  </w:t>
      </w:r>
      <w:r>
        <w:rPr>
          <w:b/>
        </w:rPr>
        <w:t>Управление температурой в печи обжига цемента:</w:t>
      </w:r>
      <w:r>
        <w:rPr/>
        <w:t xml:space="preserve"> Описание переменных управления (подача топлива, подача воздуха), целевых значений.</w:t>
      </w:r>
    </w:p>
    <w:p>
      <w:pPr>
        <w:pStyle w:val="ListBullet"/>
      </w:pPr>
      <w:r>
        <w:t xml:space="preserve">7.  </w:t>
      </w:r>
      <w:r>
        <w:rPr>
          <w:b/>
        </w:rPr>
        <w:t>Регулирование давления в трубопроводе:</w:t>
      </w:r>
      <w:r>
        <w:rPr/>
        <w:t xml:space="preserve"> Описание причин колебаний давления, стратегии MPC для стабилизации.</w:t>
      </w:r>
    </w:p>
    <w:p>
      <w:pPr>
        <w:pStyle w:val="ListBullet"/>
      </w:pPr>
      <w:r>
        <w:t xml:space="preserve">8.  </w:t>
      </w:r>
      <w:r>
        <w:rPr>
          <w:b/>
        </w:rPr>
        <w:t>Управление уровнем в нескольких резервуарах, связанных между собой:</w:t>
      </w:r>
      <w:r>
        <w:rPr/>
        <w:t xml:space="preserve"> Описание уравнений, связывающих уровни, пример MPC-алгоритма.</w:t>
      </w:r>
    </w:p>
    <w:p>
      <w:pPr>
        <w:pStyle w:val="ListBullet"/>
      </w:pPr>
      <w:r>
        <w:t xml:space="preserve">9.  </w:t>
      </w:r>
      <w:r>
        <w:rPr>
          <w:b/>
        </w:rPr>
        <w:t>Оптимизация работы котла для производства пара:</w:t>
      </w:r>
      <w:r>
        <w:rPr/>
        <w:t xml:space="preserve">  Учет эффективности сгорания, снижение выбросов.</w:t>
      </w:r>
    </w:p>
    <w:p>
      <w:pPr>
        <w:pStyle w:val="ListBullet"/>
      </w:pPr>
      <w:r>
        <w:rPr>
          <w:b/>
        </w:rPr>
        <w:t>III. Практические примеры применения экспертных систем в управлении процессами</w:t>
      </w:r>
    </w:p>
    <w:p>
      <w:pPr>
        <w:pStyle w:val="ListBullet"/>
      </w:pPr>
      <w:r>
        <w:t xml:space="preserve">10. </w:t>
      </w:r>
      <w:r>
        <w:rPr>
          <w:b/>
        </w:rPr>
        <w:t>Диагностика утечки в пневматической системе:</w:t>
      </w:r>
      <w:r>
        <w:rPr/>
        <w:t xml:space="preserve"> Правила для определения места утечки на основе показаний манометров.</w:t>
      </w:r>
    </w:p>
    <w:p>
      <w:pPr>
        <w:pStyle w:val="ListBullet"/>
      </w:pPr>
      <w:r>
        <w:t xml:space="preserve">11. </w:t>
      </w:r>
      <w:r>
        <w:rPr>
          <w:b/>
        </w:rPr>
        <w:t>Определение оптимальной скорости подачи сырья в мельницу:</w:t>
      </w:r>
      <w:r>
        <w:rPr/>
        <w:t xml:space="preserve"> Правила, зависящие от влажности сырья, требуемой дисперсности.</w:t>
      </w:r>
    </w:p>
    <w:p>
      <w:pPr>
        <w:pStyle w:val="ListBullet"/>
      </w:pPr>
      <w:r>
        <w:t xml:space="preserve">12. </w:t>
      </w:r>
      <w:r>
        <w:rPr>
          <w:b/>
        </w:rPr>
        <w:t>Рекомендации по оптимизации подачи реагентов в очистной установке:</w:t>
      </w:r>
      <w:r>
        <w:rPr/>
        <w:t xml:space="preserve"> Правила, зависящие от результатов анализа проб воды.</w:t>
      </w:r>
    </w:p>
    <w:p>
      <w:pPr>
        <w:pStyle w:val="ListBullet"/>
      </w:pPr>
      <w:r>
        <w:rPr>
          <w:b/>
        </w:rPr>
        <w:t>IV. Моделирование и симуляция систем управления</w:t>
      </w:r>
    </w:p>
    <w:p>
      <w:pPr>
        <w:pStyle w:val="ListBullet"/>
      </w:pPr>
      <w:r>
        <w:t xml:space="preserve">13. </w:t>
      </w:r>
      <w:r>
        <w:rPr>
          <w:b/>
        </w:rPr>
        <w:t>Создание модели резервуара с несколькими потоками в Simulink:</w:t>
      </w:r>
      <w:r>
        <w:rPr/>
        <w:t xml:space="preserve"> Пошаговая инструкция с пояснением параметров модели.</w:t>
      </w:r>
    </w:p>
    <w:p>
      <w:pPr>
        <w:pStyle w:val="ListBullet"/>
      </w:pPr>
      <w:r>
        <w:t xml:space="preserve">14. </w:t>
      </w:r>
      <w:r>
        <w:rPr>
          <w:b/>
        </w:rPr>
        <w:t>Разработка PID-регулятора в Simulink:</w:t>
      </w:r>
      <w:r>
        <w:rPr/>
        <w:t xml:space="preserve"> Использование блоков Simulink для реализации PID-регулятора.</w:t>
      </w:r>
    </w:p>
    <w:p>
      <w:pPr>
        <w:pStyle w:val="ListBullet"/>
      </w:pPr>
      <w:r>
        <w:rPr>
          <w:b/>
        </w:rPr>
        <w:t>V. Работа с реальными системами управления: Советы и рекомендации</w:t>
      </w:r>
    </w:p>
    <w:p>
      <w:pPr>
        <w:pStyle w:val="ListBullet"/>
      </w:pPr>
      <w:r>
        <w:t xml:space="preserve">15. </w:t>
      </w:r>
      <w:r>
        <w:rPr>
          <w:b/>
        </w:rPr>
        <w:t>Проверка правильности подключения датчиков и исполнительных механизмов:</w:t>
      </w:r>
      <w:r>
        <w:rPr/>
        <w:t xml:space="preserve">  Методы проверки электрических соединений.</w:t>
      </w:r>
    </w:p>
    <w:p>
      <w:pPr>
        <w:pStyle w:val="ListBullet"/>
      </w:pPr>
      <w:r>
        <w:t xml:space="preserve">16. </w:t>
      </w:r>
      <w:r>
        <w:rPr>
          <w:b/>
        </w:rPr>
        <w:t>Важность ведения журнала событий и аварийных ситуаций:</w:t>
      </w:r>
      <w:r>
        <w:rPr/>
        <w:t xml:space="preserve"> Пример оформления журнала.</w:t>
      </w:r>
    </w:p>
    <w:p>
      <w:pPr>
        <w:pStyle w:val="ListBullet"/>
      </w:pPr>
      <w:r>
        <w:rPr>
          <w:b/>
        </w:rPr>
        <w:t>VI. Интеграция с промышленными сетями и системами автоматизации</w:t>
      </w:r>
    </w:p>
    <w:p>
      <w:pPr>
        <w:pStyle w:val="ListBullet"/>
      </w:pPr>
      <w:r>
        <w:t xml:space="preserve">17. </w:t>
      </w:r>
      <w:r>
        <w:rPr>
          <w:b/>
        </w:rPr>
        <w:t>Настройка связи PLC с компьютером через Modbus:</w:t>
      </w:r>
      <w:r>
        <w:rPr/>
        <w:t xml:space="preserve"> Пошаговая инструкция с примерами команд.</w:t>
      </w:r>
    </w:p>
    <w:p>
      <w:pPr>
        <w:pStyle w:val="ListBullet"/>
      </w:pPr>
      <w:r>
        <w:rPr>
          <w:b/>
        </w:rPr>
        <w:t>VII. Будущие тенденции в области систем управления и перспективы развития</w:t>
      </w:r>
    </w:p>
    <w:p>
      <w:pPr>
        <w:pStyle w:val="ListBullet"/>
      </w:pPr>
      <w:r>
        <w:t xml:space="preserve">18. </w:t>
      </w:r>
      <w:r>
        <w:rPr>
          <w:b/>
        </w:rPr>
        <w:t>Применение алгоритмов машинного обучения для прогнозирования неисправностей оборудования:</w:t>
      </w:r>
      <w:r>
        <w:rPr/>
        <w:t xml:space="preserve">  Пример использования рекуррентных нейронных сетей.</w:t>
      </w:r>
    </w:p>
    <w:p>
      <w:r>
        <w:br w:type="page"/>
      </w:r>
    </w:p>
    <w:p>
      <w:pPr>
        <w:pStyle w:val="Heading1"/>
      </w:pPr>
      <w:r>
        <w:t>Глава 8:  Введение в RTO: Цели, задачи, преимущества и взаимосвязь RTO и APC.</w:t>
      </w:r>
    </w:p>
    <w:p>
      <w:pPr>
        <w:pStyle w:val="Heading2"/>
      </w:pPr>
      <w:r>
        <w:t>Структура Глава 8:  Заключение и перспективы</w:t>
      </w:r>
    </w:p>
    <w:p>
      <w:r>
        <w:t>**I.  Ключевые выводы и обобщения**</w:t>
      </w:r>
    </w:p>
    <w:p>
      <w:pPr>
        <w:pStyle w:val="ListParagraph"/>
      </w:pPr>
      <w:r>
        <w:t xml:space="preserve">  Повторение основных принципов и концепций, рассмотренных в главе.</w:t>
      </w:r>
    </w:p>
    <w:p>
      <w:pPr>
        <w:pStyle w:val="ListParagraph"/>
      </w:pPr>
      <w:r>
        <w:t xml:space="preserve">  Подчеркивание значимости систем управления для эффективности и безопасности.</w:t>
      </w:r>
    </w:p>
    <w:p>
      <w:pPr>
        <w:pStyle w:val="ListParagraph"/>
      </w:pPr>
      <w:r>
        <w:t xml:space="preserve">  Оценка текущего состояния и тенденций развития систем управления.</w:t>
      </w:r>
    </w:p>
    <w:p>
      <w:pPr>
        <w:pStyle w:val="ListParagraph"/>
      </w:pPr>
      <w:r>
        <w:t xml:space="preserve">  Обобщение проблем и вызовов, стоящих перед специалистами.</w:t>
      </w:r>
    </w:p>
    <w:p>
      <w:pPr>
        <w:pStyle w:val="ListParagraph"/>
      </w:pPr>
      <w:r>
        <w:t xml:space="preserve">  Акцент на важности непрерывного обучения и адаптации.</w:t>
      </w:r>
    </w:p>
    <w:p>
      <w:pPr>
        <w:pStyle w:val="ListParagraph"/>
      </w:pPr>
      <w:r>
        <w:t xml:space="preserve">  </w:t>
      </w:r>
      <w:r>
        <w:rPr>
          <w:b/>
        </w:rPr>
        <w:t>Развитие адаптивных и самообучающихся систем:</w:t>
      </w:r>
      <w:r>
        <w:rPr/>
        <w:t xml:space="preserve">  Переход от статических алгоритмов к системам, постоянно улучшающим свою работу на основе данных и опыта.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Big Data и аналитикой:</w:t>
      </w:r>
      <w:r>
        <w:rPr/>
        <w:t xml:space="preserve"> Использование больших объемов данных для оптимизации процессов в режиме реального времени и прогнозирования будущих потребностей.</w:t>
      </w:r>
    </w:p>
    <w:p>
      <w:pPr>
        <w:pStyle w:val="ListParagraph"/>
      </w:pPr>
      <w:r>
        <w:t xml:space="preserve">  </w:t>
      </w:r>
      <w:r>
        <w:rPr>
          <w:b/>
        </w:rPr>
        <w:t>Развитие децентрализованных систем управления (Edge Computing):</w:t>
      </w:r>
      <w:r>
        <w:rPr/>
        <w:t xml:space="preserve"> Перенос вычислительных ресурсов ближе к физическим процессам для снижения задержек и повышения надежности.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цифровых двойников (Digital Twins):</w:t>
      </w:r>
      <w:r>
        <w:rPr/>
        <w:t xml:space="preserve"> Создание виртуальных моделей физических объектов и процессов для оптимизации работы 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Применение технологии блокчейн для повышения безопасности и прозрачности:</w:t>
      </w:r>
      <w:r>
        <w:rPr/>
        <w:t xml:space="preserve">  Создание систем, устойчивых к кибератакам и обеспечивающих отслеживание данных.</w:t>
      </w:r>
    </w:p>
    <w:p>
      <w:pPr>
        <w:pStyle w:val="ListParagraph"/>
      </w:pPr>
      <w:r>
        <w:t xml:space="preserve">  </w:t>
      </w:r>
      <w:r>
        <w:rPr>
          <w:b/>
        </w:rPr>
        <w:t>Развитие квантовых вычислений и их влияние на системы управления</w:t>
      </w:r>
      <w:r>
        <w:rPr/>
        <w:t>: Возможность решать сложные задачи оптимизации и управления в реальном времени.</w:t>
      </w:r>
    </w:p>
    <w:p>
      <w:pPr>
        <w:pStyle w:val="ListParagraph"/>
      </w:pPr>
      <w:r>
        <w:t xml:space="preserve">  Появление новых профессий, связанных с разработкой и поддержкой сложных систем управления.</w:t>
      </w:r>
    </w:p>
    <w:p>
      <w:pPr>
        <w:pStyle w:val="ListParagraph"/>
      </w:pPr>
      <w:r>
        <w:t xml:space="preserve">  Необходимость освоения новых навыков, таких как анализ данных, машинное обучение и облачные технологии.</w:t>
      </w:r>
    </w:p>
    <w:p>
      <w:pPr>
        <w:pStyle w:val="ListParagraph"/>
      </w:pPr>
      <w:r>
        <w:t xml:space="preserve">  Изменение роли инженеров: от традиционной разработки алгоритмов к проектированию и интеграции комплексных систем.</w:t>
      </w:r>
    </w:p>
    <w:p>
      <w:pPr>
        <w:pStyle w:val="ListParagraph"/>
      </w:pPr>
      <w:r>
        <w:t xml:space="preserve">  Важность межпрофессионального сотрудничества: взаимодействие инженеров, аналитиков данных и специалистов по безопасности.</w:t>
      </w:r>
    </w:p>
    <w:p>
      <w:pPr>
        <w:pStyle w:val="ListParagraph"/>
      </w:pPr>
      <w:r>
        <w:t xml:space="preserve">  Необходимость повышения квалификации и непрерывного обучения в течение всей карьеры.</w:t>
      </w:r>
    </w:p>
    <w:p>
      <w:pPr>
        <w:pStyle w:val="ListParagraph"/>
      </w:pPr>
      <w:r>
        <w:t xml:space="preserve">  Ответственность за принятие решений, принимаемых автоматизированными системами.</w:t>
      </w:r>
    </w:p>
    <w:p>
      <w:pPr>
        <w:pStyle w:val="ListParagraph"/>
      </w:pPr>
      <w:r>
        <w:t xml:space="preserve">  Прозрачность и объяснимость алгоритмов управления.</w:t>
      </w:r>
    </w:p>
    <w:p>
      <w:pPr>
        <w:pStyle w:val="ListParagraph"/>
      </w:pPr>
      <w:r>
        <w:t xml:space="preserve">  Защита данных и конфиденциальность.</w:t>
      </w:r>
    </w:p>
    <w:p>
      <w:pPr>
        <w:pStyle w:val="ListParagraph"/>
      </w:pPr>
      <w:r>
        <w:t xml:space="preserve">  Влияние автоматизации на рынок труда.</w:t>
      </w:r>
    </w:p>
    <w:p>
      <w:pPr>
        <w:pStyle w:val="ListParagraph"/>
      </w:pPr>
      <w:r>
        <w:t xml:space="preserve">  Обеспечение справедливости и беспристрастности в алгоритмах управления.</w:t>
      </w:r>
    </w:p>
    <w:p>
      <w:pPr>
        <w:pStyle w:val="ListParagraph"/>
      </w:pPr>
      <w:r>
        <w:t xml:space="preserve">  Необходимость разработки этических кодексов для инженеров и специалистов по управлению.</w:t>
      </w:r>
    </w:p>
    <w:p>
      <w:pPr>
        <w:pStyle w:val="ListParagraph"/>
      </w:pPr>
      <w:r>
        <w:t xml:space="preserve">  Активное изучение математики, физики и программирования.</w:t>
      </w:r>
    </w:p>
    <w:p>
      <w:pPr>
        <w:pStyle w:val="ListParagraph"/>
      </w:pPr>
      <w:r>
        <w:t xml:space="preserve">  Участие в проектах и стажировках.</w:t>
      </w:r>
    </w:p>
    <w:p>
      <w:pPr>
        <w:pStyle w:val="ListParagraph"/>
      </w:pPr>
      <w:r>
        <w:t xml:space="preserve">  Постоянное самообразование и освоение новых технологий.</w:t>
      </w:r>
    </w:p>
    <w:p>
      <w:pPr>
        <w:pStyle w:val="ListParagraph"/>
      </w:pPr>
      <w:r>
        <w:t xml:space="preserve">  Развитие коммуникативных навыков и умения работать в команде.</w:t>
      </w:r>
    </w:p>
    <w:p>
      <w:pPr>
        <w:pStyle w:val="ListParagraph"/>
      </w:pPr>
      <w:r>
        <w:t xml:space="preserve">  Стремление к инновациям и решению сложных задач.</w:t>
      </w:r>
    </w:p>
    <w:p>
      <w:pPr>
        <w:pStyle w:val="ListParagraph"/>
      </w:pPr>
      <w:r>
        <w:t xml:space="preserve">  Приобретение опыта работы с промышленным оборудованием и системами автоматизации.</w:t>
      </w:r>
    </w:p>
    <w:p>
      <w:pPr>
        <w:pStyle w:val="ListParagraph"/>
      </w:pPr>
      <w:r>
        <w:t xml:space="preserve">  Более интеллектуальные, гибкие и устойчивые системы.</w:t>
      </w:r>
    </w:p>
    <w:p>
      <w:pPr>
        <w:pStyle w:val="ListParagraph"/>
      </w:pPr>
      <w:r>
        <w:t xml:space="preserve">  Повышение эффективности и безопасности процессов.</w:t>
      </w:r>
    </w:p>
    <w:p>
      <w:pPr>
        <w:pStyle w:val="ListParagraph"/>
      </w:pPr>
      <w:r>
        <w:t xml:space="preserve">  Улучшение качества жизни людей.</w:t>
      </w:r>
    </w:p>
    <w:p>
      <w:pPr>
        <w:pStyle w:val="ListParagraph"/>
      </w:pPr>
      <w:r>
        <w:t xml:space="preserve">  Сохранение окружающей среды.</w:t>
      </w:r>
    </w:p>
    <w:p>
      <w:pPr>
        <w:pStyle w:val="ListParagraph"/>
      </w:pPr>
      <w:r>
        <w:t xml:space="preserve">  Решение глобальных проблем человечества.</w:t>
      </w:r>
    </w:p>
    <w:p>
      <w:pPr>
        <w:pStyle w:val="ListParagraph"/>
      </w:pPr>
      <w:r>
        <w:t xml:space="preserve">  Преобразование промышленности и развитие новых технологий.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Давайте сосредоточимся на идеях для Главы 8: "Заключение и перспективы", придерживаясь заданных рамок и обеспечивая конкретные и реализуемые пункты.</w:t>
      </w:r>
    </w:p>
    <w:p>
      <w:pPr>
        <w:pStyle w:val="ListBullet"/>
      </w:pPr>
      <w:r>
        <w:rPr>
          <w:b/>
        </w:rPr>
        <w:t>I. Ключевые выводы и обобщения</w:t>
      </w:r>
    </w:p>
    <w:p>
      <w:pPr>
        <w:pStyle w:val="ListBullet"/>
      </w:pPr>
      <w:r>
        <w:t xml:space="preserve">1.  </w:t>
      </w:r>
      <w:r>
        <w:rPr>
          <w:b/>
        </w:rPr>
        <w:t>"Цифровизация как движущая сила":</w:t>
      </w:r>
      <w:r>
        <w:rPr/>
        <w:t xml:space="preserve"> Подчеркнуть, что все этапы развития систем управления были и будут связаны с цифровыми технологиями.</w:t>
      </w:r>
    </w:p>
    <w:p>
      <w:pPr>
        <w:pStyle w:val="ListBullet"/>
      </w:pPr>
      <w:r>
        <w:t xml:space="preserve">2.  </w:t>
      </w:r>
      <w:r>
        <w:rPr>
          <w:b/>
        </w:rPr>
        <w:t>"Баланс между автоматизацией и человеческим фактором":</w:t>
      </w:r>
      <w:r>
        <w:rPr/>
        <w:t xml:space="preserve">  Напомнить, что успешные системы управления требуют сотрудничества человека и машины, а не полной замены одного другим.</w:t>
      </w:r>
    </w:p>
    <w:p>
      <w:pPr>
        <w:pStyle w:val="ListBullet"/>
      </w:pPr>
      <w:r>
        <w:t xml:space="preserve">3.  </w:t>
      </w:r>
      <w:r>
        <w:rPr>
          <w:b/>
        </w:rPr>
        <w:t>"Важность обратной связи":</w:t>
      </w:r>
      <w:r>
        <w:rPr/>
        <w:t xml:space="preserve">  Подчеркнуть, что постоянный мониторинг и анализ результатов работы системы управления критически важны для ее оптимизации и адаптации.</w:t>
      </w:r>
    </w:p>
    <w:p>
      <w:pPr>
        <w:pStyle w:val="ListBullet"/>
      </w:pPr>
      <w:r>
        <w:rPr>
          <w:b/>
        </w:rPr>
        <w:t>II. Будущее систем управления: Перспективные направления</w:t>
      </w:r>
    </w:p>
    <w:p>
      <w:pPr>
        <w:pStyle w:val="ListBullet"/>
      </w:pPr>
      <w:r>
        <w:t xml:space="preserve">4.  </w:t>
      </w:r>
      <w:r>
        <w:rPr>
          <w:b/>
        </w:rPr>
        <w:t>"Federated Learning в автоматизации":</w:t>
      </w:r>
      <w:r>
        <w:rPr/>
        <w:t xml:space="preserve"> Объяснение того, как Federated Learning позволяет обучать модели на данных, остающихся на производственных площадках, без централизации информации, что решает вопросы конфиденциальности.</w:t>
      </w:r>
    </w:p>
    <w:p>
      <w:pPr>
        <w:pStyle w:val="ListBullet"/>
      </w:pPr>
      <w:r>
        <w:t xml:space="preserve">5.  </w:t>
      </w:r>
      <w:r>
        <w:rPr>
          <w:b/>
        </w:rPr>
        <w:t>"Использование Generative AI для оптимизации правил":</w:t>
      </w:r>
      <w:r>
        <w:rPr/>
        <w:t xml:space="preserve"> Описание, как Generative AI может помочь создавать новые правила и сценарии управления, быстрее, чем традиционные методы.</w:t>
      </w:r>
    </w:p>
    <w:p>
      <w:pPr>
        <w:pStyle w:val="ListBullet"/>
      </w:pPr>
      <w:r>
        <w:t xml:space="preserve">6.  </w:t>
      </w:r>
      <w:r>
        <w:rPr>
          <w:b/>
        </w:rPr>
        <w:t>"Цифровые двойники как платформа для экспериментов":</w:t>
      </w:r>
      <w:r>
        <w:rPr/>
        <w:t xml:space="preserve">  Объяснение, как цифровые двойники предоставляют безопасную среду для тестирования новых стратегий управления без риска для реального производства.</w:t>
      </w:r>
    </w:p>
    <w:p>
      <w:pPr>
        <w:pStyle w:val="ListBullet"/>
      </w:pPr>
      <w:r>
        <w:t xml:space="preserve">7.  </w:t>
      </w:r>
      <w:r>
        <w:rPr>
          <w:b/>
        </w:rPr>
        <w:t>"Edge Computing для управления энергопотреблением":</w:t>
      </w:r>
      <w:r>
        <w:rPr/>
        <w:t xml:space="preserve"> Примеры использования Edge Computing для оптимизации энергопотребления на промышленных объектах, снижая затраты и экологический след.</w:t>
      </w:r>
    </w:p>
    <w:p>
      <w:pPr>
        <w:pStyle w:val="ListBullet"/>
      </w:pPr>
      <w:r>
        <w:rPr>
          <w:b/>
        </w:rPr>
        <w:t>III. Влияние новых технологий на профессии инженеров и специалистов по управлению</w:t>
      </w:r>
    </w:p>
    <w:p>
      <w:pPr>
        <w:pStyle w:val="ListBullet"/>
      </w:pPr>
      <w:r>
        <w:t xml:space="preserve">8.  </w:t>
      </w:r>
      <w:r>
        <w:rPr>
          <w:b/>
        </w:rPr>
        <w:t>"Роль "Data Storyteller"</w:t>
      </w:r>
      <w:r>
        <w:rPr/>
        <w:t>: Новый навык, включающий преобразование сложного анализа данных в понятные отчеты и рекомендации для лиц, принимающих решения.</w:t>
      </w:r>
    </w:p>
    <w:p>
      <w:pPr>
        <w:pStyle w:val="ListBullet"/>
      </w:pPr>
      <w:r>
        <w:t xml:space="preserve">9.  </w:t>
      </w:r>
      <w:r>
        <w:rPr>
          <w:b/>
        </w:rPr>
        <w:t>"Специалист по этике алгоритмов":</w:t>
      </w:r>
      <w:r>
        <w:rPr/>
        <w:t xml:space="preserve"> Акцент на растущей важности обеспечения справедливости и прозрачности в алгоритмах управления.</w:t>
      </w:r>
    </w:p>
    <w:p>
      <w:pPr>
        <w:pStyle w:val="ListBullet"/>
      </w:pPr>
      <w:r>
        <w:t xml:space="preserve">10. </w:t>
      </w:r>
      <w:r>
        <w:rPr>
          <w:b/>
        </w:rPr>
        <w:t>"Инженер-архитектор кибербезопасности в системах управления":</w:t>
      </w:r>
      <w:r>
        <w:rPr/>
        <w:t xml:space="preserve">  Подчеркнуть необходимость защиты систем управления от кибератак.</w:t>
      </w:r>
    </w:p>
    <w:p>
      <w:pPr>
        <w:pStyle w:val="ListBullet"/>
      </w:pPr>
      <w:r>
        <w:rPr>
          <w:b/>
        </w:rPr>
        <w:t>IV. Этически и социальные аспекты развития систем управления</w:t>
      </w:r>
    </w:p>
    <w:p>
      <w:pPr>
        <w:pStyle w:val="ListBullet"/>
      </w:pPr>
      <w:r>
        <w:t xml:space="preserve">11. </w:t>
      </w:r>
      <w:r>
        <w:rPr>
          <w:b/>
        </w:rPr>
        <w:t>"Ответственность за ошибки алгоритмов":</w:t>
      </w:r>
      <w:r>
        <w:rPr/>
        <w:t xml:space="preserve">  Обсуждение вопросов юридической и моральной ответственности в случае, если ошибки в алгоритмах управления приводят к негативным последствиям.</w:t>
      </w:r>
    </w:p>
    <w:p>
      <w:pPr>
        <w:pStyle w:val="ListBullet"/>
      </w:pPr>
      <w:r>
        <w:t xml:space="preserve">12. </w:t>
      </w:r>
      <w:r>
        <w:rPr>
          <w:b/>
        </w:rPr>
        <w:t>"Прозрачность и объяснимость – залог доверия":</w:t>
      </w:r>
      <w:r>
        <w:rPr/>
        <w:t xml:space="preserve"> Акцент на необходимости разработки систем управления, решения которых можно объяснить и понять.</w:t>
      </w:r>
    </w:p>
    <w:p>
      <w:pPr>
        <w:pStyle w:val="ListBullet"/>
      </w:pPr>
      <w:r>
        <w:rPr>
          <w:b/>
        </w:rPr>
        <w:t>V. Практические рекомендации для начинающих специалистов</w:t>
      </w:r>
    </w:p>
    <w:p>
      <w:pPr>
        <w:pStyle w:val="ListBullet"/>
      </w:pPr>
      <w:r>
        <w:t xml:space="preserve">13. </w:t>
      </w:r>
      <w:r>
        <w:rPr>
          <w:b/>
        </w:rPr>
        <w:t>"Изучение облачных технологий":</w:t>
      </w:r>
      <w:r>
        <w:rPr/>
        <w:t xml:space="preserve">  Подчеркнуть важность освоения платформ облачных вычислений для проектирования и развертывания систем управления.</w:t>
      </w:r>
    </w:p>
    <w:p>
      <w:pPr>
        <w:pStyle w:val="ListBullet"/>
      </w:pPr>
      <w:r>
        <w:t xml:space="preserve">14. </w:t>
      </w:r>
      <w:r>
        <w:rPr>
          <w:b/>
        </w:rPr>
        <w:t>"Участие в Open Source проектах":</w:t>
      </w:r>
      <w:r>
        <w:rPr/>
        <w:t xml:space="preserve">  Предложение участвовать в Open Source проектах, связанных с системами управления, для получения практического опыта.</w:t>
      </w:r>
    </w:p>
    <w:p>
      <w:pPr>
        <w:pStyle w:val="ListBullet"/>
      </w:pPr>
      <w:r>
        <w:rPr>
          <w:b/>
        </w:rPr>
        <w:t>VI. Видение будущего индустрии управления:</w:t>
      </w:r>
    </w:p>
    <w:p>
      <w:pPr>
        <w:pStyle w:val="ListBullet"/>
      </w:pPr>
      <w:r>
        <w:t xml:space="preserve">15. </w:t>
      </w:r>
      <w:r>
        <w:rPr>
          <w:b/>
        </w:rPr>
        <w:t>"Умные заводы – симбиоз человека и машины":</w:t>
      </w:r>
      <w:r>
        <w:rPr/>
        <w:t xml:space="preserve"> Представить будущее, где люди и роботы сотрудничают для достижения максимальной эффективности и безопасности.</w:t>
      </w:r>
    </w:p>
    <w:p>
      <w:pPr>
        <w:pStyle w:val="ListBullet"/>
      </w:pPr>
      <w:r>
        <w:t xml:space="preserve">16. </w:t>
      </w:r>
      <w:r>
        <w:rPr>
          <w:b/>
        </w:rPr>
        <w:t>"Устойчивая промышленность – основа будущего":</w:t>
      </w:r>
      <w:r>
        <w:rPr/>
        <w:t xml:space="preserve"> Подчеркнуть, что системы управления должны способствовать устойчивому развитию промышленности и защите окружающей среды.</w:t>
      </w:r>
    </w:p>
    <w:p>
      <w:pPr>
        <w:pStyle w:val="ListBullet"/>
      </w:pPr>
      <w:r>
        <w:t>Эти идеи довольно конкретны и могут быть легко интегрированы в структуру Главы 8. Есть какие-либо изменения, которые вы хотели бы внести?</w:t>
      </w:r>
    </w:p>
    <w:p>
      <w:r>
        <w:br w:type="page"/>
      </w:r>
    </w:p>
    <w:p>
      <w:pPr>
        <w:pStyle w:val="Heading1"/>
      </w:pPr>
      <w:r>
        <w:t>Глава 9:  Моделирование предприятия для RTO: Создание модели предприятия, определение целевой функции и использование исторических данных.</w:t>
      </w:r>
    </w:p>
    <w:p>
      <w:pPr>
        <w:pStyle w:val="Heading2"/>
      </w:pPr>
      <w:r>
        <w:t>Структура Глава 9:  Приложения и дальнейшие исследования</w:t>
      </w:r>
    </w:p>
    <w:p>
      <w:r>
        <w:t>**I.  Приложения:  Подробные примеры расчетов и код**</w:t>
      </w:r>
    </w:p>
    <w:p>
      <w:pPr>
        <w:pStyle w:val="ListParagraph"/>
      </w:pPr>
      <w:r>
        <w:t xml:space="preserve">  </w:t>
      </w:r>
      <w:r>
        <w:rPr>
          <w:b/>
        </w:rPr>
        <w:t>Приложение А:  Настройка PID-регулятора:  Пошаговый пример</w:t>
      </w:r>
    </w:p>
    <w:p>
      <w:pPr>
        <w:pStyle w:val="ListParagraph"/>
      </w:pPr>
      <w:r>
        <w:t xml:space="preserve">  Выбор метода настройки (Ziegler-Nichols, Cohen-Coon, пробное и ошибка).</w:t>
      </w:r>
    </w:p>
    <w:p>
      <w:pPr>
        <w:pStyle w:val="ListParagraph"/>
      </w:pPr>
      <w:r>
        <w:t xml:space="preserve">  Определение параметров процесса (время запаздывания, время нарастания, постоянная времени).</w:t>
      </w:r>
    </w:p>
    <w:p>
      <w:pPr>
        <w:pStyle w:val="ListParagraph"/>
      </w:pPr>
      <w:r>
        <w:t xml:space="preserve">  Расчет коэффициентов PID.</w:t>
      </w:r>
    </w:p>
    <w:p>
      <w:pPr>
        <w:pStyle w:val="ListParagraph"/>
      </w:pPr>
      <w:r>
        <w:t xml:space="preserve">  Имитация процесса и корректировка параметров.</w:t>
      </w:r>
    </w:p>
    <w:p>
      <w:pPr>
        <w:pStyle w:val="ListParagraph"/>
      </w:pPr>
      <w:r>
        <w:t xml:space="preserve">  Пример кода на выбранной платформе (Matlab, Python, PLC).</w:t>
      </w:r>
    </w:p>
    <w:p>
      <w:pPr>
        <w:pStyle w:val="ListParagraph"/>
      </w:pPr>
      <w:r>
        <w:t xml:space="preserve">  </w:t>
      </w:r>
      <w:r>
        <w:rPr>
          <w:b/>
        </w:rPr>
        <w:t>Приложение Б:  Использование Model Predictive Control (MPC)</w:t>
      </w:r>
    </w:p>
    <w:p>
      <w:pPr>
        <w:pStyle w:val="ListParagraph"/>
      </w:pPr>
      <w:r>
        <w:t xml:space="preserve">  Основы MPC:  Составление модели процесса, оптимизация, ограничения.</w:t>
      </w:r>
    </w:p>
    <w:p>
      <w:pPr>
        <w:pStyle w:val="ListParagraph"/>
      </w:pPr>
      <w:r>
        <w:t xml:space="preserve">  Пример реализации MPC для регулирования температуры.</w:t>
      </w:r>
    </w:p>
    <w:p>
      <w:pPr>
        <w:pStyle w:val="ListParagraph"/>
      </w:pPr>
      <w:r>
        <w:t xml:space="preserve">  Сравнение с PID-регулированием:  Преимущества и недостатки.</w:t>
      </w:r>
    </w:p>
    <w:p>
      <w:pPr>
        <w:pStyle w:val="ListParagraph"/>
      </w:pPr>
      <w:r>
        <w:t xml:space="preserve">  </w:t>
      </w:r>
      <w:r>
        <w:rPr>
          <w:b/>
        </w:rPr>
        <w:t>Приложение В:  Работа с датчиками и исполнительными механизмами:</w:t>
      </w:r>
    </w:p>
    <w:p>
      <w:pPr>
        <w:pStyle w:val="ListParagraph"/>
      </w:pPr>
      <w:r>
        <w:t xml:space="preserve">  Выбор подходящих датчиков (тип, диапазон, точность).</w:t>
      </w:r>
    </w:p>
    <w:p>
      <w:pPr>
        <w:pStyle w:val="ListParagraph"/>
      </w:pPr>
      <w:r>
        <w:t xml:space="preserve">  Принципы работы с различными исполнительными механизмами (клапаны, насосы, двигатели).</w:t>
      </w:r>
    </w:p>
    <w:p>
      <w:pPr>
        <w:pStyle w:val="ListParagraph"/>
      </w:pPr>
      <w:r>
        <w:t xml:space="preserve">  Калибровка и тестирование датчиков и исполнительных механизмов.</w:t>
      </w:r>
    </w:p>
    <w:p>
      <w:pPr>
        <w:pStyle w:val="ListParagraph"/>
      </w:pPr>
      <w:r>
        <w:t xml:space="preserve">  Устранение типичных проблем с сигналами датчиков.</w:t>
      </w:r>
    </w:p>
    <w:p>
      <w:pPr>
        <w:pStyle w:val="ListParagraph"/>
      </w:pPr>
      <w:r>
        <w:t xml:space="preserve">  </w:t>
      </w:r>
      <w:r>
        <w:rPr>
          <w:b/>
        </w:rPr>
        <w:t>Развитие самообучающихся PID-регуляторов:</w:t>
      </w:r>
    </w:p>
    <w:p>
      <w:pPr>
        <w:pStyle w:val="ListParagraph"/>
      </w:pPr>
      <w:r>
        <w:t xml:space="preserve">  Использование алгоритмов машинного обучения для автоматической настройки параметров.</w:t>
      </w:r>
    </w:p>
    <w:p>
      <w:pPr>
        <w:pStyle w:val="ListParagraph"/>
      </w:pPr>
      <w:r>
        <w:t xml:space="preserve">  Применение генетических алгоритмов для оптимизации PID-регулятора.</w:t>
      </w:r>
    </w:p>
    <w:p>
      <w:pPr>
        <w:pStyle w:val="ListParagraph"/>
      </w:pPr>
      <w:r>
        <w:t xml:space="preserve">  Использование обучения с подкреплением для адаптации PID к изменяющимся условиям.</w:t>
      </w:r>
    </w:p>
    <w:p>
      <w:pPr>
        <w:pStyle w:val="ListParagraph"/>
      </w:pPr>
      <w:r>
        <w:t xml:space="preserve">  </w:t>
      </w:r>
      <w:r>
        <w:rPr>
          <w:b/>
        </w:rPr>
        <w:t>Интеграция искусственного интеллекта в системы управления:</w:t>
      </w:r>
    </w:p>
    <w:p>
      <w:pPr>
        <w:pStyle w:val="ListParagraph"/>
      </w:pPr>
      <w:r>
        <w:t xml:space="preserve">  Применение нейронных сетей для прогнозирования состояния процесса.</w:t>
      </w:r>
    </w:p>
    <w:p>
      <w:pPr>
        <w:pStyle w:val="ListParagraph"/>
      </w:pPr>
      <w:r>
        <w:t xml:space="preserve">  Использование экспертных систем для диагностики и устранения неисправностей.</w:t>
      </w:r>
    </w:p>
    <w:p>
      <w:pPr>
        <w:pStyle w:val="ListParagraph"/>
      </w:pPr>
      <w:r>
        <w:t xml:space="preserve">  Разработка систем управления на основе естественного языка.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 и виртуальное прототипирование:</w:t>
      </w:r>
    </w:p>
    <w:p>
      <w:pPr>
        <w:pStyle w:val="ListParagraph"/>
      </w:pPr>
      <w:r>
        <w:t xml:space="preserve">  Создание виртуальных моделей физических систем и процессов.</w:t>
      </w:r>
    </w:p>
    <w:p>
      <w:pPr>
        <w:pStyle w:val="ListParagraph"/>
      </w:pPr>
      <w:r>
        <w:t xml:space="preserve">  Использование цифровых двойников для оптимизации работы и прогнозирования отказов.</w:t>
      </w:r>
    </w:p>
    <w:p>
      <w:pPr>
        <w:pStyle w:val="ListParagraph"/>
      </w:pPr>
      <w:r>
        <w:t xml:space="preserve">  Виртуальное прототипирование систем управления для оценки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Блокчейн и безопасность в системах управления:</w:t>
      </w:r>
    </w:p>
    <w:p>
      <w:pPr>
        <w:pStyle w:val="ListParagraph"/>
      </w:pPr>
      <w:r>
        <w:t xml:space="preserve">  Защита данных и контроль доступа в системах управления.</w:t>
      </w:r>
    </w:p>
    <w:p>
      <w:pPr>
        <w:pStyle w:val="ListParagraph"/>
      </w:pPr>
      <w:r>
        <w:t xml:space="preserve">  Обеспечение прозрачности и отслеживаемости событий.</w:t>
      </w:r>
    </w:p>
    <w:p>
      <w:pPr>
        <w:pStyle w:val="ListParagraph"/>
      </w:pPr>
      <w:r>
        <w:t xml:space="preserve">  Создание систем управления на основе распределенной архитектуры.</w:t>
      </w:r>
    </w:p>
    <w:p>
      <w:pPr>
        <w:pStyle w:val="ListParagraph"/>
      </w:pPr>
      <w:r>
        <w:t xml:space="preserve">  </w:t>
      </w:r>
      <w:r>
        <w:rPr>
          <w:b/>
        </w:rPr>
        <w:t>Устойчивое развитие и энергоэффективность:</w:t>
      </w:r>
    </w:p>
    <w:p>
      <w:pPr>
        <w:pStyle w:val="ListParagraph"/>
      </w:pPr>
      <w:r>
        <w:t xml:space="preserve">  Оптимизация потребления энергии в производственных процессах.</w:t>
      </w:r>
    </w:p>
    <w:p>
      <w:pPr>
        <w:pStyle w:val="ListParagraph"/>
      </w:pPr>
      <w:r>
        <w:t xml:space="preserve">  Использование возобновляемых источников энергии.</w:t>
      </w:r>
    </w:p>
    <w:p>
      <w:pPr>
        <w:pStyle w:val="ListParagraph"/>
      </w:pPr>
      <w:r>
        <w:t xml:space="preserve">  Снижение выбросов вредных веществ.</w:t>
      </w:r>
    </w:p>
    <w:p>
      <w:pPr>
        <w:pStyle w:val="ListParagraph"/>
      </w:pPr>
      <w:r>
        <w:t xml:space="preserve">  </w:t>
      </w:r>
      <w:r>
        <w:rPr>
          <w:b/>
        </w:rPr>
        <w:t>Исследование влияния квантовых вычислений на управление</w:t>
      </w:r>
      <w:r>
        <w:rPr/>
        <w:t>:</w:t>
      </w:r>
    </w:p>
    <w:p>
      <w:pPr>
        <w:pStyle w:val="ListParagraph"/>
      </w:pPr>
      <w:r>
        <w:t>Анализ потенциальных преимуществ и ограничений.</w:t>
      </w:r>
    </w:p>
    <w:p>
      <w:pPr>
        <w:pStyle w:val="ListParagraph"/>
      </w:pPr>
      <w:r>
        <w:t xml:space="preserve"> Примеры возможных применений.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новых метрик для оценки эффективности управления</w:t>
      </w:r>
      <w:r>
        <w:rPr/>
        <w:t>:</w:t>
      </w:r>
    </w:p>
    <w:p>
      <w:pPr>
        <w:pStyle w:val="ListParagraph"/>
      </w:pPr>
      <w:r>
        <w:t>Учет экологических и социальных факторов.</w:t>
      </w:r>
    </w:p>
    <w:p>
      <w:pPr>
        <w:pStyle w:val="ListParagraph"/>
      </w:pPr>
      <w:r>
        <w:t xml:space="preserve"> Использование методов многокритериальной оптимизации.</w:t>
      </w:r>
    </w:p>
    <w:p>
      <w:pPr>
        <w:pStyle w:val="ListParagraph"/>
      </w:pPr>
      <w:r>
        <w:t xml:space="preserve">  </w:t>
      </w:r>
      <w:r>
        <w:rPr>
          <w:b/>
        </w:rPr>
        <w:t>Создание интерактивных инструментов для обучения управлению</w:t>
      </w:r>
      <w:r>
        <w:rPr/>
        <w:t>:</w:t>
      </w:r>
    </w:p>
    <w:p>
      <w:pPr>
        <w:pStyle w:val="ListParagraph"/>
      </w:pPr>
      <w:r>
        <w:t xml:space="preserve"> Виртуальные лаборатории и симуляторы.</w:t>
      </w:r>
    </w:p>
    <w:p>
      <w:pPr>
        <w:pStyle w:val="ListParagraph"/>
      </w:pPr>
      <w:r>
        <w:t xml:space="preserve"> Приложения для мобильных устройств.</w:t>
      </w:r>
    </w:p>
    <w:p>
      <w:pPr>
        <w:pStyle w:val="ListParagraph"/>
      </w:pPr>
      <w:r>
        <w:t xml:space="preserve">  Учебники по теории управления.</w:t>
      </w:r>
    </w:p>
    <w:p>
      <w:pPr>
        <w:pStyle w:val="ListParagraph"/>
      </w:pPr>
      <w:r>
        <w:t xml:space="preserve">  Статьи в научных журналах.</w:t>
      </w:r>
    </w:p>
    <w:p>
      <w:pPr>
        <w:pStyle w:val="ListParagraph"/>
      </w:pPr>
      <w:r>
        <w:t xml:space="preserve">  Документация к программному обеспечению для управления.</w:t>
      </w:r>
    </w:p>
    <w:p>
      <w:pPr>
        <w:pStyle w:val="ListParagraph"/>
      </w:pPr>
      <w:r>
        <w:t xml:space="preserve">  Онлайн-курсы и веб-сайты.</w:t>
      </w:r>
    </w:p>
    <w:p>
      <w:pPr>
        <w:pStyle w:val="ListParagraph"/>
      </w:pPr>
      <w:r>
        <w:t xml:space="preserve">  Форумы и сообщества специалистов по управлению.</w:t>
      </w:r>
    </w:p>
    <w:p>
      <w:pPr>
        <w:pStyle w:val="ListParagraph"/>
      </w:pPr>
      <w:r>
        <w:t xml:space="preserve">  Отраслевые стандарты и рекомендации.</w:t>
      </w:r>
    </w:p>
    <w:p>
      <w:pPr>
        <w:pStyle w:val="ListParagraph"/>
      </w:pPr>
      <w:r>
        <w:t xml:space="preserve">  Определение ключевых терминов и понятий, используемых в главе.</w:t>
      </w:r>
    </w:p>
    <w:p>
      <w:pPr>
        <w:pStyle w:val="ListParagraph"/>
      </w:pPr>
      <w:r>
        <w:t xml:space="preserve">  Указание на источники и дополнительные материалы для более подробного изучения.</w:t>
      </w:r>
    </w:p>
    <w:p>
      <w:pPr>
        <w:pStyle w:val="ListParagraph"/>
      </w:pPr>
      <w:r>
        <w:t xml:space="preserve">  Перевод терминов на другие языки (опционально).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Давайте конкретизируем идеи для Главы 9 "Приложения и дальнейшие исследования", учитывая, что цель - предоставить полезный ресурс для практического применения и стимулировать дальнейшее изучение темы.</w:t>
      </w:r>
    </w:p>
    <w:p>
      <w:pPr>
        <w:pStyle w:val="ListBullet"/>
      </w:pPr>
      <w:r>
        <w:rPr>
          <w:b/>
        </w:rPr>
        <w:t>I. Приложения: Подробные примеры расчетов и код (выбираем 2-3 наиболее важных)</w:t>
      </w:r>
    </w:p>
    <w:p>
      <w:pPr>
        <w:pStyle w:val="ListParagraph"/>
      </w:pPr>
      <w:r>
        <w:t xml:space="preserve">  </w:t>
      </w:r>
      <w:r>
        <w:rPr>
          <w:b/>
        </w:rPr>
        <w:t>Приложение А: Настройка PID-регулятора методом проб и ошибка для поддержания постоянной температуры в реакторе.</w:t>
      </w:r>
    </w:p>
    <w:p>
      <w:pPr>
        <w:pStyle w:val="ListParagraph"/>
      </w:pPr>
      <w:r>
        <w:t xml:space="preserve">  Подробное описание процесса и выбор подходящих измерительных приборов.</w:t>
      </w:r>
    </w:p>
    <w:p>
      <w:pPr>
        <w:pStyle w:val="ListParagraph"/>
      </w:pPr>
      <w:r>
        <w:t xml:space="preserve">  Последовательность действий по настройке (увеличение усиления, определение времени перерегулирования, настройка производной и интегральной составляющих).</w:t>
      </w:r>
    </w:p>
    <w:p>
      <w:pPr>
        <w:pStyle w:val="ListParagraph"/>
      </w:pPr>
      <w:r>
        <w:t xml:space="preserve">  Пример кода на Python (с использованием библиотеки, например, </w:t>
      </w:r>
      <w:r>
        <w:rPr>
          <w:rStyle w:val="MacroTextChar"/>
        </w:rPr>
        <w:t>control</w:t>
      </w:r>
      <w:r>
        <w:rPr/>
        <w:t>).</w:t>
      </w:r>
    </w:p>
    <w:p>
      <w:pPr>
        <w:pStyle w:val="ListParagraph"/>
      </w:pPr>
      <w:r>
        <w:t xml:space="preserve">  Графики зависимости температуры от времени для различных значений параметров PID.</w:t>
      </w:r>
    </w:p>
    <w:p>
      <w:pPr>
        <w:pStyle w:val="ListParagraph"/>
      </w:pPr>
      <w:r>
        <w:t xml:space="preserve">  </w:t>
      </w:r>
      <w:r>
        <w:rPr>
          <w:b/>
        </w:rPr>
        <w:t>Приложение B: Использование Model Predictive Control (MPC) для оптимизации расхода сырья при производстве полимеров.</w:t>
      </w:r>
    </w:p>
    <w:p>
      <w:pPr>
        <w:pStyle w:val="ListParagraph"/>
      </w:pPr>
      <w:r>
        <w:t xml:space="preserve">  Упрощенная модель производственного процесса (уравнения баланса, зависимости производительности от расхода сырья).</w:t>
      </w:r>
    </w:p>
    <w:p>
      <w:pPr>
        <w:pStyle w:val="ListParagraph"/>
      </w:pPr>
      <w:r>
        <w:t xml:space="preserve">  Определение цели оптимизации (минимизация расхода сырья при заданном качестве продукции).</w:t>
      </w:r>
    </w:p>
    <w:p>
      <w:pPr>
        <w:pStyle w:val="ListParagraph"/>
      </w:pPr>
      <w:r>
        <w:t xml:space="preserve">  Описание ограничений (максимальный расход сырья, минимальное качество продукции).</w:t>
      </w:r>
    </w:p>
    <w:p>
      <w:pPr>
        <w:pStyle w:val="ListParagraph"/>
      </w:pPr>
      <w:r>
        <w:t xml:space="preserve">  Объяснение принципов работы MPC и выбор оптимального решения.</w:t>
      </w:r>
    </w:p>
    <w:p>
      <w:pPr>
        <w:pStyle w:val="ListBullet"/>
      </w:pPr>
      <w:r>
        <w:rPr>
          <w:b/>
        </w:rPr>
        <w:t>II. Дальнейшие исследования и перспективные направления (выбираем 3 наиболее перспективных и реалистичных)</w:t>
      </w:r>
    </w:p>
    <w:p>
      <w:pPr>
        <w:pStyle w:val="ListParagraph"/>
      </w:pPr>
      <w:r>
        <w:t xml:space="preserve">  </w:t>
      </w:r>
      <w:r>
        <w:rPr>
          <w:b/>
        </w:rPr>
        <w:t>Разработка самообучающегося PID-регулятора с использованием генетического алгоритма.</w:t>
      </w:r>
    </w:p>
    <w:p>
      <w:pPr>
        <w:pStyle w:val="ListParagraph"/>
      </w:pPr>
      <w:r>
        <w:t xml:space="preserve">  Краткое описание генетического алгоритма и его применения для поиска оптимальных параметров PID.</w:t>
      </w:r>
    </w:p>
    <w:p>
      <w:pPr>
        <w:pStyle w:val="ListParagraph"/>
      </w:pPr>
      <w:r>
        <w:t xml:space="preserve">  Определение целевой функции (например, минимизация среднеквадратичной ошибки).</w:t>
      </w:r>
    </w:p>
    <w:p>
      <w:pPr>
        <w:pStyle w:val="ListParagraph"/>
      </w:pPr>
      <w:r>
        <w:t xml:space="preserve">  Обсуждение преимуществ и недостатков подхода.</w:t>
      </w:r>
    </w:p>
    <w:p>
      <w:pPr>
        <w:pStyle w:val="ListParagraph"/>
      </w:pPr>
      <w:r>
        <w:t xml:space="preserve">  </w:t>
      </w:r>
      <w:r>
        <w:rPr>
          <w:b/>
        </w:rPr>
        <w:t>Применение цифровых двойников для оптимизации работы системы управления производством.</w:t>
      </w:r>
    </w:p>
    <w:p>
      <w:pPr>
        <w:pStyle w:val="ListParagraph"/>
      </w:pPr>
      <w:r>
        <w:t xml:space="preserve">  Описание процесса создания цифрового двойника (сбор данных, моделирование, визуализация).</w:t>
      </w:r>
    </w:p>
    <w:p>
      <w:pPr>
        <w:pStyle w:val="ListParagraph"/>
      </w:pPr>
      <w:r>
        <w:t xml:space="preserve">  Примеры использования цифрового двойника для оптимизации производства (прогнозирование поломок, оптимизация планирования).</w:t>
      </w:r>
    </w:p>
    <w:p>
      <w:pPr>
        <w:pStyle w:val="ListParagraph"/>
      </w:pPr>
      <w:r>
        <w:t xml:space="preserve">  Обсуждение проблем и ограничений использования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машинного обучения для прогнозирования состояния процесса и адаптивного управления.</w:t>
      </w:r>
    </w:p>
    <w:p>
      <w:pPr>
        <w:pStyle w:val="ListParagraph"/>
      </w:pPr>
      <w:r>
        <w:t>Описание, как модели машинного обучения (например, рекуррентные нейронные сети) могут предсказывать изменения в процессе.</w:t>
      </w:r>
    </w:p>
    <w:p>
      <w:pPr>
        <w:pStyle w:val="ListParagraph"/>
      </w:pPr>
      <w:r>
        <w:t>Как эта информация может быть использована для адаптивной настройки параметров PID-регулятора или MPC.</w:t>
      </w:r>
    </w:p>
    <w:p>
      <w:pPr>
        <w:pStyle w:val="ListParagraph"/>
      </w:pPr>
      <w:r>
        <w:t>Обсуждение проблем, связанных с машинным обучением, таких как необходимость больших объемов данных и возможность переобучения.</w:t>
      </w:r>
    </w:p>
    <w:p>
      <w:pPr>
        <w:pStyle w:val="ListBullet"/>
      </w:pPr>
      <w:r>
        <w:rPr>
          <w:b/>
        </w:rPr>
        <w:t>III. Список рекомендованной литературы и ресурсов (краткий, 5-7 позиций)</w:t>
      </w:r>
    </w:p>
    <w:p>
      <w:pPr>
        <w:pStyle w:val="ListParagraph"/>
      </w:pPr>
      <w:r>
        <w:t xml:space="preserve">  Control Systems Engineering by Norman S. Nise</w:t>
      </w:r>
    </w:p>
    <w:p>
      <w:pPr>
        <w:pStyle w:val="ListParagraph"/>
      </w:pPr>
      <w:r>
        <w:t xml:space="preserve">  Process Dynamics and Control by Dale E. Seborg</w:t>
      </w:r>
    </w:p>
    <w:p>
      <w:pPr>
        <w:pStyle w:val="ListParagraph"/>
      </w:pPr>
      <w:r>
        <w:t xml:space="preserve">  Python Control Systems Library Documentation: </w:t>
      </w:r>
      <w:hyperlink r:id="rId9">
        <w:r>
          <w:rPr>
            <w:color w:val="0000FF"/>
            <w:u w:val="single"/>
          </w:rPr>
          <w:t>https://python-control.readthedocs.io/</w:t>
        </w:r>
      </w:hyperlink>
    </w:p>
    <w:p>
      <w:pPr>
        <w:pStyle w:val="ListParagraph"/>
      </w:pPr>
      <w:r>
        <w:t xml:space="preserve">  Model Predictive Control Toolbox Documentation: </w:t>
      </w:r>
      <w:hyperlink r:id="rId10">
        <w:r>
          <w:rPr>
            <w:color w:val="0000FF"/>
            <w:u w:val="single"/>
          </w:rPr>
          <w:t>https://www.mathworks.com/products/simulink/timeshare/toolbox/mpc/</w:t>
        </w:r>
      </w:hyperlink>
    </w:p>
    <w:p>
      <w:pPr>
        <w:pStyle w:val="ListParagraph"/>
      </w:pPr>
      <w:r>
        <w:t xml:space="preserve">  Онлайн-курс "Control Systems" на Coursera: </w:t>
      </w:r>
      <w:hyperlink r:id="rId11">
        <w:r>
          <w:rPr>
            <w:color w:val="0000FF"/>
            <w:u w:val="single"/>
          </w:rPr>
          <w:t>https://www.coursera.org/learn/control-systems</w:t>
        </w:r>
      </w:hyperlink>
    </w:p>
    <w:p>
      <w:pPr>
        <w:pStyle w:val="ListBullet"/>
      </w:pPr>
      <w:r>
        <w:t>Это более конкретный и сфокусированный набор идей для Главы 9. Что вы думаете об этом? Нужно ли что-то изменить или добавить?</w:t>
      </w:r>
    </w:p>
    <w:p>
      <w:r>
        <w:br w:type="page"/>
      </w:r>
    </w:p>
    <w:p>
      <w:pPr>
        <w:pStyle w:val="Heading1"/>
      </w:pPr>
      <w:r>
        <w:t>Глава 10:  Интеграция RTO с APC и MES: Обмен данными, реализация замкнутого цикла оптимизации и оптимизация цепочек поставок.</w:t>
      </w:r>
    </w:p>
    <w:p>
      <w:pPr>
        <w:pStyle w:val="Heading2"/>
      </w:pPr>
      <w:r>
        <w:t>Структура Глава 10: Современные вызовы и будущее систем управления</w:t>
      </w:r>
    </w:p>
    <w:p>
      <w:r>
        <w:t>**I. Изменение Климата и Устойчивое Производство**</w:t>
      </w:r>
    </w:p>
    <w:p>
      <w:pPr>
        <w:pStyle w:val="ListParagraph"/>
      </w:pPr>
      <w:r>
        <w:t xml:space="preserve">  А.  Энергоэффективность как приоритет:</w:t>
      </w:r>
    </w:p>
    <w:p>
      <w:pPr>
        <w:pStyle w:val="ListParagraph"/>
      </w:pPr>
      <w:r>
        <w:t xml:space="preserve">  Оптимизация процессов для минимизации энергопотребления.</w:t>
      </w:r>
    </w:p>
    <w:p>
      <w:pPr>
        <w:pStyle w:val="ListParagraph"/>
      </w:pPr>
      <w:r>
        <w:t xml:space="preserve">  Интеграция возобновляемых источников энергии (солнечная, ветровая) в производственные процессы.</w:t>
      </w:r>
    </w:p>
    <w:p>
      <w:pPr>
        <w:pStyle w:val="ListParagraph"/>
      </w:pPr>
      <w:r>
        <w:t xml:space="preserve">  Использование систем управления для динамического регулирования энергопотребления в зависимости от погодных условий и спроса.</w:t>
      </w:r>
    </w:p>
    <w:p>
      <w:pPr>
        <w:pStyle w:val="ListParagraph"/>
      </w:pPr>
      <w:r>
        <w:t xml:space="preserve">  B.  Сокращение отходов и повышение цикличности:</w:t>
      </w:r>
    </w:p>
    <w:p>
      <w:pPr>
        <w:pStyle w:val="ListParagraph"/>
      </w:pPr>
      <w:r>
        <w:t xml:space="preserve">  Системы управления для отслеживания и минимизации отходов на всех этапах производства.</w:t>
      </w:r>
    </w:p>
    <w:p>
      <w:pPr>
        <w:pStyle w:val="ListParagraph"/>
      </w:pPr>
      <w:r>
        <w:t xml:space="preserve">  Разработка замкнутых циклов использования ресурсов.</w:t>
      </w:r>
    </w:p>
    <w:p>
      <w:pPr>
        <w:pStyle w:val="ListParagraph"/>
      </w:pPr>
      <w:r>
        <w:t xml:space="preserve">  Автоматизация процессов сортировки и переработки отходов.</w:t>
      </w:r>
    </w:p>
    <w:p>
      <w:pPr>
        <w:pStyle w:val="ListParagraph"/>
      </w:pPr>
      <w:r>
        <w:t xml:space="preserve">  C.  Оценка жизненного цикла продукта (LCA):</w:t>
      </w:r>
    </w:p>
    <w:p>
      <w:pPr>
        <w:pStyle w:val="ListParagraph"/>
      </w:pPr>
      <w:r>
        <w:t xml:space="preserve">  Интеграция LCA в процессы принятия решений.</w:t>
      </w:r>
    </w:p>
    <w:p>
      <w:pPr>
        <w:pStyle w:val="ListParagraph"/>
      </w:pPr>
      <w:r>
        <w:t xml:space="preserve">  Использование систем управления для сбора и анализа данных о воздействии на окружающую среду на всех этапах жизненного цикла продукта.</w:t>
      </w:r>
    </w:p>
    <w:p>
      <w:pPr>
        <w:pStyle w:val="ListParagraph"/>
      </w:pPr>
      <w:r>
        <w:t xml:space="preserve">  A.  Прозрачность и отслеживаемость цепочек поставок:</w:t>
      </w:r>
    </w:p>
    <w:p>
      <w:pPr>
        <w:pStyle w:val="ListParagraph"/>
      </w:pPr>
      <w:r>
        <w:t xml:space="preserve">  Технологии блокчейн для отслеживания происхождения сырья и материалов.</w:t>
      </w:r>
    </w:p>
    <w:p>
      <w:pPr>
        <w:pStyle w:val="ListParagraph"/>
      </w:pPr>
      <w:r>
        <w:t xml:space="preserve">  Системы управления для мониторинга условий труда и экологических стандартов у поставщиков.</w:t>
      </w:r>
    </w:p>
    <w:p>
      <w:pPr>
        <w:pStyle w:val="ListParagraph"/>
      </w:pPr>
      <w:r>
        <w:t xml:space="preserve">  B.  Устойчивость к сбоям и геополитическим рискам:</w:t>
      </w:r>
    </w:p>
    <w:p>
      <w:pPr>
        <w:pStyle w:val="ListParagraph"/>
      </w:pPr>
      <w:r>
        <w:t xml:space="preserve">  Диверсификация поставщиков и создание резервных цепочек.</w:t>
      </w:r>
    </w:p>
    <w:p>
      <w:pPr>
        <w:pStyle w:val="ListParagraph"/>
      </w:pPr>
      <w:r>
        <w:t xml:space="preserve">  Использование систем управления для прогнозирования и смягчения последствий сбоев.</w:t>
      </w:r>
    </w:p>
    <w:p>
      <w:pPr>
        <w:pStyle w:val="ListParagraph"/>
      </w:pPr>
      <w:r>
        <w:t xml:space="preserve">  C.  Автоматизация и роботизация логистики:</w:t>
      </w:r>
    </w:p>
    <w:p>
      <w:pPr>
        <w:pStyle w:val="ListParagraph"/>
      </w:pPr>
      <w:r>
        <w:t xml:space="preserve">  Использование автономных транспортных средств и складских роботов.</w:t>
      </w:r>
    </w:p>
    <w:p>
      <w:pPr>
        <w:pStyle w:val="ListParagraph"/>
      </w:pPr>
      <w:r>
        <w:t xml:space="preserve">  Системы управления для оптимизации маршрутов и планирования загрузки.</w:t>
      </w:r>
    </w:p>
    <w:p>
      <w:pPr>
        <w:pStyle w:val="ListParagraph"/>
      </w:pPr>
      <w:r>
        <w:t xml:space="preserve">  A.  Прогнозирование и Оптимизация на основе Больших Данных:</w:t>
      </w:r>
    </w:p>
    <w:p>
      <w:pPr>
        <w:pStyle w:val="ListParagraph"/>
      </w:pPr>
      <w:r>
        <w:t xml:space="preserve">  Использование машинного обучения для прогнозирования спроса и оптимизации производства.</w:t>
      </w:r>
    </w:p>
    <w:p>
      <w:pPr>
        <w:pStyle w:val="ListParagraph"/>
      </w:pPr>
      <w:r>
        <w:t xml:space="preserve">  Обнаружение аномалий и предсказание поломок оборудования.</w:t>
      </w:r>
    </w:p>
    <w:p>
      <w:pPr>
        <w:pStyle w:val="ListParagraph"/>
      </w:pPr>
      <w:r>
        <w:t xml:space="preserve">  B.  Автономные Системы Управления:</w:t>
      </w:r>
    </w:p>
    <w:p>
      <w:pPr>
        <w:pStyle w:val="ListParagraph"/>
      </w:pPr>
      <w:r>
        <w:t xml:space="preserve">  Разработка "умных" фабрик, которые могут адаптироваться к меняющимся условиям без участия человека.</w:t>
      </w:r>
    </w:p>
    <w:p>
      <w:pPr>
        <w:pStyle w:val="ListParagraph"/>
      </w:pPr>
      <w:r>
        <w:t xml:space="preserve">  Использование ИИ для управления сложными технологическими процессами в режиме реального времени.</w:t>
      </w:r>
    </w:p>
    <w:p>
      <w:pPr>
        <w:pStyle w:val="ListParagraph"/>
      </w:pPr>
      <w:r>
        <w:t xml:space="preserve">  C.  Этические и Социальные Последствия ИИ:</w:t>
      </w:r>
    </w:p>
    <w:p>
      <w:pPr>
        <w:pStyle w:val="ListParagraph"/>
      </w:pPr>
      <w:r>
        <w:t xml:space="preserve">  Обеспечение прозрачности и подотчетности алгоритмов ИИ.</w:t>
      </w:r>
    </w:p>
    <w:p>
      <w:pPr>
        <w:pStyle w:val="ListParagraph"/>
      </w:pPr>
      <w:r>
        <w:t xml:space="preserve">  Обучение и переподготовка рабочей силы для работы с новыми технологиями.</w:t>
      </w:r>
    </w:p>
    <w:p>
      <w:pPr>
        <w:pStyle w:val="ListParagraph"/>
      </w:pPr>
      <w:r>
        <w:t xml:space="preserve">  Справедливое распределение выгод от автоматизации.</w:t>
      </w:r>
    </w:p>
    <w:p>
      <w:pPr>
        <w:pStyle w:val="ListParagraph"/>
      </w:pPr>
      <w:r>
        <w:t xml:space="preserve">  A.  Повышение Устойчивости к Кибератакам:</w:t>
      </w:r>
    </w:p>
    <w:p>
      <w:pPr>
        <w:pStyle w:val="ListParagraph"/>
      </w:pPr>
      <w:r>
        <w:t xml:space="preserve">  Внедрение многоуровневой системы защиты.</w:t>
      </w:r>
    </w:p>
    <w:p>
      <w:pPr>
        <w:pStyle w:val="ListParagraph"/>
      </w:pPr>
      <w:r>
        <w:t xml:space="preserve">  Регулярное обновление программного обеспечения и систем безопасности.</w:t>
      </w:r>
    </w:p>
    <w:p>
      <w:pPr>
        <w:pStyle w:val="ListParagraph"/>
      </w:pPr>
      <w:r>
        <w:t xml:space="preserve">  B.  Защита Отключенных Систем (OT):</w:t>
      </w:r>
    </w:p>
    <w:p>
      <w:pPr>
        <w:pStyle w:val="ListParagraph"/>
      </w:pPr>
      <w:r>
        <w:t xml:space="preserve">  Разделение OT и IT-сетей.</w:t>
      </w:r>
    </w:p>
    <w:p>
      <w:pPr>
        <w:pStyle w:val="ListParagraph"/>
      </w:pPr>
      <w:r>
        <w:t xml:space="preserve">  Использование специализированных систем мониторинга и защиты.</w:t>
      </w:r>
    </w:p>
    <w:p>
      <w:pPr>
        <w:pStyle w:val="ListParagraph"/>
      </w:pPr>
      <w:r>
        <w:t xml:space="preserve">  C.  Обеспечение Безопасности Данных:</w:t>
      </w:r>
    </w:p>
    <w:p>
      <w:pPr>
        <w:pStyle w:val="ListParagraph"/>
      </w:pPr>
      <w:r>
        <w:t xml:space="preserve">  Шифрование данных и контроль доступа.</w:t>
      </w:r>
    </w:p>
    <w:p>
      <w:pPr>
        <w:pStyle w:val="ListParagraph"/>
      </w:pPr>
      <w:r>
        <w:t xml:space="preserve">  Регулярное резервное копирование данных.</w:t>
      </w:r>
    </w:p>
    <w:p>
      <w:pPr>
        <w:pStyle w:val="ListParagraph"/>
      </w:pPr>
      <w:r>
        <w:t xml:space="preserve">  A.  Уменьшение Задержек и Повышение Надежности:</w:t>
      </w:r>
    </w:p>
    <w:p>
      <w:pPr>
        <w:pStyle w:val="ListParagraph"/>
      </w:pPr>
      <w:r>
        <w:t xml:space="preserve">  Перенос обработки данных ближе к источнику.</w:t>
      </w:r>
    </w:p>
    <w:p>
      <w:pPr>
        <w:pStyle w:val="ListParagraph"/>
      </w:pPr>
      <w:r>
        <w:t xml:space="preserve">  Использование децентрализованных систем для повышения отказоустойчивости.</w:t>
      </w:r>
    </w:p>
    <w:p>
      <w:pPr>
        <w:pStyle w:val="ListParagraph"/>
      </w:pPr>
      <w:r>
        <w:t xml:space="preserve">  B.  Улучшение Конфиденциальности Данных:</w:t>
      </w:r>
    </w:p>
    <w:p>
      <w:pPr>
        <w:pStyle w:val="ListParagraph"/>
      </w:pPr>
      <w:r>
        <w:t xml:space="preserve">  Обработка данных на локальных устройствах без передачи в облако.</w:t>
      </w:r>
    </w:p>
    <w:p>
      <w:pPr>
        <w:pStyle w:val="ListParagraph"/>
      </w:pPr>
      <w:r>
        <w:t xml:space="preserve">  C.  Поддержка Новых Приложений:</w:t>
      </w:r>
    </w:p>
    <w:p>
      <w:pPr>
        <w:pStyle w:val="ListParagraph"/>
      </w:pPr>
      <w:r>
        <w:t xml:space="preserve">  Развертывание приложений для Интернета вещей (IoT) и автономных транспортных средств.</w:t>
      </w:r>
    </w:p>
    <w:p>
      <w:pPr>
        <w:pStyle w:val="ListParagraph"/>
      </w:pPr>
      <w:r>
        <w:t xml:space="preserve">  A.  Переопределение Ролей и Навыков:</w:t>
      </w:r>
    </w:p>
    <w:p>
      <w:pPr>
        <w:pStyle w:val="ListParagraph"/>
      </w:pPr>
      <w:r>
        <w:t xml:space="preserve">  Развитие навыков, связанных с управлением, анализом и решением проблем.</w:t>
      </w:r>
    </w:p>
    <w:p>
      <w:pPr>
        <w:pStyle w:val="ListParagraph"/>
      </w:pPr>
      <w:r>
        <w:t xml:space="preserve">  Обучение креативности, критическому мышлению и эмоциональному интеллекту.</w:t>
      </w:r>
    </w:p>
    <w:p>
      <w:pPr>
        <w:pStyle w:val="ListParagraph"/>
      </w:pPr>
      <w:r>
        <w:t xml:space="preserve">  B.  Человеко-Машинное Сотрудничество:</w:t>
      </w:r>
    </w:p>
    <w:p>
      <w:pPr>
        <w:pStyle w:val="ListParagraph"/>
      </w:pPr>
      <w:r>
        <w:t xml:space="preserve">  Оптимизация взаимодействия между людьми и автоматизированными системами.</w:t>
      </w:r>
    </w:p>
    <w:p>
      <w:pPr>
        <w:pStyle w:val="ListParagraph"/>
      </w:pPr>
      <w:r>
        <w:t xml:space="preserve">  Создание рабочих мест, требующих новых навыков.</w:t>
      </w:r>
    </w:p>
    <w:p>
      <w:pPr>
        <w:pStyle w:val="ListParagraph"/>
      </w:pPr>
      <w:r>
        <w:t xml:space="preserve">  C.  Обеспечение Справедливого Труда:</w:t>
      </w:r>
    </w:p>
    <w:p>
      <w:pPr>
        <w:pStyle w:val="ListParagraph"/>
      </w:pPr>
      <w:r>
        <w:t xml:space="preserve">  Предоставление возможностей для переобучения и повышения квалификации.</w:t>
      </w:r>
    </w:p>
    <w:p>
      <w:pPr>
        <w:pStyle w:val="ListParagraph"/>
      </w:pPr>
      <w:r>
        <w:t xml:space="preserve">  Обеспечение справедливой оплаты труда и безопасных условий работы.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соответствующий рамкам главы 10, с акцентом на конкретные примеры и детали, а не общие утверждения.</w:t>
      </w:r>
    </w:p>
    <w:p>
      <w:pPr>
        <w:pStyle w:val="ListBullet"/>
      </w:pPr>
      <w:r>
        <w:rPr>
          <w:b/>
        </w:rPr>
        <w:t>I. Изменение Климата и Устойчивое Производство</w:t>
      </w:r>
    </w:p>
    <w:p>
      <w:pPr>
        <w:pStyle w:val="ListParagraph"/>
      </w:pPr>
      <w:r>
        <w:t xml:space="preserve">  A.  Энергоэффективность как приоритет:</w:t>
      </w:r>
    </w:p>
    <w:p>
      <w:pPr>
        <w:pStyle w:val="ListParagraph"/>
      </w:pPr>
      <w:r>
        <w:t xml:space="preserve">  Использование систем управления для динамического регулирования энергопотребления в цементном заводе в зависимости от погодных условий (например, снижение температуры сушилки при высокой влажности).</w:t>
      </w:r>
    </w:p>
    <w:p>
      <w:pPr>
        <w:pStyle w:val="ListParagraph"/>
      </w:pPr>
      <w:r>
        <w:t xml:space="preserve">  Внедрение системы управления для оптимизации работы солнечных панелей на крыше производственного цеха, направляя избыточную энергию в систему хранения или в сеть.</w:t>
      </w:r>
    </w:p>
    <w:p>
      <w:pPr>
        <w:pStyle w:val="ListParagraph"/>
      </w:pPr>
      <w:r>
        <w:t xml:space="preserve">  B.  Сокращение отходов и повышение цикличности:</w:t>
      </w:r>
    </w:p>
    <w:p>
      <w:pPr>
        <w:pStyle w:val="ListParagraph"/>
      </w:pPr>
      <w:r>
        <w:t xml:space="preserve">  Система управления для отслеживания и сортировки пластиковых отходов на линии переработки, оптимизируя процесс для максимизации перерабатываемого материала.</w:t>
      </w:r>
    </w:p>
    <w:p>
      <w:pPr>
        <w:pStyle w:val="ListParagraph"/>
      </w:pPr>
      <w:r>
        <w:t xml:space="preserve">  Разработка замкнутого цикла для использования воды в пищевой промышленности, очищая и повторно используя воду для различных этапов производства.</w:t>
      </w:r>
    </w:p>
    <w:p>
      <w:pPr>
        <w:pStyle w:val="ListParagraph"/>
      </w:pPr>
      <w:r>
        <w:t xml:space="preserve">  C.  Оценка жизненного цикла продукта (LCA):</w:t>
      </w:r>
    </w:p>
    <w:p>
      <w:pPr>
        <w:pStyle w:val="ListParagraph"/>
      </w:pPr>
      <w:r>
        <w:t xml:space="preserve">  Разработка системы управления данными для отслеживания углеродного следа каждой партии продукции на металлургическом заводе, начиная от добычи сырья и заканчивая транспортировкой готовой продукции.</w:t>
      </w:r>
    </w:p>
    <w:p>
      <w:pPr>
        <w:pStyle w:val="ListBullet"/>
      </w:pPr>
      <w:r>
        <w:rPr>
          <w:b/>
        </w:rPr>
        <w:t>II.  Глобальные Цепочки Поставок и Риск-Управление</w:t>
      </w:r>
    </w:p>
    <w:p>
      <w:pPr>
        <w:pStyle w:val="ListParagraph"/>
      </w:pPr>
      <w:r>
        <w:t xml:space="preserve">  A.  Прозрачность и отслеживаемость цепочек поставок:</w:t>
      </w:r>
    </w:p>
    <w:p>
      <w:pPr>
        <w:pStyle w:val="ListParagraph"/>
      </w:pPr>
      <w:r>
        <w:t xml:space="preserve">  Внедрение блокчейн-системы для отслеживания происхождения какао-бобов от фермы до шоколадной фабрики, гарантируя справедливую оплату труда фермеров и соблюдение экологических стандартов.</w:t>
      </w:r>
    </w:p>
    <w:p>
      <w:pPr>
        <w:pStyle w:val="ListParagraph"/>
      </w:pPr>
      <w:r>
        <w:t xml:space="preserve">  Система управления, предоставляющая информацию о соблюдении трудовых норм на фабриках поставщиков одежды, с возможностью для потребителей видеть рейтинг безопасности и этичности каждого производителя.</w:t>
      </w:r>
    </w:p>
    <w:p>
      <w:pPr>
        <w:pStyle w:val="ListParagraph"/>
      </w:pPr>
      <w:r>
        <w:t xml:space="preserve">  B.  Устойчивость к сбоям и геополитическим рискам:</w:t>
      </w:r>
    </w:p>
    <w:p>
      <w:pPr>
        <w:pStyle w:val="ListParagraph"/>
      </w:pPr>
      <w:r>
        <w:t xml:space="preserve">  Разработка альтернативных маршрутов доставки сырья для химической промышленности, чтобы минимизировать риски, связанные с политической нестабильностью в регионе добычи.</w:t>
      </w:r>
    </w:p>
    <w:p>
      <w:pPr>
        <w:pStyle w:val="ListParagraph"/>
      </w:pPr>
      <w:r>
        <w:t xml:space="preserve">  Создание системы раннего предупреждения о потенциальных сбоях в цепочке поставок, использующая данные о погоде, политических событиях и экономических показателях.</w:t>
      </w:r>
    </w:p>
    <w:p>
      <w:pPr>
        <w:pStyle w:val="ListParagraph"/>
      </w:pPr>
      <w:r>
        <w:t xml:space="preserve">  C.  Автоматизация и роботизация логистики:</w:t>
      </w:r>
    </w:p>
    <w:p>
      <w:pPr>
        <w:pStyle w:val="ListParagraph"/>
      </w:pPr>
      <w:r>
        <w:t xml:space="preserve">  Внедрение автономных погрузчиков и складских роботов на распределительном центре логистической компании, оптимизирующих процесс сборки и упаковки заказов.</w:t>
      </w:r>
    </w:p>
    <w:p>
      <w:pPr>
        <w:pStyle w:val="ListBullet"/>
      </w:pPr>
      <w:r>
        <w:rPr>
          <w:b/>
        </w:rPr>
        <w:t>III.  Появление и Интеграции Искусственного Интеллекта (ИИ)</w:t>
      </w:r>
    </w:p>
    <w:p>
      <w:pPr>
        <w:pStyle w:val="ListParagraph"/>
      </w:pPr>
      <w:r>
        <w:t xml:space="preserve">  A.  Прогнозирование и Оптимизация на основе Больших Данных:</w:t>
      </w:r>
    </w:p>
    <w:p>
      <w:pPr>
        <w:pStyle w:val="ListParagraph"/>
      </w:pPr>
      <w:r>
        <w:t xml:space="preserve">  Использование машинного обучения для прогнозирования спроса на определенный вид продукции в розничной сети, оптимизируя запасы и минимизируя потери от просрочки товара.</w:t>
      </w:r>
    </w:p>
    <w:p>
      <w:pPr>
        <w:pStyle w:val="ListParagraph"/>
      </w:pPr>
      <w:r>
        <w:t xml:space="preserve">  Разработка системы на базе ИИ для обнаружения аномалий в работе турбин электростанции, предсказывая поломки и позволяя проводить профилактическое обслуживание.</w:t>
      </w:r>
    </w:p>
    <w:p>
      <w:pPr>
        <w:pStyle w:val="ListParagraph"/>
      </w:pPr>
      <w:r>
        <w:t xml:space="preserve">  B.  Автономные Системы Управления:</w:t>
      </w:r>
    </w:p>
    <w:p>
      <w:pPr>
        <w:pStyle w:val="ListParagraph"/>
      </w:pPr>
      <w:r>
        <w:t xml:space="preserve">  Создание "умной" фабрики, использующей ИИ для автоматической корректировки параметров производственного процесса в зависимости от изменения внешних условий, таких как температура и влажность.</w:t>
      </w:r>
    </w:p>
    <w:p>
      <w:pPr>
        <w:pStyle w:val="ListParagraph"/>
      </w:pPr>
      <w:r>
        <w:t xml:space="preserve">  Использование ИИ для управления сложными технологическими процессами на нефтеперерабатывающем заводе, оптимизируя выход продукции и минимизируя риски аварий.</w:t>
      </w:r>
    </w:p>
    <w:p>
      <w:pPr>
        <w:pStyle w:val="ListParagraph"/>
      </w:pPr>
      <w:r>
        <w:t xml:space="preserve">  C.  Этические и Социальные Последствия ИИ:</w:t>
      </w:r>
    </w:p>
    <w:p>
      <w:pPr>
        <w:pStyle w:val="ListParagraph"/>
      </w:pPr>
      <w:r>
        <w:t xml:space="preserve">  Создание панели экспертов для оценки и аудита алгоритмов ИИ, используемых в процессе принятия решений на предприятии, обеспечивая прозрачность и подотчетность.</w:t>
      </w:r>
    </w:p>
    <w:p>
      <w:pPr>
        <w:pStyle w:val="ListParagraph"/>
      </w:pPr>
      <w:r>
        <w:t xml:space="preserve">  Запуск программы переподготовки кадров для работников, чьи рабочие места могут быть автоматизированы, предоставляя им новые навыки и возможности трудоустройства.</w:t>
      </w:r>
    </w:p>
    <w:p>
      <w:pPr>
        <w:pStyle w:val="ListBullet"/>
      </w:pPr>
      <w:r>
        <w:rPr>
          <w:b/>
        </w:rPr>
        <w:t>IV.  Кибербезопасность и Защита Инфраструктуры</w:t>
      </w:r>
    </w:p>
    <w:p>
      <w:pPr>
        <w:pStyle w:val="ListParagraph"/>
      </w:pPr>
      <w:r>
        <w:t xml:space="preserve">  A.  Повышение Устойчивости к Кибератакам:</w:t>
      </w:r>
    </w:p>
    <w:p>
      <w:pPr>
        <w:pStyle w:val="ListParagraph"/>
      </w:pPr>
      <w:r>
        <w:t xml:space="preserve">  Внедрение многоуровневой системы защиты для промышленного предприятия, включая межсетевые экраны, системы обнаружения вторжений и регулярное тестирование на проникновение.</w:t>
      </w:r>
    </w:p>
    <w:p>
      <w:pPr>
        <w:pStyle w:val="ListParagraph"/>
      </w:pPr>
      <w:r>
        <w:t xml:space="preserve">  Проведение регулярных обновлений программного обеспечения и систем безопасности для устранения известных уязвимостей.</w:t>
      </w:r>
    </w:p>
    <w:p>
      <w:pPr>
        <w:pStyle w:val="ListParagraph"/>
      </w:pPr>
      <w:r>
        <w:t xml:space="preserve">  B.  Защита Отключенных Систем (OT):</w:t>
      </w:r>
    </w:p>
    <w:p>
      <w:pPr>
        <w:pStyle w:val="ListParagraph"/>
      </w:pPr>
      <w:r>
        <w:t xml:space="preserve">  Разделение OT и IT-сетей с помощью физической изоляции и виртуальных локальных сетей (VLAN).</w:t>
      </w:r>
    </w:p>
    <w:p>
      <w:pPr>
        <w:pStyle w:val="ListParagraph"/>
      </w:pPr>
      <w:r>
        <w:t xml:space="preserve">  Использование специализированных систем мониторинга и защиты для обнаружения и блокирования несанкционированного доступа к промышленному оборудованию.</w:t>
      </w:r>
    </w:p>
    <w:p>
      <w:pPr>
        <w:pStyle w:val="ListParagraph"/>
      </w:pPr>
      <w:r>
        <w:t xml:space="preserve">  C.  Обеспечение Безопасности Данных:</w:t>
      </w:r>
    </w:p>
    <w:p>
      <w:pPr>
        <w:pStyle w:val="ListParagraph"/>
      </w:pPr>
      <w:r>
        <w:t xml:space="preserve">  Шифрование конфиденциальных данных, хранящихся на серверах и передаваемых по сети, с использованием надежных алгоритмов шифрования.</w:t>
      </w:r>
    </w:p>
    <w:p>
      <w:pPr>
        <w:pStyle w:val="ListParagraph"/>
      </w:pPr>
      <w:r>
        <w:t xml:space="preserve">  Внедрение строгих политик контроля доступа к данным, определяющих, кто имеет право просматривать, изменять и удалять информацию.</w:t>
      </w:r>
    </w:p>
    <w:p>
      <w:pPr>
        <w:pStyle w:val="ListBullet"/>
      </w:pPr>
      <w:r>
        <w:rPr>
          <w:b/>
        </w:rPr>
        <w:t>V.  Развитие Edge Computing и Децентрализованных Систем</w:t>
      </w:r>
    </w:p>
    <w:p>
      <w:pPr>
        <w:pStyle w:val="ListParagraph"/>
      </w:pPr>
      <w:r>
        <w:t xml:space="preserve">  A.  Уменьшение Задержек и Повышение Надежности:</w:t>
      </w:r>
    </w:p>
    <w:p>
      <w:pPr>
        <w:pStyle w:val="ListParagraph"/>
      </w:pPr>
      <w:r>
        <w:t xml:space="preserve">  Размещение алгоритмов обработки данных на промышленных роботах для уменьшения задержек при выполнении задач и повышения точности работы.</w:t>
      </w:r>
    </w:p>
    <w:p>
      <w:pPr>
        <w:pStyle w:val="ListParagraph"/>
      </w:pPr>
      <w:r>
        <w:t xml:space="preserve">  Использование децентрализованных систем для управления распределенными энергетическими ресурсами, обеспечивая стабильность электроснабжения при выходе из строя отдельных узлов.</w:t>
      </w:r>
    </w:p>
    <w:p>
      <w:pPr>
        <w:pStyle w:val="ListParagraph"/>
      </w:pPr>
      <w:r>
        <w:t xml:space="preserve">  B.  Улучшение Конфиденциальности Данных:</w:t>
      </w:r>
    </w:p>
    <w:p>
      <w:pPr>
        <w:pStyle w:val="ListParagraph"/>
      </w:pPr>
      <w:r>
        <w:t xml:space="preserve">  Обработка данных о состоянии пациентов на носимых устройствах в медицинском учреждении без передачи их в облако, обеспечивая конфиденциальность медицинской информации.</w:t>
      </w:r>
    </w:p>
    <w:p>
      <w:pPr>
        <w:pStyle w:val="ListParagraph"/>
      </w:pPr>
      <w:r>
        <w:t xml:space="preserve">  C.  Поддержка Новых Приложений:</w:t>
      </w:r>
    </w:p>
    <w:p>
      <w:pPr>
        <w:pStyle w:val="ListParagraph"/>
      </w:pPr>
      <w:r>
        <w:t xml:space="preserve">  Развертывание приложений для Интернета вещей (IoT) на сельскохозяйственных полях для мониторинга состояния почвы, растений и животных в режиме реального времени.</w:t>
      </w:r>
    </w:p>
    <w:p>
      <w:pPr>
        <w:pStyle w:val="ListBullet"/>
      </w:pPr>
      <w:r>
        <w:t>Эти идеи гораздо более конкретны и содержат примеры реального применения.</w:t>
      </w:r>
    </w:p>
    <w:p>
      <w:r>
        <w:br w:type="page"/>
      </w:r>
    </w:p>
    <w:p>
      <w:pPr>
        <w:pStyle w:val="Heading1"/>
      </w:pPr>
      <w:r>
        <w:t>Глава 11:  Практический пример внедрения RTO: Описание проекта оптимизации, оценка экономической эффективности и типичные ошибки.</w:t>
      </w:r>
    </w:p>
    <w:p>
      <w:pPr>
        <w:pStyle w:val="Heading2"/>
      </w:pPr>
      <w:r>
        <w:t>Структура Глава 11: Проблемы и Будущее Систем Управления</w:t>
      </w:r>
    </w:p>
    <w:p>
      <w:r>
        <w:t>**I. Изменение Климата и Устойчивое Производство**</w:t>
      </w:r>
    </w:p>
    <w:p>
      <w:pPr>
        <w:pStyle w:val="ListParagraph"/>
      </w:pPr>
      <w:r>
        <w:t>А. Энергоэффективность как приоритет:</w:t>
      </w:r>
    </w:p>
    <w:p>
      <w:pPr>
        <w:pStyle w:val="ListParagraph"/>
      </w:pPr>
      <w:r>
        <w:t>Оптимизация процессов для минимизации энергопотребления (данные о потерях, анализ эффективности).</w:t>
      </w:r>
    </w:p>
    <w:p>
      <w:pPr>
        <w:pStyle w:val="ListParagraph"/>
      </w:pPr>
      <w:r>
        <w:t>Интеграция возобновляемых источников энергии (солнечная, ветровая) (снижение зависимости от ископаемого топлива, экономические выгоды).</w:t>
      </w:r>
    </w:p>
    <w:p>
      <w:pPr>
        <w:pStyle w:val="ListParagraph"/>
      </w:pPr>
      <w:r>
        <w:t>Системы управления для динамического регулирования энергопотребления (отслеживание данных о погоде, спросе, адаптация режимов).</w:t>
      </w:r>
    </w:p>
    <w:p>
      <w:pPr>
        <w:pStyle w:val="ListParagraph"/>
      </w:pPr>
      <w:r>
        <w:t>B. Сокращение отходов и повышение цикличности:</w:t>
      </w:r>
    </w:p>
    <w:p>
      <w:pPr>
        <w:pStyle w:val="ListParagraph"/>
      </w:pPr>
      <w:r>
        <w:t>Системы управления для отслеживания и минимизации отходов на всех этапах (стоимость утилизации, экологические штрафы).</w:t>
      </w:r>
    </w:p>
    <w:p>
      <w:pPr>
        <w:pStyle w:val="ListParagraph"/>
      </w:pPr>
      <w:r>
        <w:t>Разработка замкнутых циклов использования ресурсов (уменьшение зависимости от первичных ресурсов, снижение негативного воздействия на окружающую среду).</w:t>
      </w:r>
    </w:p>
    <w:p>
      <w:pPr>
        <w:pStyle w:val="ListParagraph"/>
      </w:pPr>
      <w:r>
        <w:t>Автоматизация процессов сортировки и переработки отходов (повышение эффективности переработки, снижение объемов захоронений).</w:t>
      </w:r>
    </w:p>
    <w:p>
      <w:pPr>
        <w:pStyle w:val="ListParagraph"/>
      </w:pPr>
      <w:r>
        <w:t>C. Оценка жизненного цикла продукта (LCA):</w:t>
      </w:r>
    </w:p>
    <w:p>
      <w:pPr>
        <w:pStyle w:val="ListParagraph"/>
      </w:pPr>
      <w:r>
        <w:t>Интеграция LCA в процессы принятия решений (оценка экологического следа, выбор материалов).</w:t>
      </w:r>
    </w:p>
    <w:p>
      <w:pPr>
        <w:pStyle w:val="ListParagraph"/>
      </w:pPr>
      <w:r>
        <w:t>Системы управления для сбора и анализа данных о воздействии на окружающую среду (оценка углеродного следа, анализ потребления воды).</w:t>
      </w:r>
    </w:p>
    <w:p>
      <w:pPr>
        <w:pStyle w:val="ListParagraph"/>
      </w:pPr>
      <w:r>
        <w:t>А. Прозрачность и отслеживаемость цепочек поставок:</w:t>
      </w:r>
    </w:p>
    <w:p>
      <w:pPr>
        <w:pStyle w:val="ListParagraph"/>
      </w:pPr>
      <w:r>
        <w:t>Технологии блокчейн для отслеживания происхождения сырья и материалов (происхождение компонентов, соблюдение прав человека).</w:t>
      </w:r>
    </w:p>
    <w:p>
      <w:pPr>
        <w:pStyle w:val="ListParagraph"/>
      </w:pPr>
      <w:r>
        <w:t>Системы управления для мониторинга условий труда и экологических стандартов у поставщиков (этичное производство, соблюдение нормативов).</w:t>
      </w:r>
    </w:p>
    <w:p>
      <w:pPr>
        <w:pStyle w:val="ListParagraph"/>
      </w:pPr>
      <w:r>
        <w:t>B. Устойчивость к сбоям и геополитическим рискам:</w:t>
      </w:r>
    </w:p>
    <w:p>
      <w:pPr>
        <w:pStyle w:val="ListParagraph"/>
      </w:pPr>
      <w:r>
        <w:t>Диверсификация поставщиков и создание резервных цепочек (минимизация влияния политической нестабильности, стихийных бедствий).</w:t>
      </w:r>
    </w:p>
    <w:p>
      <w:pPr>
        <w:pStyle w:val="ListParagraph"/>
      </w:pPr>
      <w:r>
        <w:t>Системы управления для прогнозирования и смягчения последствий сбоев (анализ рисков, планы действий в чрезвычайных ситуациях).</w:t>
      </w:r>
    </w:p>
    <w:p>
      <w:pPr>
        <w:pStyle w:val="ListParagraph"/>
      </w:pPr>
      <w:r>
        <w:t>C. Автоматизация и роботизация логистики:</w:t>
      </w:r>
    </w:p>
    <w:p>
      <w:pPr>
        <w:pStyle w:val="ListParagraph"/>
      </w:pPr>
      <w:r>
        <w:t>Использование автономных транспортных средств и складских роботов (снижение затрат, повышение эффективности).</w:t>
      </w:r>
    </w:p>
    <w:p>
      <w:pPr>
        <w:pStyle w:val="ListParagraph"/>
      </w:pPr>
      <w:r>
        <w:t>Системы управления для оптимизации маршрутов и планирования загрузки (сокращение времени доставки, уменьшение транспортных расходов).</w:t>
      </w:r>
    </w:p>
    <w:p>
      <w:pPr>
        <w:pStyle w:val="ListParagraph"/>
      </w:pPr>
      <w:r>
        <w:t>А. Прогнозирование и Оптимизация на основе Больших Данных:</w:t>
      </w:r>
    </w:p>
    <w:p>
      <w:pPr>
        <w:pStyle w:val="ListParagraph"/>
      </w:pPr>
      <w:r>
        <w:t>Использование машинного обучения для прогнозирования спроса и оптимизации производства (снижение запасов, повышение удовлетворенности клиентов).</w:t>
      </w:r>
    </w:p>
    <w:p>
      <w:pPr>
        <w:pStyle w:val="ListParagraph"/>
      </w:pPr>
      <w:r>
        <w:t>Обнаружение аномалий и предсказание поломок оборудования (минимизация простоев, снижение затрат на обслуживание).</w:t>
      </w:r>
    </w:p>
    <w:p>
      <w:pPr>
        <w:pStyle w:val="ListParagraph"/>
      </w:pPr>
      <w:r>
        <w:t>B. Автономные Системы Управления:</w:t>
      </w:r>
    </w:p>
    <w:p>
      <w:pPr>
        <w:pStyle w:val="ListParagraph"/>
      </w:pPr>
      <w:r>
        <w:t>Разработка "умных" фабрик, которые могут адаптироваться к меняющимся условиям без участия человека (повышение гибкости, снижение зависимости от квалифицированных специалистов).</w:t>
      </w:r>
    </w:p>
    <w:p>
      <w:pPr>
        <w:pStyle w:val="ListParagraph"/>
      </w:pPr>
      <w:r>
        <w:t>Использование ИИ для управления сложными технологическими процессами в режиме реального времени (оптимизация параметров, повышение безопасности).</w:t>
      </w:r>
    </w:p>
    <w:p>
      <w:pPr>
        <w:pStyle w:val="ListParagraph"/>
      </w:pPr>
      <w:r>
        <w:t>C. Этические и Социальные Последствия ИИ:</w:t>
      </w:r>
    </w:p>
    <w:p>
      <w:pPr>
        <w:pStyle w:val="ListParagraph"/>
      </w:pPr>
      <w:r>
        <w:t>Обеспечение прозрачности и подотчетности алгоритмов ИИ (предотвращение предвзятости, обеспечение справедливости).</w:t>
      </w:r>
    </w:p>
    <w:p>
      <w:pPr>
        <w:pStyle w:val="ListParagraph"/>
      </w:pPr>
      <w:r>
        <w:t>Обучение и переподготовка рабочей силы для работы с новыми технологиями (повышение квалификации, создание новых рабочих мест).</w:t>
      </w:r>
    </w:p>
    <w:p>
      <w:pPr>
        <w:pStyle w:val="ListParagraph"/>
      </w:pPr>
      <w:r>
        <w:t>Справедливое распределение выгод от автоматизации (уменьшение неравенства, стимулирование экономического роста).</w:t>
      </w:r>
    </w:p>
    <w:p>
      <w:pPr>
        <w:pStyle w:val="ListParagraph"/>
      </w:pPr>
      <w:r>
        <w:t>А. Повышение Устойчивости к Кибератакам:</w:t>
      </w:r>
    </w:p>
    <w:p>
      <w:pPr>
        <w:pStyle w:val="ListParagraph"/>
      </w:pPr>
      <w:r>
        <w:t>Внедрение многоуровневой системы защиты (физическая безопасность, сетевая безопасность, безопасность приложений).</w:t>
      </w:r>
    </w:p>
    <w:p>
      <w:pPr>
        <w:pStyle w:val="ListParagraph"/>
      </w:pPr>
      <w:r>
        <w:t>Регулярное обновление программного обеспечения и систем безопасности (исправление уязвимостей, защита от новых угроз).</w:t>
      </w:r>
    </w:p>
    <w:p>
      <w:pPr>
        <w:pStyle w:val="ListParagraph"/>
      </w:pPr>
      <w:r>
        <w:t>B. Защита Отключенных Систем (OT):</w:t>
      </w:r>
    </w:p>
    <w:p>
      <w:pPr>
        <w:pStyle w:val="ListParagraph"/>
      </w:pPr>
      <w:r>
        <w:t>Разделение OT и IT-сетей (изоляция критической инфраструктуры от внешних угроз).</w:t>
      </w:r>
    </w:p>
    <w:p>
      <w:pPr>
        <w:pStyle w:val="ListParagraph"/>
      </w:pPr>
      <w:r>
        <w:t>Использование специализированных систем мониторинга и защиты (защита от атак, специфичных для OT).</w:t>
      </w:r>
    </w:p>
    <w:p>
      <w:pPr>
        <w:pStyle w:val="ListParagraph"/>
      </w:pPr>
      <w:r>
        <w:t>C. Обеспечение Безопасности Данных:</w:t>
      </w:r>
    </w:p>
    <w:p>
      <w:pPr>
        <w:pStyle w:val="ListParagraph"/>
      </w:pPr>
      <w:r>
        <w:t>Шифрование данных и контроль доступа (защита конфиденциальности, предотвращение несанкционированного доступа).</w:t>
      </w:r>
    </w:p>
    <w:p>
      <w:pPr>
        <w:pStyle w:val="ListParagraph"/>
      </w:pPr>
      <w:r>
        <w:t>Регулярное резервное копирование данных (восстановление после инцидентов, обеспечение непрерывности бизнеса).</w:t>
      </w:r>
    </w:p>
    <w:p>
      <w:pPr>
        <w:pStyle w:val="ListParagraph"/>
      </w:pPr>
      <w:r>
        <w:t>А. Уменьшение Задержек и Повышение Надежности:</w:t>
      </w:r>
    </w:p>
    <w:p>
      <w:pPr>
        <w:pStyle w:val="ListParagraph"/>
      </w:pPr>
      <w:r>
        <w:t>Перенос обработки данных ближе к источнику (минимизация времени отклика, повышение эффективности).</w:t>
      </w:r>
    </w:p>
    <w:p>
      <w:pPr>
        <w:pStyle w:val="ListParagraph"/>
      </w:pPr>
      <w:r>
        <w:t>Использование децентрализованных систем для повышения отказоустойчивости (устранение единой точки отказа, повышение доступности).</w:t>
      </w:r>
    </w:p>
    <w:p>
      <w:pPr>
        <w:pStyle w:val="ListParagraph"/>
      </w:pPr>
      <w:r>
        <w:t>B. Улучшение Конфиденциальности Данных:</w:t>
      </w:r>
    </w:p>
    <w:p>
      <w:pPr>
        <w:pStyle w:val="ListParagraph"/>
      </w:pPr>
      <w:r>
        <w:t>Обработка данных на локальных устройствах без передачи в облако (соблюдение правил конфиденциальности, защита от утечек данных).</w:t>
      </w:r>
    </w:p>
    <w:p>
      <w:pPr>
        <w:pStyle w:val="ListParagraph"/>
      </w:pPr>
      <w:r>
        <w:t>C. Поддержка Новых Приложений:</w:t>
      </w:r>
    </w:p>
    <w:p>
      <w:pPr>
        <w:pStyle w:val="ListParagraph"/>
      </w:pPr>
      <w:r>
        <w:t>Развертывание приложений для Интернета вещей (IoT) и автономных транспортных средств (обработка данных в реальном времени, повышение безопасности).</w:t>
      </w:r>
    </w:p>
    <w:p>
      <w:pPr>
        <w:pStyle w:val="ListParagraph"/>
      </w:pPr>
      <w:r>
        <w:t>А. Переопределение Ролей и Навыков:</w:t>
      </w:r>
    </w:p>
    <w:p>
      <w:pPr>
        <w:pStyle w:val="ListParagraph"/>
      </w:pPr>
      <w:r>
        <w:t>Развитие навыков, связанных с управлением, анализом и решением проблем (адаптация к изменениям, повышение эффективности).</w:t>
      </w:r>
    </w:p>
    <w:p>
      <w:pPr>
        <w:pStyle w:val="ListParagraph"/>
      </w:pPr>
      <w:r>
        <w:t>Обучение креативности, критическому мышлению и эмоциональному интеллекту (развитие уникальных навыков, повышение конкурентоспособности).</w:t>
      </w:r>
    </w:p>
    <w:p>
      <w:pPr>
        <w:pStyle w:val="ListParagraph"/>
      </w:pPr>
      <w:r>
        <w:t>B. Человеко-Машинное Сотрудничество:</w:t>
      </w:r>
    </w:p>
    <w:p>
      <w:pPr>
        <w:pStyle w:val="ListParagraph"/>
      </w:pPr>
      <w:r>
        <w:t>Оптимизация взаимодействия между людьми и автоматизированными системами (повышение производительности, улучшение условий труда).</w:t>
      </w:r>
    </w:p>
    <w:p>
      <w:pPr>
        <w:pStyle w:val="ListParagraph"/>
      </w:pPr>
      <w:r>
        <w:t>Создание рабочих мест, требующих новых навыков (разработка, внедрение и обслуживание автоматизированных систем).</w:t>
      </w:r>
    </w:p>
    <w:p>
      <w:pPr>
        <w:pStyle w:val="ListParagraph"/>
      </w:pPr>
      <w:r>
        <w:t>C. Обеспечение Справедливого Труда:</w:t>
      </w:r>
    </w:p>
    <w:p>
      <w:pPr>
        <w:pStyle w:val="ListParagraph"/>
      </w:pPr>
      <w:r>
        <w:t>Предоставление возможностей для переобучения и повышения квалификации (адаптация к новым требованиям рынка труда, повышение конкурентоспособности).</w:t>
      </w:r>
    </w:p>
    <w:p>
      <w:pPr>
        <w:pStyle w:val="ListParagraph"/>
      </w:pPr>
      <w:r>
        <w:t>Обеспечение справедливой оплаты труда и безопасных условий работы (мотивация работников, улучшение качества жизни).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Давайте сосредоточимся на идеях для Главы 11: "Проблемы и Будущее Систем Управления". Вот несколько конкретных пунктов, которые можно включить, вписывающихся в существующую структуру, и без общих рассуждений.</w:t>
      </w:r>
    </w:p>
    <w:p>
      <w:pPr>
        <w:pStyle w:val="ListBullet"/>
      </w:pPr>
      <w:r>
        <w:rPr>
          <w:b/>
        </w:rPr>
        <w:t>I. Изменение Климата и Устойчивое Производство</w:t>
      </w:r>
    </w:p>
    <w:p>
      <w:pPr>
        <w:pStyle w:val="ListParagraph"/>
      </w:pPr>
      <w:r>
        <w:t xml:space="preserve">  </w:t>
      </w:r>
      <w:r>
        <w:rPr>
          <w:b/>
        </w:rPr>
        <w:t>Энергоэффективность:</w:t>
      </w:r>
    </w:p>
    <w:p>
      <w:pPr>
        <w:pStyle w:val="ListParagraph"/>
      </w:pPr>
      <w:r>
        <w:t xml:space="preserve">  Системы управления, оптимизирующие энергопотребление на основе данных о внешних условиях (температура, влажность, освещенность) и текущем спросе.</w:t>
      </w:r>
    </w:p>
    <w:p>
      <w:pPr>
        <w:pStyle w:val="ListParagraph"/>
      </w:pPr>
      <w:r>
        <w:t xml:space="preserve">  Автоматическая настройка режимов работы оборудования в зависимости от загрузки и тарифов на электроэнергию.</w:t>
      </w:r>
    </w:p>
    <w:p>
      <w:pPr>
        <w:pStyle w:val="ListParagraph"/>
      </w:pPr>
      <w:r>
        <w:t xml:space="preserve">  </w:t>
      </w:r>
      <w:r>
        <w:rPr>
          <w:b/>
        </w:rPr>
        <w:t>Сокращение Отходов:</w:t>
      </w:r>
    </w:p>
    <w:p>
      <w:pPr>
        <w:pStyle w:val="ListParagraph"/>
      </w:pPr>
      <w:r>
        <w:t xml:space="preserve">  Интеграция датчиков для мониторинга заполненности контейнеров и автоматизация вызова служб вывоза отходов.</w:t>
      </w:r>
    </w:p>
    <w:p>
      <w:pPr>
        <w:pStyle w:val="ListParagraph"/>
      </w:pPr>
      <w:r>
        <w:t xml:space="preserve">  Использование ИИ для анализа отходов и автоматической сортировки для повышения эффективности переработки.</w:t>
      </w:r>
    </w:p>
    <w:p>
      <w:pPr>
        <w:pStyle w:val="ListParagraph"/>
      </w:pPr>
      <w:r>
        <w:t xml:space="preserve">  </w:t>
      </w:r>
      <w:r>
        <w:rPr>
          <w:b/>
        </w:rPr>
        <w:t>LCA:</w:t>
      </w:r>
    </w:p>
    <w:p>
      <w:pPr>
        <w:pStyle w:val="ListParagraph"/>
      </w:pPr>
      <w:r>
        <w:t xml:space="preserve">  Разработка инструментов для автоматизированного сбора данных об экологическом воздействии на каждом этапе производственного цикла.</w:t>
      </w:r>
    </w:p>
    <w:p>
      <w:pPr>
        <w:pStyle w:val="ListParagraph"/>
      </w:pPr>
      <w:r>
        <w:t xml:space="preserve">  Интеграция результатов LCA в системы управления цепочками поставок для выбора наиболее экологически чистых материалов.</w:t>
      </w:r>
    </w:p>
    <w:p>
      <w:pPr>
        <w:pStyle w:val="ListBullet"/>
      </w:pPr>
      <w:r>
        <w:rPr>
          <w:b/>
        </w:rPr>
        <w:t>II. Глобальные Цепочки Поставок и Риск-Управление</w:t>
      </w:r>
    </w:p>
    <w:p>
      <w:pPr>
        <w:pStyle w:val="ListParagraph"/>
      </w:pPr>
      <w:r>
        <w:t xml:space="preserve">  </w:t>
      </w:r>
      <w:r>
        <w:rPr>
          <w:b/>
        </w:rPr>
        <w:t>Прозрачность:</w:t>
      </w:r>
    </w:p>
    <w:p>
      <w:pPr>
        <w:pStyle w:val="ListParagraph"/>
      </w:pPr>
      <w:r>
        <w:t xml:space="preserve">  Применение блокчейн для отслеживания происхождения сырья и контроля условий труда на фабриках поставщиков.</w:t>
      </w:r>
    </w:p>
    <w:p>
      <w:pPr>
        <w:pStyle w:val="ListParagraph"/>
      </w:pPr>
      <w:r>
        <w:t xml:space="preserve">  Системы мониторинга социальных сетей и новостных источников для быстрого реагирования на риски репутации в цепочке поставок.</w:t>
      </w:r>
    </w:p>
    <w:p>
      <w:pPr>
        <w:pStyle w:val="ListParagraph"/>
      </w:pPr>
      <w:r>
        <w:t xml:space="preserve">  </w:t>
      </w:r>
      <w:r>
        <w:rPr>
          <w:b/>
        </w:rPr>
        <w:t>Устойчивость:</w:t>
      </w:r>
    </w:p>
    <w:p>
      <w:pPr>
        <w:pStyle w:val="ListParagraph"/>
      </w:pPr>
      <w:r>
        <w:t xml:space="preserve">  Разработка цифровых двойников (Digital Twins) цепочек поставок для моделирования различных сценариев и тестирования устойчивости к сбоям.</w:t>
      </w:r>
    </w:p>
    <w:p>
      <w:pPr>
        <w:pStyle w:val="ListParagraph"/>
      </w:pPr>
      <w:r>
        <w:t xml:space="preserve">  Автоматическая перенастройка маршрутов и логистики при возникновении чрезвычайных ситуаций (например, стихийных бедствий).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Автоматизация:</w:t>
      </w:r>
    </w:p>
    <w:p>
      <w:pPr>
        <w:pStyle w:val="ListParagraph"/>
      </w:pPr>
      <w:r>
        <w:t xml:space="preserve">  Внедрение автономных транспортных средств для доставки грузов, особенно в отдаленных или опасных районах.</w:t>
      </w:r>
    </w:p>
    <w:p>
      <w:pPr>
        <w:pStyle w:val="ListParagraph"/>
      </w:pPr>
      <w:r>
        <w:t xml:space="preserve">  Использование роботизированных складов для повышения эффективности и снижения затрат на хранение и обработку товаров.</w:t>
      </w:r>
    </w:p>
    <w:p>
      <w:pPr>
        <w:pStyle w:val="ListBullet"/>
      </w:pPr>
      <w:r>
        <w:rPr>
          <w:b/>
        </w:rPr>
        <w:t>III. Появление и Интеграция Искусственного Интеллекта (ИИ)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Прогнозирование:</w:t>
      </w:r>
    </w:p>
    <w:p>
      <w:pPr>
        <w:pStyle w:val="ListParagraph"/>
      </w:pPr>
      <w:r>
        <w:t xml:space="preserve">  Использование ИИ для точного прогнозирования спроса на продукцию и оптимизации запасов.</w:t>
      </w:r>
    </w:p>
    <w:p>
      <w:pPr>
        <w:pStyle w:val="ListParagraph"/>
      </w:pPr>
      <w:r>
        <w:t xml:space="preserve">  Анализ данных с производственных линий для предсказания поломок оборудования и планирования профилактического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Автономные Системы:</w:t>
      </w:r>
    </w:p>
    <w:p>
      <w:pPr>
        <w:pStyle w:val="ListParagraph"/>
      </w:pPr>
      <w:r>
        <w:t xml:space="preserve">  Использование ИИ для автоматической настройки параметров производственных процессов в режиме реального времени.</w:t>
      </w:r>
    </w:p>
    <w:p>
      <w:pPr>
        <w:pStyle w:val="ListParagraph"/>
      </w:pPr>
      <w:r>
        <w:t xml:space="preserve">  Разработка интеллектуальных систем управления энергопотреблением, которые обучаются на данных о фактической эксплуатации.</w:t>
      </w:r>
    </w:p>
    <w:p>
      <w:pPr>
        <w:pStyle w:val="ListParagraph"/>
      </w:pPr>
      <w:r>
        <w:t xml:space="preserve">  </w:t>
      </w:r>
      <w:r>
        <w:rPr>
          <w:b/>
        </w:rPr>
        <w:t>Этика:</w:t>
      </w:r>
    </w:p>
    <w:p>
      <w:pPr>
        <w:pStyle w:val="ListParagraph"/>
      </w:pPr>
      <w:r>
        <w:t xml:space="preserve">  Инструменты для оценки и смягчения предвзятости в алгоритмах ИИ, используемых для принятия решений о найме и продвижении по службе.</w:t>
      </w:r>
    </w:p>
    <w:p>
      <w:pPr>
        <w:pStyle w:val="ListParagraph"/>
      </w:pPr>
      <w:r>
        <w:t xml:space="preserve">  Механизмы объяснения решений ИИ для обеспечения прозрачности и подотчетности.</w:t>
      </w:r>
    </w:p>
    <w:p>
      <w:pPr>
        <w:pStyle w:val="ListBullet"/>
      </w:pPr>
      <w:r>
        <w:rPr>
          <w:b/>
        </w:rPr>
        <w:t>IV. Кибербезопасность и Защита Инфраструктуры</w:t>
      </w:r>
    </w:p>
    <w:p>
      <w:pPr>
        <w:pStyle w:val="ListParagraph"/>
      </w:pPr>
      <w:r>
        <w:t xml:space="preserve">  </w:t>
      </w:r>
      <w:r>
        <w:rPr>
          <w:b/>
        </w:rPr>
        <w:t>Защита OT:</w:t>
      </w:r>
    </w:p>
    <w:p>
      <w:pPr>
        <w:pStyle w:val="ListParagraph"/>
      </w:pPr>
      <w:r>
        <w:t xml:space="preserve">  Развертывание систем обнаружения аномалий на основе машинного обучения для выявления подозрительной активности в OT-сетях.</w:t>
      </w:r>
    </w:p>
    <w:p>
      <w:pPr>
        <w:pStyle w:val="ListParagraph"/>
      </w:pPr>
      <w:r>
        <w:t xml:space="preserve">  Внедрение микросегментации для изоляции критически важных промышленных систем.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Данных:</w:t>
      </w:r>
    </w:p>
    <w:p>
      <w:pPr>
        <w:pStyle w:val="ListParagraph"/>
      </w:pPr>
      <w:r>
        <w:t xml:space="preserve">  Использование шифрования с аппаратным ускорением для защиты конфиденциальных данных.</w:t>
      </w:r>
    </w:p>
    <w:p>
      <w:pPr>
        <w:pStyle w:val="ListParagraph"/>
      </w:pPr>
      <w:r>
        <w:t xml:space="preserve">  Разработка автоматизированных систем управления доступом на основе принципа наименьших привилегий.</w:t>
      </w:r>
    </w:p>
    <w:p>
      <w:pPr>
        <w:pStyle w:val="ListBullet"/>
      </w:pPr>
      <w:r>
        <w:rPr>
          <w:b/>
        </w:rPr>
        <w:t>V. Развитие Edge Computing и Децентрализованных Систем</w:t>
      </w:r>
    </w:p>
    <w:p>
      <w:pPr>
        <w:pStyle w:val="ListParagraph"/>
      </w:pPr>
      <w:r>
        <w:t xml:space="preserve">  </w:t>
      </w:r>
      <w:r>
        <w:rPr>
          <w:b/>
        </w:rPr>
        <w:t>Уменьшение Задержек:</w:t>
      </w:r>
    </w:p>
    <w:p>
      <w:pPr>
        <w:pStyle w:val="ListParagraph"/>
      </w:pPr>
      <w:r>
        <w:t xml:space="preserve">  Развертывание edge-серверов для обработки данных с датчиков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Поддержка Новых Приложений:</w:t>
      </w:r>
    </w:p>
    <w:p>
      <w:pPr>
        <w:pStyle w:val="ListParagraph"/>
      </w:pPr>
      <w:r>
        <w:t xml:space="preserve">  Разработка децентрализованных приложений для отслеживания и управления активами в режиме реального времени.</w:t>
      </w:r>
    </w:p>
    <w:p>
      <w:pPr>
        <w:pStyle w:val="ListBullet"/>
      </w:pPr>
      <w:r>
        <w:rPr>
          <w:b/>
        </w:rPr>
        <w:t>VI. Роль Человека в Эпоху Автоматизации</w:t>
      </w:r>
    </w:p>
    <w:p>
      <w:pPr>
        <w:pStyle w:val="ListParagraph"/>
      </w:pPr>
      <w:r>
        <w:t xml:space="preserve">  </w:t>
      </w:r>
      <w:r>
        <w:rPr>
          <w:b/>
        </w:rPr>
        <w:t>Переопределение Ролей:</w:t>
      </w:r>
    </w:p>
    <w:p>
      <w:pPr>
        <w:pStyle w:val="ListParagraph"/>
      </w:pPr>
      <w:r>
        <w:t xml:space="preserve">  Разработка программ обучения для развития навыков, востребованных в эпоху автоматизации (например, аналитика данных, управление проектами).</w:t>
      </w:r>
    </w:p>
    <w:p>
      <w:pPr>
        <w:pStyle w:val="ListParagraph"/>
      </w:pPr>
      <w:r>
        <w:t xml:space="preserve">  </w:t>
      </w:r>
      <w:r>
        <w:rPr>
          <w:b/>
        </w:rPr>
        <w:t>Сотрудничество:</w:t>
      </w:r>
    </w:p>
    <w:p>
      <w:pPr>
        <w:pStyle w:val="ListParagraph"/>
      </w:pPr>
      <w:r>
        <w:t xml:space="preserve">  Разработка интерфейсов для взаимодействия человека и робота, обеспечивающих плавный обмен информацией и совместное выполнение задач.</w:t>
      </w:r>
    </w:p>
    <w:p>
      <w:pPr>
        <w:pStyle w:val="ListBullet"/>
      </w:pPr>
      <w:r>
        <w:t>Этот список предоставляет конкретные идеи, которые можно включить в Главу 11. Готовы ли вы перейти к следующему шагу или хотели бы уточнить какие-либо из этих пунктов?</w:t>
      </w:r>
    </w:p>
    <w:p>
      <w:r>
        <w:br w:type="page"/>
      </w:r>
    </w:p>
    <w:p>
      <w:pPr>
        <w:pStyle w:val="Heading1"/>
      </w:pPr>
      <w:r>
        <w:t>Глава 12:  Обзор основных вендоров систем управления: Сравнение функциональных возможностей и рекомендации по выбору.</w:t>
      </w:r>
    </w:p>
    <w:p>
      <w:pPr>
        <w:pStyle w:val="Heading2"/>
      </w:pPr>
      <w:r>
        <w:t>Структура Глава 12: Решение Глобальных Вызовов с Помощью Систем Управления</w:t>
      </w:r>
    </w:p>
    <w:p>
      <w:r>
        <w:t>**I. Энергетическая Устойчивость и Декарбонизация**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Растущий спрос на энергию, зависимость от ископаемого топлива, изменение климата, увеличение загрязнения.</w:t>
      </w:r>
    </w:p>
    <w:p>
      <w:pPr>
        <w:pStyle w:val="ListParagraph"/>
      </w:pPr>
      <w:r>
        <w:t xml:space="preserve">  </w:t>
      </w:r>
      <w:r>
        <w:rPr>
          <w:b/>
        </w:rPr>
        <w:t>Решения с помощью систем управления:</w:t>
      </w:r>
    </w:p>
    <w:p>
      <w:pPr>
        <w:pStyle w:val="ListParagraph"/>
      </w:pPr>
      <w:r>
        <w:t xml:space="preserve">  Интеллектуальные сети (Smart Grids): Оптимизация распределения энергии, интеграция возобновляемых источников, снижение потерь.</w:t>
      </w:r>
    </w:p>
    <w:p>
      <w:pPr>
        <w:pStyle w:val="ListParagraph"/>
      </w:pPr>
      <w:r>
        <w:t xml:space="preserve">  Системы управления энергопотреблением на предприятиях: Мониторинг и снижение использования энергии, оптимизация процессов.</w:t>
      </w:r>
    </w:p>
    <w:p>
      <w:pPr>
        <w:pStyle w:val="ListParagraph"/>
      </w:pPr>
      <w:r>
        <w:t xml:space="preserve">  Прогнозирование спроса на энергию: Точное моделирование для эффективного планирования производства и распределения.</w:t>
      </w:r>
    </w:p>
    <w:p>
      <w:pPr>
        <w:pStyle w:val="ListParagraph"/>
      </w:pPr>
      <w:r>
        <w:t xml:space="preserve">  Интеграция с системами хранения энергии: Оптимизация заряда/разряда аккумуляторов для стабильности сети.</w:t>
      </w:r>
    </w:p>
    <w:p>
      <w:pPr>
        <w:pStyle w:val="ListParagraph"/>
      </w:pPr>
      <w:r>
        <w:t xml:space="preserve">  Поддержка микросетей: Оптимизация энергопотребления в автономных системах.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Нехватка воды, загрязнение воды, снижение урожайности, деградация почвы, нехватка продовольствия.</w:t>
      </w:r>
    </w:p>
    <w:p>
      <w:pPr>
        <w:pStyle w:val="ListParagraph"/>
      </w:pPr>
      <w:r>
        <w:t xml:space="preserve">  </w:t>
      </w:r>
      <w:r>
        <w:rPr>
          <w:b/>
        </w:rPr>
        <w:t>Решения с помощью систем управления:</w:t>
      </w:r>
    </w:p>
    <w:p>
      <w:pPr>
        <w:pStyle w:val="ListParagraph"/>
      </w:pPr>
      <w:r>
        <w:t xml:space="preserve">  Системы управления ирригацией: Оптимизация использования воды в сельском хозяйстве на основе данных о погоде, влажности почвы и потребностях растений.</w:t>
      </w:r>
    </w:p>
    <w:p>
      <w:pPr>
        <w:pStyle w:val="ListParagraph"/>
      </w:pPr>
      <w:r>
        <w:t xml:space="preserve">  Мониторинг качества воды: Отслеживание уровня загрязнения и принятие мер для его снижения.</w:t>
      </w:r>
    </w:p>
    <w:p>
      <w:pPr>
        <w:pStyle w:val="ListParagraph"/>
      </w:pPr>
      <w:r>
        <w:t xml:space="preserve">  Системы управления удобрениями и пестицидами: Оптимизация дозировки для повышения урожайности и минимизации негативного воздействия на окружающую среду.</w:t>
      </w:r>
    </w:p>
    <w:p>
      <w:pPr>
        <w:pStyle w:val="ListParagraph"/>
      </w:pPr>
      <w:r>
        <w:t xml:space="preserve">  Прецизионное земледелие: Использование датчиков и аналитики для оптимизации посадки, полива и удобрения на основе конкретных потребностей каждой культуры.</w:t>
      </w:r>
    </w:p>
    <w:p>
      <w:pPr>
        <w:pStyle w:val="ListParagraph"/>
      </w:pPr>
      <w:r>
        <w:t xml:space="preserve">  Системы управления водными ресурсами городов: Оптимизация водоснабжения, очистки сточных вод и предотвращение наводнений.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Перегруженные системы здравоохранения, нехватка медицинского персонала, распространение инфекционных заболеваний, глобальные пандемии.</w:t>
      </w:r>
    </w:p>
    <w:p>
      <w:pPr>
        <w:pStyle w:val="ListParagraph"/>
      </w:pPr>
      <w:r>
        <w:t xml:space="preserve">  </w:t>
      </w:r>
      <w:r>
        <w:rPr>
          <w:b/>
        </w:rPr>
        <w:t>Решения с помощью систем управления:</w:t>
      </w:r>
    </w:p>
    <w:p>
      <w:pPr>
        <w:pStyle w:val="ListParagraph"/>
      </w:pPr>
      <w:r>
        <w:t xml:space="preserve">  Системы управления больницами: Оптимизация загрузки оборудования, распределение персонала, управление запасами.</w:t>
      </w:r>
    </w:p>
    <w:p>
      <w:pPr>
        <w:pStyle w:val="ListParagraph"/>
      </w:pPr>
      <w:r>
        <w:t xml:space="preserve">  Телемедицина: Удаленная диагностика и лечение, расширение доступа к медицинской помощи.</w:t>
      </w:r>
    </w:p>
    <w:p>
      <w:pPr>
        <w:pStyle w:val="ListParagraph"/>
      </w:pPr>
      <w:r>
        <w:t xml:space="preserve">  Системы мониторинга распространения заболеваний: Раннее выявление вспышек и оперативное реагирование.</w:t>
      </w:r>
    </w:p>
    <w:p>
      <w:pPr>
        <w:pStyle w:val="ListParagraph"/>
      </w:pPr>
      <w:r>
        <w:t xml:space="preserve">  Управление цепями поставок медикаментов и оборудования: Обеспечение доступности необходимых ресурсов во время кризисов.</w:t>
      </w:r>
    </w:p>
    <w:p>
      <w:pPr>
        <w:pStyle w:val="ListParagraph"/>
      </w:pPr>
      <w:r>
        <w:t xml:space="preserve">  Системы моделирования и прогнозирования распространения инфекций:  Подготовка к потенциальным пандемиям.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Перенаселение, пробки, загрязнение воздуха, дефицит жилья, неэффективная инфраструктура.</w:t>
      </w:r>
    </w:p>
    <w:p>
      <w:pPr>
        <w:pStyle w:val="ListParagraph"/>
      </w:pPr>
      <w:r>
        <w:t xml:space="preserve">  </w:t>
      </w:r>
      <w:r>
        <w:rPr>
          <w:b/>
        </w:rPr>
        <w:t>Решения с помощью систем управления:</w:t>
      </w:r>
    </w:p>
    <w:p>
      <w:pPr>
        <w:pStyle w:val="ListParagraph"/>
      </w:pPr>
      <w:r>
        <w:t xml:space="preserve">  Управление транспортными потоками: Оптимизация светофоров, управление общественным транспортом, снижение пробок.</w:t>
      </w:r>
    </w:p>
    <w:p>
      <w:pPr>
        <w:pStyle w:val="ListParagraph"/>
      </w:pPr>
      <w:r>
        <w:t xml:space="preserve">  Умное освещение: Автоматическое регулирование яркости в зависимости от времени суток и наличия людей.</w:t>
      </w:r>
    </w:p>
    <w:p>
      <w:pPr>
        <w:pStyle w:val="ListParagraph"/>
      </w:pPr>
      <w:r>
        <w:t xml:space="preserve">  Управление отходами: Оптимизация сбора, сортировки и переработки отходов.</w:t>
      </w:r>
    </w:p>
    <w:p>
      <w:pPr>
        <w:pStyle w:val="ListParagraph"/>
      </w:pPr>
      <w:r>
        <w:t xml:space="preserve">  Мониторинг качества воздуха и воды:  Предупреждение о загрязнении и принятие мер.</w:t>
      </w:r>
    </w:p>
    <w:p>
      <w:pPr>
        <w:pStyle w:val="ListParagraph"/>
      </w:pPr>
      <w:r>
        <w:t xml:space="preserve">  Системы управления зданиями: Оптимизация энергопотребления, безопасности и комфорта.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Глобальные сбои, стихийные бедствия, геополитические риски, нехватка ресурсов, изменения спроса.</w:t>
      </w:r>
    </w:p>
    <w:p>
      <w:pPr>
        <w:pStyle w:val="ListParagraph"/>
      </w:pPr>
      <w:r>
        <w:t xml:space="preserve">  </w:t>
      </w:r>
      <w:r>
        <w:rPr>
          <w:b/>
        </w:rPr>
        <w:t>Решения с помощью систем управления:</w:t>
      </w:r>
    </w:p>
    <w:p>
      <w:pPr>
        <w:pStyle w:val="ListParagraph"/>
      </w:pPr>
      <w:r>
        <w:t xml:space="preserve">  Диверсификация поставщиков: Снижение зависимости от одного источника.</w:t>
      </w:r>
    </w:p>
    <w:p>
      <w:pPr>
        <w:pStyle w:val="ListParagraph"/>
      </w:pPr>
      <w:r>
        <w:t xml:space="preserve">  Прогнозирование спроса:  Точное предсказание для эффективного планирования.</w:t>
      </w:r>
    </w:p>
    <w:p>
      <w:pPr>
        <w:pStyle w:val="ListParagraph"/>
      </w:pPr>
      <w:r>
        <w:t xml:space="preserve">  Анализ рисков:  Оценка и снижение вероятности сбоев.</w:t>
      </w:r>
    </w:p>
    <w:p>
      <w:pPr>
        <w:pStyle w:val="ListParagraph"/>
      </w:pPr>
      <w:r>
        <w:t xml:space="preserve">  Автоматизация логистики:  Повышение скорости и эффективности перемещения товаров.</w:t>
      </w:r>
    </w:p>
    <w:p>
      <w:pPr>
        <w:pStyle w:val="ListParagraph"/>
      </w:pPr>
      <w:r>
        <w:t xml:space="preserve">  Прозрачность цепей поставок:  Отслеживание перемещения товаров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Неравный доступ к образованию, нехватка квалифицированных специалистов, быстрое устаревание знаний.</w:t>
      </w:r>
    </w:p>
    <w:p>
      <w:pPr>
        <w:pStyle w:val="ListParagraph"/>
      </w:pPr>
      <w:r>
        <w:t xml:space="preserve">  </w:t>
      </w:r>
      <w:r>
        <w:rPr>
          <w:b/>
        </w:rPr>
        <w:t>Решения с помощью систем управления:</w:t>
      </w:r>
    </w:p>
    <w:p>
      <w:pPr>
        <w:pStyle w:val="ListParagraph"/>
      </w:pPr>
      <w:r>
        <w:t xml:space="preserve">  Онлайн-обучение: Расширение доступа к образованию для людей в отдаленных районах.</w:t>
      </w:r>
    </w:p>
    <w:p>
      <w:pPr>
        <w:pStyle w:val="ListParagraph"/>
      </w:pPr>
      <w:r>
        <w:t xml:space="preserve">  Персонализированное обучение: Адаптация учебных материалов к индивидуальным потребностям студентов.</w:t>
      </w:r>
    </w:p>
    <w:p>
      <w:pPr>
        <w:pStyle w:val="ListParagraph"/>
      </w:pPr>
      <w:r>
        <w:t xml:space="preserve">  Автоматизированная оценка знаний:  Объективная и эффективная оценка прогресса.</w:t>
      </w:r>
    </w:p>
    <w:p>
      <w:pPr>
        <w:pStyle w:val="ListParagraph"/>
      </w:pPr>
      <w:r>
        <w:t xml:space="preserve">  Системы управления учебными заведениями: Оптимизация использования ресурсов и повышение качества образования.</w:t>
      </w:r>
    </w:p>
    <w:p>
      <w:pPr>
        <w:pStyle w:val="ListParagraph"/>
      </w:pPr>
      <w:r>
        <w:t xml:space="preserve">  Платформы управления обучением: Организация и контроль учебного процесса.</w:t>
      </w:r>
    </w:p>
    <w:p>
      <w:r>
        <w:br/>
        <w:br/>
        <w:br/>
        <w:br/>
        <w:t>Обратите внимание: эта структура разбивает каждый из "глобальных вызовов" на конкретные проблемы и соответствующие решения, которые могут быть реализованы с помощью систем управления.  Она также акцентирует внимание на то, как системы управления могут оптимизировать процессы и улучшить результаты в каждой области.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эта структура главы 12 выглядит очень перспективной! Давайте наполним ее конкретными идеями, придерживаясь четкой структуры и ориентируясь на прикладные решения, которые можно реально реализовать с помощью систем управления.</w:t>
      </w:r>
    </w:p>
    <w:p>
      <w:pPr>
        <w:pStyle w:val="ListBullet"/>
      </w:pPr>
      <w:r>
        <w:rPr>
          <w:b/>
        </w:rPr>
        <w:t>I. Энергетическая Устойчивость и Декарбонизация</w:t>
      </w:r>
    </w:p>
    <w:p>
      <w:pPr>
        <w:pStyle w:val="ListParagraph"/>
      </w:pPr>
      <w:r>
        <w:t xml:space="preserve">  </w:t>
      </w:r>
      <w:r>
        <w:rPr>
          <w:b/>
        </w:rPr>
        <w:t>Идея 1:  Умные микросети с прогнозированием генерации.</w:t>
      </w:r>
      <w:r>
        <w:rPr/>
        <w:t xml:space="preserve">  Разработка системы управления, которая объединяет возобновляемые источники (солнце, ветер), хранение энергии (аккумуляторы), и традиционные источники. Система должна прогнозировать выработку возобновляемой энергии на основе метеоданных и автоматически регулировать нагрузку для поддержания стабильности сети. (Применимо к удаленным поселениям, промышленным предприятиям).</w:t>
      </w:r>
    </w:p>
    <w:p>
      <w:pPr>
        <w:pStyle w:val="ListParagraph"/>
      </w:pPr>
      <w:r>
        <w:t xml:space="preserve">  </w:t>
      </w:r>
      <w:r>
        <w:rPr>
          <w:b/>
        </w:rPr>
        <w:t>Идея 2:  Система управления спросом для промышленных предприятий.</w:t>
      </w:r>
      <w:r>
        <w:rPr/>
        <w:t xml:space="preserve"> Автоматическое снижение энергопотребления в пиковые часы, перенос энергоемких процессов на периоды с низкими тарифами. Интеграция с рынком электроэнергии для участия в программах снижения нагрузки. (Применимо к заводам, ЦОД, больницам).</w:t>
      </w:r>
    </w:p>
    <w:p>
      <w:pPr>
        <w:pStyle w:val="ListParagraph"/>
      </w:pPr>
      <w:r>
        <w:t xml:space="preserve">  </w:t>
      </w:r>
      <w:r>
        <w:rPr>
          <w:b/>
        </w:rPr>
        <w:t>Идея 3:  Оптимизация энергопотребления в жилых домах с помощью ИИ.</w:t>
      </w:r>
      <w:r>
        <w:rPr/>
        <w:t xml:space="preserve">  Система, которая анализирует поведение жильцов, погодные условия и тарифы на электроэнергию для автоматической регулировки отопления, освещения и работы бытовых приборов.  Включает в себя интеграцию с голосовыми помощниками и мобильными приложениями.</w:t>
      </w:r>
    </w:p>
    <w:p>
      <w:pPr>
        <w:pStyle w:val="ListBullet"/>
      </w:pPr>
      <w:r>
        <w:rPr>
          <w:b/>
        </w:rPr>
        <w:t>II. Управление водными ресурсами и Продовольственная безопасность</w:t>
      </w:r>
    </w:p>
    <w:p>
      <w:pPr>
        <w:pStyle w:val="ListParagraph"/>
      </w:pPr>
      <w:r>
        <w:t xml:space="preserve">  </w:t>
      </w:r>
      <w:r>
        <w:rPr>
          <w:b/>
        </w:rPr>
        <w:t>Идея 1:  Система мониторинга и автоматизации ирригации на основе IoT.</w:t>
      </w:r>
      <w:r>
        <w:rPr/>
        <w:t xml:space="preserve">  Развертывание сети датчиков влажности почвы, температуры и погодных условий.  Автоматическое управление поливом в зависимости от потребностей растений и доступности воды.  Прогнозирование потребности в воде на основе метеорологических данных.</w:t>
      </w:r>
    </w:p>
    <w:p>
      <w:pPr>
        <w:pStyle w:val="ListParagraph"/>
      </w:pPr>
      <w:r>
        <w:t xml:space="preserve">  </w:t>
      </w:r>
      <w:r>
        <w:rPr>
          <w:b/>
        </w:rPr>
        <w:t>Идея 2:  Система управления качеством воды для сельскохозяйственных водоемов.</w:t>
      </w:r>
      <w:r>
        <w:rPr/>
        <w:t xml:space="preserve">  Развертывание датчиков для мониторинга pH, мутности, содержания органических веществ и пестицидов.  Автоматическая дозировка реагентов для очистки воды.  Оповещение о превышении допустимых норм.</w:t>
      </w:r>
    </w:p>
    <w:p>
      <w:pPr>
        <w:pStyle w:val="ListParagraph"/>
      </w:pPr>
      <w:r>
        <w:t xml:space="preserve">  </w:t>
      </w:r>
      <w:r>
        <w:rPr>
          <w:b/>
        </w:rPr>
        <w:t>Идея 3:  Платформа прецизионного земледелия на основе дронов и машинного обучения.</w:t>
      </w:r>
      <w:r>
        <w:rPr/>
        <w:t xml:space="preserve">  Использование дронов для создания карт полей с высокой детализацией.  Машинное обучение для анализа данных и выявления проблемных участков.  Рекомендации по внесению удобрений и пестицидов.</w:t>
      </w:r>
    </w:p>
    <w:p>
      <w:pPr>
        <w:pStyle w:val="ListBullet"/>
      </w:pPr>
      <w:r>
        <w:rPr>
          <w:b/>
        </w:rPr>
        <w:t>III. Здравоохранение и Готовность к Пандемиям</w:t>
      </w:r>
    </w:p>
    <w:p>
      <w:pPr>
        <w:pStyle w:val="ListParagraph"/>
      </w:pPr>
      <w:r>
        <w:t xml:space="preserve">  </w:t>
      </w:r>
      <w:r>
        <w:rPr>
          <w:b/>
        </w:rPr>
        <w:t>Идея 1:  Система прогнозирования загрузки отделений неотложной помощи.</w:t>
      </w:r>
      <w:r>
        <w:rPr/>
        <w:t xml:space="preserve">  Анализ исторических данных о посещениях, сезонности, эпидемиологической обстановке.  Автоматическое перераспределение персонала и ресурсов.  Оповещение о необходимости усиления готовности.</w:t>
      </w:r>
    </w:p>
    <w:p>
      <w:pPr>
        <w:pStyle w:val="ListParagraph"/>
      </w:pPr>
      <w:r>
        <w:t xml:space="preserve">  </w:t>
      </w:r>
      <w:r>
        <w:rPr>
          <w:b/>
        </w:rPr>
        <w:t>Идея 2:  Платформа для отслеживания цепочки поставок медикаментов и оборудования.</w:t>
      </w:r>
      <w:r>
        <w:rPr/>
        <w:t xml:space="preserve">  Мониторинг запасов в режиме реального времени.  Автоматическое пополнение запасов.  Оптимизация логистики.  Обеспечение прозрачности и отслеживаемости.</w:t>
      </w:r>
    </w:p>
    <w:p>
      <w:pPr>
        <w:pStyle w:val="ListParagraph"/>
      </w:pPr>
      <w:r>
        <w:t xml:space="preserve">  </w:t>
      </w:r>
      <w:r>
        <w:rPr>
          <w:b/>
        </w:rPr>
        <w:t>Идея 3:  Система моделирования распространения инфекционных заболеваний.</w:t>
      </w:r>
      <w:r>
        <w:rPr/>
        <w:t xml:space="preserve">  Использование математических моделей и данных о населении, транспорте и поведении людей для прогнозирования развития эпидемии.  Оценка эффективности различных мер реагирования.</w:t>
      </w:r>
    </w:p>
    <w:p>
      <w:pPr>
        <w:pStyle w:val="ListBullet"/>
      </w:pPr>
      <w:r>
        <w:rPr>
          <w:b/>
        </w:rPr>
        <w:t>IV. Умные Города и Устойчивая Инфраструктура</w:t>
      </w:r>
    </w:p>
    <w:p>
      <w:pPr>
        <w:pStyle w:val="ListParagraph"/>
      </w:pPr>
      <w:r>
        <w:t xml:space="preserve">  </w:t>
      </w:r>
      <w:r>
        <w:rPr>
          <w:b/>
        </w:rPr>
        <w:t>Идея 1:  Адаптивная система управления светофорами на основе данных о трафике.</w:t>
      </w:r>
      <w:r>
        <w:rPr/>
        <w:t xml:space="preserve">  Использование данных от датчиков, камер и мобильных устройств для динамической регулировки времени работы светофоров.  Снижение пробок и оптимизация транспортного потока.</w:t>
      </w:r>
    </w:p>
    <w:p>
      <w:pPr>
        <w:pStyle w:val="ListParagraph"/>
      </w:pPr>
      <w:r>
        <w:t xml:space="preserve">  </w:t>
      </w:r>
      <w:r>
        <w:rPr>
          <w:b/>
        </w:rPr>
        <w:t>Идея 2:  Система управления отходами с интеллектуальными контейнерами.</w:t>
      </w:r>
      <w:r>
        <w:rPr/>
        <w:t xml:space="preserve">  Контейнеры, оснащенные датчиками уровня заполнения.  Оптимизация маршрутов мусоровозов.  Снижение затрат и негативного воздействия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Идея 3:  Платформа для мониторинга качества воздуха и воды с использованием IoT.</w:t>
      </w:r>
      <w:r>
        <w:rPr/>
        <w:t xml:space="preserve">  Сбор данных от датчиков, расположенных в различных точках города.  Анализ данных и выявление источников загрязнения.  Оповещение о превышении допустимых норм.</w:t>
      </w:r>
    </w:p>
    <w:p>
      <w:pPr>
        <w:pStyle w:val="ListBullet"/>
      </w:pPr>
      <w:r>
        <w:rPr>
          <w:b/>
        </w:rPr>
        <w:t>V. Управление Цепями Поставок в Условиях Неопределенности</w:t>
      </w:r>
    </w:p>
    <w:p>
      <w:pPr>
        <w:pStyle w:val="ListParagraph"/>
      </w:pPr>
      <w:r>
        <w:t xml:space="preserve">  </w:t>
      </w:r>
      <w:r>
        <w:rPr>
          <w:b/>
        </w:rPr>
        <w:t>Идея 1:  Диверсификация поставщиков с использованием алгоритмов оптимизации.</w:t>
      </w:r>
      <w:r>
        <w:rPr/>
        <w:t xml:space="preserve">  Определение оптимального количества поставщиков для каждого продукта, учитывая факторы риска и стоимость.</w:t>
      </w:r>
    </w:p>
    <w:p>
      <w:pPr>
        <w:pStyle w:val="ListParagraph"/>
      </w:pPr>
      <w:r>
        <w:t xml:space="preserve">  </w:t>
      </w:r>
      <w:r>
        <w:rPr>
          <w:b/>
        </w:rPr>
        <w:t>Идея 2:  Система прогнозирования спроса на основе машинного обучения и внешних факторов.</w:t>
      </w:r>
      <w:r>
        <w:rPr/>
        <w:t xml:space="preserve">  Учет исторических данных, трендов рынка, прогнозов погоды, экономических показателей, социальных сетей.</w:t>
      </w:r>
    </w:p>
    <w:p>
      <w:pPr>
        <w:pStyle w:val="ListParagraph"/>
      </w:pPr>
      <w:r>
        <w:t xml:space="preserve">  </w:t>
      </w:r>
      <w:r>
        <w:rPr>
          <w:b/>
        </w:rPr>
        <w:t>Идея 3:  Платформа отслеживания перемещения грузов в реальном времени с использованием блокчейна.</w:t>
      </w:r>
      <w:r>
        <w:rPr/>
        <w:t xml:space="preserve">  Обеспечение прозрачности и отслеживаемости на каждом этапе логистической цепочки.</w:t>
      </w:r>
    </w:p>
    <w:p>
      <w:pPr>
        <w:pStyle w:val="ListBullet"/>
      </w:pPr>
      <w:r>
        <w:rPr>
          <w:b/>
        </w:rPr>
        <w:t>VI. Развитие Образования и Профессиональное Обучение</w:t>
      </w:r>
    </w:p>
    <w:p>
      <w:pPr>
        <w:pStyle w:val="ListParagraph"/>
      </w:pPr>
      <w:r>
        <w:t xml:space="preserve">  </w:t>
      </w:r>
      <w:r>
        <w:rPr>
          <w:b/>
        </w:rPr>
        <w:t>Идея 1:  Персонализированная образовательная платформа с адаптивным обучением.</w:t>
      </w:r>
      <w:r>
        <w:rPr/>
        <w:t xml:space="preserve">  Система, которая адаптирует контент и темп обучения в зависимости от успеваемости и интересов студента.</w:t>
      </w:r>
    </w:p>
    <w:p>
      <w:pPr>
        <w:pStyle w:val="ListParagraph"/>
      </w:pPr>
      <w:r>
        <w:t xml:space="preserve">  </w:t>
      </w:r>
      <w:r>
        <w:rPr>
          <w:b/>
        </w:rPr>
        <w:t>Идея 2:  Система автоматизированной проверки заданий с использованием ИИ.</w:t>
      </w:r>
      <w:r>
        <w:rPr/>
        <w:t xml:space="preserve">  Автоматическая проверка эссе, тестовых заданий, программного кода.  Освобождение преподавателей от рутинной работы.</w:t>
      </w:r>
    </w:p>
    <w:p>
      <w:pPr>
        <w:pStyle w:val="ListParagraph"/>
      </w:pPr>
      <w:r>
        <w:t xml:space="preserve">  </w:t>
      </w:r>
      <w:r>
        <w:rPr>
          <w:b/>
        </w:rPr>
        <w:t>Идея 3:  Платформа для управления проектами и отслеживания прогресса в онлайн-обучении.</w:t>
      </w:r>
      <w:r>
        <w:rPr/>
        <w:t xml:space="preserve">  Предоставление студентам возможности отслеживать свой прогресс, планировать обучение и взаимодействовать с другими участниками.</w:t>
      </w:r>
    </w:p>
    <w:p>
      <w:pPr>
        <w:pStyle w:val="ListBullet"/>
      </w:pPr>
      <w:r>
        <w:t>Это хороший набор идей.  Все они достаточно конкретны и применимы на практике.  Какие еще идеи вы хотели бы добавить или какие из этих идей вы хотите развить?</w:t>
      </w:r>
    </w:p>
    <w:p>
      <w:r>
        <w:br w:type="page"/>
      </w:r>
    </w:p>
    <w:p>
      <w:pPr>
        <w:pStyle w:val="Heading1"/>
      </w:pPr>
      <w:r>
        <w:t>Глава 13:  Тенденции развития систем управления: Использование ИИ и машинного обучения, облачные решения и интеграция с IIoT.</w:t>
      </w:r>
    </w:p>
    <w:p>
      <w:pPr>
        <w:pStyle w:val="Heading2"/>
      </w:pPr>
      <w:r>
        <w:t>Структура Глава 13: Будущее Систем Управления: Тенденции и Возможности</w:t>
      </w:r>
    </w:p>
    <w:p>
      <w:r>
        <w:t>**I. Интеграция и Роль Данных в Реальном Времени**</w:t>
      </w:r>
    </w:p>
    <w:p>
      <w:pPr>
        <w:pStyle w:val="ListParagraph"/>
      </w:pPr>
      <w:r>
        <w:t xml:space="preserve">  </w:t>
      </w:r>
      <w:r>
        <w:rPr>
          <w:b/>
        </w:rPr>
        <w:t>Конвергенция Систем:</w:t>
      </w:r>
      <w:r>
        <w:rPr/>
        <w:t xml:space="preserve"> Переход от изолированных систем к интегрированным платформам, объединяющим данные из различных источников (IoT, ERP, CRM, SCM).</w:t>
      </w:r>
    </w:p>
    <w:p>
      <w:pPr>
        <w:pStyle w:val="ListParagraph"/>
      </w:pPr>
      <w:r>
        <w:t xml:space="preserve">  </w:t>
      </w:r>
      <w:r>
        <w:rPr>
          <w:b/>
        </w:rPr>
        <w:t>Streaming Data и Edge Computing:</w:t>
      </w:r>
      <w:r>
        <w:rPr/>
        <w:t xml:space="preserve">  Переработка данных в реальном времени на "границе" сети (ближе к источнику данных), минимизируя задержки и улучшая оперативность принятия решений.  Примеры: автономное транспортное управление, персонализированная медицина.</w:t>
      </w:r>
    </w:p>
    <w:p>
      <w:pPr>
        <w:pStyle w:val="ListParagraph"/>
      </w:pPr>
      <w:r>
        <w:t xml:space="preserve">  </w:t>
      </w:r>
      <w:r>
        <w:rPr>
          <w:b/>
        </w:rPr>
        <w:t>Data Fabric &amp; Data Mesh:</w:t>
      </w:r>
      <w:r>
        <w:rPr/>
        <w:t xml:space="preserve">  Развитие подходов к управлению данными, обеспечивающих доступность и интероперабельность данных вне зависимости от их местоположения и формата.</w:t>
      </w:r>
    </w:p>
    <w:p>
      <w:pPr>
        <w:pStyle w:val="ListParagraph"/>
      </w:pPr>
      <w:r>
        <w:t xml:space="preserve">  </w:t>
      </w:r>
      <w:r>
        <w:rPr>
          <w:b/>
        </w:rPr>
        <w:t>Цифровые Копий (Digital Twins):</w:t>
      </w:r>
      <w:r>
        <w:rPr/>
        <w:t xml:space="preserve"> Создание виртуальных представлений физических активов и процессов для моделирования, оптимизации и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Прогностическое Обслуживание:</w:t>
      </w:r>
      <w:r>
        <w:rPr/>
        <w:t xml:space="preserve">  Использование алгоритмов машинного обучения для прогнозирования отказов оборудования и планирования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Процессов (RPA):</w:t>
      </w:r>
      <w:r>
        <w:rPr/>
        <w:t xml:space="preserve"> Автоматизация рутинных и повторяющихся задач для повышения эффективности и снижения ошибок.</w:t>
      </w:r>
    </w:p>
    <w:p>
      <w:pPr>
        <w:pStyle w:val="ListParagraph"/>
      </w:pPr>
      <w:r>
        <w:t xml:space="preserve">  </w:t>
      </w:r>
      <w:r>
        <w:rPr>
          <w:b/>
        </w:rPr>
        <w:t>Когнитивные Системы:</w:t>
      </w:r>
      <w:r>
        <w:rPr/>
        <w:t xml:space="preserve"> Системы, имитирующие человеческое мышление, такие как распознавание образов, обработка естественного языка и принятие решений.</w:t>
      </w:r>
    </w:p>
    <w:p>
      <w:pPr>
        <w:pStyle w:val="ListParagraph"/>
      </w:pPr>
      <w:r>
        <w:t xml:space="preserve">  </w:t>
      </w:r>
      <w:r>
        <w:rPr>
          <w:b/>
        </w:rPr>
        <w:t>Персонализация и Рекомендации:</w:t>
      </w:r>
      <w:r>
        <w:rPr/>
        <w:t xml:space="preserve">  Использование алгоритмов машинного обучения для предоставления персонализированных услуг и рекомендаций клиентам и сотрудникам.</w:t>
      </w:r>
    </w:p>
    <w:p>
      <w:pPr>
        <w:pStyle w:val="ListParagraph"/>
      </w:pPr>
      <w:r>
        <w:t xml:space="preserve">  </w:t>
      </w:r>
      <w:r>
        <w:rPr>
          <w:b/>
        </w:rPr>
        <w:t>Прослеживаемость и Безопасность Цепей Поставок:</w:t>
      </w:r>
      <w:r>
        <w:rPr/>
        <w:t xml:space="preserve">  Использование блокчейна для обеспечения прозрачности и безопасности информации о перемещении товаров.</w:t>
      </w:r>
    </w:p>
    <w:p>
      <w:pPr>
        <w:pStyle w:val="ListParagraph"/>
      </w:pPr>
      <w:r>
        <w:t xml:space="preserve">  </w:t>
      </w:r>
      <w:r>
        <w:rPr>
          <w:b/>
        </w:rPr>
        <w:t>Децентрализованные Автономные Организации (DAO):</w:t>
      </w:r>
      <w:r>
        <w:rPr/>
        <w:t xml:space="preserve">  Использование блокчейна для создания новых форм организации бизнеса и управления ресурсами.</w:t>
      </w:r>
    </w:p>
    <w:p>
      <w:pPr>
        <w:pStyle w:val="ListParagraph"/>
      </w:pPr>
      <w:r>
        <w:t xml:space="preserve">  </w:t>
      </w:r>
      <w:r>
        <w:rPr>
          <w:b/>
        </w:rPr>
        <w:t>Безопасные Данные и Управление Идентичностью:</w:t>
      </w:r>
      <w:r>
        <w:rPr/>
        <w:t xml:space="preserve">  Использование блокчейна для защиты данных и обеспечения безопасной идентификации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Smart Contracts:</w:t>
      </w:r>
      <w:r>
        <w:rPr/>
        <w:t xml:space="preserve"> Автоматическое выполнение соглашений и условий без необходимости участия посредников.</w:t>
      </w:r>
    </w:p>
    <w:p>
      <w:pPr>
        <w:pStyle w:val="ListParagraph"/>
      </w:pPr>
      <w:r>
        <w:t xml:space="preserve">  </w:t>
      </w:r>
      <w:r>
        <w:rPr>
          <w:b/>
        </w:rPr>
        <w:t>Демократизация Разработки Систем:</w:t>
      </w:r>
      <w:r>
        <w:rPr/>
        <w:t xml:space="preserve"> Позволение нетехническим специалистам создавать и настраивать системы управления.</w:t>
      </w:r>
    </w:p>
    <w:p>
      <w:pPr>
        <w:pStyle w:val="ListParagraph"/>
      </w:pPr>
      <w:r>
        <w:t xml:space="preserve">  </w:t>
      </w:r>
      <w:r>
        <w:rPr>
          <w:b/>
        </w:rPr>
        <w:t>Ускорение Разработки:</w:t>
      </w:r>
      <w:r>
        <w:rPr/>
        <w:t xml:space="preserve">  Сокращение времени и затрат на создание и развертывание новых систем.</w:t>
      </w:r>
    </w:p>
    <w:p>
      <w:pPr>
        <w:pStyle w:val="ListParagraph"/>
      </w:pPr>
      <w:r>
        <w:t xml:space="preserve">  </w:t>
      </w:r>
      <w:r>
        <w:rPr>
          <w:b/>
        </w:rPr>
        <w:t>Гибкость и Адаптивность:</w:t>
      </w:r>
      <w:r>
        <w:rPr/>
        <w:t xml:space="preserve">  Легкость внесения изменений и адаптация к изменяющимся требованиям.</w:t>
      </w:r>
    </w:p>
    <w:p>
      <w:pPr>
        <w:pStyle w:val="ListParagraph"/>
      </w:pPr>
      <w:r>
        <w:t xml:space="preserve">  </w:t>
      </w:r>
      <w:r>
        <w:rPr>
          <w:b/>
        </w:rPr>
        <w:t>Расширение Возможностей Бизнес-Пользователей:</w:t>
      </w:r>
      <w:r>
        <w:rPr/>
        <w:t xml:space="preserve">  Возможность самостоятельно решать бизнес-задачи без привлечения IT-специалистов.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Экологических и Социальных Показателей:</w:t>
      </w:r>
      <w:r>
        <w:rPr/>
        <w:t xml:space="preserve">  Учет воздействия систем управления на окружающую среду и общество.</w:t>
      </w:r>
    </w:p>
    <w:p>
      <w:pPr>
        <w:pStyle w:val="ListParagraph"/>
      </w:pPr>
      <w:r>
        <w:t xml:space="preserve">  </w:t>
      </w:r>
      <w:r>
        <w:rPr>
          <w:b/>
        </w:rPr>
        <w:t>Прозрачность и Ответственность:</w:t>
      </w:r>
      <w:r>
        <w:rPr/>
        <w:t xml:space="preserve">  Обеспечение возможности отслеживания и аудита решений, принимаемых системами управления.</w:t>
      </w:r>
    </w:p>
    <w:p>
      <w:pPr>
        <w:pStyle w:val="ListParagraph"/>
      </w:pPr>
      <w:r>
        <w:t xml:space="preserve">  </w:t>
      </w:r>
      <w:r>
        <w:rPr>
          <w:b/>
        </w:rPr>
        <w:t>Справедливость и Непредвзятость Алгоритмов:</w:t>
      </w:r>
      <w:r>
        <w:rPr/>
        <w:t xml:space="preserve">  Предотвращение дискриминации и предвзятости в решениях, принимаемых алгоритмами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Конфиденциальность и Защита Данных:</w:t>
      </w:r>
      <w:r>
        <w:rPr/>
        <w:t xml:space="preserve">  Обеспечение безопасности и конфиденциальности данных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Модульность и Микросервисы:</w:t>
      </w:r>
      <w:r>
        <w:rPr/>
        <w:t xml:space="preserve">  Разбиение систем на небольшие, независимые компоненты, что облегчает обновление и масштабирование.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Восстановление:</w:t>
      </w:r>
      <w:r>
        <w:rPr/>
        <w:t xml:space="preserve">  Системы, способные автоматически восстанавливаться после сбоев.</w:t>
      </w:r>
    </w:p>
    <w:p>
      <w:pPr>
        <w:pStyle w:val="ListParagraph"/>
      </w:pPr>
      <w:r>
        <w:t xml:space="preserve">  </w:t>
      </w:r>
      <w:r>
        <w:rPr>
          <w:b/>
        </w:rPr>
        <w:t>Управление Инцидентами и Кризисное Управление:</w:t>
      </w:r>
      <w:r>
        <w:rPr/>
        <w:t xml:space="preserve">  Инструменты и процессы для быстрого реагирования на инциденты и управление кризисными ситуациями.</w:t>
      </w:r>
    </w:p>
    <w:p>
      <w:pPr>
        <w:pStyle w:val="ListParagraph"/>
      </w:pPr>
      <w:r>
        <w:t xml:space="preserve">  </w:t>
      </w:r>
      <w:r>
        <w:rPr>
          <w:b/>
        </w:rPr>
        <w:t>Устойчивость к Кибератакам:</w:t>
      </w:r>
      <w:r>
        <w:rPr/>
        <w:t xml:space="preserve">  Проактивные меры по защите систем от киберугроз.</w:t>
      </w:r>
    </w:p>
    <w:p>
      <w:r>
        <w:br/>
        <w:br/>
        <w:br/>
        <w:br/>
        <w:t>Эта структура охватывает ключевые тенденции, определяющие будущее систем управления, и подчеркивает важность интеграции этических и экологических соображений в их проектировании и применении.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идеи, структурированные по разделам главы 13, с акцентом на конкретику и "будущее":</w:t>
      </w:r>
    </w:p>
    <w:p>
      <w:pPr>
        <w:pStyle w:val="ListBullet"/>
      </w:pPr>
      <w:r>
        <w:rPr>
          <w:b/>
        </w:rPr>
        <w:t>I. Интеграция и Роль Данных в Реальном Времени</w:t>
      </w:r>
    </w:p>
    <w:p>
      <w:pPr>
        <w:pStyle w:val="ListParagraph"/>
      </w:pPr>
      <w:r>
        <w:t xml:space="preserve">  </w:t>
      </w:r>
      <w:r>
        <w:rPr>
          <w:b/>
        </w:rPr>
        <w:t>Data Observability Platforms:</w:t>
      </w:r>
      <w:r>
        <w:rPr/>
        <w:t xml:space="preserve"> Платформы, выходящие за рамки мониторинга. Они предоставляют глубокое понимание качества, происхождения и использования данных в реальном времени, позволяя быстро выявлять и устранять проблемы.</w:t>
      </w:r>
    </w:p>
    <w:p>
      <w:pPr>
        <w:pStyle w:val="ListParagraph"/>
      </w:pPr>
      <w:r>
        <w:t xml:space="preserve">  </w:t>
      </w:r>
      <w:r>
        <w:rPr>
          <w:b/>
        </w:rPr>
        <w:t>Federated Learning for IoT:</w:t>
      </w:r>
      <w:r>
        <w:rPr/>
        <w:t xml:space="preserve"> Использование федеративного обучения, позволяющего обучать модели машинного обучения на децентрализованных устройствах IoT без необходимости обмена данными, сохраняя конфиденциальность.  Примеры: оптимизация энергопотребления в умных городах.</w:t>
      </w:r>
    </w:p>
    <w:p>
      <w:pPr>
        <w:pStyle w:val="ListParagraph"/>
      </w:pPr>
      <w:r>
        <w:t xml:space="preserve">  </w:t>
      </w:r>
      <w:r>
        <w:rPr>
          <w:b/>
        </w:rPr>
        <w:t>Real-time Knowledge Graphs:</w:t>
      </w:r>
      <w:r>
        <w:rPr/>
        <w:t xml:space="preserve"> Создание графов знаний, обновляемых в реальном времени с помощью потоковых данных, для автоматического выявления взаимосвязей и закономерностей. Примеры:  прогнозирование поломок оборудования, оптимизация запасов.</w:t>
      </w:r>
    </w:p>
    <w:p>
      <w:pPr>
        <w:pStyle w:val="ListParagraph"/>
      </w:pPr>
      <w:r>
        <w:t xml:space="preserve">  </w:t>
      </w:r>
      <w:r>
        <w:rPr>
          <w:b/>
        </w:rPr>
        <w:t>Composable Data Pipelines:</w:t>
      </w:r>
      <w:r>
        <w:rPr/>
        <w:t xml:space="preserve"> Data pipelines, построенные из модульных, переиспользуемых компонентов, позволяющих быстро адаптироваться к изменяющимся требованиям и источникам данных.</w:t>
      </w:r>
    </w:p>
    <w:p>
      <w:pPr>
        <w:pStyle w:val="ListBullet"/>
      </w:pPr>
      <w:r>
        <w:rPr>
          <w:b/>
        </w:rPr>
        <w:t>II. Искусственный Интеллект и Машинное Обучение</w:t>
      </w:r>
    </w:p>
    <w:p>
      <w:pPr>
        <w:pStyle w:val="ListParagraph"/>
      </w:pPr>
      <w:r>
        <w:t xml:space="preserve">  </w:t>
      </w:r>
      <w:r>
        <w:rPr>
          <w:b/>
        </w:rPr>
        <w:t>Explainable AI (XAI) by Design:</w:t>
      </w:r>
      <w:r>
        <w:rPr/>
        <w:t xml:space="preserve">  Внедрение принципов Explainable AI уже на этапе проектирования систем, а не как добавление после обучения. Это включает выбор моделей и методов, которые по своей природе обеспечивают прозрачность.</w:t>
      </w:r>
    </w:p>
    <w:p>
      <w:pPr>
        <w:pStyle w:val="ListParagraph"/>
      </w:pPr>
      <w:r>
        <w:t xml:space="preserve">  </w:t>
      </w:r>
      <w:r>
        <w:rPr>
          <w:b/>
        </w:rPr>
        <w:t>Generative AI for Business Process Optimization:</w:t>
      </w:r>
      <w:r>
        <w:rPr/>
        <w:t xml:space="preserve">  Использование генеративных моделей (например, на базе трансформеров) для автоматического анализа бизнес-процессов, выявления узких мест и предложения решений по оптимизации.</w:t>
      </w:r>
    </w:p>
    <w:p>
      <w:pPr>
        <w:pStyle w:val="ListParagraph"/>
      </w:pPr>
      <w:r>
        <w:t xml:space="preserve">  </w:t>
      </w:r>
      <w:r>
        <w:rPr>
          <w:b/>
        </w:rPr>
        <w:t>Reinforcement Learning for Dynamic Pricing &amp; Resource Allocation:</w:t>
      </w:r>
      <w:r>
        <w:rPr/>
        <w:t xml:space="preserve"> Применение обучения с подкреплением для динамической корректировки цен и распределения ресурсов в сложных, быстро меняющихся средах (например, логистика, энергетика).</w:t>
      </w:r>
    </w:p>
    <w:p>
      <w:pPr>
        <w:pStyle w:val="ListParagraph"/>
      </w:pPr>
      <w:r>
        <w:t xml:space="preserve">  </w:t>
      </w:r>
      <w:r>
        <w:rPr>
          <w:b/>
        </w:rPr>
        <w:t>AI-Powered Digital Twins – Autonomous Optimization:</w:t>
      </w:r>
      <w:r>
        <w:rPr/>
        <w:t xml:space="preserve">  Цифровые двойники, интегрированные с ИИ, которые способны самостоятельно оптимизировать процессы в реальном времени, минимизируя вмешательство человека.</w:t>
      </w:r>
    </w:p>
    <w:p>
      <w:pPr>
        <w:pStyle w:val="ListBullet"/>
      </w:pPr>
      <w:r>
        <w:rPr>
          <w:b/>
        </w:rPr>
        <w:t>III. Блокчейн и Децентрализованные Системы</w:t>
      </w:r>
    </w:p>
    <w:p>
      <w:pPr>
        <w:pStyle w:val="ListParagraph"/>
      </w:pPr>
      <w:r>
        <w:t xml:space="preserve">  </w:t>
      </w:r>
      <w:r>
        <w:rPr>
          <w:b/>
        </w:rPr>
        <w:t>Decentralized Identity (DID) for Cross-Platform Authentication:</w:t>
      </w:r>
      <w:r>
        <w:rPr/>
        <w:t xml:space="preserve">  Использование DID для безопасной и удобной аутентификации пользователей на различных платформах без необходимости централизованной базы данных.</w:t>
      </w:r>
    </w:p>
    <w:p>
      <w:pPr>
        <w:pStyle w:val="ListParagraph"/>
      </w:pPr>
      <w:r>
        <w:t xml:space="preserve">  </w:t>
      </w:r>
      <w:r>
        <w:rPr>
          <w:b/>
        </w:rPr>
        <w:t>NFTs for Provenance &amp; Ownership Tracking:</w:t>
      </w:r>
      <w:r>
        <w:rPr/>
        <w:t xml:space="preserve">  Применение невзаимозаменяемых токенов (NFT) для отслеживания происхождения и владения активами в цепочках поставок, от предметов роскоши до сырья.</w:t>
      </w:r>
    </w:p>
    <w:p>
      <w:pPr>
        <w:pStyle w:val="ListParagraph"/>
      </w:pPr>
      <w:r>
        <w:t xml:space="preserve">  </w:t>
      </w:r>
      <w:r>
        <w:rPr>
          <w:b/>
        </w:rPr>
        <w:t>Layer-2 Scaling Solutions for Enterprise Blockchain:</w:t>
      </w:r>
      <w:r>
        <w:rPr/>
        <w:t xml:space="preserve">  Внедрение решений второго уровня, таких как rollups и sidechains, для повышения масштабируемости и снижения стоимости транзакций в корпоративных блокчейнах.</w:t>
      </w:r>
    </w:p>
    <w:p>
      <w:pPr>
        <w:pStyle w:val="ListParagraph"/>
      </w:pPr>
      <w:r>
        <w:t xml:space="preserve">  </w:t>
      </w:r>
      <w:r>
        <w:rPr>
          <w:b/>
        </w:rPr>
        <w:t>DAOs for Supply Chain Governance:</w:t>
      </w:r>
      <w:r>
        <w:rPr/>
        <w:t xml:space="preserve"> Создание децентрализованных автономных организаций (DAO) для управления цепочками поставок, привлекая к принятию решений всех участников.</w:t>
      </w:r>
    </w:p>
    <w:p>
      <w:pPr>
        <w:pStyle w:val="ListBullet"/>
      </w:pPr>
      <w:r>
        <w:rPr>
          <w:b/>
        </w:rPr>
        <w:t>IV. Низкокодовые/Безкодовые Платформы (Low-Code/No-Code)</w:t>
      </w:r>
    </w:p>
    <w:p>
      <w:pPr>
        <w:pStyle w:val="ListParagraph"/>
      </w:pPr>
      <w:r>
        <w:t xml:space="preserve">  </w:t>
      </w:r>
      <w:r>
        <w:rPr>
          <w:b/>
        </w:rPr>
        <w:t>AI-Assisted Low-Code Development:</w:t>
      </w:r>
      <w:r>
        <w:rPr/>
        <w:t xml:space="preserve">  Интеграция ИИ в low-code платформы для автоматической генерации кода, тестирования и оптимизации приложений.</w:t>
      </w:r>
    </w:p>
    <w:p>
      <w:pPr>
        <w:pStyle w:val="ListParagraph"/>
      </w:pPr>
      <w:r>
        <w:t xml:space="preserve">  </w:t>
      </w:r>
      <w:r>
        <w:rPr>
          <w:b/>
        </w:rPr>
        <w:t>Composable Application Frameworks:</w:t>
      </w:r>
      <w:r>
        <w:rPr/>
        <w:t xml:space="preserve">  Создание фреймворков для создания приложений из переиспользуемых модулей, созданных с помощью low-code инструментов.</w:t>
      </w:r>
    </w:p>
    <w:p>
      <w:pPr>
        <w:pStyle w:val="ListParagraph"/>
      </w:pPr>
      <w:r>
        <w:t xml:space="preserve">  </w:t>
      </w:r>
      <w:r>
        <w:rPr>
          <w:b/>
        </w:rPr>
        <w:t>Citizen Data Scientist Enablement:</w:t>
      </w:r>
      <w:r>
        <w:rPr/>
        <w:t xml:space="preserve"> Предоставление инструментов и ресурсов для бизнес-пользователей, позволяющих им самостоятельно анализировать данные и строить простые модели.</w:t>
      </w:r>
    </w:p>
    <w:p>
      <w:pPr>
        <w:pStyle w:val="ListParagraph"/>
      </w:pPr>
      <w:r>
        <w:t xml:space="preserve">  </w:t>
      </w:r>
      <w:r>
        <w:rPr>
          <w:b/>
        </w:rPr>
        <w:t>Dynamic Low-Code Workflows with Generative AI:</w:t>
      </w:r>
      <w:r>
        <w:rPr/>
        <w:t xml:space="preserve"> Интеграция генеративного AI для создания динамических и адаптируемых workflows, реагирующих на изменения контекста и пользователя.</w:t>
      </w:r>
    </w:p>
    <w:p>
      <w:pPr>
        <w:pStyle w:val="ListBullet"/>
      </w:pPr>
      <w:r>
        <w:rPr>
          <w:b/>
        </w:rPr>
        <w:t>V. Устойчивость и Этика в Системах Управления</w:t>
      </w:r>
    </w:p>
    <w:p>
      <w:pPr>
        <w:pStyle w:val="ListParagraph"/>
      </w:pPr>
      <w:r>
        <w:t xml:space="preserve">  </w:t>
      </w:r>
      <w:r>
        <w:rPr>
          <w:b/>
        </w:rPr>
        <w:t>Carbon Footprint Tracking in Supply Chains:</w:t>
      </w:r>
      <w:r>
        <w:rPr/>
        <w:t xml:space="preserve"> Интеграция инструментов отслеживания выбросов углерода в цепочки поставок и автоматическое выявление возможностей для снижения воздействия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Algorithmic Fairness Auditing as a Service:</w:t>
      </w:r>
      <w:r>
        <w:rPr/>
        <w:t xml:space="preserve"> Предоставление услуг по аудит алгоритмической справедливости, помогающих организациям выявлять и устранять предвзятость в алгоритмах.</w:t>
      </w:r>
    </w:p>
    <w:p>
      <w:pPr>
        <w:pStyle w:val="ListParagraph"/>
      </w:pPr>
      <w:r>
        <w:t xml:space="preserve">  </w:t>
      </w:r>
      <w:r>
        <w:rPr>
          <w:b/>
        </w:rPr>
        <w:t>Privacy-Preserving Federated Learning with Differential Privacy:</w:t>
      </w:r>
      <w:r>
        <w:rPr/>
        <w:t xml:space="preserve">  Сочетание федеративного обучения с дифференциальной приватностью для обеспечения максимальной защиты данных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Bias Mitigation Techniques Embedded in AI Models:</w:t>
      </w:r>
      <w:r>
        <w:rPr/>
        <w:t xml:space="preserve"> Внедрение автоматизированных методов смягчения предвзятости непосредственно в процесс обучения моделей ИИ.</w:t>
      </w:r>
    </w:p>
    <w:p>
      <w:pPr>
        <w:pStyle w:val="ListBullet"/>
      </w:pPr>
      <w:r>
        <w:rPr>
          <w:b/>
        </w:rPr>
        <w:t>VI. Повышение Устойчивости и Адаптивность Систем Управления</w:t>
      </w:r>
    </w:p>
    <w:p>
      <w:pPr>
        <w:pStyle w:val="ListParagraph"/>
      </w:pPr>
      <w:r>
        <w:t xml:space="preserve">  </w:t>
      </w:r>
      <w:r>
        <w:rPr>
          <w:b/>
        </w:rPr>
        <w:t>Chaos Engineering for Production Systems:</w:t>
      </w:r>
      <w:r>
        <w:rPr/>
        <w:t xml:space="preserve">  Применение принципов chaos engineering для намеренного создания сбоев в производственных системах для выявления слабых мест и повышения устойчивости.</w:t>
      </w:r>
    </w:p>
    <w:p>
      <w:pPr>
        <w:pStyle w:val="ListParagraph"/>
      </w:pPr>
      <w:r>
        <w:t xml:space="preserve">  </w:t>
      </w:r>
      <w:r>
        <w:rPr>
          <w:b/>
        </w:rPr>
        <w:t>Autonomous Self-Healing Systems:</w:t>
      </w:r>
      <w:r>
        <w:rPr/>
        <w:t xml:space="preserve">  Системы, способные автоматически выявлять и устранять проблемы, восстанавливаться после сбоев и оптимизировать свою производительность без вмешательства человека.</w:t>
      </w:r>
    </w:p>
    <w:p>
      <w:pPr>
        <w:pStyle w:val="ListParagraph"/>
      </w:pPr>
      <w:r>
        <w:t xml:space="preserve">  </w:t>
      </w:r>
      <w:r>
        <w:rPr>
          <w:b/>
        </w:rPr>
        <w:t>Predictive Resilience Engineering:</w:t>
      </w:r>
      <w:r>
        <w:rPr/>
        <w:t xml:space="preserve"> Применение аналитики и машинного обучения для прогнозирования будущих сбоев и принятия мер для предотвращения их возникновения.</w:t>
      </w:r>
    </w:p>
    <w:p>
      <w:pPr>
        <w:pStyle w:val="ListParagraph"/>
      </w:pPr>
      <w:r>
        <w:t xml:space="preserve">  </w:t>
      </w:r>
      <w:r>
        <w:rPr>
          <w:b/>
        </w:rPr>
        <w:t>Composable Microfrontends for Web Applications:</w:t>
      </w:r>
      <w:r>
        <w:rPr/>
        <w:t xml:space="preserve"> Создание веб-приложений из независимых модулей, что облегчает обновление и масштабирование.</w:t>
      </w:r>
    </w:p>
    <w:p>
      <w:pPr>
        <w:pStyle w:val="ListBullet"/>
      </w:pPr>
      <w:r>
        <w:t>Эти идеи стремятся быть не просто "тенденциями", а конкретными направлениями, где системы управления в будущем будут претерпевать значительные изменения и предоставлять новые возможности.</w:t>
      </w:r>
    </w:p>
    <w:p>
      <w:pPr>
        <w:pStyle w:val="ListBullet"/>
      </w:pPr>
      <w:r>
        <w:t>Какие из этих идей кажутся наиболее перспективными или требуют дальнейшей проработки?</w:t>
      </w:r>
    </w:p>
    <w:p>
      <w:r>
        <w:br w:type="page"/>
      </w:r>
    </w:p>
    <w:p>
      <w:pPr>
        <w:pStyle w:val="Heading1"/>
      </w:pPr>
      <w:r>
        <w:t>Заключение:  Подведение итогов и перспективы развития систем управления в нефтепереработке.</w:t>
      </w:r>
    </w:p>
    <w:p>
      <w:pPr>
        <w:pStyle w:val="Heading2"/>
      </w:pPr>
      <w:r>
        <w:t>Структура Заключение: Системы Управления в Будущем - Обзор и Перспективы</w:t>
      </w:r>
    </w:p>
    <w:p>
      <w:r>
        <w:t>**I. Резюме Ключевых Идей:**</w:t>
      </w:r>
    </w:p>
    <w:p>
      <w:pPr>
        <w:pStyle w:val="ListParagraph"/>
      </w:pPr>
      <w:r>
        <w:t xml:space="preserve">  </w:t>
      </w:r>
      <w:r>
        <w:rPr>
          <w:b/>
        </w:rPr>
        <w:t>Единообразность Замещает Изоляцию:</w:t>
      </w:r>
      <w:r>
        <w:rPr/>
        <w:t xml:space="preserve">  Повторное подчеркивание перехода от изолированных систем к интегрированным платформам, где данные беспрепятственно обмениваются и анализируются.</w:t>
      </w:r>
    </w:p>
    <w:p>
      <w:pPr>
        <w:pStyle w:val="ListParagraph"/>
      </w:pPr>
      <w:r>
        <w:t xml:space="preserve">  </w:t>
      </w:r>
      <w:r>
        <w:rPr>
          <w:b/>
        </w:rPr>
        <w:t>Данные как Критическая Ресурс:</w:t>
      </w:r>
      <w:r>
        <w:rPr/>
        <w:t xml:space="preserve">  Подчеркивание роли данных, как актива, требующего управления, защиты и разумного использования.</w:t>
      </w:r>
    </w:p>
    <w:p>
      <w:pPr>
        <w:pStyle w:val="ListParagraph"/>
      </w:pPr>
      <w:r>
        <w:t xml:space="preserve">  </w:t>
      </w:r>
      <w:r>
        <w:rPr>
          <w:b/>
        </w:rPr>
        <w:t>AI и Автоматизация: Не Замена, а Усиление Человека:</w:t>
      </w:r>
      <w:r>
        <w:rPr/>
        <w:t xml:space="preserve">  Иллюстрация того, как искусственный интеллект и автоматизация должны дополнять человеческие возможности, а не их заменять.</w:t>
      </w:r>
    </w:p>
    <w:p>
      <w:pPr>
        <w:pStyle w:val="ListParagraph"/>
      </w:pPr>
      <w:r>
        <w:t xml:space="preserve">  </w:t>
      </w:r>
      <w:r>
        <w:rPr>
          <w:b/>
        </w:rPr>
        <w:t>Технологии как Инструменты для Устойчивого Развития:</w:t>
      </w:r>
      <w:r>
        <w:rPr/>
        <w:t xml:space="preserve">  Подтверждение роли систем управления в достижении целей устойчивого развития, таких как снижение выбросов, сохранение ресурсов и обеспечение социальной справедливости.</w:t>
      </w:r>
    </w:p>
    <w:p>
      <w:pPr>
        <w:pStyle w:val="ListParagraph"/>
      </w:pPr>
      <w:r>
        <w:t xml:space="preserve">  </w:t>
      </w:r>
      <w:r>
        <w:rPr>
          <w:b/>
        </w:rPr>
        <w:t>Адаптивность и Обучаемость как Ключевые Характеристики:</w:t>
      </w:r>
      <w:r>
        <w:rPr/>
        <w:t xml:space="preserve">  Повторение важности систем управления, которые могут быстро адаптироваться к меняющимся условиям и учиться на своих ошибках.</w:t>
      </w:r>
    </w:p>
    <w:p>
      <w:pPr>
        <w:pStyle w:val="ListParagraph"/>
      </w:pPr>
      <w:r>
        <w:t xml:space="preserve">  </w:t>
      </w:r>
      <w:r>
        <w:rPr>
          <w:b/>
        </w:rPr>
        <w:t>Цифровой Разрыв:</w:t>
      </w:r>
      <w:r>
        <w:rPr/>
        <w:t xml:space="preserve">  Акцент на необходимости обеспечения равного доступа к технологиям и навыкам, чтобы избежать увеличения социального неравенства.</w:t>
      </w:r>
    </w:p>
    <w:p>
      <w:pPr>
        <w:pStyle w:val="ListParagraph"/>
      </w:pPr>
      <w:r>
        <w:t xml:space="preserve">  </w:t>
      </w:r>
      <w:r>
        <w:rPr>
          <w:b/>
        </w:rPr>
        <w:t>Этические Соображения:</w:t>
      </w:r>
      <w:r>
        <w:rPr/>
        <w:t xml:space="preserve">  Повторение важности решения этических вопросов, связанных с использованием искусственного интеллекта, таких как предвзятость, прозрачность и ответственность.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и Конфиденциальность:</w:t>
      </w:r>
      <w:r>
        <w:rPr/>
        <w:t xml:space="preserve">  Признание растущих киберугроз и необходимости внедрения надежных мер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Управление Изменениями:</w:t>
      </w:r>
      <w:r>
        <w:rPr/>
        <w:t xml:space="preserve">  Обсуждение трудностей, связанных с внедрением новых систем управления и сопротивления изменениям.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 и Сложность:</w:t>
      </w:r>
      <w:r>
        <w:rPr/>
        <w:t xml:space="preserve">  Иллюстрация сложностей масштабирования сложных систем управления и обеспечения их эффективной работы.</w:t>
      </w:r>
    </w:p>
    <w:p>
      <w:pPr>
        <w:pStyle w:val="ListParagraph"/>
      </w:pPr>
      <w:r>
        <w:t xml:space="preserve">  </w:t>
      </w:r>
      <w:r>
        <w:rPr>
          <w:b/>
        </w:rPr>
        <w:t>Инвестиции в Образование и Развитие Навыков:</w:t>
      </w:r>
      <w:r>
        <w:rPr/>
        <w:t xml:space="preserve">  Подчеркивание необходимости инвестиций в образование и переподготовку персонала, чтобы соответствовать требованиям цифровой экономики.</w:t>
      </w:r>
    </w:p>
    <w:p>
      <w:pPr>
        <w:pStyle w:val="ListParagraph"/>
      </w:pPr>
      <w:r>
        <w:t xml:space="preserve">  </w:t>
      </w:r>
      <w:r>
        <w:rPr>
          <w:b/>
        </w:rPr>
        <w:t>Содействие Сотрудничеству и Открытым Стандартам:</w:t>
      </w:r>
      <w:r>
        <w:rPr/>
        <w:t xml:space="preserve">  Акцент на важности сотрудничества между различными заинтересованными сторонами и разработке открытых стандартов для обеспечения интероперабельности систем.</w:t>
      </w:r>
    </w:p>
    <w:p>
      <w:pPr>
        <w:pStyle w:val="ListParagraph"/>
      </w:pPr>
      <w:r>
        <w:t xml:space="preserve">  </w:t>
      </w:r>
      <w:r>
        <w:rPr>
          <w:b/>
        </w:rPr>
        <w:t>Усиление Регулирования и Надзора:</w:t>
      </w:r>
      <w:r>
        <w:rPr/>
        <w:t xml:space="preserve">  Подчеркивание необходимости усиления регулирования и надзора для обеспечения ответственного использования технологий и защиты интересов потребителей.</w:t>
      </w:r>
    </w:p>
    <w:p>
      <w:pPr>
        <w:pStyle w:val="ListParagraph"/>
      </w:pPr>
      <w:r>
        <w:t xml:space="preserve">  </w:t>
      </w:r>
      <w:r>
        <w:rPr>
          <w:b/>
        </w:rPr>
        <w:t>Поощрение Инноваций и Экспериментов:</w:t>
      </w:r>
      <w:r>
        <w:rPr/>
        <w:t xml:space="preserve">  Акцент на важности поощрения инноваций и экспериментов для разработки новых решений, которые могут решать сложные проблемы.</w:t>
      </w:r>
    </w:p>
    <w:p>
      <w:pPr>
        <w:pStyle w:val="ListParagraph"/>
      </w:pPr>
      <w:r>
        <w:t xml:space="preserve">  </w:t>
      </w:r>
      <w:r>
        <w:rPr>
          <w:b/>
        </w:rPr>
        <w:t>Фокус на Человеке:</w:t>
      </w:r>
      <w:r>
        <w:rPr/>
        <w:t xml:space="preserve">  Подтверждение того, что технологии должны служить человеку и его потребностям, а не наоборот.  Ориентация на удобство использования, интуитивность и положительное влияние на качество жизни.</w:t>
      </w:r>
    </w:p>
    <w:p>
      <w:pPr>
        <w:pStyle w:val="ListParagraph"/>
      </w:pPr>
      <w:r>
        <w:t xml:space="preserve">  Оптимистичный взгляд на будущее систем управления, но с осознанием необходимости ответственного подхода и непрерывного обучения.</w:t>
      </w:r>
    </w:p>
    <w:p>
      <w:pPr>
        <w:pStyle w:val="ListParagraph"/>
      </w:pPr>
      <w:r>
        <w:t xml:space="preserve">  Подчеркивание роли систем управления в формировании более устойчивого, справедливого и процветающего мира.</w:t>
      </w:r>
    </w:p>
    <w:p>
      <w:pPr>
        <w:pStyle w:val="ListParagraph"/>
      </w:pPr>
      <w:r>
        <w:t xml:space="preserve">  Призыв к действию:  Предложение начать изменения прямо сейчас, даже с небольших шагов.</w:t>
      </w:r>
    </w:p>
    <w:p>
      <w:pPr>
        <w:pStyle w:val="ListParagraph"/>
      </w:pPr>
      <w:r>
        <w:t xml:space="preserve">  Итоговое высказывание, подчеркивающее важность систем управления как ключевого элемента прогресса и инноваций.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Заключительной Главы: Системы Управления в Будущем - Обзор и Перспективы</w:t>
      </w:r>
    </w:p>
    <w:p>
      <w:pPr>
        <w:pStyle w:val="ListBullet"/>
      </w:pPr>
      <w:r>
        <w:rPr>
          <w:b/>
        </w:rPr>
        <w:t>I. Резюме Ключевых Идей:</w:t>
      </w:r>
    </w:p>
    <w:p>
      <w:pPr>
        <w:pStyle w:val="ListParagraph"/>
      </w:pPr>
      <w:r>
        <w:t xml:space="preserve">  </w:t>
      </w:r>
      <w:r>
        <w:rPr>
          <w:b/>
        </w:rPr>
        <w:t>Краткое перечисление основных тенденций:</w:t>
      </w:r>
      <w:r>
        <w:rPr/>
        <w:t xml:space="preserve"> Интеграция, данные как актив, AI как помощник, устойчивое развитие, адаптивность (как в тексте).  (5 пунктов)</w:t>
      </w:r>
    </w:p>
    <w:p>
      <w:pPr>
        <w:pStyle w:val="ListParagraph"/>
      </w:pPr>
      <w:r>
        <w:t xml:space="preserve">  </w:t>
      </w:r>
      <w:r>
        <w:rPr>
          <w:b/>
        </w:rPr>
        <w:t>"Эффект сети" в системах управления:</w:t>
      </w:r>
      <w:r>
        <w:rPr/>
        <w:t xml:space="preserve">  Акцент на том, что ценность системы управления возрастает экспоненциально с увеличением количества связанных элементов и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Изменение парадигмы управления:</w:t>
      </w:r>
      <w:r>
        <w:rPr/>
        <w:t xml:space="preserve">  Смена фокуса с оптимизации отдельных процессов на управление всей экосистемой.</w:t>
      </w:r>
    </w:p>
    <w:p>
      <w:pPr>
        <w:pStyle w:val="ListBullet"/>
      </w:pPr>
      <w:r>
        <w:rPr>
          <w:b/>
        </w:rPr>
        <w:t>II. Вызовы и Неопределенности:</w:t>
      </w:r>
    </w:p>
    <w:p>
      <w:pPr>
        <w:pStyle w:val="ListParagraph"/>
      </w:pPr>
      <w:r>
        <w:t xml:space="preserve">  </w:t>
      </w:r>
      <w:r>
        <w:rPr>
          <w:b/>
        </w:rPr>
        <w:t>"Технологический скептицизм":</w:t>
      </w:r>
      <w:r>
        <w:rPr/>
        <w:t xml:space="preserve">  Сопротивление новым технологиям, основанное на опасениях потерять контроль или столкнуться с непредсказуемыми последствиями.</w:t>
      </w:r>
    </w:p>
    <w:p>
      <w:pPr>
        <w:pStyle w:val="ListParagraph"/>
      </w:pPr>
      <w:r>
        <w:t xml:space="preserve">  </w:t>
      </w:r>
      <w:r>
        <w:rPr>
          <w:b/>
        </w:rPr>
        <w:t>Проблема "темных данных":</w:t>
      </w:r>
      <w:r>
        <w:rPr/>
        <w:t xml:space="preserve">  Неструктурированные данные, содержащие ценную информацию, но не используемые из-за отсутствия инструментов для их обработки.</w:t>
      </w:r>
    </w:p>
    <w:p>
      <w:pPr>
        <w:pStyle w:val="ListParagraph"/>
      </w:pPr>
      <w:r>
        <w:t xml:space="preserve">  </w:t>
      </w:r>
      <w:r>
        <w:rPr>
          <w:b/>
        </w:rPr>
        <w:t>"Этический долг" разработчиков:</w:t>
      </w:r>
      <w:r>
        <w:rPr/>
        <w:t xml:space="preserve">  Ответственность разработчиков систем управления за потенциальное влияние технологий на общество и окружающую среду.</w:t>
      </w:r>
    </w:p>
    <w:p>
      <w:pPr>
        <w:pStyle w:val="ListBullet"/>
      </w:pPr>
      <w:r>
        <w:rPr>
          <w:b/>
        </w:rPr>
        <w:t>III. Перспективы и Рекомендации:</w:t>
      </w:r>
    </w:p>
    <w:p>
      <w:pPr>
        <w:pStyle w:val="ListParagraph"/>
      </w:pPr>
      <w:r>
        <w:t xml:space="preserve">  </w:t>
      </w:r>
      <w:r>
        <w:rPr>
          <w:b/>
        </w:rPr>
        <w:t>"Управление случайностями":</w:t>
      </w:r>
      <w:r>
        <w:rPr/>
        <w:t xml:space="preserve">  Развитие методов адаптации к непредсказуемым событиям и кризисам.</w:t>
      </w:r>
    </w:p>
    <w:p>
      <w:pPr>
        <w:pStyle w:val="ListParagraph"/>
      </w:pPr>
      <w:r>
        <w:t xml:space="preserve">  </w:t>
      </w:r>
      <w:r>
        <w:rPr>
          <w:b/>
        </w:rPr>
        <w:t>"Персонализация управления":</w:t>
      </w:r>
      <w:r>
        <w:rPr/>
        <w:t xml:space="preserve">  Создание систем, адаптирующихся к индивидуальным потребностям и предпочтениям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"Развитие систем поддержки принятия решений, основанных на данных":</w:t>
      </w:r>
    </w:p>
    <w:p>
      <w:pPr>
        <w:pStyle w:val="ListParagraph"/>
      </w:pPr>
      <w:r>
        <w:t xml:space="preserve">  </w:t>
      </w:r>
      <w:r>
        <w:rPr>
          <w:b/>
        </w:rPr>
        <w:t>Инвестиции в метанавыки:</w:t>
      </w:r>
      <w:r>
        <w:rPr/>
        <w:t xml:space="preserve">  (Критическое мышление, креативность, эмоциональный интеллект)</w:t>
      </w:r>
    </w:p>
    <w:p>
      <w:pPr>
        <w:pStyle w:val="ListParagraph"/>
      </w:pPr>
      <w:r>
        <w:t xml:space="preserve">  </w:t>
      </w:r>
      <w:r>
        <w:rPr>
          <w:b/>
        </w:rPr>
        <w:t>"Управление доверием":</w:t>
      </w:r>
      <w:r>
        <w:rPr/>
        <w:t xml:space="preserve">  Разработка механизмов повышения прозрачности и подотчетности систем управления.</w:t>
      </w:r>
    </w:p>
    <w:p>
      <w:pPr>
        <w:pStyle w:val="ListBullet"/>
      </w:pPr>
      <w:r>
        <w:rPr>
          <w:b/>
        </w:rPr>
        <w:t>IV. Завершающее Размышление:</w:t>
      </w:r>
    </w:p>
    <w:p>
      <w:pPr>
        <w:pStyle w:val="ListParagraph"/>
      </w:pPr>
      <w:r>
        <w:t xml:space="preserve">  </w:t>
      </w:r>
      <w:r>
        <w:rPr>
          <w:b/>
        </w:rPr>
        <w:t>"Устойчивая оптимизация":</w:t>
      </w:r>
      <w:r>
        <w:rPr/>
        <w:t xml:space="preserve">  Подчеркивание важности не только повышения эффективности, но и снижения негативного воздействия на окружающую среду и общество.</w:t>
      </w:r>
    </w:p>
    <w:p>
      <w:pPr>
        <w:pStyle w:val="ListParagraph"/>
      </w:pPr>
      <w:r>
        <w:t xml:space="preserve">  </w:t>
      </w:r>
      <w:r>
        <w:rPr>
          <w:b/>
        </w:rPr>
        <w:t>Призыв к "системному мышлению":</w:t>
      </w:r>
      <w:r>
        <w:rPr/>
        <w:t xml:space="preserve">  Поощрение понимания взаимосвязей между различными элементами системы и учета последствий принимаемых решений.</w:t>
      </w:r>
    </w:p>
    <w:p>
      <w:pPr>
        <w:pStyle w:val="ListParagraph"/>
      </w:pPr>
      <w:r>
        <w:t xml:space="preserve">  </w:t>
      </w:r>
      <w:r>
        <w:rPr>
          <w:b/>
        </w:rPr>
        <w:t>"Эпигенетический подход к управлению":</w:t>
      </w:r>
      <w:r>
        <w:rPr/>
        <w:t xml:space="preserve">  Аналогия с биологией – управление системами должно учитывать возможность изменения их свойств на протяжении всего жизненного цикла.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python-control.readthedocs.io/" TargetMode="External"/><Relationship Id="rId10" Type="http://schemas.openxmlformats.org/officeDocument/2006/relationships/hyperlink" Target="https://www.mathworks.com/products/simulink/timeshare/toolbox/mpc/" TargetMode="External"/><Relationship Id="rId11" Type="http://schemas.openxmlformats.org/officeDocument/2006/relationships/hyperlink" Target="https://www.coursera.org/learn/control-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