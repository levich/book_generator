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Большие данные и машинное обучение в нефтепереработке: Прогнозирование, оптимизация и предиктивное обслуживание</w:t>
      </w:r>
    </w:p>
    <w:p>
      <w:r>
        <w:br w:type="page"/>
      </w:r>
    </w:p>
    <w:p>
      <w:pPr>
        <w:pStyle w:val="Heading1"/>
      </w:pPr>
      <w:r>
        <w:t>Введение:  Обоснование актуальности машинного обучения в нефтепереработке, цели и задачи книги, обзор структуры.</w:t>
      </w:r>
    </w:p>
    <w:p>
      <w:pPr>
        <w:pStyle w:val="Heading2"/>
      </w:pPr>
      <w:r>
        <w:t>Структура книги: "Большие данные и машинное обучение в нефтепереработке: Прогнозирование, оптимизация и предиктивное обслуживание"</w:t>
      </w:r>
    </w:p>
    <w:p>
      <w:r>
        <w:t>**Предисловие** – Актуальность применения ML в нефтепереработке, целевая аудитория (руководители, инженеры, специалисты), структура книги, краткое описание подходов.</w:t>
        <w:br/>
        <w:br/>
        <w:t>**Введение**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Необходимость повышения эффективности, оптимизации процессов и снижения издержек в нефтепереработке в условиях конкуренции и меняющихся рынков.</w:t>
      </w:r>
    </w:p>
    <w:p>
      <w:pPr>
        <w:pStyle w:val="ListParagraph"/>
      </w:pPr>
      <w:r>
        <w:t xml:space="preserve">  </w:t>
      </w:r>
      <w:r>
        <w:rPr>
          <w:b/>
        </w:rPr>
        <w:t>Возможности ML:</w:t>
      </w:r>
      <w:r>
        <w:rPr/>
        <w:t xml:space="preserve">  Демонстрация, как ML может решить эти проблемы за счет анализа больших данных и выявления скрытых закономерностей.</w:t>
      </w:r>
    </w:p>
    <w:p>
      <w:pPr>
        <w:pStyle w:val="ListParagraph"/>
      </w:pPr>
      <w:r>
        <w:t xml:space="preserve">  Примеры конкретных задач: прогнозирование выхода продукции, оптимизация режимов работы установок, предсказание отказов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Цели книги:</w:t>
      </w:r>
      <w:r>
        <w:rPr/>
        <w:t xml:space="preserve">  Предоставить читателям практическое руководство по внедрению ML в нефтепереработку, с акцентом на роль заказчика и процесс принятия решений.</w:t>
      </w:r>
    </w:p>
    <w:p>
      <w:pPr>
        <w:pStyle w:val="ListParagraph"/>
      </w:pPr>
      <w:r>
        <w:t xml:space="preserve">  </w:t>
      </w:r>
      <w:r>
        <w:rPr>
          <w:b/>
        </w:rPr>
        <w:t>Ограничения:</w:t>
      </w:r>
      <w:r>
        <w:rPr/>
        <w:t xml:space="preserve">  Не является учебником по ML, а фокусируется на применении существующих алгоритмов и технологий в конкретной отрасли. Другие книги серии более детально освещают технические аспекты.</w:t>
      </w:r>
    </w:p>
    <w:p>
      <w:pPr>
        <w:pStyle w:val="ListParagraph"/>
      </w:pPr>
      <w:r>
        <w:t xml:space="preserve">  </w:t>
      </w:r>
      <w:r>
        <w:rPr>
          <w:b/>
        </w:rPr>
        <w:t>Обзор структуры:</w:t>
      </w:r>
      <w:r>
        <w:rPr/>
        <w:t xml:space="preserve">  Краткое описание каждой части книги и ее основных тем.</w:t>
      </w:r>
    </w:p>
    <w:p>
      <w:pPr>
        <w:pStyle w:val="ListParagraph"/>
      </w:pPr>
      <w:r>
        <w:t xml:space="preserve">  </w:t>
      </w:r>
      <w:r>
        <w:rPr>
          <w:b/>
        </w:rPr>
        <w:t>Глава 1. Основные понятия и терминология машинного обучения</w:t>
      </w:r>
    </w:p>
    <w:p>
      <w:pPr>
        <w:pStyle w:val="ListParagraph"/>
      </w:pPr>
      <w:r>
        <w:t xml:space="preserve">  </w:t>
      </w:r>
      <w:r>
        <w:rPr>
          <w:b/>
        </w:rPr>
        <w:t>Определение машинного обучения:</w:t>
      </w:r>
      <w:r>
        <w:rPr/>
        <w:t xml:space="preserve"> Отличие от традиционного программирования,  автоматическое обучение на данных.</w:t>
      </w:r>
    </w:p>
    <w:p>
      <w:pPr>
        <w:pStyle w:val="ListParagraph"/>
      </w:pPr>
      <w:r>
        <w:t xml:space="preserve">  </w:t>
      </w:r>
      <w:r>
        <w:rPr>
          <w:b/>
        </w:rPr>
        <w:t>Типы обучения:</w:t>
      </w:r>
    </w:p>
    <w:p>
      <w:pPr>
        <w:pStyle w:val="ListParagraph"/>
      </w:pPr>
      <w:r>
        <w:t xml:space="preserve">  </w:t>
      </w:r>
      <w:r>
        <w:rPr>
          <w:b/>
        </w:rPr>
        <w:t>Обучение с учителем:</w:t>
      </w:r>
      <w:r>
        <w:rPr/>
        <w:t xml:space="preserve"> Использование размеченных данных для построения моделей прогнозирования. Примеры: регрессия, классификация.</w:t>
      </w:r>
    </w:p>
    <w:p>
      <w:pPr>
        <w:pStyle w:val="ListParagraph"/>
      </w:pPr>
      <w:r>
        <w:t xml:space="preserve">  </w:t>
      </w:r>
      <w:r>
        <w:rPr>
          <w:b/>
        </w:rPr>
        <w:t>Обучение без учителя:</w:t>
      </w:r>
      <w:r>
        <w:rPr/>
        <w:t xml:space="preserve">  Выявление закономерностей в неразмеченных данных. Примеры: кластеризация, снижение размерности.</w:t>
      </w:r>
    </w:p>
    <w:p>
      <w:pPr>
        <w:pStyle w:val="ListParagraph"/>
      </w:pPr>
      <w:r>
        <w:t xml:space="preserve">  </w:t>
      </w:r>
      <w:r>
        <w:rPr>
          <w:b/>
        </w:rPr>
        <w:t>Обучение с подкреплением:</w:t>
      </w:r>
      <w:r>
        <w:rPr/>
        <w:t xml:space="preserve">  Обучение агента принятию решений в определенной среде.</w:t>
      </w:r>
    </w:p>
    <w:p>
      <w:pPr>
        <w:pStyle w:val="ListParagraph"/>
      </w:pPr>
      <w:r>
        <w:t xml:space="preserve">  </w:t>
      </w:r>
      <w:r>
        <w:rPr>
          <w:b/>
        </w:rPr>
        <w:t>Ключевые термины:</w:t>
      </w:r>
    </w:p>
    <w:p>
      <w:pPr>
        <w:pStyle w:val="ListParagraph"/>
      </w:pPr>
      <w:r>
        <w:t xml:space="preserve">  </w:t>
      </w:r>
      <w:r>
        <w:rPr>
          <w:b/>
        </w:rPr>
        <w:t>Признаки:</w:t>
      </w:r>
      <w:r>
        <w:rPr/>
        <w:t xml:space="preserve">  Характеристики данных, используемые для обучения модели.</w:t>
      </w:r>
    </w:p>
    <w:p>
      <w:pPr>
        <w:pStyle w:val="ListParagraph"/>
      </w:pPr>
      <w:r>
        <w:t xml:space="preserve">  </w:t>
      </w:r>
      <w:r>
        <w:rPr>
          <w:b/>
        </w:rPr>
        <w:t>Целевая переменная:</w:t>
      </w:r>
      <w:r>
        <w:rPr/>
        <w:t xml:space="preserve">  Значение, которое модель пытается предсказать.</w:t>
      </w:r>
    </w:p>
    <w:p>
      <w:pPr>
        <w:pStyle w:val="ListParagraph"/>
      </w:pPr>
      <w:r>
        <w:t xml:space="preserve">  </w:t>
      </w:r>
      <w:r>
        <w:rPr>
          <w:b/>
        </w:rPr>
        <w:t>Модель:</w:t>
      </w:r>
      <w:r>
        <w:rPr/>
        <w:t xml:space="preserve">  Математическое представление данных, используемое для прогнозирования.</w:t>
      </w:r>
    </w:p>
    <w:p>
      <w:pPr>
        <w:pStyle w:val="ListParagraph"/>
      </w:pPr>
      <w:r>
        <w:t xml:space="preserve">  </w:t>
      </w:r>
      <w:r>
        <w:rPr>
          <w:b/>
        </w:rPr>
        <w:t>Обучение:</w:t>
      </w:r>
      <w:r>
        <w:rPr/>
        <w:t xml:space="preserve">  Процесс настройки параметров модели на основе данных.</w:t>
      </w:r>
    </w:p>
    <w:p>
      <w:pPr>
        <w:pStyle w:val="ListParagraph"/>
      </w:pPr>
      <w:r>
        <w:t xml:space="preserve">  </w:t>
      </w:r>
      <w:r>
        <w:rPr>
          <w:b/>
        </w:rPr>
        <w:t>Валидация:</w:t>
      </w:r>
      <w:r>
        <w:rPr/>
        <w:t xml:space="preserve">  Оценка качества модели на новых данных.</w:t>
      </w:r>
    </w:p>
    <w:p>
      <w:pPr>
        <w:pStyle w:val="ListParagraph"/>
      </w:pPr>
      <w:r>
        <w:t xml:space="preserve">  </w:t>
      </w:r>
      <w:r>
        <w:rPr>
          <w:b/>
        </w:rPr>
        <w:t>Переобучение:</w:t>
      </w:r>
      <w:r>
        <w:rPr/>
        <w:t xml:space="preserve">  Модель слишком хорошо адаптируется к обучающим данным и плохо работает на новых данных.</w:t>
      </w:r>
    </w:p>
    <w:p>
      <w:pPr>
        <w:pStyle w:val="ListParagraph"/>
      </w:pPr>
      <w:r>
        <w:t xml:space="preserve">  </w:t>
      </w:r>
      <w:r>
        <w:rPr>
          <w:b/>
        </w:rPr>
        <w:t>Недообучение:</w:t>
      </w:r>
      <w:r>
        <w:rPr/>
        <w:t xml:space="preserve"> Модель недостаточно хорошо адаптируется к обучающим данным.</w:t>
      </w:r>
    </w:p>
    <w:p>
      <w:pPr>
        <w:pStyle w:val="ListParagraph"/>
      </w:pPr>
      <w:r>
        <w:t xml:space="preserve">  </w:t>
      </w:r>
      <w:r>
        <w:rPr>
          <w:b/>
        </w:rPr>
        <w:t>Типы задач машинного обучения:</w:t>
      </w:r>
    </w:p>
    <w:p>
      <w:pPr>
        <w:pStyle w:val="ListParagraph"/>
      </w:pPr>
      <w:r>
        <w:t xml:space="preserve">  </w:t>
      </w:r>
      <w:r>
        <w:rPr>
          <w:b/>
        </w:rPr>
        <w:t>Классификация:</w:t>
      </w:r>
      <w:r>
        <w:rPr/>
        <w:t xml:space="preserve">  Определение категории объекта.</w:t>
      </w:r>
    </w:p>
    <w:p>
      <w:pPr>
        <w:pStyle w:val="ListParagraph"/>
      </w:pPr>
      <w:r>
        <w:t xml:space="preserve">  </w:t>
      </w:r>
      <w:r>
        <w:rPr>
          <w:b/>
        </w:rPr>
        <w:t>Регрессия:</w:t>
      </w:r>
      <w:r>
        <w:rPr/>
        <w:t xml:space="preserve">  Предсказание числового значения.</w:t>
      </w:r>
    </w:p>
    <w:p>
      <w:pPr>
        <w:pStyle w:val="ListParagraph"/>
      </w:pPr>
      <w:r>
        <w:t xml:space="preserve">  </w:t>
      </w:r>
      <w:r>
        <w:rPr>
          <w:b/>
        </w:rPr>
        <w:t>Кластеризация:</w:t>
      </w:r>
      <w:r>
        <w:rPr/>
        <w:t xml:space="preserve">  Разделение объектов на группы на основе их схожести.</w:t>
      </w:r>
    </w:p>
    <w:p>
      <w:pPr>
        <w:pStyle w:val="ListParagraph"/>
      </w:pPr>
      <w:r>
        <w:t xml:space="preserve">  </w:t>
      </w:r>
      <w:r>
        <w:rPr>
          <w:b/>
        </w:rPr>
        <w:t>Снижение размерности:</w:t>
      </w:r>
      <w:r>
        <w:rPr/>
        <w:t xml:space="preserve">  Уменьшение количества признаков без потери важной информации.</w:t>
      </w:r>
    </w:p>
    <w:p>
      <w:pPr>
        <w:pStyle w:val="ListParagraph"/>
      </w:pPr>
      <w:r>
        <w:t xml:space="preserve">  </w:t>
      </w:r>
      <w:r>
        <w:rPr>
          <w:b/>
        </w:rPr>
        <w:t>Глава 2. Алгоритмы машинного обучения, применимые в нефтепереработке</w:t>
      </w:r>
    </w:p>
    <w:p>
      <w:pPr>
        <w:pStyle w:val="ListParagraph"/>
      </w:pPr>
      <w:r>
        <w:t xml:space="preserve">  </w:t>
      </w:r>
      <w:r>
        <w:rPr>
          <w:b/>
        </w:rPr>
        <w:t>Линейная регрессия:</w:t>
      </w:r>
      <w:r>
        <w:rPr/>
        <w:t xml:space="preserve">  Прогнозирование числового значения на основе линейной зависимости от признаков. Простота интерпретации, подходит для задач прогнозирования выхода продукции.</w:t>
      </w:r>
    </w:p>
    <w:p>
      <w:pPr>
        <w:pStyle w:val="ListParagraph"/>
      </w:pPr>
      <w:r>
        <w:t xml:space="preserve">  </w:t>
      </w:r>
      <w:r>
        <w:rPr>
          <w:b/>
        </w:rPr>
        <w:t>Логистическая регрессия:</w:t>
      </w:r>
      <w:r>
        <w:rPr/>
        <w:t xml:space="preserve">  Прогнозирование вероятности принадлежности объекта к определенной категории. Подходит для задач классификации, например, прогнозирование выхода из строя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Деревья решений:</w:t>
      </w:r>
      <w:r>
        <w:rPr/>
        <w:t xml:space="preserve">  Использование древовидной структуры для принятия решений на основе признаков. Легко интерпретируются, могут быть использованы для задач классификации и регрессии.</w:t>
      </w:r>
    </w:p>
    <w:p>
      <w:pPr>
        <w:pStyle w:val="ListParagraph"/>
      </w:pPr>
      <w:r>
        <w:t xml:space="preserve">  </w:t>
      </w:r>
      <w:r>
        <w:rPr>
          <w:b/>
        </w:rPr>
        <w:t>Случайный лес:</w:t>
      </w:r>
      <w:r>
        <w:rPr/>
        <w:t xml:space="preserve">  Ансамбль из множества деревьев решений, который повышает точность и устойчивость модели.</w:t>
      </w:r>
    </w:p>
    <w:p>
      <w:pPr>
        <w:pStyle w:val="ListParagraph"/>
      </w:pPr>
      <w:r>
        <w:t xml:space="preserve">  </w:t>
      </w:r>
      <w:r>
        <w:rPr>
          <w:b/>
        </w:rPr>
        <w:t>Градиентный бустинг:</w:t>
      </w:r>
      <w:r>
        <w:rPr/>
        <w:t xml:space="preserve">  Последовательное построение моделей, каждая из которых исправляет ошибки предыдущей.</w:t>
      </w:r>
    </w:p>
    <w:p>
      <w:pPr>
        <w:pStyle w:val="ListParagraph"/>
      </w:pPr>
      <w:r>
        <w:t xml:space="preserve">  </w:t>
      </w:r>
      <w:r>
        <w:rPr>
          <w:b/>
        </w:rPr>
        <w:t>SVM (Support Vector Machine):</w:t>
      </w:r>
      <w:r>
        <w:rPr/>
        <w:t xml:space="preserve">  Построение гиперплоскости, которая наилучшим образом разделяет объекты разных классов.</w:t>
      </w:r>
    </w:p>
    <w:p>
      <w:pPr>
        <w:pStyle w:val="ListParagraph"/>
      </w:pPr>
      <w:r>
        <w:t xml:space="preserve">  </w:t>
      </w:r>
      <w:r>
        <w:rPr>
          <w:b/>
        </w:rPr>
        <w:t>Нейронные сети:</w:t>
      </w:r>
      <w:r>
        <w:rPr/>
        <w:t xml:space="preserve">  Сложные модели, вдохновленные структурой мозга, которые могут решать сложные задачи.</w:t>
      </w:r>
    </w:p>
    <w:p>
      <w:pPr>
        <w:pStyle w:val="ListParagraph"/>
      </w:pPr>
      <w:r>
        <w:t xml:space="preserve">  </w:t>
      </w:r>
      <w:r>
        <w:rPr>
          <w:b/>
        </w:rPr>
        <w:t>k-means:</w:t>
      </w:r>
      <w:r>
        <w:rPr/>
        <w:t xml:space="preserve">  Разделение объектов на группы на основе их близости в многомерном пространстве.</w:t>
      </w:r>
    </w:p>
    <w:p>
      <w:pPr>
        <w:pStyle w:val="ListParagraph"/>
      </w:pPr>
      <w:r>
        <w:t xml:space="preserve">  </w:t>
      </w:r>
      <w:r>
        <w:rPr>
          <w:b/>
        </w:rPr>
        <w:t>Сравнение алгоритмов:</w:t>
      </w:r>
      <w:r>
        <w:rPr/>
        <w:t xml:space="preserve">  Преимущества и недостатки каждого алгоритма, применимость к конкретным задачам нефтепереработки, критерии выбора.</w:t>
      </w:r>
    </w:p>
    <w:p>
      <w:pPr>
        <w:pStyle w:val="ListParagraph"/>
      </w:pPr>
      <w:r>
        <w:t xml:space="preserve">  </w:t>
      </w:r>
      <w:r>
        <w:rPr>
          <w:b/>
        </w:rPr>
        <w:t>Глава 3. История внедрения машинного обучения в нефтепереработке</w:t>
      </w:r>
    </w:p>
    <w:p>
      <w:pPr>
        <w:pStyle w:val="ListParagraph"/>
      </w:pPr>
      <w:r>
        <w:t xml:space="preserve">  </w:t>
      </w:r>
      <w:r>
        <w:rPr>
          <w:b/>
        </w:rPr>
        <w:t>Обзор реализованных проектов:</w:t>
      </w:r>
      <w:r>
        <w:rPr/>
        <w:t xml:space="preserve"> Примеры проектов по оптимизации технологических процессов, предсказанию отказов оборудования, контролю качества продукции.</w:t>
      </w:r>
    </w:p>
    <w:p>
      <w:pPr>
        <w:pStyle w:val="ListParagraph"/>
      </w:pPr>
      <w:r>
        <w:t xml:space="preserve">  </w:t>
      </w:r>
      <w:r>
        <w:rPr>
          <w:b/>
        </w:rPr>
        <w:t>Успешные кейсы:</w:t>
      </w:r>
      <w:r>
        <w:rPr/>
        <w:t xml:space="preserve">  Детальное описание проектов с указанием использованных алгоритмов, данных, полученных результатов и экономического эффекта.</w:t>
      </w:r>
    </w:p>
    <w:p>
      <w:pPr>
        <w:pStyle w:val="ListParagraph"/>
      </w:pPr>
      <w:r>
        <w:t xml:space="preserve">  </w:t>
      </w:r>
      <w:r>
        <w:rPr>
          <w:b/>
        </w:rPr>
        <w:t>Типичные ошибки:</w:t>
      </w:r>
      <w:r>
        <w:rPr/>
        <w:t xml:space="preserve">  Описание распространенных ошибок при внедрении ML в нефтепереработке (недостаток данных, низкое качество данных, неправильная постановка задачи) и рекомендации по их предотвращению.</w:t>
      </w:r>
    </w:p>
    <w:p>
      <w:pPr>
        <w:pStyle w:val="ListParagraph"/>
      </w:pPr>
      <w:r>
        <w:t xml:space="preserve">  </w:t>
      </w:r>
      <w:r>
        <w:rPr>
          <w:b/>
        </w:rPr>
        <w:t>Lessons Learned:</w:t>
      </w:r>
      <w:r>
        <w:rPr/>
        <w:t xml:space="preserve">  Выводы из реализованных проектов, которые помогут избежать ошибок и повысить эффективность будущих проектов.</w:t>
      </w:r>
    </w:p>
    <w:p>
      <w:pPr>
        <w:pStyle w:val="ListParagraph"/>
      </w:pPr>
      <w:r>
        <w:t xml:space="preserve">  </w:t>
      </w:r>
      <w:r>
        <w:rPr>
          <w:b/>
        </w:rPr>
        <w:t>Тренды развития:</w:t>
      </w:r>
      <w:r>
        <w:rPr/>
        <w:t xml:space="preserve">  Обзор новых технологий и направлений развития ML в нефтепереработке (использование глубокого обучения, анализ больших данных, предиктивное обслуживание).</w:t>
      </w:r>
    </w:p>
    <w:p>
      <w:pPr>
        <w:pStyle w:val="ListParagraph"/>
      </w:pPr>
      <w:r>
        <w:t xml:space="preserve">  </w:t>
      </w:r>
      <w:r>
        <w:rPr>
          <w:b/>
        </w:rPr>
        <w:t>Глава 4. Пошаговый алгоритм поиска задач для машинного обучения</w:t>
      </w:r>
    </w:p>
    <w:p>
      <w:pPr>
        <w:pStyle w:val="ListParagraph"/>
      </w:pPr>
      <w:r>
        <w:t xml:space="preserve">  </w:t>
      </w:r>
      <w:r>
        <w:rPr>
          <w:b/>
        </w:rPr>
        <w:t>Определение бизнес-целей:</w:t>
      </w:r>
      <w:r>
        <w:rPr/>
        <w:t xml:space="preserve">  Выявление ключевых проблем и возможностей в нефтепереработке, которые могут быть решены с помощью ML (повышение эффективности, снижение издержек, повышение качества продукции).</w:t>
      </w:r>
    </w:p>
    <w:p>
      <w:pPr>
        <w:pStyle w:val="ListParagraph"/>
      </w:pPr>
      <w:r>
        <w:t xml:space="preserve">  </w:t>
      </w:r>
      <w:r>
        <w:rPr>
          <w:b/>
        </w:rPr>
        <w:t>Анализ данных:</w:t>
      </w:r>
      <w:r>
        <w:rPr/>
        <w:t xml:space="preserve">  Определение доступных источников данных, оценка их качества и полноты.</w:t>
      </w:r>
    </w:p>
    <w:p>
      <w:pPr>
        <w:pStyle w:val="ListParagraph"/>
      </w:pPr>
      <w:r>
        <w:t xml:space="preserve">  </w:t>
      </w:r>
      <w:r>
        <w:rPr>
          <w:b/>
        </w:rPr>
        <w:t>Оценка потенциальной выгоды:</w:t>
      </w:r>
      <w:r>
        <w:rPr/>
        <w:t xml:space="preserve">  Определение ожидаемого экономического эффекта от внедрения ML в конкретную задачу.</w:t>
      </w:r>
    </w:p>
    <w:p>
      <w:pPr>
        <w:pStyle w:val="ListParagraph"/>
      </w:pPr>
      <w:r>
        <w:t xml:space="preserve">  </w:t>
      </w:r>
      <w:r>
        <w:rPr>
          <w:b/>
        </w:rPr>
        <w:t>Приоритизация задач:</w:t>
      </w:r>
      <w:r>
        <w:rPr/>
        <w:t xml:space="preserve">  Выбор наиболее перспективных задач на основе оценки потенциальной выгоды, доступности данных и сложности реализации.</w:t>
      </w:r>
    </w:p>
    <w:p>
      <w:pPr>
        <w:pStyle w:val="ListParagraph"/>
      </w:pPr>
      <w:r>
        <w:t xml:space="preserve">  </w:t>
      </w:r>
      <w:r>
        <w:rPr>
          <w:b/>
        </w:rPr>
        <w:t>Формулировка задачи машинного обучения:</w:t>
      </w:r>
      <w:r>
        <w:rPr/>
        <w:t xml:space="preserve">  Преобразование бизнес-цели в конкретную задачу машинного обучения (классификация, регрессия, кластеризация).</w:t>
      </w:r>
    </w:p>
    <w:p>
      <w:pPr>
        <w:pStyle w:val="ListParagraph"/>
      </w:pPr>
      <w:r>
        <w:t xml:space="preserve">  </w:t>
      </w:r>
      <w:r>
        <w:rPr>
          <w:b/>
        </w:rPr>
        <w:t>Глава 5. Оценка данных для машинного обучения</w:t>
      </w:r>
    </w:p>
    <w:p>
      <w:pPr>
        <w:pStyle w:val="ListParagraph"/>
      </w:pPr>
      <w:r>
        <w:t xml:space="preserve">  </w:t>
      </w:r>
      <w:r>
        <w:rPr>
          <w:b/>
        </w:rPr>
        <w:t>Типы данных в нефтепереработке:</w:t>
      </w:r>
    </w:p>
    <w:p>
      <w:pPr>
        <w:pStyle w:val="ListParagraph"/>
      </w:pPr>
      <w:r>
        <w:t xml:space="preserve">  </w:t>
      </w:r>
      <w:r>
        <w:rPr>
          <w:b/>
        </w:rPr>
        <w:t>Технологические данные:</w:t>
      </w:r>
      <w:r>
        <w:rPr/>
        <w:t xml:space="preserve">  Температура, давление, расход, уровень, концентрация.</w:t>
      </w:r>
    </w:p>
    <w:p>
      <w:pPr>
        <w:pStyle w:val="ListParagraph"/>
      </w:pPr>
      <w:r>
        <w:t xml:space="preserve">  </w:t>
      </w:r>
      <w:r>
        <w:rPr>
          <w:b/>
        </w:rPr>
        <w:t>Данные о сырье и продуктах:</w:t>
      </w:r>
      <w:r>
        <w:rPr/>
        <w:t xml:space="preserve">  Состав, свойства, характеристики качества.</w:t>
      </w:r>
    </w:p>
    <w:p>
      <w:pPr>
        <w:pStyle w:val="ListParagraph"/>
      </w:pPr>
      <w:r>
        <w:t xml:space="preserve">  </w:t>
      </w:r>
      <w:r>
        <w:rPr>
          <w:b/>
        </w:rPr>
        <w:t>Данные о техническом состоянии оборудования:</w:t>
      </w:r>
      <w:r>
        <w:rPr/>
        <w:t xml:space="preserve">  Вибрация, температура, шум, давление.</w:t>
      </w:r>
    </w:p>
    <w:p>
      <w:pPr>
        <w:pStyle w:val="ListParagraph"/>
      </w:pPr>
      <w:r>
        <w:t xml:space="preserve">  </w:t>
      </w:r>
      <w:r>
        <w:rPr>
          <w:b/>
        </w:rPr>
        <w:t>Данные о событиях и авариях:</w:t>
      </w:r>
      <w:r>
        <w:rPr/>
        <w:t xml:space="preserve">  Время, место, причины, последствия.</w:t>
      </w:r>
    </w:p>
    <w:p>
      <w:pPr>
        <w:pStyle w:val="ListParagraph"/>
      </w:pPr>
      <w:r>
        <w:t xml:space="preserve">  </w:t>
      </w:r>
      <w:r>
        <w:rPr>
          <w:b/>
        </w:rPr>
        <w:t>Оценка качества данных:</w:t>
      </w:r>
      <w:r>
        <w:rPr/>
        <w:t xml:space="preserve">  Полнота, точность, согласованность, актуальность.</w:t>
      </w:r>
    </w:p>
    <w:p>
      <w:pPr>
        <w:pStyle w:val="ListParagraph"/>
      </w:pPr>
      <w:r>
        <w:t xml:space="preserve">  </w:t>
      </w:r>
      <w:r>
        <w:rPr>
          <w:b/>
        </w:rPr>
        <w:t>Очистка и предобработка данных:</w:t>
      </w:r>
      <w:r>
        <w:rPr/>
        <w:t xml:space="preserve">  Удаление пропусков, выбросов, дубликатов, нормализация, масштабирование.</w:t>
      </w:r>
    </w:p>
    <w:p>
      <w:pPr>
        <w:pStyle w:val="ListParagraph"/>
      </w:pPr>
      <w:r>
        <w:t xml:space="preserve">  </w:t>
      </w:r>
      <w:r>
        <w:rPr>
          <w:b/>
        </w:rPr>
        <w:t>Подготовка данных для обучения модели:</w:t>
      </w:r>
      <w:r>
        <w:rPr/>
        <w:t xml:space="preserve">  Выбор признаков, преобразование данных, разделение данных на обучающую и тестовую выборки.</w:t>
      </w:r>
    </w:p>
    <w:p>
      <w:pPr>
        <w:pStyle w:val="ListParagraph"/>
      </w:pPr>
      <w:r>
        <w:t xml:space="preserve">  </w:t>
      </w:r>
      <w:r>
        <w:rPr>
          <w:b/>
        </w:rPr>
        <w:t>Глава 6. Оценка технической осуществимости</w:t>
      </w:r>
    </w:p>
    <w:p>
      <w:pPr>
        <w:pStyle w:val="ListParagraph"/>
      </w:pPr>
      <w:r>
        <w:t xml:space="preserve">  </w:t>
      </w:r>
      <w:r>
        <w:rPr>
          <w:b/>
        </w:rPr>
        <w:t>Оценка доступности данных и инфраструктуры:</w:t>
      </w:r>
      <w:r>
        <w:rPr/>
        <w:t xml:space="preserve">  Наличие необходимых данных, вычислительных ресурсов, программного обеспечения, специалистов.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необходимых ресурсов:</w:t>
      </w:r>
      <w:r>
        <w:rPr/>
        <w:t xml:space="preserve">  Вычислительная мощность, объем памяти, время разработки, стоимость лицензий, затраты на персонал.</w:t>
      </w:r>
    </w:p>
    <w:p>
      <w:pPr>
        <w:pStyle w:val="ListParagraph"/>
      </w:pPr>
      <w:r>
        <w:t xml:space="preserve">  </w:t>
      </w:r>
      <w:r>
        <w:rPr>
          <w:b/>
        </w:rPr>
        <w:t>Оценка рисков и ограничений:</w:t>
      </w:r>
      <w:r>
        <w:rPr/>
        <w:t xml:space="preserve">  Технические трудности, ограничения по времени и бюджету, проблемы с качеством данных, отсутствие квалифицированных специалистов.</w:t>
      </w:r>
    </w:p>
    <w:p>
      <w:pPr>
        <w:pStyle w:val="ListParagraph"/>
      </w:pPr>
      <w:r>
        <w:t xml:space="preserve">  </w:t>
      </w:r>
      <w:r>
        <w:rPr>
          <w:b/>
        </w:rPr>
        <w:t>Глава 7. Составление технического задания (ТЗ) для проекта машинного обучения</w:t>
      </w:r>
    </w:p>
    <w:p>
      <w:pPr>
        <w:pStyle w:val="ListParagraph"/>
      </w:pPr>
      <w:r>
        <w:t xml:space="preserve">  </w:t>
      </w:r>
      <w:r>
        <w:rPr>
          <w:b/>
        </w:rPr>
        <w:t>Ключевые разделы ТЗ:</w:t>
      </w:r>
      <w:r>
        <w:rPr/>
        <w:t xml:space="preserve">  Цели проекта, задачи проекта, источники данных, алгоритмы машинного обучения, метрики качества, сроки реализации, бюджет проекта.</w:t>
      </w:r>
    </w:p>
    <w:p>
      <w:pPr>
        <w:pStyle w:val="ListParagraph"/>
      </w:pPr>
      <w:r>
        <w:t xml:space="preserve">  </w:t>
      </w:r>
      <w:r>
        <w:rPr>
          <w:b/>
        </w:rPr>
        <w:t>Требования к качеству модели:</w:t>
      </w:r>
      <w:r>
        <w:rPr/>
        <w:t xml:space="preserve">  Точность прогнозирования, скорость работы, устойчивость к шуму, интерпретируемость.</w:t>
      </w:r>
    </w:p>
    <w:p>
      <w:pPr>
        <w:pStyle w:val="ListParagraph"/>
      </w:pPr>
      <w:r>
        <w:t xml:space="preserve">  </w:t>
      </w:r>
      <w:r>
        <w:rPr>
          <w:b/>
        </w:rPr>
        <w:t>Критерии приемки проекта:</w:t>
      </w:r>
      <w:r>
        <w:rPr/>
        <w:t xml:space="preserve">  Достижение заданных метрик качества, соответствие требованиям к функциональности, успешное развертывание модели в промышленную эксплуатацию.</w:t>
      </w:r>
    </w:p>
    <w:p>
      <w:pPr>
        <w:pStyle w:val="ListParagraph"/>
      </w:pPr>
      <w:r>
        <w:t xml:space="preserve">  </w:t>
      </w:r>
      <w:r>
        <w:rPr>
          <w:b/>
        </w:rPr>
        <w:t>Глава 8. Подходы к реализации проектов машинного обучения и их отличия от других проектов цифровизации</w:t>
      </w:r>
    </w:p>
    <w:p>
      <w:pPr>
        <w:pStyle w:val="ListParagraph"/>
      </w:pPr>
      <w:r>
        <w:t xml:space="preserve">  </w:t>
      </w:r>
      <w:r>
        <w:rPr>
          <w:b/>
        </w:rPr>
        <w:t>Agile vs. Waterfall:</w:t>
      </w:r>
      <w:r>
        <w:rPr/>
        <w:t xml:space="preserve">  Сравнение гибких и каскадных моделей разработки, выбор оптимального подхода в зависимости от специфики проекта.</w:t>
      </w:r>
    </w:p>
    <w:p>
      <w:pPr>
        <w:pStyle w:val="ListParagraph"/>
      </w:pPr>
      <w:r>
        <w:t xml:space="preserve">  </w:t>
      </w:r>
      <w:r>
        <w:rPr>
          <w:b/>
        </w:rPr>
        <w:t>Важность итеративной разработки:</w:t>
      </w:r>
      <w:r>
        <w:rPr/>
        <w:t xml:space="preserve">  Постоянное тестирование и улучшение модели на основе обратной связи от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DevOps и MLOps:</w:t>
      </w:r>
      <w:r>
        <w:rPr/>
        <w:t xml:space="preserve">  Автоматизация процессов разработки, тестирования и развертывания моделей машинного обучения.</w:t>
      </w:r>
    </w:p>
    <w:p>
      <w:pPr>
        <w:pStyle w:val="ListParagraph"/>
      </w:pPr>
      <w:r>
        <w:t xml:space="preserve">  </w:t>
      </w:r>
      <w:r>
        <w:rPr>
          <w:b/>
        </w:rPr>
        <w:t>Глава 9. Оценка результатов проекта</w:t>
      </w:r>
    </w:p>
    <w:p>
      <w:pPr>
        <w:pStyle w:val="ListParagraph"/>
      </w:pPr>
      <w:r>
        <w:t xml:space="preserve">  </w:t>
      </w:r>
      <w:r>
        <w:rPr>
          <w:b/>
        </w:rPr>
        <w:t>Метрики оценки качества модели:</w:t>
      </w:r>
      <w:r>
        <w:rPr/>
        <w:t xml:space="preserve">  Точность, полнота, F1-мера, AUC-ROC, RMSE, MAE.</w:t>
      </w:r>
    </w:p>
    <w:p>
      <w:pPr>
        <w:pStyle w:val="ListParagraph"/>
      </w:pPr>
      <w:r>
        <w:t xml:space="preserve">  </w:t>
      </w:r>
      <w:r>
        <w:rPr>
          <w:b/>
        </w:rPr>
        <w:t>Анализ влияния модели на бизнес-показатели:</w:t>
      </w:r>
      <w:r>
        <w:rPr/>
        <w:t xml:space="preserve">  Повышение эффективности, снижение издержек, повышение качества продукции, увеличение прибыли.</w:t>
      </w:r>
    </w:p>
    <w:p>
      <w:pPr>
        <w:pStyle w:val="ListParagraph"/>
      </w:pPr>
      <w:r>
        <w:t xml:space="preserve">  </w:t>
      </w:r>
      <w:r>
        <w:rPr>
          <w:b/>
        </w:rPr>
        <w:t>Основные выводы:</w:t>
      </w:r>
      <w:r>
        <w:rPr/>
        <w:t xml:space="preserve">  Краткое изложение основных результатов книги и рекомендации для читателей.</w:t>
      </w:r>
    </w:p>
    <w:p>
      <w:pPr>
        <w:pStyle w:val="ListParagraph"/>
      </w:pPr>
      <w:r>
        <w:t xml:space="preserve">  </w:t>
      </w:r>
      <w:r>
        <w:rPr>
          <w:b/>
        </w:rPr>
        <w:t>Перспективы развития машинного обучения в нефтепереработке:</w:t>
      </w:r>
      <w:r>
        <w:rPr/>
        <w:t xml:space="preserve">  Новые технологии и направления исследований, которые могут принести значительные улучшения в отрасли.</w:t>
      </w:r>
    </w:p>
    <w:p>
      <w:pPr>
        <w:pStyle w:val="ListParagraph"/>
      </w:pPr>
      <w:r>
        <w:t xml:space="preserve">  </w:t>
      </w:r>
      <w:r>
        <w:rPr>
          <w:b/>
        </w:rPr>
        <w:t>Приложение:</w:t>
      </w:r>
      <w:r>
        <w:rPr/>
        <w:t xml:space="preserve">  Глоссарий терминов, список литературы, полезные ссылки.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Главы 9: Мониторинг и Поддержка Модели в Промышленной Эксплуатации (в рамках существующей структуры)</w:t>
      </w:r>
    </w:p>
    <w:p>
      <w:pPr>
        <w:pStyle w:val="ListBullet"/>
      </w:pPr>
      <w:r>
        <w:rPr>
          <w:b/>
        </w:rPr>
        <w:t>Глава 9. Мониторинг и Поддержка Модели в Промышленной Эксплуатации</w:t>
      </w:r>
    </w:p>
    <w:p>
      <w:pPr>
        <w:pStyle w:val="ListParagraph"/>
      </w:pPr>
      <w:r>
        <w:t xml:space="preserve">  </w:t>
      </w:r>
      <w:r>
        <w:rPr>
          <w:b/>
        </w:rPr>
        <w:t>Необходимость постоянного мониторинга:</w:t>
      </w:r>
      <w:r>
        <w:rPr/>
        <w:t xml:space="preserve">  Модель машинного обучения со временем может устаревать из-за изменений в данных или процессах. Важно отслеживать её производительность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Метрики мониторинга:</w:t>
      </w:r>
    </w:p>
    <w:p>
      <w:pPr>
        <w:pStyle w:val="ListParagraph"/>
      </w:pPr>
      <w:r>
        <w:t xml:space="preserve">  </w:t>
      </w:r>
      <w:r>
        <w:rPr>
          <w:b/>
        </w:rPr>
        <w:t>Производительность модели:</w:t>
      </w:r>
      <w:r>
        <w:rPr/>
        <w:t xml:space="preserve">  Повторение метрик, использованных при оценке (точность, полнота, RMSE и т.д.), но уже на входящих в производство данных.  Определение пороговых значений, при достижении которых требуется переобучение.</w:t>
      </w:r>
    </w:p>
    <w:p>
      <w:pPr>
        <w:pStyle w:val="ListParagraph"/>
      </w:pPr>
      <w:r>
        <w:t xml:space="preserve">  </w:t>
      </w:r>
      <w:r>
        <w:rPr>
          <w:b/>
        </w:rPr>
        <w:t>Качество данных:</w:t>
      </w:r>
      <w:r>
        <w:rPr/>
        <w:t xml:space="preserve">  Мониторинг изменений в распределении входящих данных (data drift).  Выявление аномалий в данных.</w:t>
      </w:r>
    </w:p>
    <w:p>
      <w:pPr>
        <w:pStyle w:val="ListParagraph"/>
      </w:pPr>
      <w:r>
        <w:t xml:space="preserve">  </w:t>
      </w:r>
      <w:r>
        <w:rPr>
          <w:b/>
        </w:rPr>
        <w:t>Время отклика модели:</w:t>
      </w:r>
      <w:r>
        <w:rPr/>
        <w:t xml:space="preserve">  Убедиться, что модель не замедляет работу системы.</w:t>
      </w:r>
    </w:p>
    <w:p>
      <w:pPr>
        <w:pStyle w:val="ListParagraph"/>
      </w:pPr>
      <w:r>
        <w:t xml:space="preserve">  </w:t>
      </w:r>
      <w:r>
        <w:rPr>
          <w:b/>
        </w:rPr>
        <w:t>Автоматизация мониторинга:</w:t>
      </w:r>
      <w:r>
        <w:rPr/>
        <w:t xml:space="preserve">  Использование инструментов мониторинга для автоматического отслеживания метрик и оповещения о проблемах.</w:t>
      </w:r>
    </w:p>
    <w:p>
      <w:pPr>
        <w:pStyle w:val="ListParagraph"/>
      </w:pPr>
      <w:r>
        <w:t xml:space="preserve">  </w:t>
      </w:r>
      <w:r>
        <w:rPr>
          <w:b/>
        </w:rPr>
        <w:t>Переобучение модели:</w:t>
      </w:r>
    </w:p>
    <w:p>
      <w:pPr>
        <w:pStyle w:val="ListParagraph"/>
      </w:pPr>
      <w:r>
        <w:t xml:space="preserve">  </w:t>
      </w:r>
      <w:r>
        <w:rPr>
          <w:b/>
        </w:rPr>
        <w:t>Триггеры переобучения:</w:t>
      </w:r>
      <w:r>
        <w:rPr/>
        <w:t xml:space="preserve">  Определение условий, при которых необходимо переобучить модель (снижение производительности, обнаружение data drift).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Автоматическое переобучение:</w:t>
      </w:r>
      <w:r>
        <w:rPr/>
        <w:t xml:space="preserve">  Настройка системы для автоматического переобучения модели с использованием новых данных.</w:t>
      </w:r>
    </w:p>
    <w:p>
      <w:pPr>
        <w:pStyle w:val="ListParagraph"/>
      </w:pPr>
      <w:r>
        <w:t xml:space="preserve">  </w:t>
      </w:r>
      <w:r>
        <w:rPr>
          <w:b/>
        </w:rPr>
        <w:t>Ручное переобучение:</w:t>
      </w:r>
      <w:r>
        <w:rPr/>
        <w:t xml:space="preserve">  Предоставление возможности экспертам вручную переобучить модель с использованием дополнительных данных или настроек.</w:t>
      </w:r>
    </w:p>
    <w:p>
      <w:pPr>
        <w:pStyle w:val="ListParagraph"/>
      </w:pPr>
      <w:r>
        <w:t xml:space="preserve">  </w:t>
      </w:r>
      <w:r>
        <w:rPr>
          <w:b/>
        </w:rPr>
        <w:t>Управление версиями моделей:</w:t>
      </w:r>
      <w:r>
        <w:rPr/>
        <w:t xml:space="preserve">  Отслеживание изменений в моделях и возможность вернуться к предыдущей версии в случае необходимости.</w:t>
      </w:r>
    </w:p>
    <w:p>
      <w:pPr>
        <w:pStyle w:val="ListParagraph"/>
      </w:pPr>
      <w:r>
        <w:t xml:space="preserve">  </w:t>
      </w:r>
      <w:r>
        <w:rPr>
          <w:b/>
        </w:rPr>
        <w:t>Анализ причин снижения производительности:</w:t>
      </w:r>
      <w:r>
        <w:rPr/>
        <w:t xml:space="preserve">  Выявление факторов, которые приводят к снижению производительности модели, и разработка мер по их устранению.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существующими системами:</w:t>
      </w:r>
      <w:r>
        <w:rPr/>
        <w:t xml:space="preserve">  Обеспечение интеграции модели с другими системами, такими как SCADA, MES, ERP, для обеспечения обмена данными и автоматизации процессов.</w:t>
      </w:r>
    </w:p>
    <w:p>
      <w:pPr>
        <w:pStyle w:val="ListParagraph"/>
      </w:pPr>
      <w:r>
        <w:t xml:space="preserve">  </w:t>
      </w:r>
      <w:r>
        <w:rPr>
          <w:b/>
        </w:rPr>
        <w:t>Обратная связь от пользователей:</w:t>
      </w:r>
      <w:r>
        <w:rPr/>
        <w:t xml:space="preserve">  Сбор обратной связи от операторов и экспертов для улучшения модели и её интеграции с рабочими процессами.</w:t>
      </w:r>
    </w:p>
    <w:p>
      <w:pPr>
        <w:pStyle w:val="ListParagraph"/>
      </w:pPr>
      <w:r>
        <w:t xml:space="preserve">  </w:t>
      </w:r>
      <w:r>
        <w:rPr>
          <w:b/>
        </w:rPr>
        <w:t>Обеспечение безопасности модели:</w:t>
      </w:r>
      <w:r>
        <w:rPr/>
        <w:t xml:space="preserve">  Защита модели от несанкционированного доступа и изменений.</w:t>
      </w:r>
    </w:p>
    <w:p>
      <w:pPr>
        <w:pStyle w:val="ListParagraph"/>
      </w:pPr>
      <w:r>
        <w:t xml:space="preserve">  </w:t>
      </w:r>
      <w:r>
        <w:rPr>
          <w:b/>
        </w:rPr>
        <w:t>Создание документации:</w:t>
      </w:r>
      <w:r>
        <w:rPr/>
        <w:t xml:space="preserve">  Подробное описание модели, её параметров, данных, метрик и процедур мониторинга и поддержки.</w:t>
      </w:r>
    </w:p>
    <w:p>
      <w:pPr>
        <w:pStyle w:val="ListParagraph"/>
      </w:pPr>
      <w:r>
        <w:t xml:space="preserve">  </w:t>
      </w:r>
      <w:r>
        <w:rPr>
          <w:b/>
        </w:rPr>
        <w:t>Обучение персонала:</w:t>
      </w:r>
      <w:r>
        <w:rPr/>
        <w:t xml:space="preserve">  Обучение операторов и экспертов работе с моделью и её инструментами мониторинга и поддержки.</w:t>
      </w:r>
    </w:p>
    <w:p>
      <w:pPr>
        <w:pStyle w:val="ListBullet"/>
      </w:pPr>
      <w:r>
        <w:t>Эти идеи дополняют существующую структуру и обеспечивают полноценное описание жизненного цикла модели в промышленной эксплуатации.</w:t>
      </w:r>
    </w:p>
    <w:p>
      <w:r>
        <w:br w:type="page"/>
      </w:r>
    </w:p>
    <w:p>
      <w:pPr>
        <w:pStyle w:val="Heading1"/>
      </w:pPr>
      <w:r>
        <w:t>Глава 1:  Основные понятия и терминология машинного обучения: Определение машинного обучения, типы обучения, ключевые термины и типы задач.</w:t>
      </w:r>
    </w:p>
    <w:p>
      <w:pPr>
        <w:pStyle w:val="Heading2"/>
      </w:pPr>
      <w:r>
        <w:t>Структура Глава 1: Основные понятия и терминология машинного обучения</w:t>
      </w:r>
    </w:p>
    <w:p>
      <w:r>
        <w:t>**I. Введение в машинное обучение: Отличие от традиционного программирования.**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Традиционное программирование требует явного указания шагов для решения задачи, в то время как машинное обучение позволяет системам </w:t>
      </w:r>
      <w:r>
        <w:rPr>
          <w:i/>
        </w:rPr>
        <w:t>обучаться</w:t>
      </w:r>
      <w:r>
        <w:rPr/>
        <w:t xml:space="preserve"> на данных и самостоятельно находить решения.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Примеры:  </w:t>
      </w:r>
    </w:p>
    <w:p>
      <w:pPr>
        <w:pStyle w:val="ListParagraph"/>
      </w:pPr>
      <w:r>
        <w:t xml:space="preserve">  Программа сортировки: программист пишет алгоритм сортировки.</w:t>
      </w:r>
    </w:p>
    <w:p>
      <w:pPr>
        <w:pStyle w:val="ListParagraph"/>
      </w:pPr>
      <w:r>
        <w:t xml:space="preserve">  Распознавание спама:  система, обученная на примерах спама и не-спама, автоматически определяет, является ли новое письмо спамом.</w:t>
      </w:r>
    </w:p>
    <w:p>
      <w:pPr>
        <w:pStyle w:val="ListParagraph"/>
      </w:pPr>
      <w:r>
        <w:t xml:space="preserve">  </w:t>
      </w:r>
      <w:r>
        <w:rPr>
          <w:b/>
        </w:rPr>
        <w:t>A. Обучение с учителем (Supervised Learning): Использование размеченных данных для прогнозирования.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Система обучается на данных, где для каждого примера известен правильный ответ (метка).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Регрессия:</w:t>
      </w:r>
      <w:r>
        <w:rPr/>
        <w:t xml:space="preserve">  Предсказание числового значения (пример: прогнозирование цены нефти на основе исторических данных).</w:t>
      </w:r>
    </w:p>
    <w:p>
      <w:pPr>
        <w:pStyle w:val="ListParagraph"/>
      </w:pPr>
      <w:r>
        <w:t xml:space="preserve">  </w:t>
      </w:r>
      <w:r>
        <w:rPr>
          <w:b/>
        </w:rPr>
        <w:t>Классификация:</w:t>
      </w:r>
      <w:r>
        <w:rPr/>
        <w:t xml:space="preserve">  Определение категории объекта (пример: определение типа нефти по ее составу).</w:t>
      </w:r>
    </w:p>
    <w:p>
      <w:pPr>
        <w:pStyle w:val="ListParagraph"/>
      </w:pPr>
      <w:r>
        <w:t xml:space="preserve">  </w:t>
      </w:r>
      <w:r>
        <w:rPr>
          <w:b/>
        </w:rPr>
        <w:t>B. Обучение без учителя (Unsupervised Learning):  Выявление скрытых закономерностей в неразмеченных данных.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Система самостоятельно находит структуру в данных без явного указания правильных ответов.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Кластеризация:</w:t>
      </w:r>
      <w:r>
        <w:rPr/>
        <w:t xml:space="preserve">  Группировка похожих объектов (пример: сегментация клиентов по их потребительскому поведению).</w:t>
      </w:r>
    </w:p>
    <w:p>
      <w:pPr>
        <w:pStyle w:val="ListParagraph"/>
      </w:pPr>
      <w:r>
        <w:t xml:space="preserve">  </w:t>
      </w:r>
      <w:r>
        <w:rPr>
          <w:b/>
        </w:rPr>
        <w:t>Снижение размерности:</w:t>
      </w:r>
      <w:r>
        <w:rPr/>
        <w:t xml:space="preserve"> Уменьшение количества признаков без потери важной информации (пример: визуализация данных в двух или трех измерениях).</w:t>
      </w:r>
    </w:p>
    <w:p>
      <w:pPr>
        <w:pStyle w:val="ListParagraph"/>
      </w:pPr>
      <w:r>
        <w:t xml:space="preserve">  </w:t>
      </w:r>
      <w:r>
        <w:rPr>
          <w:b/>
        </w:rPr>
        <w:t>C. Обучение с подкреплением (Reinforcement Learning):  Обучение агента принятию решений в среде.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Агент взаимодействует со средой, получает награды или штрафы за свои действия и учится максимизировать общую награду.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Пример:  Обучение робота управлению технологическим процессом на нефтеперерабатывающем заводе.</w:t>
      </w:r>
    </w:p>
    <w:p>
      <w:pPr>
        <w:pStyle w:val="ListParagraph"/>
      </w:pPr>
      <w:r>
        <w:t xml:space="preserve">  </w:t>
      </w:r>
      <w:r>
        <w:rPr>
          <w:b/>
        </w:rPr>
        <w:t>A. Признаки (Features):  Характеристики данных, используемые для обучения модели.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Признаки являются входными данными для модели и определяют ее способность к обучению.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Пример:  Для прогнозирования цены нефти признаки могут включать историческую цену, объем добычи, политические факторы и т.д.</w:t>
      </w:r>
    </w:p>
    <w:p>
      <w:pPr>
        <w:pStyle w:val="ListParagraph"/>
      </w:pPr>
      <w:r>
        <w:t xml:space="preserve">  </w:t>
      </w:r>
      <w:r>
        <w:rPr>
          <w:b/>
        </w:rPr>
        <w:t>B. Целевая переменная (Target Variable):  Значение, которое модель пытается предсказать.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Целевая переменная является выходными данными модели и определяет ее цель.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Пример:  В задаче прогнозирования цены нефти целевой переменной является цена нефти.</w:t>
      </w:r>
    </w:p>
    <w:p>
      <w:pPr>
        <w:pStyle w:val="ListParagraph"/>
      </w:pPr>
      <w:r>
        <w:t xml:space="preserve">  </w:t>
      </w:r>
      <w:r>
        <w:rPr>
          <w:b/>
        </w:rPr>
        <w:t>C. Модель (Model):  Математическое представление данных, используемое для прогнозирования.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Модель является результатом обучения и определяет взаимосвязь между признаками и целевой переменной.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Пример: Линейная регрессия, нейронная сеть, дерево решений.</w:t>
      </w:r>
    </w:p>
    <w:p>
      <w:pPr>
        <w:pStyle w:val="ListParagraph"/>
      </w:pPr>
      <w:r>
        <w:t xml:space="preserve">  </w:t>
      </w:r>
      <w:r>
        <w:rPr>
          <w:b/>
        </w:rPr>
        <w:t>D. Обучение (Training):  Процесс настройки параметров модели на основе данных.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Обучение позволяет модели адаптироваться к данным и улучшать свою способность к прогнозированию.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Использование алгоритмов оптимизации для минимизации ошибки прогнозирования.</w:t>
      </w:r>
    </w:p>
    <w:p>
      <w:pPr>
        <w:pStyle w:val="ListParagraph"/>
      </w:pPr>
      <w:r>
        <w:t xml:space="preserve">  </w:t>
      </w:r>
      <w:r>
        <w:rPr>
          <w:b/>
        </w:rPr>
        <w:t>E. Валидация (Validation):  Оценка качества модели на новых данных.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Валидация позволяет оценить, насколько хорошо модель обобщает свои знания на новые данные и избежать переобучения.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Разделение данных на обучающую и тестовую выборки.</w:t>
      </w:r>
    </w:p>
    <w:p>
      <w:pPr>
        <w:pStyle w:val="ListParagraph"/>
      </w:pPr>
      <w:r>
        <w:t xml:space="preserve">  </w:t>
      </w:r>
      <w:r>
        <w:rPr>
          <w:b/>
        </w:rPr>
        <w:t>F. Переобучение (Overfitting):  Ситуация, когда модель слишком хорошо адаптируется к обучающим данным и плохо работает на новых данных.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Переобучение происходит, когда модель запоминает обучающие данные, а не учится обобщать.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Высокая точность на обучающей выборке и низкая точность на тестовой выборке.</w:t>
      </w:r>
    </w:p>
    <w:p>
      <w:pPr>
        <w:pStyle w:val="ListParagraph"/>
      </w:pPr>
      <w:r>
        <w:t xml:space="preserve">  </w:t>
      </w:r>
      <w:r>
        <w:rPr>
          <w:b/>
        </w:rPr>
        <w:t>G. Недообучение (Underfitting):  Ситуация, когда модель недостаточно хорошо адаптируется к обучающим данным.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Недообучение происходит, когда модель слишком проста и не может уловить сложные закономерности в данных.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Низкая точность как на обучающей, так и на тестовой выборке.</w:t>
      </w:r>
    </w:p>
    <w:p>
      <w:pPr>
        <w:pStyle w:val="ListParagraph"/>
      </w:pPr>
      <w:r>
        <w:t xml:space="preserve">  </w:t>
      </w:r>
      <w:r>
        <w:rPr>
          <w:b/>
        </w:rPr>
        <w:t>A. Классификация:</w:t>
      </w:r>
      <w:r>
        <w:rPr/>
        <w:t xml:space="preserve"> Определение типа нефти, прогнозирование выхода из строя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B. Регрессия:</w:t>
      </w:r>
      <w:r>
        <w:rPr/>
        <w:t xml:space="preserve"> Прогнозирование цены нефти, оптимизация технологических параметров.</w:t>
      </w:r>
    </w:p>
    <w:p>
      <w:pPr>
        <w:pStyle w:val="ListParagraph"/>
      </w:pPr>
      <w:r>
        <w:t xml:space="preserve">  </w:t>
      </w:r>
      <w:r>
        <w:rPr>
          <w:b/>
        </w:rPr>
        <w:t>C. Кластеризация:</w:t>
      </w:r>
      <w:r>
        <w:rPr/>
        <w:t xml:space="preserve"> Сегментация клиентов, выявление аномалий в данных.</w:t>
      </w:r>
    </w:p>
    <w:p>
      <w:pPr>
        <w:pStyle w:val="ListParagraph"/>
      </w:pPr>
      <w:r>
        <w:t xml:space="preserve">  </w:t>
      </w:r>
      <w:r>
        <w:rPr>
          <w:b/>
        </w:rPr>
        <w:t>D. Снижение размерности:</w:t>
      </w:r>
      <w:r>
        <w:rPr/>
        <w:t xml:space="preserve"> Визуализация данных, упрощение моделей.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Идеи для Главы 1: Основные понятия и терминология машинного обучения</w:t>
      </w:r>
    </w:p>
    <w:p>
      <w:pPr>
        <w:pStyle w:val="ListBullet"/>
      </w:pPr>
      <w:r>
        <w:rPr>
          <w:b/>
        </w:rPr>
        <w:t>I. Введение в машинное обучение: Отличие от традиционного программирования.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Машинное обучение позволяет системам улучшать свои показатели, основываясь на данных, без явного программирования каждого шага, в отличие от традиционного программирования.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Традиционное программирование: Написание правил для определения качества нефти (API, вязкость и т.д.).</w:t>
      </w:r>
    </w:p>
    <w:p>
      <w:pPr>
        <w:pStyle w:val="ListParagraph"/>
      </w:pPr>
      <w:r>
        <w:t xml:space="preserve">  Машинное обучение: Обучение модели на исторических данных о качестве нефти для автоматической классификации.</w:t>
      </w:r>
    </w:p>
    <w:p>
      <w:pPr>
        <w:pStyle w:val="ListBullet"/>
      </w:pPr>
      <w:r>
        <w:rPr>
          <w:b/>
        </w:rPr>
        <w:t>II. Типы машинного обучения: Классификация по подходу к обучению.</w:t>
      </w:r>
    </w:p>
    <w:p>
      <w:pPr>
        <w:pStyle w:val="ListParagraph"/>
      </w:pPr>
      <w:r>
        <w:t xml:space="preserve">  </w:t>
      </w:r>
      <w:r>
        <w:rPr>
          <w:b/>
        </w:rPr>
        <w:t>A. Обучение с учителем (Supervised Learning): Использование размеченных данных для прогнозирования.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Требует наличия размеченных данных, где для каждого примера известен "правильный ответ".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Регрессия:</w:t>
      </w:r>
      <w:r>
        <w:rPr/>
        <w:t xml:space="preserve"> Прогнозирование выхода продукта на основе входных параметров (температура, давление).</w:t>
      </w:r>
    </w:p>
    <w:p>
      <w:pPr>
        <w:pStyle w:val="ListParagraph"/>
      </w:pPr>
      <w:r>
        <w:t xml:space="preserve">  </w:t>
      </w:r>
      <w:r>
        <w:rPr>
          <w:b/>
        </w:rPr>
        <w:t>Классификация:</w:t>
      </w:r>
      <w:r>
        <w:rPr/>
        <w:t xml:space="preserve"> Определение типа коррозии оборудования на основе данных с датчиков.</w:t>
      </w:r>
    </w:p>
    <w:p>
      <w:pPr>
        <w:pStyle w:val="ListParagraph"/>
      </w:pPr>
      <w:r>
        <w:t xml:space="preserve">  </w:t>
      </w:r>
      <w:r>
        <w:rPr>
          <w:b/>
        </w:rPr>
        <w:t>B. Обучение без учителя (Unsupervised Learning): Выявление скрытых закономерностей в неразмеченных данных.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Полезно для анализа данных без предварительной разметки.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Кластеризация:</w:t>
      </w:r>
      <w:r>
        <w:rPr/>
        <w:t xml:space="preserve"> Сегментация производственных процессов по потреблению энергии для выявления неэффективности.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Снижение размерности:</w:t>
      </w:r>
      <w:r>
        <w:rPr/>
        <w:t xml:space="preserve"> Визуализация многомерных данных с датчиков для выявления аномалий.</w:t>
      </w:r>
    </w:p>
    <w:p>
      <w:pPr>
        <w:pStyle w:val="ListParagraph"/>
      </w:pPr>
      <w:r>
        <w:t xml:space="preserve">  </w:t>
      </w:r>
      <w:r>
        <w:rPr>
          <w:b/>
        </w:rPr>
        <w:t>C. Обучение с подкреплением (Reinforcement Learning): Обучение агента принятию решений в среде.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Подходит для задач управления и оптимизации в динамических системах.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Обучение агента для оптимизации параметров смешения нефтяных фракций для достижения требуемых характеристик продукта.</w:t>
      </w:r>
    </w:p>
    <w:p>
      <w:pPr>
        <w:pStyle w:val="ListBullet"/>
      </w:pPr>
      <w:r>
        <w:rPr>
          <w:b/>
        </w:rPr>
        <w:t>III. Ключевые термины и понятия:</w:t>
      </w:r>
    </w:p>
    <w:p>
      <w:pPr>
        <w:pStyle w:val="ListParagraph"/>
      </w:pPr>
      <w:r>
        <w:t xml:space="preserve">  </w:t>
      </w:r>
      <w:r>
        <w:rPr>
          <w:b/>
        </w:rPr>
        <w:t>A. Признаки (Features): Характеристики данных, используемые для обучения модели.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Качество признаков напрямую влияет на эффективность модели.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Пример: Для прогнозирования выхода продукта признаки могут включать температуру, давление, состав сырья и т.д.</w:t>
      </w:r>
    </w:p>
    <w:p>
      <w:pPr>
        <w:pStyle w:val="ListParagraph"/>
      </w:pPr>
      <w:r>
        <w:t xml:space="preserve">  </w:t>
      </w:r>
      <w:r>
        <w:rPr>
          <w:b/>
        </w:rPr>
        <w:t>B. Целевая переменная (Target Variable): Значение, которое модель пытается предсказать.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Чёткое определение целевой переменной необходимо для построения эффективной модели.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Пример: Целевая переменная может быть выход продуктом, энергопотребление, или вероятность выхода из строя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C. Модель (Model): Математическое представление данных, используемое для прогнозирования.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Выбор модели зависит от типа данных и поставленной задачи.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Примеры: Линейная регрессия, дерево решений, нейронные сети.</w:t>
      </w:r>
    </w:p>
    <w:p>
      <w:pPr>
        <w:pStyle w:val="ListParagraph"/>
      </w:pPr>
      <w:r>
        <w:t xml:space="preserve">  </w:t>
      </w:r>
      <w:r>
        <w:rPr>
          <w:b/>
        </w:rPr>
        <w:t>D. Обучение (Training): Процесс настройки параметров модели на основе данных.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Обучение направлено на минимизацию ошибки прогнозирования.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Использование алгоритмов оптимизации, таких как градиентный спуск.</w:t>
      </w:r>
    </w:p>
    <w:p>
      <w:pPr>
        <w:pStyle w:val="ListParagraph"/>
      </w:pPr>
      <w:r>
        <w:t xml:space="preserve">  </w:t>
      </w:r>
      <w:r>
        <w:rPr>
          <w:b/>
        </w:rPr>
        <w:t>E. Валидация (Validation): Оценка качества модели на новых данных.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Валидация позволяет избежать переобучения модели.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Разделение данных на обучающую и тестовую выборки.</w:t>
      </w:r>
    </w:p>
    <w:p>
      <w:pPr>
        <w:pStyle w:val="ListParagraph"/>
      </w:pPr>
      <w:r>
        <w:t xml:space="preserve">  </w:t>
      </w:r>
      <w:r>
        <w:rPr>
          <w:b/>
        </w:rPr>
        <w:t>F. Переобучение (Overfitting): Ситуация, когда модель слишком хорошо адаптируется к обучающим данным и плохо работает на новых данных.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Переобучение происходит из-за сложности модели или недостатка данных.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Высокая точность на обучающей выборке и низкая точность на тестовой выборке.</w:t>
      </w:r>
    </w:p>
    <w:p>
      <w:pPr>
        <w:pStyle w:val="ListParagraph"/>
      </w:pPr>
      <w:r>
        <w:t xml:space="preserve">  </w:t>
      </w:r>
      <w:r>
        <w:rPr>
          <w:b/>
        </w:rPr>
        <w:t>G. Недообучение (Underfitting): Ситуация, когда модель недостаточно хорошо адаптируется к обучающим данным.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Недообучение происходит из-за простоты модели или недостаточного количества признаков.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Низкая точность как на обучающей, так и на тестовой выборке.</w:t>
      </w:r>
    </w:p>
    <w:p>
      <w:pPr>
        <w:pStyle w:val="ListBullet"/>
      </w:pPr>
      <w:r>
        <w:rPr>
          <w:b/>
        </w:rPr>
        <w:t>IV. Типы задач машинного обучения: Применение к нефтепереработке.</w:t>
      </w:r>
    </w:p>
    <w:p>
      <w:pPr>
        <w:pStyle w:val="ListParagraph"/>
      </w:pPr>
      <w:r>
        <w:t xml:space="preserve">  </w:t>
      </w:r>
      <w:r>
        <w:rPr>
          <w:b/>
        </w:rPr>
        <w:t>A. Классификация:</w:t>
      </w:r>
      <w:r>
        <w:rPr/>
        <w:t xml:space="preserve"> Определение типа сырой нефти, прогнозирование отказов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B. Регрессия:</w:t>
      </w:r>
      <w:r>
        <w:rPr/>
        <w:t xml:space="preserve"> Прогнозирование выхода продукта, оптимизация параметров технологического процесса.</w:t>
      </w:r>
    </w:p>
    <w:p>
      <w:pPr>
        <w:pStyle w:val="ListParagraph"/>
      </w:pPr>
      <w:r>
        <w:t xml:space="preserve">  </w:t>
      </w:r>
      <w:r>
        <w:rPr>
          <w:b/>
        </w:rPr>
        <w:t>C. Кластеризация:</w:t>
      </w:r>
      <w:r>
        <w:rPr/>
        <w:t xml:space="preserve"> Сегментация нефтяных месторождений, выявление аномалий в данных с датчиков.</w:t>
      </w:r>
    </w:p>
    <w:p>
      <w:pPr>
        <w:pStyle w:val="ListParagraph"/>
      </w:pPr>
      <w:r>
        <w:t xml:space="preserve">  </w:t>
      </w:r>
      <w:r>
        <w:rPr>
          <w:b/>
        </w:rPr>
        <w:t>D. Снижение размерности:</w:t>
      </w:r>
      <w:r>
        <w:rPr/>
        <w:t xml:space="preserve"> Визуализация данных о составе нефти, упрощение моделей прогнозирования.</w:t>
      </w:r>
    </w:p>
    <w:p>
      <w:r>
        <w:br w:type="page"/>
      </w:r>
    </w:p>
    <w:p>
      <w:pPr>
        <w:pStyle w:val="Heading1"/>
      </w:pPr>
      <w:r>
        <w:t>Глава 2:  Алгоритмы машинного обучения, применимые в нефтепереработке: Обзор наиболее распространенных алгоритмов, их преимущества и недостатки, выбор алгоритма в зависимости от задачи.</w:t>
      </w:r>
    </w:p>
    <w:p>
      <w:pPr>
        <w:pStyle w:val="Heading2"/>
      </w:pPr>
      <w:r>
        <w:t>Структура Глава 2: Основные алгоритмы машинного обучения</w:t>
      </w:r>
    </w:p>
    <w:p>
      <w:r>
        <w:t>**I. Линейная регрессия: Прогнозирование числовых значений на основе линейной зависимости.**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Устанавливает линейную связь между входными признаками и целевой переменной.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Прогнозирование цены нефти на основе исторических данных о спросе и предложении.</w:t>
      </w:r>
    </w:p>
    <w:p>
      <w:pPr>
        <w:pStyle w:val="ListParagraph"/>
      </w:pPr>
      <w:r>
        <w:t xml:space="preserve">  Оптимизация технологических параметров, таких как температура и давление, для максимизации выхода продукции.</w:t>
      </w:r>
    </w:p>
    <w:p>
      <w:pPr>
        <w:pStyle w:val="ListParagraph"/>
      </w:pPr>
      <w:r>
        <w:t xml:space="preserve">  Использование метода наименьших квадратов для минимизации ошибки между прогнозируемыми и фактическими значениями.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Использует сигмоидную функцию для определения вероятности принадлежности объекта к определенному классу.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Определение типа нефти на основе ее состава и физических свойств.</w:t>
      </w:r>
    </w:p>
    <w:p>
      <w:pPr>
        <w:pStyle w:val="ListParagraph"/>
      </w:pPr>
      <w:r>
        <w:t xml:space="preserve">  Прогнозирование выхода из строя оборудования на основе данных о его работе и техническом состоянии.</w:t>
      </w:r>
    </w:p>
    <w:p>
      <w:pPr>
        <w:pStyle w:val="ListParagraph"/>
      </w:pPr>
      <w:r>
        <w:t xml:space="preserve">  Определение вероятности аварийных ситуаций на основе данных о производственных процессах.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Разделяют данные на основе наиболее информативных признаков, формируя древовидную структуру.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Оптимизация технологических параметров для достижения определенного качества продукции.</w:t>
      </w:r>
    </w:p>
    <w:p>
      <w:pPr>
        <w:pStyle w:val="ListParagraph"/>
      </w:pPr>
      <w:r>
        <w:t xml:space="preserve">  Диагностика неисправностей оборудования на основе данных о его работе и техническом состоянии.</w:t>
      </w:r>
    </w:p>
    <w:p>
      <w:pPr>
        <w:pStyle w:val="ListParagraph"/>
      </w:pPr>
      <w:r>
        <w:t xml:space="preserve">  Определение оптимальной стратегии управления производственными процессами.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Строит множество деревьев решений на основе случайных подмножеств данных и признаков, усредняя их прогнозы.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Более точное прогнозирование цен на нефть и другие продукты нефтепереработки.</w:t>
      </w:r>
    </w:p>
    <w:p>
      <w:pPr>
        <w:pStyle w:val="ListParagraph"/>
      </w:pPr>
      <w:r>
        <w:t xml:space="preserve">  Повышение надежности прогнозов в условиях нестабильной рыночной конъюнктуры.</w:t>
      </w:r>
    </w:p>
    <w:p>
      <w:pPr>
        <w:pStyle w:val="ListParagraph"/>
      </w:pPr>
      <w:r>
        <w:t xml:space="preserve">  Улучшение качества диагностики неисправностей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Находит оптимальную границу между классами, максимизируя расстояние между классами и минимизируя ошибку классификации.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Классификация типов нефти на основе их химического состава и физических свойств.</w:t>
      </w:r>
    </w:p>
    <w:p>
      <w:pPr>
        <w:pStyle w:val="ListParagraph"/>
      </w:pPr>
      <w:r>
        <w:t xml:space="preserve">  Обнаружение аномалий в данных, указывающих на возможные неисправности оборудования.</w:t>
      </w:r>
    </w:p>
    <w:p>
      <w:pPr>
        <w:pStyle w:val="ListParagraph"/>
      </w:pPr>
      <w:r>
        <w:t xml:space="preserve">  Прогнозирование выхода из строя оборудования на основе данных о его работе.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Состоят из множества взаимосвязанных узлов (нейронов), которые обрабатывают информацию и передают ее дальше по сети.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Прогнозирование цен на нефть с учетом множества факторов, влияющих на рынок.</w:t>
      </w:r>
    </w:p>
    <w:p>
      <w:pPr>
        <w:pStyle w:val="ListParagraph"/>
      </w:pPr>
      <w:r>
        <w:t xml:space="preserve">  Оптимизация сложных производственных процессов с учетом множества параметров.</w:t>
      </w:r>
    </w:p>
    <w:p>
      <w:pPr>
        <w:pStyle w:val="ListParagraph"/>
      </w:pPr>
      <w:r>
        <w:t xml:space="preserve">  Распознавание сложных закономерностей в данных, которые не могут быть обнаружены другими методами.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Определяет класс нового объекта на основе класса k ближайших к нему объектов в обучающей выборке.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Определение типа нефти на основе ее состава и физических свойств.</w:t>
      </w:r>
    </w:p>
    <w:p>
      <w:pPr>
        <w:pStyle w:val="ListParagraph"/>
      </w:pPr>
      <w:r>
        <w:t xml:space="preserve">  Прогнозирование качества продукции на основе данных о производственных процессах.</w:t>
      </w:r>
    </w:p>
    <w:p>
      <w:pPr>
        <w:pStyle w:val="ListParagraph"/>
      </w:pPr>
      <w:r>
        <w:t xml:space="preserve">  Обнаружение аномалий в данных на основе сравнения с другими объектами.</w:t>
      </w:r>
    </w:p>
    <w:p>
      <w:pPr>
        <w:pStyle w:val="Heading1"/>
      </w:pPr>
      <w:r>
        <w:t>Идеи:</w:t>
      </w:r>
    </w:p>
    <w:p>
      <w:pPr>
        <w:pStyle w:val="Heading2"/>
      </w:pPr>
      <w:r>
        <w:t>Структура Глава 2: Основные алгоритмы машинного обучения (Расширенная)</w:t>
      </w:r>
    </w:p>
    <w:p>
      <w:pPr>
        <w:pStyle w:val="ListBullet"/>
      </w:pPr>
      <w:r>
        <w:rPr>
          <w:b/>
        </w:rPr>
        <w:t>I. Линейная регрессия: Прогнозирование числовых значений на основе линейной зависимости.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Устанавливает линейную связь между входными признаками и целевой переменной. Простота интерпретации и быстрая обучаемость.</w:t>
      </w:r>
    </w:p>
    <w:p>
      <w:pPr>
        <w:pStyle w:val="ListParagraph"/>
      </w:pPr>
      <w:r>
        <w:t xml:space="preserve">  </w:t>
      </w:r>
      <w:r>
        <w:rPr>
          <w:b/>
        </w:rPr>
        <w:t>Примеры применения в нефтепереработке:</w:t>
      </w:r>
    </w:p>
    <w:p>
      <w:pPr>
        <w:pStyle w:val="ListParagraph"/>
      </w:pPr>
      <w:r>
        <w:t xml:space="preserve">  Прогнозирование выхода продукта (например, бензина) на основе температуры, давления и состава сырья.</w:t>
      </w:r>
    </w:p>
    <w:p>
      <w:pPr>
        <w:pStyle w:val="ListParagraph"/>
      </w:pPr>
      <w:r>
        <w:t xml:space="preserve">  Оценка влияния изменения цены сырой нефти на себестоимость продукции.</w:t>
      </w:r>
    </w:p>
    <w:p>
      <w:pPr>
        <w:pStyle w:val="ListParagraph"/>
      </w:pPr>
      <w:r>
        <w:t xml:space="preserve">  Прогнозирование энергопотребления производственных установок для оптимизации затрат.</w:t>
      </w:r>
    </w:p>
    <w:p>
      <w:pPr>
        <w:pStyle w:val="ListParagraph"/>
      </w:pPr>
      <w:r>
        <w:t xml:space="preserve">  </w:t>
      </w:r>
      <w:r>
        <w:rPr>
          <w:b/>
        </w:rPr>
        <w:t>Преимущества:</w:t>
      </w:r>
      <w:r>
        <w:rPr/>
        <w:t xml:space="preserve"> Простота, скорость, интерпретируемость.</w:t>
      </w:r>
    </w:p>
    <w:p>
      <w:pPr>
        <w:pStyle w:val="ListParagraph"/>
      </w:pPr>
      <w:r>
        <w:t xml:space="preserve">  </w:t>
      </w:r>
      <w:r>
        <w:rPr>
          <w:b/>
        </w:rPr>
        <w:t>Ограничения:</w:t>
      </w:r>
      <w:r>
        <w:rPr/>
        <w:t xml:space="preserve">  Линейность зависимости, чувствительность к выбросам.</w:t>
      </w:r>
    </w:p>
    <w:p>
      <w:pPr>
        <w:pStyle w:val="ListBullet"/>
      </w:pPr>
      <w:r>
        <w:rPr>
          <w:b/>
        </w:rPr>
        <w:t>II. Логистическая регрессия: Классификация объектов по принадлежности к определенному классу.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Использует сигмоидную функцию для определения вероятности принадлежности объекта к определенному классу. Подходит для бинарной классификации.</w:t>
      </w:r>
    </w:p>
    <w:p>
      <w:pPr>
        <w:pStyle w:val="ListParagraph"/>
      </w:pPr>
      <w:r>
        <w:t xml:space="preserve">  </w:t>
      </w:r>
      <w:r>
        <w:rPr>
          <w:b/>
        </w:rPr>
        <w:t>Примеры применения в нефтепереработке:</w:t>
      </w:r>
    </w:p>
    <w:p>
      <w:pPr>
        <w:pStyle w:val="ListParagraph"/>
      </w:pPr>
      <w:r>
        <w:t xml:space="preserve">  Определение типа нефти (легкая, средняя, тяжелая) на основе ее плотности и вязкости.</w:t>
      </w:r>
    </w:p>
    <w:p>
      <w:pPr>
        <w:pStyle w:val="ListParagraph"/>
      </w:pPr>
      <w:r>
        <w:t xml:space="preserve">  Прогнозирование вероятности отказа оборудования (например, насоса или клапана) на основе данных телеметрии.</w:t>
      </w:r>
    </w:p>
    <w:p>
      <w:pPr>
        <w:pStyle w:val="ListParagraph"/>
      </w:pPr>
      <w:r>
        <w:t xml:space="preserve">  Классификация результатов анализа нефти (пригодна/непригодна для переработки) на основе химического состава.</w:t>
      </w:r>
    </w:p>
    <w:p>
      <w:pPr>
        <w:pStyle w:val="ListParagraph"/>
      </w:pPr>
      <w:r>
        <w:t xml:space="preserve">  </w:t>
      </w:r>
      <w:r>
        <w:rPr>
          <w:b/>
        </w:rPr>
        <w:t>Преимущества:</w:t>
      </w:r>
      <w:r>
        <w:rPr/>
        <w:t xml:space="preserve"> Простота, интерпретируемость, эффективность для бинарной классификации.</w:t>
      </w:r>
    </w:p>
    <w:p>
      <w:pPr>
        <w:pStyle w:val="ListParagraph"/>
      </w:pPr>
      <w:r>
        <w:t xml:space="preserve">  </w:t>
      </w:r>
      <w:r>
        <w:rPr>
          <w:b/>
        </w:rPr>
        <w:t>Ограничения:</w:t>
      </w:r>
      <w:r>
        <w:rPr/>
        <w:t xml:space="preserve"> Линейность зависимости, сложность для многоклассовой классификации.</w:t>
      </w:r>
    </w:p>
    <w:p>
      <w:pPr>
        <w:pStyle w:val="ListBullet"/>
      </w:pPr>
      <w:r>
        <w:rPr>
          <w:b/>
        </w:rPr>
        <w:t>III. Деревья решений: Построение иерархической структуры для принятия решений.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Разделяют данные на основе наиболее информативных признаков, формируя древовидную структуру. Легко интерпретируемы и не требуют масштабирования данных.</w:t>
      </w:r>
    </w:p>
    <w:p>
      <w:pPr>
        <w:pStyle w:val="ListParagraph"/>
      </w:pPr>
      <w:r>
        <w:t xml:space="preserve">  </w:t>
      </w:r>
      <w:r>
        <w:rPr>
          <w:b/>
        </w:rPr>
        <w:t>Примеры применения в нефтепереработке:</w:t>
      </w:r>
    </w:p>
    <w:p>
      <w:pPr>
        <w:pStyle w:val="ListParagraph"/>
      </w:pPr>
      <w:r>
        <w:t xml:space="preserve">  Оптимизация технологических параметров (температуры, давления) для достижения определенного качества продукции.</w:t>
      </w:r>
    </w:p>
    <w:p>
      <w:pPr>
        <w:pStyle w:val="ListParagraph"/>
      </w:pPr>
      <w:r>
        <w:t xml:space="preserve">  Диагностика неисправностей оборудования на основе данных телеметрии и журналов событий.</w:t>
      </w:r>
    </w:p>
    <w:p>
      <w:pPr>
        <w:pStyle w:val="ListParagraph"/>
      </w:pPr>
      <w:r>
        <w:t xml:space="preserve">  Принятие решений о необходимости технического обслуживания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Преимущества:</w:t>
      </w:r>
      <w:r>
        <w:rPr/>
        <w:t xml:space="preserve"> Интерпретируемость, не требуют масштабирования данных, устойчивость к выбросам.</w:t>
      </w:r>
    </w:p>
    <w:p>
      <w:pPr>
        <w:pStyle w:val="ListParagraph"/>
      </w:pPr>
      <w:r>
        <w:t xml:space="preserve">  </w:t>
      </w:r>
      <w:r>
        <w:rPr>
          <w:b/>
        </w:rPr>
        <w:t>Ограничения:</w:t>
      </w:r>
      <w:r>
        <w:rPr/>
        <w:t xml:space="preserve"> Склонность к переобучению, сложность для больших наборов данных.</w:t>
      </w:r>
    </w:p>
    <w:p>
      <w:pPr>
        <w:pStyle w:val="ListBullet"/>
      </w:pPr>
      <w:r>
        <w:rPr>
          <w:b/>
        </w:rPr>
        <w:t>IV. Случайный лес (Random Forest): Комбинирование нескольких деревьев решений для повышения точности и надежности.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Строит множество деревьев решений на основе случайных подмножеств данных и признаков, усредняя их прогнозы. Уменьшает переобучение и повышает точность.</w:t>
      </w:r>
    </w:p>
    <w:p>
      <w:pPr>
        <w:pStyle w:val="ListParagraph"/>
      </w:pPr>
      <w:r>
        <w:t xml:space="preserve">  </w:t>
      </w:r>
      <w:r>
        <w:rPr>
          <w:b/>
        </w:rPr>
        <w:t>Примеры применения в нефтепереработке:</w:t>
      </w:r>
    </w:p>
    <w:p>
      <w:pPr>
        <w:pStyle w:val="ListParagraph"/>
      </w:pPr>
      <w:r>
        <w:t xml:space="preserve">  Более точное прогнозирование цен на нефть и другие продукты нефтепереработки.</w:t>
      </w:r>
    </w:p>
    <w:p>
      <w:pPr>
        <w:pStyle w:val="ListParagraph"/>
      </w:pPr>
      <w:r>
        <w:t xml:space="preserve">  Оптимизация технологических процессов с учетом множества факторов.</w:t>
      </w:r>
    </w:p>
    <w:p>
      <w:pPr>
        <w:pStyle w:val="ListParagraph"/>
      </w:pPr>
      <w:r>
        <w:t xml:space="preserve">  Улучшение качества диагностики неисправностей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Преимущества:</w:t>
      </w:r>
      <w:r>
        <w:rPr/>
        <w:t xml:space="preserve"> Высокая точность, устойчивость к переобучению, возможность оценки важности признаков.</w:t>
      </w:r>
    </w:p>
    <w:p>
      <w:pPr>
        <w:pStyle w:val="ListParagraph"/>
      </w:pPr>
      <w:r>
        <w:t xml:space="preserve">  </w:t>
      </w:r>
      <w:r>
        <w:rPr>
          <w:b/>
        </w:rPr>
        <w:t>Ограничения:</w:t>
      </w:r>
      <w:r>
        <w:rPr/>
        <w:t xml:space="preserve"> Менее интерпретируемый, чем отдельные деревья решений.</w:t>
      </w:r>
    </w:p>
    <w:p>
      <w:pPr>
        <w:pStyle w:val="ListBullet"/>
      </w:pPr>
      <w:r>
        <w:rPr>
          <w:b/>
        </w:rPr>
        <w:t>V. Метод опорных векторов (Support Vector Machines - SVM): Разделение данных на классы с помощью оптимальной гиперплоскости.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Находит оптимальную границу между классами, максимизируя расстояние между классами и минимизируя ошибку классификации. Эффективен для работы с высокоразмерными данными.</w:t>
      </w:r>
    </w:p>
    <w:p>
      <w:pPr>
        <w:pStyle w:val="ListParagraph"/>
      </w:pPr>
      <w:r>
        <w:t xml:space="preserve">  </w:t>
      </w:r>
      <w:r>
        <w:rPr>
          <w:b/>
        </w:rPr>
        <w:t>Примеры применения в нефтепереработке:</w:t>
      </w:r>
    </w:p>
    <w:p>
      <w:pPr>
        <w:pStyle w:val="ListParagraph"/>
      </w:pPr>
      <w:r>
        <w:t xml:space="preserve">  Классификация типов нефти на основе их химического состава и физических свойств.</w:t>
      </w:r>
    </w:p>
    <w:p>
      <w:pPr>
        <w:pStyle w:val="ListParagraph"/>
      </w:pPr>
      <w:r>
        <w:t xml:space="preserve">  Обнаружение аномалий в данных, указывающих на возможные неисправности оборудования.</w:t>
      </w:r>
    </w:p>
    <w:p>
      <w:pPr>
        <w:pStyle w:val="ListParagraph"/>
      </w:pPr>
      <w:r>
        <w:t xml:space="preserve">  Прогнозирование выхода из строя оборудования на основе данных о его работе.</w:t>
      </w:r>
    </w:p>
    <w:p>
      <w:pPr>
        <w:pStyle w:val="ListParagraph"/>
      </w:pPr>
      <w:r>
        <w:t xml:space="preserve">  </w:t>
      </w:r>
      <w:r>
        <w:rPr>
          <w:b/>
        </w:rPr>
        <w:t>Преимущества:</w:t>
      </w:r>
      <w:r>
        <w:rPr/>
        <w:t xml:space="preserve"> Высокая точность, эффективность для высокоразмерных данных, устойчивость к переобучению.</w:t>
      </w:r>
    </w:p>
    <w:p>
      <w:pPr>
        <w:pStyle w:val="ListParagraph"/>
      </w:pPr>
      <w:r>
        <w:t xml:space="preserve">  </w:t>
      </w:r>
      <w:r>
        <w:rPr>
          <w:b/>
        </w:rPr>
        <w:t>Ограничения:</w:t>
      </w:r>
      <w:r>
        <w:rPr/>
        <w:t xml:space="preserve"> Требует значительных вычислительных ресурсов, сложность интерпретации.</w:t>
      </w:r>
    </w:p>
    <w:p>
      <w:pPr>
        <w:pStyle w:val="ListBullet"/>
      </w:pPr>
      <w:r>
        <w:rPr>
          <w:b/>
        </w:rPr>
        <w:t>VI. Нейронные сети (Neural Networks): Моделирование сложных взаимосвязей между данными с помощью многослойной структуры.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Состоят из множества взаимосвязанных узлов (нейронов), которые обрабатывают информацию и передают ее дальше по сети. Способны моделировать сложные нелинейные зависимости.</w:t>
      </w:r>
    </w:p>
    <w:p>
      <w:pPr>
        <w:pStyle w:val="ListParagraph"/>
      </w:pPr>
      <w:r>
        <w:t xml:space="preserve">  </w:t>
      </w:r>
      <w:r>
        <w:rPr>
          <w:b/>
        </w:rPr>
        <w:t>Примеры применения в нефтепереработке:</w:t>
      </w:r>
    </w:p>
    <w:p>
      <w:pPr>
        <w:pStyle w:val="ListParagraph"/>
      </w:pPr>
      <w:r>
        <w:t xml:space="preserve">  Прогнозирование цен на нефть с учетом множества факторов, влияющих на рынок.</w:t>
      </w:r>
    </w:p>
    <w:p>
      <w:pPr>
        <w:pStyle w:val="ListParagraph"/>
      </w:pPr>
      <w:r>
        <w:t xml:space="preserve">  Оптимизация сложных производственных процессов с учетом множества параметров.</w:t>
      </w:r>
    </w:p>
    <w:p>
      <w:pPr>
        <w:pStyle w:val="ListParagraph"/>
      </w:pPr>
      <w:r>
        <w:t xml:space="preserve">  Распознавание сложных закономерностей в данных, которые не могут быть обнаружены другими методами.</w:t>
      </w:r>
    </w:p>
    <w:p>
      <w:pPr>
        <w:pStyle w:val="ListParagraph"/>
      </w:pPr>
      <w:r>
        <w:t xml:space="preserve">  </w:t>
      </w:r>
      <w:r>
        <w:rPr>
          <w:b/>
        </w:rPr>
        <w:t>Преимущества:</w:t>
      </w:r>
      <w:r>
        <w:rPr/>
        <w:t xml:space="preserve"> Высокая точность, способность моделировать сложные зависимости.</w:t>
      </w:r>
    </w:p>
    <w:p>
      <w:pPr>
        <w:pStyle w:val="ListParagraph"/>
      </w:pPr>
      <w:r>
        <w:t xml:space="preserve">  </w:t>
      </w:r>
      <w:r>
        <w:rPr>
          <w:b/>
        </w:rPr>
        <w:t>Ограничения:</w:t>
      </w:r>
      <w:r>
        <w:rPr/>
        <w:t xml:space="preserve"> Требуют больших объемов данных, сложность интерпретации, требуют значительных вычислительных ресурсов.</w:t>
      </w:r>
    </w:p>
    <w:p>
      <w:pPr>
        <w:pStyle w:val="ListBullet"/>
      </w:pPr>
      <w:r>
        <w:rPr>
          <w:b/>
        </w:rPr>
        <w:t>VII. Алгоритм k-ближайших соседей (k-Nearest Neighbors - KNN): Классификация объектов на основе их близости к другим объектам.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Определяет класс нового объекта на основе класса k ближайших к нему объектов в обучающей выборке. Простота реализации и отсутствие необходимости в обучении модели.</w:t>
      </w:r>
    </w:p>
    <w:p>
      <w:pPr>
        <w:pStyle w:val="ListParagraph"/>
      </w:pPr>
      <w:r>
        <w:t xml:space="preserve">  </w:t>
      </w:r>
      <w:r>
        <w:rPr>
          <w:b/>
        </w:rPr>
        <w:t>Примеры применения в нефтепереработке:</w:t>
      </w:r>
    </w:p>
    <w:p>
      <w:pPr>
        <w:pStyle w:val="ListParagraph"/>
      </w:pPr>
      <w:r>
        <w:t xml:space="preserve">  Определение типа нефти на основе ее состава и физических свойств (если имеется небольшой набор размеченных данных).</w:t>
      </w:r>
    </w:p>
    <w:p>
      <w:pPr>
        <w:pStyle w:val="ListParagraph"/>
      </w:pPr>
      <w:r>
        <w:t xml:space="preserve">  Прогнозирование качества продукции на основе данных о производственных процессах (для небольших объемов данных).</w:t>
      </w:r>
    </w:p>
    <w:p>
      <w:pPr>
        <w:pStyle w:val="ListParagraph"/>
      </w:pPr>
      <w:r>
        <w:t xml:space="preserve">  Обнаружение аномалий в данных на основе сравнения с другими объектами (для предварительного анализа).</w:t>
      </w:r>
    </w:p>
    <w:p>
      <w:pPr>
        <w:pStyle w:val="ListParagraph"/>
      </w:pPr>
      <w:r>
        <w:t xml:space="preserve">  </w:t>
      </w:r>
      <w:r>
        <w:rPr>
          <w:b/>
        </w:rPr>
        <w:t>Преимущества:</w:t>
      </w:r>
      <w:r>
        <w:rPr/>
        <w:t xml:space="preserve"> Простота, отсутствие необходимости в обучении модели.</w:t>
      </w:r>
    </w:p>
    <w:p>
      <w:pPr>
        <w:pStyle w:val="ListParagraph"/>
      </w:pPr>
      <w:r>
        <w:t xml:space="preserve">  </w:t>
      </w:r>
      <w:r>
        <w:rPr>
          <w:b/>
        </w:rPr>
        <w:t>Ограничения:</w:t>
      </w:r>
      <w:r>
        <w:rPr/>
        <w:t xml:space="preserve"> Требует больших вычислительных ресурсов для поиска ближайших соседей, чувствительность к масштабу признаков.</w:t>
      </w:r>
    </w:p>
    <w:p>
      <w:r>
        <w:br w:type="page"/>
      </w:r>
    </w:p>
    <w:p>
      <w:pPr>
        <w:pStyle w:val="Heading1"/>
      </w:pPr>
      <w:r>
        <w:t>Глава 3:  История внедрения машинного обучения в нефтепереработке: Обзор реализованных проектов, успешные кейсы, типичные ошибки и lessons learned, тренды развития.</w:t>
      </w:r>
    </w:p>
    <w:p>
      <w:pPr>
        <w:pStyle w:val="Heading2"/>
      </w:pPr>
      <w:r>
        <w:t>Структура Глава 3: Реализация и Применение Машинного Обучения в Нефтепереработке</w:t>
      </w:r>
    </w:p>
    <w:p>
      <w:r>
        <w:t>**I. Исторический контекст и эволюция применения ML в нефтепереработке**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Изначальное применение статистических методов, замененное более сложными алгоритмами машинного обучения с развитием вычислительных мощностей и доступностью данных.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Первоначальное использование регрессионного анализа для оптимизации технологических процессов.</w:t>
      </w:r>
    </w:p>
    <w:p>
      <w:pPr>
        <w:pStyle w:val="ListParagraph"/>
      </w:pPr>
      <w:r>
        <w:t xml:space="preserve">  Переход к экспертным системам и нейронным сетям для диагностики и прогнозирования.</w:t>
      </w:r>
    </w:p>
    <w:p>
      <w:pPr>
        <w:pStyle w:val="ListParagraph"/>
      </w:pPr>
      <w:r>
        <w:t xml:space="preserve">  Внедрение алгоритмов машинного обучения для анализа больших данных, получаемых с датчиков и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Качество данных напрямую влияет на эффективность ML-моделей.  Необходимость стандартизации, очистки и интеграции данных из различных источников.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Источники данных: датчики, SCADA-системы, лабораторные анализы, исторические данные о производительности.</w:t>
      </w:r>
    </w:p>
    <w:p>
      <w:pPr>
        <w:pStyle w:val="ListParagraph"/>
      </w:pPr>
      <w:r>
        <w:t xml:space="preserve">  Этапы предобработки:  удаление выбросов, обработка пропущенных значений, нормализация/стандартизация данных, Feature Engineering.</w:t>
      </w:r>
    </w:p>
    <w:p>
      <w:pPr>
        <w:pStyle w:val="ListParagraph"/>
      </w:pPr>
      <w:r>
        <w:t xml:space="preserve">  Важность обеспечения целостности и безопасности данных.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ML может значительно улучшить эффективность и производительность технологических процессов, таких как перегонка нефти, крекинг и риформинг.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Оптимизация режимов работы установок:</w:t>
      </w:r>
      <w:r>
        <w:rPr/>
        <w:t xml:space="preserve">  Использование моделей регрессии и нейронных сетей для прогнозирования оптимальных параметров процессов.</w:t>
      </w:r>
    </w:p>
    <w:p>
      <w:pPr>
        <w:pStyle w:val="ListParagraph"/>
      </w:pPr>
      <w:r>
        <w:t xml:space="preserve">  </w:t>
      </w:r>
      <w:r>
        <w:rPr>
          <w:b/>
        </w:rPr>
        <w:t>Управление качеством продукции:</w:t>
      </w:r>
      <w:r>
        <w:rPr/>
        <w:t xml:space="preserve">  Использование моделей классификации для определения соответствия продукции установленным стандартам.</w:t>
      </w:r>
    </w:p>
    <w:p>
      <w:pPr>
        <w:pStyle w:val="ListParagraph"/>
      </w:pPr>
      <w:r>
        <w:t xml:space="preserve">  </w:t>
      </w:r>
      <w:r>
        <w:rPr>
          <w:b/>
        </w:rPr>
        <w:t>Управление энергопотреблением:</w:t>
      </w:r>
      <w:r>
        <w:rPr/>
        <w:t xml:space="preserve">  Использование моделей прогнозирования для оптимизации энергопотребления установок.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Использование ML для прогнозирования выхода из строя оборудования позволяет снизить затраты на обслуживание и предотвратить аварии.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Анализ данных с датчиков:</w:t>
      </w:r>
      <w:r>
        <w:rPr/>
        <w:t xml:space="preserve">  Использование моделей классификации и регрессии для выявления аномалий в работе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Прогнозирование времени до отказа:</w:t>
      </w:r>
      <w:r>
        <w:rPr/>
        <w:t xml:space="preserve">  Использование моделей выживаемости и регрессии для оценки времени до отказа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графиков обслуживания:</w:t>
      </w:r>
      <w:r>
        <w:rPr/>
        <w:t xml:space="preserve">  Использование прогнозов для планирования технического обслуживания в оптимальное время.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ML может помочь оптимизировать логистику и цепочки поставок, снизить затраты и улучшить обслуживание клиентов.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Прогнозирование спроса:</w:t>
      </w:r>
      <w:r>
        <w:rPr/>
        <w:t xml:space="preserve">  Использование моделей временных рядов и регрессии для прогнозирования спроса на продукцию.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маршрутов доставки:</w:t>
      </w:r>
      <w:r>
        <w:rPr/>
        <w:t xml:space="preserve">  Использование алгоритмов оптимизации для планирования оптимальных маршрутов доставки.</w:t>
      </w:r>
    </w:p>
    <w:p>
      <w:pPr>
        <w:pStyle w:val="ListParagraph"/>
      </w:pPr>
      <w:r>
        <w:t xml:space="preserve">  </w:t>
      </w:r>
      <w:r>
        <w:rPr>
          <w:b/>
        </w:rPr>
        <w:t>Управление запасами:</w:t>
      </w:r>
      <w:r>
        <w:rPr/>
        <w:t xml:space="preserve">  Использование моделей прогнозирования для оптимизации уровня запасов на складах.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ML может помочь автоматизировать контроль качества и быстро обнаруживать аномалии в процессе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Автоматическое обнаружение дефектов:</w:t>
      </w:r>
      <w:r>
        <w:rPr/>
        <w:t xml:space="preserve"> Использование компьютерного зрения и алгоритмов классификации для автоматического обнаружения дефектов продукции.</w:t>
      </w:r>
    </w:p>
    <w:p>
      <w:pPr>
        <w:pStyle w:val="ListParagraph"/>
      </w:pPr>
      <w:r>
        <w:t xml:space="preserve">  </w:t>
      </w:r>
      <w:r>
        <w:rPr>
          <w:b/>
        </w:rPr>
        <w:t>Анализ данных с датчиков для выявления аномалий:</w:t>
      </w:r>
      <w:r>
        <w:rPr/>
        <w:t xml:space="preserve"> Использование алгоритмов обнаружения аномалий для выявления отклонений в процессе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Улучшение точности и эффективности контроля качества:</w:t>
      </w:r>
      <w:r>
        <w:rPr/>
        <w:t xml:space="preserve"> Автоматизация процессов контроля качества позволяет повысить точность и эффективность.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Внедрение ML в нефтепереработке сопряжено с определенными проблемами и вызовами, которые необходимо учитывать.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Недостаток данных:</w:t>
      </w:r>
      <w:r>
        <w:rPr/>
        <w:t xml:space="preserve">  Ограниченность исторических данных для обучения моделей.</w:t>
      </w:r>
    </w:p>
    <w:p>
      <w:pPr>
        <w:pStyle w:val="ListParagraph"/>
      </w:pPr>
      <w:r>
        <w:t xml:space="preserve">  </w:t>
      </w:r>
      <w:r>
        <w:rPr>
          <w:b/>
        </w:rPr>
        <w:t>Качество данных:</w:t>
      </w:r>
      <w:r>
        <w:rPr/>
        <w:t xml:space="preserve">  Неполнота, неточность и непоследовательность данных.</w:t>
      </w:r>
    </w:p>
    <w:p>
      <w:pPr>
        <w:pStyle w:val="ListParagraph"/>
      </w:pPr>
      <w:r>
        <w:t xml:space="preserve">  </w:t>
      </w:r>
      <w:r>
        <w:rPr>
          <w:b/>
        </w:rPr>
        <w:t>Сопротивление изменениям:</w:t>
      </w:r>
      <w:r>
        <w:rPr/>
        <w:t xml:space="preserve">  Сопротивление персонала внедрению новых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Недостаток квалифицированных специалистов:</w:t>
      </w:r>
      <w:r>
        <w:rPr/>
        <w:t xml:space="preserve">  Недостаток специалистов, обладающих знаниями и навыками в области машинного обучения.</w:t>
      </w:r>
    </w:p>
    <w:p>
      <w:pPr>
        <w:pStyle w:val="Heading1"/>
      </w:pPr>
      <w:r>
        <w:t>Идеи:</w:t>
      </w:r>
    </w:p>
    <w:p>
      <w:pPr>
        <w:pStyle w:val="Heading2"/>
      </w:pPr>
      <w:r>
        <w:t>Структура Глава 4: Будущее Машинного Обучения в Нефтепереработке: Тенденции и Перспективы</w:t>
      </w:r>
    </w:p>
    <w:p>
      <w:pPr>
        <w:pStyle w:val="ListBullet"/>
      </w:pPr>
      <w:r>
        <w:rPr>
          <w:b/>
        </w:rPr>
        <w:t>I. Интеграция с IIoT (Industrial Internet of Things): Новый уровень данных и аналитики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Распространение IIoT устройств в нефтепереработке открывает возможности для сбора огромных массивов данных в реальном времени, что позволит значительно повысить эффективность ML-моделей.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Установка датчиков на оборудование для мониторинга в режиме реального времени.</w:t>
      </w:r>
    </w:p>
    <w:p>
      <w:pPr>
        <w:pStyle w:val="ListParagraph"/>
      </w:pPr>
      <w:r>
        <w:t xml:space="preserve">  Создание цифровых двойников для моделирования и оптимизации процессов.</w:t>
      </w:r>
    </w:p>
    <w:p>
      <w:pPr>
        <w:pStyle w:val="ListParagraph"/>
      </w:pPr>
      <w:r>
        <w:t xml:space="preserve">  Использование облачных платформ для хранения и обработки данных.</w:t>
      </w:r>
    </w:p>
    <w:p>
      <w:pPr>
        <w:pStyle w:val="ListBullet"/>
      </w:pPr>
      <w:r>
        <w:rPr>
          <w:b/>
        </w:rPr>
        <w:t>II.  Развитие Edge Computing для Быстрого Реагирования и Снижения Задержек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Перенос вычислений на периферию сети (Edge Computing) позволит снизить задержки в обработке данных и повысить скорость реагирования на критические ситуации.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Развертывание ML-моделей на локальных серверах и устройствах.</w:t>
      </w:r>
    </w:p>
    <w:p>
      <w:pPr>
        <w:pStyle w:val="ListParagraph"/>
      </w:pPr>
      <w:r>
        <w:t xml:space="preserve">  Использование алгоритмов оптимизации для снижения потребления ресурсов.</w:t>
      </w:r>
    </w:p>
    <w:p>
      <w:pPr>
        <w:pStyle w:val="ListParagraph"/>
      </w:pPr>
      <w:r>
        <w:t xml:space="preserve">  Обеспечение безопасности и конфиденциальности данных.</w:t>
      </w:r>
    </w:p>
    <w:p>
      <w:pPr>
        <w:pStyle w:val="ListBullet"/>
      </w:pPr>
      <w:r>
        <w:rPr>
          <w:b/>
        </w:rPr>
        <w:t>III.  Автоматизированное Машинное Обучение (AutoML) для Ускорения Разработки и Внедрения Моделей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AutoML позволит автоматизировать процесс разработки и внедрения ML-моделей, снизить затраты и ускорить время выхода на рынок.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Автоматический выбор алгоритмов и параметров.</w:t>
      </w:r>
    </w:p>
    <w:p>
      <w:pPr>
        <w:pStyle w:val="ListParagraph"/>
      </w:pPr>
      <w:r>
        <w:t xml:space="preserve">  Автоматическая оценка и оптимизация моделей.</w:t>
      </w:r>
    </w:p>
    <w:p>
      <w:pPr>
        <w:pStyle w:val="ListParagraph"/>
      </w:pPr>
      <w:r>
        <w:t xml:space="preserve">  Инструменты для визуализации и интерпретации результатов.</w:t>
      </w:r>
    </w:p>
    <w:p>
      <w:pPr>
        <w:pStyle w:val="ListBullet"/>
      </w:pPr>
      <w:r>
        <w:rPr>
          <w:b/>
        </w:rPr>
        <w:t>IV.  Использование Глубокого Обучения (Deep Learning) для Сложных Задач Анализа Данных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Deep Learning позволяет решать сложные задачи анализа данных, такие как распознавание образов, обработка естественного языка и прогнозирование временных рядов.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Применение сверточных нейронных сетей (CNN) для анализа изображений с камер видеонаблюдения.</w:t>
      </w:r>
    </w:p>
    <w:p>
      <w:pPr>
        <w:pStyle w:val="ListParagraph"/>
      </w:pPr>
      <w:r>
        <w:t xml:space="preserve">  Использование рекуррентных нейронных сетей (RNN) для прогнозирования цен на нефть.</w:t>
      </w:r>
    </w:p>
    <w:p>
      <w:pPr>
        <w:pStyle w:val="ListParagraph"/>
      </w:pPr>
      <w:r>
        <w:t xml:space="preserve">  Применение генеративных состязательных сетей (GAN) для создания реалистичных моделей процессов.</w:t>
      </w:r>
    </w:p>
    <w:p>
      <w:pPr>
        <w:pStyle w:val="ListBullet"/>
      </w:pPr>
      <w:r>
        <w:rPr>
          <w:b/>
        </w:rPr>
        <w:t>V.  Интеграция с Роботизацией и Автоматизацией Процессов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ML позволяет улучшить работу роботов и автоматизированных систем, повысить их эффективность и надежность.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Использование машинного зрения для навигации роботов и обнаружения препятствий.</w:t>
      </w:r>
    </w:p>
    <w:p>
      <w:pPr>
        <w:pStyle w:val="ListParagraph"/>
      </w:pPr>
      <w:r>
        <w:t xml:space="preserve">  Применение алгоритмов обучения с подкреплением для оптимизации траекторий роботов.</w:t>
      </w:r>
    </w:p>
    <w:p>
      <w:pPr>
        <w:pStyle w:val="ListParagraph"/>
      </w:pPr>
      <w:r>
        <w:t xml:space="preserve">  Интеграция ML-моделей с системами управления процессами.</w:t>
      </w:r>
    </w:p>
    <w:p>
      <w:pPr>
        <w:pStyle w:val="ListBullet"/>
      </w:pPr>
      <w:r>
        <w:rPr>
          <w:b/>
        </w:rPr>
        <w:t>VI.  Усиление Кибербезопасности с Использованием ML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ML позволяет создавать более эффективные системы кибербезопасности, которые способны обнаруживать и предотвращать атаки.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Использование алгоритмов машинного обучения для обнаружения аномалий в сетевом трафике.</w:t>
      </w:r>
    </w:p>
    <w:p>
      <w:pPr>
        <w:pStyle w:val="ListParagraph"/>
      </w:pPr>
      <w:r>
        <w:t xml:space="preserve">  Применение алгоритмов классификации для определения вредоносных программ.</w:t>
      </w:r>
    </w:p>
    <w:p>
      <w:pPr>
        <w:pStyle w:val="ListParagraph"/>
      </w:pPr>
      <w:r>
        <w:t xml:space="preserve">  Создание систем автоматического реагирования на инциденты кибербезопасности.</w:t>
      </w:r>
    </w:p>
    <w:p>
      <w:pPr>
        <w:pStyle w:val="ListBullet"/>
      </w:pPr>
      <w:r>
        <w:rPr>
          <w:b/>
        </w:rPr>
        <w:t>VII.  Перспективы и Вызовы:  Этика, Регулирование и Будущее Рабочих Мест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Внедрение ML в нефтепереработке сопряжено с определенными этическими и регуляторными вызовами, а также может привести к изменениям на рынке труда.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Необходимость обеспечения прозрачности и справедливости ML-моделей.</w:t>
      </w:r>
    </w:p>
    <w:p>
      <w:pPr>
        <w:pStyle w:val="ListParagraph"/>
      </w:pPr>
      <w:r>
        <w:t xml:space="preserve">  Разработка нормативных актов, регулирующих использование ML в промышленности.</w:t>
      </w:r>
    </w:p>
    <w:p>
      <w:pPr>
        <w:pStyle w:val="ListParagraph"/>
      </w:pPr>
      <w:r>
        <w:t xml:space="preserve">  Переквалификация и обучение персонала для работы с новыми технологиями.</w:t>
      </w:r>
    </w:p>
    <w:p>
      <w:r>
        <w:br w:type="page"/>
      </w:r>
    </w:p>
    <w:p>
      <w:pPr>
        <w:pStyle w:val="Heading1"/>
      </w:pPr>
      <w:r>
        <w:t>Глава 4:  Пошаговый алгоритм поиска задач для машинного обучения: Определение бизнес-целей, анализ данных, оценка потенциальной выгоды, приоритизация задач, формулировка задачи машинного обучения.</w:t>
      </w:r>
    </w:p>
    <w:p>
      <w:r>
        <w:rPr>
          <w:b/>
        </w:rPr>
        <w:t>I. Роль и преимущества цифровых двойников в нефтепереработке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Цифровые двойники позволяют создавать виртуальные модели физических активов и процессов, обеспечивая мониторинг в реальном времени, прогнозирование и оптимизацию.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Повышение операционной эффективности за счет оптимизации режимов работы оборудования.</w:t>
      </w:r>
    </w:p>
    <w:p>
      <w:pPr>
        <w:pStyle w:val="ListParagraph"/>
      </w:pPr>
      <w:r>
        <w:t xml:space="preserve">  Сокращение затрат на обслуживание и ремонт за счет прогнозирующего обслуживания.</w:t>
      </w:r>
    </w:p>
    <w:p>
      <w:pPr>
        <w:pStyle w:val="ListParagraph"/>
      </w:pPr>
      <w:r>
        <w:t xml:space="preserve">  Улучшение безопасности и снижение рисков за счет моделирования аварийных ситуаций.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Цифровой двойник состоит из нескольких ключевых компонентов, включая физический объект, виртуальную модель, датчики и системы связи, аналитические инструменты и интерфейсы пользователя.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Физический объект:</w:t>
      </w:r>
      <w:r>
        <w:rPr/>
        <w:t xml:space="preserve">  Реальное оборудование или процесс, который моделируется.</w:t>
      </w:r>
    </w:p>
    <w:p>
      <w:pPr>
        <w:pStyle w:val="ListParagraph"/>
      </w:pPr>
      <w:r>
        <w:t xml:space="preserve">  </w:t>
      </w:r>
      <w:r>
        <w:rPr>
          <w:b/>
        </w:rPr>
        <w:t>Виртуальная модель:</w:t>
      </w:r>
      <w:r>
        <w:rPr/>
        <w:t xml:space="preserve">  3D-модель, отражающая структуру и характеристики физического объекта.</w:t>
      </w:r>
    </w:p>
    <w:p>
      <w:pPr>
        <w:pStyle w:val="ListParagraph"/>
      </w:pPr>
      <w:r>
        <w:t xml:space="preserve">  </w:t>
      </w:r>
      <w:r>
        <w:rPr>
          <w:b/>
        </w:rPr>
        <w:t>Датчики и системы связи:</w:t>
      </w:r>
      <w:r>
        <w:rPr/>
        <w:t xml:space="preserve">  Обеспечивают сбор данных о работе физического объекта и передачу их в виртуальную модель.</w:t>
      </w:r>
    </w:p>
    <w:p>
      <w:pPr>
        <w:pStyle w:val="ListParagraph"/>
      </w:pPr>
      <w:r>
        <w:t xml:space="preserve">  </w:t>
      </w:r>
      <w:r>
        <w:rPr>
          <w:b/>
        </w:rPr>
        <w:t>Аналитические инструменты:</w:t>
      </w:r>
      <w:r>
        <w:rPr/>
        <w:t xml:space="preserve">  Используются для анализа данных, прогнозирования и оптимизации.</w:t>
      </w:r>
    </w:p>
    <w:p>
      <w:pPr>
        <w:pStyle w:val="ListParagraph"/>
      </w:pPr>
      <w:r>
        <w:t xml:space="preserve">  </w:t>
      </w:r>
      <w:r>
        <w:rPr>
          <w:b/>
        </w:rPr>
        <w:t>Интерфейсы пользователя:</w:t>
      </w:r>
      <w:r>
        <w:rPr/>
        <w:t xml:space="preserve">  Обеспечивают доступ к информации и инструментам управления.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Создание цифрового двойника требует сбора данных, создания виртуальной модели, интеграции данных и валидации модели на основе реальных данных.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Сбор данных:</w:t>
      </w:r>
      <w:r>
        <w:rPr/>
        <w:t xml:space="preserve">  Получение данных о геометрии, материалах, параметрах работы и истории эксплуатации физического объекта.</w:t>
      </w:r>
    </w:p>
    <w:p>
      <w:pPr>
        <w:pStyle w:val="ListParagraph"/>
      </w:pPr>
      <w:r>
        <w:t xml:space="preserve">  </w:t>
      </w:r>
      <w:r>
        <w:rPr>
          <w:b/>
        </w:rPr>
        <w:t>Создание виртуальной модели:</w:t>
      </w:r>
      <w:r>
        <w:rPr/>
        <w:t xml:space="preserve">  Разработка 3D-модели физического объекта с использованием программного обеспечения для моделирования.</w:t>
      </w:r>
    </w:p>
    <w:p>
      <w:pPr>
        <w:pStyle w:val="ListParagraph"/>
      </w:pPr>
      <w:r>
        <w:t xml:space="preserve">  </w:t>
      </w:r>
      <w:r>
        <w:rPr>
          <w:b/>
        </w:rPr>
        <w:t>Интеграция данных:</w:t>
      </w:r>
      <w:r>
        <w:rPr/>
        <w:t xml:space="preserve">  Объединение данных из различных источников в единую базу данных.</w:t>
      </w:r>
    </w:p>
    <w:p>
      <w:pPr>
        <w:pStyle w:val="ListParagraph"/>
      </w:pPr>
      <w:r>
        <w:t xml:space="preserve">  </w:t>
      </w:r>
      <w:r>
        <w:rPr>
          <w:b/>
        </w:rPr>
        <w:t>Валидация модели:</w:t>
      </w:r>
      <w:r>
        <w:rPr/>
        <w:t xml:space="preserve">  Сравнение результатов моделирования с реальными данными для оценки точности и надежности модели.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Цифровые двойники позволяют моделировать и оптимизировать технологические процессы, такие как перегонка нефти, крекинг и риформинг.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Моделирование режимов работы установок:</w:t>
      </w:r>
      <w:r>
        <w:rPr/>
        <w:t xml:space="preserve">  Оптимизация параметров процессов для достижения максимальной производительности и качества продукции.</w:t>
      </w:r>
    </w:p>
    <w:p>
      <w:pPr>
        <w:pStyle w:val="ListParagraph"/>
      </w:pPr>
      <w:r>
        <w:t xml:space="preserve">  </w:t>
      </w:r>
      <w:r>
        <w:rPr>
          <w:b/>
        </w:rPr>
        <w:t>Анализ влияния различных факторов:</w:t>
      </w:r>
      <w:r>
        <w:rPr/>
        <w:t xml:space="preserve">  Оценка влияния изменения параметров процессов на выход продукции и энергопотребление.</w:t>
      </w:r>
    </w:p>
    <w:p>
      <w:pPr>
        <w:pStyle w:val="ListParagraph"/>
      </w:pPr>
      <w:r>
        <w:t xml:space="preserve">  </w:t>
      </w:r>
      <w:r>
        <w:rPr>
          <w:b/>
        </w:rPr>
        <w:t>Разработка новых технологических решений:</w:t>
      </w:r>
      <w:r>
        <w:rPr/>
        <w:t xml:space="preserve">  Моделирование и тестирование новых технологических решений в виртуальной среде.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Цифровые двойники позволяют моделировать работу оборудования и прогнозировать его отказы, что позволяет проводить профилактическое обслуживание и снижать затраты на ремонт.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Моделирование работы оборудования:</w:t>
      </w:r>
      <w:r>
        <w:rPr/>
        <w:t xml:space="preserve">  Создание виртуальной модели оборудования, отражающей его структуру, характеристики и режимы работы.</w:t>
      </w:r>
    </w:p>
    <w:p>
      <w:pPr>
        <w:pStyle w:val="ListParagraph"/>
      </w:pPr>
      <w:r>
        <w:t xml:space="preserve">  </w:t>
      </w:r>
      <w:r>
        <w:rPr>
          <w:b/>
        </w:rPr>
        <w:t>Анализ данных с датчиков:</w:t>
      </w:r>
      <w:r>
        <w:rPr/>
        <w:t xml:space="preserve">  Сбор данных с датчиков, установленных на оборудовании, и анализ их для выявления аномалий и прогнозирования отказов.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графиков обслуживания:</w:t>
      </w:r>
      <w:r>
        <w:rPr/>
        <w:t xml:space="preserve">  Планирование профилактического обслуживания на основе прогнозов отказов и оптимизация графиков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Цифровые двойники могут использоваться для обучения персонала в виртуальной среде, что позволяет снизить риски и затраты на обучение.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Виртуальное моделирование реальных ситуаций:</w:t>
      </w:r>
      <w:r>
        <w:rPr/>
        <w:t xml:space="preserve"> Создание виртуальных сценариев, отражающих реальные оперативные ситуации.</w:t>
      </w:r>
    </w:p>
    <w:p>
      <w:pPr>
        <w:pStyle w:val="ListParagraph"/>
      </w:pPr>
      <w:r>
        <w:t xml:space="preserve">  </w:t>
      </w:r>
      <w:r>
        <w:rPr>
          <w:b/>
        </w:rPr>
        <w:t>Обучение операторов и инженеров:</w:t>
      </w:r>
      <w:r>
        <w:rPr/>
        <w:t xml:space="preserve">  Использование виртуальной среды для обучения персонала управлению оборудованием и решению проблем.</w:t>
      </w:r>
    </w:p>
    <w:p>
      <w:pPr>
        <w:pStyle w:val="ListParagraph"/>
      </w:pPr>
      <w:r>
        <w:t xml:space="preserve">  </w:t>
      </w:r>
      <w:r>
        <w:rPr>
          <w:b/>
        </w:rPr>
        <w:t>Повышение квалификации персонала:</w:t>
      </w:r>
      <w:r>
        <w:rPr/>
        <w:t xml:space="preserve">  Использование виртуальных тренажеров для повышения квалификации персонала.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Внедрение цифровых двойников сопряжено с определенными проблемами и вызовами, которые необходимо учитывать.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Высокая стоимость разработки и внедрения:</w:t>
      </w:r>
      <w:r>
        <w:rPr/>
        <w:t xml:space="preserve">  Цифровые двойники требуют значительных инвестиций в программное обеспечение, оборудование и персонал.</w:t>
      </w:r>
    </w:p>
    <w:p>
      <w:pPr>
        <w:pStyle w:val="ListParagraph"/>
      </w:pPr>
      <w:r>
        <w:t xml:space="preserve">  </w:t>
      </w:r>
      <w:r>
        <w:rPr>
          <w:b/>
        </w:rPr>
        <w:t>Сложность интеграции данных:</w:t>
      </w:r>
      <w:r>
        <w:rPr/>
        <w:t xml:space="preserve">  Интеграция данных из различных источников может быть сложной и трудоемкой.</w:t>
      </w:r>
    </w:p>
    <w:p>
      <w:pPr>
        <w:pStyle w:val="ListParagraph"/>
      </w:pPr>
      <w:r>
        <w:t xml:space="preserve">  </w:t>
      </w:r>
      <w:r>
        <w:rPr>
          <w:b/>
        </w:rPr>
        <w:t>Недостаток квалифицированных специалистов:</w:t>
      </w:r>
      <w:r>
        <w:rPr/>
        <w:t xml:space="preserve">  Необходимо обучить персонал для работы с цифровыми двойниками.</w:t>
      </w:r>
    </w:p>
    <w:p>
      <w:pPr>
        <w:pStyle w:val="ListParagraph"/>
      </w:pPr>
      <w:r>
        <w:t xml:space="preserve">  </w:t>
      </w:r>
      <w:r>
        <w:rPr>
          <w:b/>
        </w:rPr>
        <w:t>Обеспечение кибербезопасности:</w:t>
      </w:r>
      <w:r>
        <w:rPr/>
        <w:t xml:space="preserve">  Цифровые двойники требуют защиты от кибератак.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идей, структурированных для вашей главы о цифровых двойниках в нефтепереработке, ориентированных на практическое применение и избегающих общих фраз. Все идеи укладываются в рамки предложенной структуры:</w:t>
      </w:r>
    </w:p>
    <w:p>
      <w:pPr>
        <w:pStyle w:val="ListBullet"/>
      </w:pPr>
      <w:r>
        <w:rPr>
          <w:b/>
        </w:rPr>
        <w:t>I. Роль и преимущества цифровых двойников в нефтепереработке</w:t>
      </w:r>
    </w:p>
    <w:p>
      <w:pPr>
        <w:pStyle w:val="ListParagraph"/>
      </w:pPr>
      <w:r>
        <w:t xml:space="preserve">  </w:t>
      </w:r>
      <w:r>
        <w:rPr>
          <w:b/>
        </w:rPr>
        <w:t>Пример: Оптимизация работы колонны перегонки:</w:t>
      </w:r>
      <w:r>
        <w:rPr/>
        <w:t xml:space="preserve"> Использование цифрового двойника для моделирования работы колонны перегонки и поиска оптимальных параметров (температуры, давления, скорости подачи сырья) для максимизации выхода целевых фракций и снижения энергопотребления.</w:t>
      </w:r>
    </w:p>
    <w:p>
      <w:pPr>
        <w:pStyle w:val="ListParagraph"/>
      </w:pPr>
      <w:r>
        <w:t xml:space="preserve">  </w:t>
      </w:r>
      <w:r>
        <w:rPr>
          <w:b/>
        </w:rPr>
        <w:t>Пример: Снижение времени простоя реактора крекинга:</w:t>
      </w:r>
      <w:r>
        <w:rPr/>
        <w:t xml:space="preserve"> Цифровой двойник используется для моделирования процессов в реакторе крекинга и прогнозирования заиливания катализатора, позволяя планировать остановки для очистки более эффективно.</w:t>
      </w:r>
    </w:p>
    <w:p>
      <w:pPr>
        <w:pStyle w:val="ListParagraph"/>
      </w:pPr>
      <w:r>
        <w:t xml:space="preserve">  </w:t>
      </w:r>
      <w:r>
        <w:rPr>
          <w:b/>
        </w:rPr>
        <w:t>Количественная оценка преимуществ:</w:t>
      </w:r>
      <w:r>
        <w:rPr/>
        <w:t xml:space="preserve">  Привести примеры конкретных показателей, улучшаемых за счет цифровых двойников (например, увеличение выхода бензина на 2%, снижение энергопотребления на 5%, снижение времени простоя оборудования на 10%).</w:t>
      </w:r>
    </w:p>
    <w:p>
      <w:pPr>
        <w:pStyle w:val="ListBullet"/>
      </w:pPr>
      <w:r>
        <w:rPr>
          <w:b/>
        </w:rPr>
        <w:t>II. Компоненты и архитектура цифрового двойника</w:t>
      </w:r>
    </w:p>
    <w:p>
      <w:pPr>
        <w:pStyle w:val="ListParagraph"/>
      </w:pPr>
      <w:r>
        <w:t xml:space="preserve">  </w:t>
      </w:r>
      <w:r>
        <w:rPr>
          <w:b/>
        </w:rPr>
        <w:t>Детализированная схема архитектуры:</w:t>
      </w:r>
      <w:r>
        <w:rPr/>
        <w:t xml:space="preserve">  Схема, показывающая взаимодействие между физическим активом, датчиками, системой передачи данных, платформой цифрового двойника, аналитическими инструментами и интерфейсом пользователя.</w:t>
      </w:r>
    </w:p>
    <w:p>
      <w:pPr>
        <w:pStyle w:val="ListParagraph"/>
      </w:pPr>
      <w:r>
        <w:t xml:space="preserve">  </w:t>
      </w:r>
      <w:r>
        <w:rPr>
          <w:b/>
        </w:rPr>
        <w:t>Типы датчиков для нефтепереработки:</w:t>
      </w:r>
      <w:r>
        <w:rPr/>
        <w:t xml:space="preserve">  Конкретный перечень датчиков, используемых для мониторинга ключевых параметров (температура, давление, расход, уровень, вибрация, химический состав) и их применение.</w:t>
      </w:r>
    </w:p>
    <w:p>
      <w:pPr>
        <w:pStyle w:val="ListParagraph"/>
      </w:pPr>
      <w:r>
        <w:t xml:space="preserve">  </w:t>
      </w:r>
      <w:r>
        <w:rPr>
          <w:b/>
        </w:rPr>
        <w:t>Выбор платформы цифрового двойника:</w:t>
      </w:r>
      <w:r>
        <w:rPr/>
        <w:t xml:space="preserve"> Обсуждение критериев выбора платформы (масштабируемость, интеграция с существующими системами, возможности моделирования, аналитические инструменты, безопасность).</w:t>
      </w:r>
    </w:p>
    <w:p>
      <w:pPr>
        <w:pStyle w:val="ListBullet"/>
      </w:pPr>
      <w:r>
        <w:rPr>
          <w:b/>
        </w:rPr>
        <w:t>III. Создание и валидация цифрового двойника</w:t>
      </w:r>
    </w:p>
    <w:p>
      <w:pPr>
        <w:pStyle w:val="ListParagraph"/>
      </w:pPr>
      <w:r>
        <w:t xml:space="preserve">  </w:t>
      </w:r>
      <w:r>
        <w:rPr>
          <w:b/>
        </w:rPr>
        <w:t>Источники данных для создания модели:</w:t>
      </w:r>
      <w:r>
        <w:rPr/>
        <w:t xml:space="preserve">  Подробный перечень источников данных (чертежи, спецификации оборудования, исторические данные, данные с датчиков, результаты лабораторных анализов).</w:t>
      </w:r>
    </w:p>
    <w:p>
      <w:pPr>
        <w:pStyle w:val="ListParagraph"/>
      </w:pPr>
      <w:r>
        <w:t xml:space="preserve">  </w:t>
      </w:r>
      <w:r>
        <w:rPr>
          <w:b/>
        </w:rPr>
        <w:t>Методы создания виртуальной модели:</w:t>
      </w:r>
      <w:r>
        <w:rPr/>
        <w:t xml:space="preserve">  Обзор методов создания виртуальной модели (3D-сканирование, моделирование в CAD-системах, интеграция с системами управления производством).</w:t>
      </w:r>
    </w:p>
    <w:p>
      <w:pPr>
        <w:pStyle w:val="ListParagraph"/>
      </w:pPr>
      <w:r>
        <w:t xml:space="preserve">  </w:t>
      </w:r>
      <w:r>
        <w:rPr>
          <w:b/>
        </w:rPr>
        <w:t>Критерии валидации модели:</w:t>
      </w:r>
      <w:r>
        <w:rPr/>
        <w:t xml:space="preserve">  Определение критериев валидации модели (соответствие результатов моделирования реальным данным, точность прогнозирования, время расходимости между моделью и реальностью).</w:t>
      </w:r>
    </w:p>
    <w:p>
      <w:pPr>
        <w:pStyle w:val="ListBullet"/>
      </w:pPr>
      <w:r>
        <w:rPr>
          <w:b/>
        </w:rPr>
        <w:t>IV. Применение цифровых двойников для оптимизации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Оптимизация режимов работы установок каталитического крекинга:</w:t>
      </w:r>
      <w:r>
        <w:rPr/>
        <w:t xml:space="preserve">  Использование цифрового двойника для моделирования работы установок и поиска оптимальных параметров для максимизации выхода целевых продуктов (бензина, дизельного топлива) и минимизации образования кокса.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работы установок гидроочистки:</w:t>
      </w:r>
      <w:r>
        <w:rPr/>
        <w:t xml:space="preserve">  Моделирование работы установок гидроочистки для оптимизации параметров процесса (температура, давление, расход водорода) и повышения качества продуктов.</w:t>
      </w:r>
    </w:p>
    <w:p>
      <w:pPr>
        <w:pStyle w:val="ListParagraph"/>
      </w:pPr>
      <w:r>
        <w:t xml:space="preserve">  </w:t>
      </w:r>
      <w:r>
        <w:rPr>
          <w:b/>
        </w:rPr>
        <w:t>Разработка новых технологических решений:</w:t>
      </w:r>
      <w:r>
        <w:rPr/>
        <w:t xml:space="preserve">  Использование цифрового двойника для моделирования и тестирования новых технологических решений (например, использование новых катализаторов, изменение схемы технологического процесса).</w:t>
      </w:r>
    </w:p>
    <w:p>
      <w:pPr>
        <w:pStyle w:val="ListBullet"/>
      </w:pPr>
      <w:r>
        <w:rPr>
          <w:b/>
        </w:rPr>
        <w:t>V. Применение цифровых двойников для прогнозирующего обслуживания оборудования</w:t>
      </w:r>
    </w:p>
    <w:p>
      <w:pPr>
        <w:pStyle w:val="ListParagraph"/>
      </w:pPr>
      <w:r>
        <w:t xml:space="preserve">  </w:t>
      </w:r>
      <w:r>
        <w:rPr>
          <w:b/>
        </w:rPr>
        <w:t>Прогнозирование отказов насосов:</w:t>
      </w:r>
      <w:r>
        <w:rPr/>
        <w:t xml:space="preserve"> Использование цифрового двойника для анализа данных о вибрации, температуре и давлении насосов и прогнозирования их отказов.</w:t>
      </w:r>
    </w:p>
    <w:p>
      <w:pPr>
        <w:pStyle w:val="ListParagraph"/>
      </w:pPr>
      <w:r>
        <w:t xml:space="preserve">  </w:t>
      </w:r>
      <w:r>
        <w:rPr>
          <w:b/>
        </w:rPr>
        <w:t>Прогнозирование заиливания теплообменников:</w:t>
      </w:r>
      <w:r>
        <w:rPr/>
        <w:t xml:space="preserve"> Моделирование процессов в теплообменниках и прогнозирование их заиливания, что позволяет планировать остановки для очистки более эффективно.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графиков технического обслуживания:</w:t>
      </w:r>
      <w:r>
        <w:rPr/>
        <w:t xml:space="preserve">  Разработка оптимальных графиков технического обслуживания на основе прогнозов отказов оборудования.</w:t>
      </w:r>
    </w:p>
    <w:p>
      <w:pPr>
        <w:pStyle w:val="ListBullet"/>
      </w:pPr>
      <w:r>
        <w:rPr>
          <w:b/>
        </w:rPr>
        <w:t>VI. Применение цифровых двойников для обучения персонала</w:t>
      </w:r>
    </w:p>
    <w:p>
      <w:pPr>
        <w:pStyle w:val="ListParagraph"/>
      </w:pPr>
      <w:r>
        <w:t xml:space="preserve">  </w:t>
      </w:r>
      <w:r>
        <w:rPr>
          <w:b/>
        </w:rPr>
        <w:t>Виртуальный тренажер оператора:</w:t>
      </w:r>
      <w:r>
        <w:rPr/>
        <w:t xml:space="preserve"> Разработка виртуального тренажера, позволяющего операторам отрабатывать навыки управления установкой в различных режимах работы и в аварийных ситуациях.</w:t>
      </w:r>
    </w:p>
    <w:p>
      <w:pPr>
        <w:pStyle w:val="ListParagraph"/>
      </w:pPr>
      <w:r>
        <w:t xml:space="preserve">  </w:t>
      </w:r>
      <w:r>
        <w:rPr>
          <w:b/>
        </w:rPr>
        <w:t>Обучение персонала новым технологическим решениям:</w:t>
      </w:r>
      <w:r>
        <w:rPr/>
        <w:t xml:space="preserve"> Использование цифрового двойника для обучения персонала новым технологическим решениям и новым способам работы.</w:t>
      </w:r>
    </w:p>
    <w:p>
      <w:pPr>
        <w:pStyle w:val="ListParagraph"/>
      </w:pPr>
      <w:r>
        <w:t xml:space="preserve">  </w:t>
      </w:r>
      <w:r>
        <w:rPr>
          <w:b/>
        </w:rPr>
        <w:t>Обучение персонала процедурам безопасности:</w:t>
      </w:r>
      <w:r>
        <w:rPr/>
        <w:t xml:space="preserve">  Использование цифрового двойника для обучения персонала процедурам безопасности и отработке действий в аварийных ситуациях.</w:t>
      </w:r>
    </w:p>
    <w:p>
      <w:pPr>
        <w:pStyle w:val="ListBullet"/>
      </w:pPr>
      <w:r>
        <w:rPr>
          <w:b/>
        </w:rPr>
        <w:t>VII. Проблемы и вызовы внедрения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устаревшими системами:</w:t>
      </w:r>
      <w:r>
        <w:rPr/>
        <w:t xml:space="preserve">  Обсуждение проблем интеграции цифровых двойников с устаревшими системами управления производством и системами сбора данных.</w:t>
      </w:r>
    </w:p>
    <w:p>
      <w:pPr>
        <w:pStyle w:val="ListParagraph"/>
      </w:pPr>
      <w:r>
        <w:t xml:space="preserve">  </w:t>
      </w:r>
      <w:r>
        <w:rPr>
          <w:b/>
        </w:rPr>
        <w:t>Обеспечение кибербезопасности:</w:t>
      </w:r>
      <w:r>
        <w:rPr/>
        <w:t xml:space="preserve">  Обсуждение проблем обеспечения кибербезопасности цифровых двойников и защиты от кибератак.</w:t>
      </w:r>
    </w:p>
    <w:p>
      <w:pPr>
        <w:pStyle w:val="ListParagraph"/>
      </w:pPr>
      <w:r>
        <w:t xml:space="preserve">  </w:t>
      </w:r>
      <w:r>
        <w:rPr>
          <w:b/>
        </w:rPr>
        <w:t>Недостаток квалифицированных специалистов:</w:t>
      </w:r>
      <w:r>
        <w:rPr/>
        <w:t xml:space="preserve">  Обсуждение проблем недостатка квалифицированных специалистов, способных разрабатывать, внедрять и поддерживать цифровые двойники.</w:t>
      </w:r>
    </w:p>
    <w:p>
      <w:pPr>
        <w:pStyle w:val="ListBullet"/>
      </w:pPr>
      <w:r>
        <w:t>Этот список идей позволит создать конкретную и полезную главу о цифровых двойниках в нефтепереработке.  Все идеи тесно связаны с практическим применением и избегают общих фраз.</w:t>
      </w:r>
    </w:p>
    <w:p>
      <w:r>
        <w:br w:type="page"/>
      </w:r>
    </w:p>
    <w:p>
      <w:pPr>
        <w:pStyle w:val="Heading1"/>
      </w:pPr>
      <w:r>
        <w:t>Глава 5:  Оценка данных для машинного обучения: Типы данных в нефтепереработке, оценка качества данных, очистка и предобработка данных, подготовка данных для обучения модели.</w:t>
      </w:r>
    </w:p>
    <w:p>
      <w:r>
        <w:rPr>
          <w:b/>
        </w:rPr>
        <w:t>I. Интеграция машинного обучения и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Объединение ML и цифровых двойников позволяет создавать самообучающиеся системы, способные к адаптации и оптимизации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ML алгоритмы анализируют данные, генерируемые цифровым двойником, для выявления закономерностей и прогнозирования поведения системы.</w:t>
      </w:r>
    </w:p>
    <w:p>
      <w:pPr>
        <w:pStyle w:val="ListParagraph"/>
      </w:pPr>
      <w:r>
        <w:t xml:space="preserve">  Результаты ML используются для обновления виртуальной модели, повышая ее точность и реалистичность.</w:t>
      </w:r>
    </w:p>
    <w:p>
      <w:pPr>
        <w:pStyle w:val="ListParagraph"/>
      </w:pPr>
      <w:r>
        <w:t xml:space="preserve">  Цифровой двойник предоставляет платформу для тестирования и валидации ML моделей в виртуальной среде.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ML алгоритмы могут использоваться для калибровки и валидации виртуальных моделей, повышая их точность и реалистичность.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Алгоритмы регрессии используются для прогнозирования параметров модели на основе реальных данных.</w:t>
      </w:r>
    </w:p>
    <w:p>
      <w:pPr>
        <w:pStyle w:val="ListParagraph"/>
      </w:pPr>
      <w:r>
        <w:t xml:space="preserve">  Алгоритмы классификации используются для идентификации аномалий и ошибок в модели.</w:t>
      </w:r>
    </w:p>
    <w:p>
      <w:pPr>
        <w:pStyle w:val="ListParagraph"/>
      </w:pPr>
      <w:r>
        <w:t xml:space="preserve">  Генетические алгоритмы используются для оптимизации параметров модели.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ML алгоритмы анализируют данные о состоянии оборудования, генерируемые цифровым двойником, для прогнозирования отказов и планирования профилактического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Алгоритмы временных рядов используются для прогнозирования будущего состояния оборудования на основе исторических данных.</w:t>
      </w:r>
    </w:p>
    <w:p>
      <w:pPr>
        <w:pStyle w:val="ListParagraph"/>
      </w:pPr>
      <w:r>
        <w:t xml:space="preserve">  Алгоритмы машинного обучения используются для идентификации факторов, влияющих на надежность оборудования.</w:t>
      </w:r>
    </w:p>
    <w:p>
      <w:pPr>
        <w:pStyle w:val="ListParagraph"/>
      </w:pPr>
      <w:r>
        <w:t xml:space="preserve">  Алгоритмы кластеризации используются для группировки оборудования с аналогичными характеристиками надежности.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Объединение ML и цифровых двойников позволяет оптимизировать технологические процессы в режиме реального времени, повышая производительность и снижая затраты.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Алгоритмы оптимизации используются для определения оптимальных параметров процесса на основе данных, генерируемых цифровым двойником.</w:t>
      </w:r>
    </w:p>
    <w:p>
      <w:pPr>
        <w:pStyle w:val="ListParagraph"/>
      </w:pPr>
      <w:r>
        <w:t xml:space="preserve">  Алгоритмы обучения с подкреплением используются для адаптации параметров процесса к изменяющимся условиям.</w:t>
      </w:r>
    </w:p>
    <w:p>
      <w:pPr>
        <w:pStyle w:val="ListParagraph"/>
      </w:pPr>
      <w:r>
        <w:t xml:space="preserve">  Цифровой двойник предоставляет платформу для тестирования и валидации различных стратегий управления процессом.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Объединение ML и цифровых двойников позволяет разрабатывать интеллектуальные системы управления, способные к автономной работе и принятию решений.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Системы на основе знаний используются для представления информации о технологическом процессе и оборудовании.</w:t>
      </w:r>
    </w:p>
    <w:p>
      <w:pPr>
        <w:pStyle w:val="ListParagraph"/>
      </w:pPr>
      <w:r>
        <w:t xml:space="preserve">  Нечеткая логика используется для моделирования неопределенности и неточности в данных.</w:t>
      </w:r>
    </w:p>
    <w:p>
      <w:pPr>
        <w:pStyle w:val="ListParagraph"/>
      </w:pPr>
      <w:r>
        <w:t xml:space="preserve">  Системы экспертов используются для поддержки принятия решений в сложных ситуациях.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ML-модели, интегрированные в цифровой двойник, способны в режиме реального времени обнаруживать аномалии и предсказывать потенциальные сбои в работе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Использование алгоритмов обнаружения аномалий для выявления отклонений от нормального поведения.</w:t>
      </w:r>
    </w:p>
    <w:p>
      <w:pPr>
        <w:pStyle w:val="ListParagraph"/>
      </w:pPr>
      <w:r>
        <w:t xml:space="preserve">  Применение рекуррентных нейронных сетей (RNN) и долгой краткосрочной памяти (LSTM) для анализа временных рядов и прогнозирования будущих состояний.</w:t>
      </w:r>
    </w:p>
    <w:p>
      <w:pPr>
        <w:pStyle w:val="ListParagraph"/>
      </w:pPr>
      <w:r>
        <w:t xml:space="preserve">  Использование ансамблевых методов машинного обучения для повышения точности и надежности прогнозов.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Интеграция ML и цифровых двойников сопряжена с рядом проблем и вызовов, которые необходимо учитывать при реализации проектов.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Недостаток данных для обучения ML-моделей.</w:t>
      </w:r>
    </w:p>
    <w:p>
      <w:pPr>
        <w:pStyle w:val="ListParagraph"/>
      </w:pPr>
      <w:r>
        <w:t xml:space="preserve">  Сложность интеграции различных систем и форматов данных.</w:t>
      </w:r>
    </w:p>
    <w:p>
      <w:pPr>
        <w:pStyle w:val="ListParagraph"/>
      </w:pPr>
      <w:r>
        <w:t xml:space="preserve">  Высокие требования к вычислительным ресурсам и инфраструктуре.</w:t>
      </w:r>
    </w:p>
    <w:p>
      <w:pPr>
        <w:pStyle w:val="ListParagraph"/>
      </w:pPr>
      <w:r>
        <w:t xml:space="preserve">  Необходимость обеспечения кибербезопасности и защиты данных.</w:t>
      </w:r>
    </w:p>
    <w:p>
      <w:pPr>
        <w:pStyle w:val="ListParagraph"/>
      </w:pPr>
      <w:r>
        <w:t xml:space="preserve">  Необходимость привлечения квалифицированных специалистов в области машинного обучения и цифровых двойников.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идей, укладывающихся в рамки предложенной структуры, дополненный деталями и конкретными примерами:</w:t>
      </w:r>
    </w:p>
    <w:p>
      <w:pPr>
        <w:pStyle w:val="ListBullet"/>
      </w:pPr>
      <w:r>
        <w:rPr>
          <w:b/>
        </w:rPr>
        <w:t>I. Интеграция машинного обучения и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Пример:</w:t>
      </w:r>
      <w:r>
        <w:rPr/>
        <w:t xml:space="preserve"> Цифровой двойник установки первичной переработки нефти (атмосферная колонна) интегрирован с ML-моделью, обученной на данных о расходе сырья, температуре в колонне, составе продуктов и энергозатратах. ML-модель предсказывает оптимальные параметры работы колонны для максимизации выхода светлых нефтепродуктов и минимизации отходов.</w:t>
      </w:r>
    </w:p>
    <w:p>
      <w:pPr>
        <w:pStyle w:val="ListParagraph"/>
      </w:pPr>
      <w:r>
        <w:t xml:space="preserve">  </w:t>
      </w:r>
      <w:r>
        <w:rPr>
          <w:b/>
        </w:rPr>
        <w:t>Детали:</w:t>
      </w:r>
      <w:r>
        <w:rPr/>
        <w:t xml:space="preserve"> Описание типов данных, передаваемых между цифровым двойником и ML-моделью (временные ряды, структурированные данные), и используемых протоколов связи (OPC UA, MQTT).</w:t>
      </w:r>
    </w:p>
    <w:p>
      <w:pPr>
        <w:pStyle w:val="ListBullet"/>
      </w:pPr>
      <w:r>
        <w:rPr>
          <w:b/>
        </w:rPr>
        <w:t>II. Использование ML для улучшения точности моделирования в цифровых двойниках</w:t>
      </w:r>
    </w:p>
    <w:p>
      <w:pPr>
        <w:pStyle w:val="ListParagraph"/>
      </w:pPr>
      <w:r>
        <w:t xml:space="preserve">  </w:t>
      </w:r>
      <w:r>
        <w:rPr>
          <w:b/>
        </w:rPr>
        <w:t>Пример:</w:t>
      </w:r>
      <w:r>
        <w:rPr/>
        <w:t xml:space="preserve">  Виртуальная модель теплообменника в цифровом двойнике калориферной установки была откалибрована с использованием регрессионной модели, обученной на данных о температуре, давлении и расходе теплоносителя.  Калибровка уменьшила разницу между смоделированными и реальными значениями теплопередачи на 15%.</w:t>
      </w:r>
    </w:p>
    <w:p>
      <w:pPr>
        <w:pStyle w:val="ListParagraph"/>
      </w:pPr>
      <w:r>
        <w:t xml:space="preserve">  </w:t>
      </w:r>
      <w:r>
        <w:rPr>
          <w:b/>
        </w:rPr>
        <w:t>Детали:</w:t>
      </w:r>
      <w:r>
        <w:rPr/>
        <w:t xml:space="preserve">  Описание используемых алгоритмов регрессии (линейная регрессия, полиномиальная регрессия, случайный лес), методов валидации модели (перекрестная проверка, R-квадрат) и метрик оценки точности.</w:t>
      </w:r>
    </w:p>
    <w:p>
      <w:pPr>
        <w:pStyle w:val="ListBullet"/>
      </w:pPr>
      <w:r>
        <w:rPr>
          <w:b/>
        </w:rPr>
        <w:t>III. Применение ML для прогнозирующего обслуживания в цифровых двойниках</w:t>
      </w:r>
    </w:p>
    <w:p>
      <w:pPr>
        <w:pStyle w:val="ListParagraph"/>
      </w:pPr>
      <w:r>
        <w:t xml:space="preserve">  </w:t>
      </w:r>
      <w:r>
        <w:rPr>
          <w:b/>
        </w:rPr>
        <w:t>Пример:</w:t>
      </w:r>
      <w:r>
        <w:rPr/>
        <w:t xml:space="preserve">  Цифровой двойник центробежного насоса включает ML-модель, обученную на данных о вибрации, температуре подшипников и давлении в насосе. Модель предсказывает вероятность отказа насоса с точностью 85% и позволяет планировать ремонтные работы до наступления аварии.</w:t>
      </w:r>
    </w:p>
    <w:p>
      <w:pPr>
        <w:pStyle w:val="ListParagraph"/>
      </w:pPr>
      <w:r>
        <w:t xml:space="preserve">  </w:t>
      </w:r>
      <w:r>
        <w:rPr>
          <w:b/>
        </w:rPr>
        <w:t>Детали:</w:t>
      </w:r>
      <w:r>
        <w:rPr/>
        <w:t xml:space="preserve">  Описание используемых алгоритмов временных рядов (ARIMA, LSTM), методов извлечения признаков (преобразование Фурье, вейвлет-преобразование) и метрик оценки точности прогнозирования (RMSE, MAE).</w:t>
      </w:r>
    </w:p>
    <w:p>
      <w:pPr>
        <w:pStyle w:val="ListBullet"/>
      </w:pPr>
      <w:r>
        <w:rPr>
          <w:b/>
        </w:rPr>
        <w:t>IV. Оптимизация технологических процессов с помощью ML и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Пример:</w:t>
      </w:r>
      <w:r>
        <w:rPr/>
        <w:t xml:space="preserve"> Цифровой двойник установки каталитического крекинга включает ML-модель, обученную на данных о составе сырья, температуре реактора, давлении и расходе катализатора. Модель определяет оптимальные параметры работы установки для максимизации выхода бензина и минимизации образования кокса.</w:t>
      </w:r>
    </w:p>
    <w:p>
      <w:pPr>
        <w:pStyle w:val="ListParagraph"/>
      </w:pPr>
      <w:r>
        <w:t xml:space="preserve">  </w:t>
      </w:r>
      <w:r>
        <w:rPr>
          <w:b/>
        </w:rPr>
        <w:t>Детали:</w:t>
      </w:r>
      <w:r>
        <w:rPr/>
        <w:t xml:space="preserve"> Описание используемых алгоритмов оптимизации (генетический алгоритм, метод роя частиц), целевых функций и ограничений.</w:t>
      </w:r>
    </w:p>
    <w:p>
      <w:pPr>
        <w:pStyle w:val="ListBullet"/>
      </w:pPr>
      <w:r>
        <w:rPr>
          <w:b/>
        </w:rPr>
        <w:t>V. Разработка интеллектуальных систем управления с помощью ML и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Пример:</w:t>
      </w:r>
      <w:r>
        <w:rPr/>
        <w:t xml:space="preserve"> Разработка интеллектуальной системы управления технологическим процессом смешения компонентов для производства товарного бензина. Цифровой двойник включает модель процесса смешения и ML-модель, обученную на данных о составе компонентов, требуемых характеристиках товарного бензина и экономических факторах. Система автоматически определяет оптимальные пропорции компонентов для достижения требуемых характеристик бензина при минимальных затратах.</w:t>
      </w:r>
    </w:p>
    <w:p>
      <w:pPr>
        <w:pStyle w:val="ListParagraph"/>
      </w:pPr>
      <w:r>
        <w:t xml:space="preserve">  </w:t>
      </w:r>
      <w:r>
        <w:rPr>
          <w:b/>
        </w:rPr>
        <w:t>Детали:</w:t>
      </w:r>
      <w:r>
        <w:rPr/>
        <w:t xml:space="preserve">  Описание используемых систем на основе знаний (онтологии, правила), методов нечеткой логики и алгоритмов принятия решений.</w:t>
      </w:r>
    </w:p>
    <w:p>
      <w:pPr>
        <w:pStyle w:val="ListBullet"/>
      </w:pPr>
      <w:r>
        <w:rPr>
          <w:b/>
        </w:rPr>
        <w:t>VI. Автоматическое обнаружение аномалий и прогнозирование сбоев в режиме реального времени</w:t>
      </w:r>
    </w:p>
    <w:p>
      <w:pPr>
        <w:pStyle w:val="ListParagraph"/>
      </w:pPr>
      <w:r>
        <w:t xml:space="preserve">  </w:t>
      </w:r>
      <w:r>
        <w:rPr>
          <w:b/>
        </w:rPr>
        <w:t>Пример:</w:t>
      </w:r>
      <w:r>
        <w:rPr/>
        <w:t xml:space="preserve">  В цифровом двойнике системы охлаждения реактора используется LSTM-сеть для прогнозирования температуры теплоносителя.  Аномалии, такие как внезапные скачки или падения температуры, автоматически обнаруживаются и сигнализируются оператору, что позволяет предотвратить перегрев реактора.</w:t>
      </w:r>
    </w:p>
    <w:p>
      <w:pPr>
        <w:pStyle w:val="ListParagraph"/>
      </w:pPr>
      <w:r>
        <w:t xml:space="preserve">  </w:t>
      </w:r>
      <w:r>
        <w:rPr>
          <w:b/>
        </w:rPr>
        <w:t>Детали:</w:t>
      </w:r>
      <w:r>
        <w:rPr/>
        <w:t xml:space="preserve">  Описание используемых алгоритмов обнаружения аномалий (Isolation Forest, One-Class SVM), методов обработки временных рядов и метрик оценки точности обнаружения аномалий (Precision, Recall).</w:t>
      </w:r>
    </w:p>
    <w:p>
      <w:pPr>
        <w:pStyle w:val="ListBullet"/>
      </w:pPr>
      <w:r>
        <w:rPr>
          <w:b/>
        </w:rPr>
        <w:t>VII. Проблемы и вызовы интеграции ML и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Пример:</w:t>
      </w:r>
      <w:r>
        <w:rPr/>
        <w:t xml:space="preserve">  Недостаток исторических данных о работе установок в различных режимах работы затрудняет обучение ML-моделей и снижает точность прогнозирования.  Решение:  Использование методов синтеза данных (генеративные adversarial networks) для создания дополнительных данных.</w:t>
      </w:r>
    </w:p>
    <w:p>
      <w:pPr>
        <w:pStyle w:val="ListParagraph"/>
      </w:pPr>
      <w:r>
        <w:t xml:space="preserve">  </w:t>
      </w:r>
      <w:r>
        <w:rPr>
          <w:b/>
        </w:rPr>
        <w:t>Детали:</w:t>
      </w:r>
      <w:r>
        <w:rPr/>
        <w:t xml:space="preserve">  Перечисление основных проблем и вызовов (отсутствие данных, сложность интеграции, кибербезопасность, квалифицированные специалисты) и предлагаемых решений.</w:t>
      </w:r>
    </w:p>
    <w:p>
      <w:r>
        <w:br w:type="page"/>
      </w:r>
    </w:p>
    <w:p>
      <w:pPr>
        <w:pStyle w:val="Heading1"/>
      </w:pPr>
      <w:r>
        <w:t>Глава 6:  Оценка технической осуществимости: Оценка доступности данных и инфраструктуры, определение необходимых ресурсов, оценка рисков и ограничений.</w:t>
      </w:r>
    </w:p>
    <w:p>
      <w:r>
        <w:rPr>
          <w:b/>
        </w:rPr>
        <w:t>I. Будущие тенденции в применении ML и цифровых двойников в нефтегазовой отрасли</w:t>
      </w:r>
    </w:p>
    <w:p>
      <w:pPr>
        <w:pStyle w:val="ListParagraph"/>
      </w:pPr>
      <w:r>
        <w:t xml:space="preserve">  </w:t>
      </w:r>
      <w:r>
        <w:rPr>
          <w:b/>
        </w:rPr>
        <w:t>A. Автономные системы управления и оптимизации</w:t>
      </w:r>
    </w:p>
    <w:p>
      <w:pPr>
        <w:pStyle w:val="ListParagraph"/>
      </w:pPr>
      <w:r>
        <w:t xml:space="preserve">  Разработка самообучающихся систем, способных самостоятельно оптимизировать процессы и адаптироваться к изменяющимся условиям.</w:t>
      </w:r>
    </w:p>
    <w:p>
      <w:pPr>
        <w:pStyle w:val="ListParagraph"/>
      </w:pPr>
      <w:r>
        <w:t xml:space="preserve">  Использование алгоритмов обучения с подкреплением для создания систем, способных принимать оптимальные решения в режиме реального времени.</w:t>
      </w:r>
    </w:p>
    <w:p>
      <w:pPr>
        <w:pStyle w:val="ListParagraph"/>
      </w:pPr>
      <w:r>
        <w:t xml:space="preserve">  </w:t>
      </w:r>
      <w:r>
        <w:rPr>
          <w:b/>
        </w:rPr>
        <w:t>B. Предиктивное обслуживание нового поколения</w:t>
      </w:r>
    </w:p>
    <w:p>
      <w:pPr>
        <w:pStyle w:val="ListParagraph"/>
      </w:pPr>
      <w:r>
        <w:t xml:space="preserve">  Разработка более точных моделей прогнозирования отказов на основе анализа больших данных и машинного обучения.</w:t>
      </w:r>
    </w:p>
    <w:p>
      <w:pPr>
        <w:pStyle w:val="ListParagraph"/>
      </w:pPr>
      <w:r>
        <w:t xml:space="preserve">  Использование сенсорных сетей и IoT для мониторинга состояния оборудования в режиме реального времени.</w:t>
      </w:r>
    </w:p>
    <w:p>
      <w:pPr>
        <w:pStyle w:val="ListParagraph"/>
      </w:pPr>
      <w:r>
        <w:t xml:space="preserve">  </w:t>
      </w:r>
      <w:r>
        <w:rPr>
          <w:b/>
        </w:rPr>
        <w:t>C. Интеграция с технологиями виртуальной и дополненной реальности (VR/AR)</w:t>
      </w:r>
    </w:p>
    <w:p>
      <w:pPr>
        <w:pStyle w:val="ListParagraph"/>
      </w:pPr>
      <w:r>
        <w:t xml:space="preserve">  Использование VR/AR для визуализации данных и создания интерактивных моделей цифровых двойников.</w:t>
      </w:r>
    </w:p>
    <w:p>
      <w:pPr>
        <w:pStyle w:val="ListParagraph"/>
      </w:pPr>
      <w:r>
        <w:t xml:space="preserve">  Обучение и тренировка персонала в виртуальной среде.</w:t>
      </w:r>
    </w:p>
    <w:p>
      <w:pPr>
        <w:pStyle w:val="ListParagraph"/>
      </w:pPr>
      <w:r>
        <w:t xml:space="preserve">  </w:t>
      </w:r>
      <w:r>
        <w:rPr>
          <w:b/>
        </w:rPr>
        <w:t>D. Использование искусственного интеллекта (AI) для автоматизации принятия решений</w:t>
      </w:r>
    </w:p>
    <w:p>
      <w:pPr>
        <w:pStyle w:val="ListParagraph"/>
      </w:pPr>
      <w:r>
        <w:t xml:space="preserve">  Разработка систем поддержки принятия решений на основе AI.</w:t>
      </w:r>
    </w:p>
    <w:p>
      <w:pPr>
        <w:pStyle w:val="ListParagraph"/>
      </w:pPr>
      <w:r>
        <w:t xml:space="preserve">  Автоматизация рутинных задач и процессов.</w:t>
      </w:r>
    </w:p>
    <w:p>
      <w:pPr>
        <w:pStyle w:val="ListParagraph"/>
      </w:pPr>
      <w:r>
        <w:t xml:space="preserve">  </w:t>
      </w:r>
      <w:r>
        <w:rPr>
          <w:b/>
        </w:rPr>
        <w:t>E. Расширение облачных вычислений и edge computing</w:t>
      </w:r>
    </w:p>
    <w:p>
      <w:pPr>
        <w:pStyle w:val="ListParagraph"/>
      </w:pPr>
      <w:r>
        <w:t xml:space="preserve">  Использование облачных вычислений для хранения и обработки больших данных.</w:t>
      </w:r>
    </w:p>
    <w:p>
      <w:pPr>
        <w:pStyle w:val="ListParagraph"/>
      </w:pPr>
      <w:r>
        <w:t xml:space="preserve">  Использование edge computing для обработки данных в режиме реального времени.</w:t>
      </w:r>
    </w:p>
    <w:p>
      <w:pPr>
        <w:pStyle w:val="ListParagraph"/>
      </w:pPr>
      <w:r>
        <w:t xml:space="preserve">  </w:t>
      </w:r>
      <w:r>
        <w:rPr>
          <w:b/>
        </w:rPr>
        <w:t>A.  Нехватка квалифицированных кадров</w:t>
      </w:r>
    </w:p>
    <w:p>
      <w:pPr>
        <w:pStyle w:val="ListParagraph"/>
      </w:pPr>
      <w:r>
        <w:t xml:space="preserve">  Ограниченный пул специалистов в области машинного обучения, цифровых двойников и нефтегазовой отрасли.</w:t>
      </w:r>
    </w:p>
    <w:p>
      <w:pPr>
        <w:pStyle w:val="ListParagraph"/>
      </w:pPr>
      <w:r>
        <w:t xml:space="preserve">  Необходимость обучения и переквалификации существующего персонала.</w:t>
      </w:r>
    </w:p>
    <w:p>
      <w:pPr>
        <w:pStyle w:val="ListParagraph"/>
      </w:pPr>
      <w:r>
        <w:t xml:space="preserve">  </w:t>
      </w:r>
      <w:r>
        <w:rPr>
          <w:b/>
        </w:rPr>
        <w:t>B.  Проблемы с качеством и доступностью данных</w:t>
      </w:r>
    </w:p>
    <w:p>
      <w:pPr>
        <w:pStyle w:val="ListParagraph"/>
      </w:pPr>
      <w:r>
        <w:t xml:space="preserve">  Недостаток стандартизированных данных.</w:t>
      </w:r>
    </w:p>
    <w:p>
      <w:pPr>
        <w:pStyle w:val="ListParagraph"/>
      </w:pPr>
      <w:r>
        <w:t xml:space="preserve">  Проблемы с интеграцией данных из различных источников.</w:t>
      </w:r>
    </w:p>
    <w:p>
      <w:pPr>
        <w:pStyle w:val="ListParagraph"/>
      </w:pPr>
      <w:r>
        <w:t xml:space="preserve">  </w:t>
      </w:r>
      <w:r>
        <w:rPr>
          <w:b/>
        </w:rPr>
        <w:t>C.  Высокая стоимость внедрения и обслуживания</w:t>
      </w:r>
    </w:p>
    <w:p>
      <w:pPr>
        <w:pStyle w:val="ListParagraph"/>
      </w:pPr>
      <w:r>
        <w:t xml:space="preserve">  Необходимость значительных инвестиций в инфраструктуру, программное обеспечение и персонал.</w:t>
      </w:r>
    </w:p>
    <w:p>
      <w:pPr>
        <w:pStyle w:val="ListParagraph"/>
      </w:pPr>
      <w:r>
        <w:t xml:space="preserve">  Сложность масштабирования решений.</w:t>
      </w:r>
    </w:p>
    <w:p>
      <w:pPr>
        <w:pStyle w:val="ListParagraph"/>
      </w:pPr>
      <w:r>
        <w:t xml:space="preserve">  </w:t>
      </w:r>
      <w:r>
        <w:rPr>
          <w:b/>
        </w:rPr>
        <w:t>D.  Сопротивление изменениям и организационная инерция</w:t>
      </w:r>
    </w:p>
    <w:p>
      <w:pPr>
        <w:pStyle w:val="ListParagraph"/>
      </w:pPr>
      <w:r>
        <w:t xml:space="preserve">  Неготовность к внедрению новых технологий.</w:t>
      </w:r>
    </w:p>
    <w:p>
      <w:pPr>
        <w:pStyle w:val="ListParagraph"/>
      </w:pPr>
      <w:r>
        <w:t xml:space="preserve">  Сложность интеграции новых решений в существующие бизнес-процессы.</w:t>
      </w:r>
    </w:p>
    <w:p>
      <w:pPr>
        <w:pStyle w:val="ListParagraph"/>
      </w:pPr>
      <w:r>
        <w:t xml:space="preserve">  </w:t>
      </w:r>
      <w:r>
        <w:rPr>
          <w:b/>
        </w:rPr>
        <w:t>E.  Вопросы безопасности и конфиденциальности данных</w:t>
      </w:r>
    </w:p>
    <w:p>
      <w:pPr>
        <w:pStyle w:val="ListParagraph"/>
      </w:pPr>
      <w:r>
        <w:t xml:space="preserve">  Риски кибератак и утечки данных.</w:t>
      </w:r>
    </w:p>
    <w:p>
      <w:pPr>
        <w:pStyle w:val="ListParagraph"/>
      </w:pPr>
      <w:r>
        <w:t xml:space="preserve">  Необходимость обеспечения безопасности и конфиденциальности данных.</w:t>
      </w:r>
    </w:p>
    <w:p>
      <w:pPr>
        <w:pStyle w:val="ListParagraph"/>
      </w:pPr>
      <w:r>
        <w:t xml:space="preserve">  </w:t>
      </w:r>
      <w:r>
        <w:rPr>
          <w:b/>
        </w:rPr>
        <w:t>A.  Разработка четкой стратегии и дорожной карты</w:t>
      </w:r>
    </w:p>
    <w:p>
      <w:pPr>
        <w:pStyle w:val="ListParagraph"/>
      </w:pPr>
      <w:r>
        <w:t xml:space="preserve">  Определение целей и задач внедрения.</w:t>
      </w:r>
    </w:p>
    <w:p>
      <w:pPr>
        <w:pStyle w:val="ListParagraph"/>
      </w:pPr>
      <w:r>
        <w:t xml:space="preserve">  Определение приоритетных направлений и проектов.</w:t>
      </w:r>
    </w:p>
    <w:p>
      <w:pPr>
        <w:pStyle w:val="ListParagraph"/>
      </w:pPr>
      <w:r>
        <w:t xml:space="preserve">  </w:t>
      </w:r>
      <w:r>
        <w:rPr>
          <w:b/>
        </w:rPr>
        <w:t>B.  Инвестиции в обучение и развитие персонала</w:t>
      </w:r>
    </w:p>
    <w:p>
      <w:pPr>
        <w:pStyle w:val="ListParagraph"/>
      </w:pPr>
      <w:r>
        <w:t xml:space="preserve">  Обучение персонала новым технологиям и методам работы.</w:t>
      </w:r>
    </w:p>
    <w:p>
      <w:pPr>
        <w:pStyle w:val="ListParagraph"/>
      </w:pPr>
      <w:r>
        <w:t xml:space="preserve">  Создание центров компетенций и экспертных групп.</w:t>
      </w:r>
    </w:p>
    <w:p>
      <w:pPr>
        <w:pStyle w:val="ListParagraph"/>
      </w:pPr>
      <w:r>
        <w:t xml:space="preserve">  </w:t>
      </w:r>
      <w:r>
        <w:rPr>
          <w:b/>
        </w:rPr>
        <w:t>C.  Внедрение стандартизированных данных и процессов</w:t>
      </w:r>
    </w:p>
    <w:p>
      <w:pPr>
        <w:pStyle w:val="ListParagraph"/>
      </w:pPr>
      <w:r>
        <w:t xml:space="preserve">  Разработка стандартов для сбора, хранения и обработки данных.</w:t>
      </w:r>
    </w:p>
    <w:p>
      <w:pPr>
        <w:pStyle w:val="ListParagraph"/>
      </w:pPr>
      <w:r>
        <w:t xml:space="preserve">  Автоматизация процессов сбора и обработки данных.</w:t>
      </w:r>
    </w:p>
    <w:p>
      <w:pPr>
        <w:pStyle w:val="ListParagraph"/>
      </w:pPr>
      <w:r>
        <w:t xml:space="preserve">  </w:t>
      </w:r>
      <w:r>
        <w:rPr>
          <w:b/>
        </w:rPr>
        <w:t>D.  Использование модульного и гибкого подхода</w:t>
      </w:r>
    </w:p>
    <w:p>
      <w:pPr>
        <w:pStyle w:val="ListParagraph"/>
      </w:pPr>
      <w:r>
        <w:t xml:space="preserve">  Разработка модульных решений, которые можно легко масштабировать и адаптировать.</w:t>
      </w:r>
    </w:p>
    <w:p>
      <w:pPr>
        <w:pStyle w:val="ListParagraph"/>
      </w:pPr>
      <w:r>
        <w:t xml:space="preserve">  Использование гибких методологий разработки.</w:t>
      </w:r>
    </w:p>
    <w:p>
      <w:pPr>
        <w:pStyle w:val="ListParagraph"/>
      </w:pPr>
      <w:r>
        <w:t xml:space="preserve">  </w:t>
      </w:r>
      <w:r>
        <w:rPr>
          <w:b/>
        </w:rPr>
        <w:t>E.  Сотрудничество и обмен опытом</w:t>
      </w:r>
    </w:p>
    <w:p>
      <w:pPr>
        <w:pStyle w:val="ListParagraph"/>
      </w:pPr>
      <w:r>
        <w:t xml:space="preserve">  Установление партнерских отношений с технологическими компаниями и исследовательскими организациями.</w:t>
      </w:r>
    </w:p>
    <w:p>
      <w:pPr>
        <w:pStyle w:val="ListParagraph"/>
      </w:pPr>
      <w:r>
        <w:t xml:space="preserve">  Обмен опытом и лучшими практиками.</w:t>
      </w:r>
    </w:p>
    <w:p>
      <w:pPr>
        <w:pStyle w:val="ListParagraph"/>
      </w:pPr>
      <w:r>
        <w:t xml:space="preserve">  </w:t>
      </w:r>
      <w:r>
        <w:rPr>
          <w:b/>
        </w:rPr>
        <w:t>F.  Обеспечение безопасности и конфиденциальности данных</w:t>
      </w:r>
    </w:p>
    <w:p>
      <w:pPr>
        <w:pStyle w:val="ListParagraph"/>
      </w:pPr>
      <w:r>
        <w:t xml:space="preserve">  Внедрение современных систем безопасности.</w:t>
      </w:r>
    </w:p>
    <w:p>
      <w:pPr>
        <w:pStyle w:val="ListParagraph"/>
      </w:pPr>
      <w:r>
        <w:t xml:space="preserve">  Обеспечение соответствия нормативным требованиям.</w:t>
      </w:r>
    </w:p>
    <w:p>
      <w:pPr>
        <w:pStyle w:val="ListParagraph"/>
      </w:pPr>
      <w:r>
        <w:t xml:space="preserve">  </w:t>
      </w:r>
      <w:r>
        <w:rPr>
          <w:b/>
        </w:rPr>
        <w:t>A.  Повышение эффективности и оптимизация затрат</w:t>
      </w:r>
    </w:p>
    <w:p>
      <w:pPr>
        <w:pStyle w:val="ListParagraph"/>
      </w:pPr>
      <w:r>
        <w:t xml:space="preserve">  Снижение операционных затрат за счет автоматизации и оптимизации процессов.</w:t>
      </w:r>
    </w:p>
    <w:p>
      <w:pPr>
        <w:pStyle w:val="ListParagraph"/>
      </w:pPr>
      <w:r>
        <w:t xml:space="preserve">  Повышение производительности и эффективности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B.  Улучшение безопасности и снижение рисков</w:t>
      </w:r>
    </w:p>
    <w:p>
      <w:pPr>
        <w:pStyle w:val="ListParagraph"/>
      </w:pPr>
      <w:r>
        <w:t xml:space="preserve">  Автоматический мониторинг состояния оборудования и выявление потенциальных рисков.</w:t>
      </w:r>
    </w:p>
    <w:p>
      <w:pPr>
        <w:pStyle w:val="ListParagraph"/>
      </w:pPr>
      <w:r>
        <w:t xml:space="preserve">  Снижение количества аварий и инцидентов.</w:t>
      </w:r>
    </w:p>
    <w:p>
      <w:pPr>
        <w:pStyle w:val="ListParagraph"/>
      </w:pPr>
      <w:r>
        <w:t xml:space="preserve">  </w:t>
      </w:r>
      <w:r>
        <w:rPr>
          <w:b/>
        </w:rPr>
        <w:t>C.  Повышение устойчивости и экологической безопасности</w:t>
      </w:r>
    </w:p>
    <w:p>
      <w:pPr>
        <w:pStyle w:val="ListParagraph"/>
      </w:pPr>
      <w:r>
        <w:t xml:space="preserve">  Оптимизация использования ресурсов и снижение выбросов.</w:t>
      </w:r>
    </w:p>
    <w:p>
      <w:pPr>
        <w:pStyle w:val="ListParagraph"/>
      </w:pPr>
      <w:r>
        <w:t xml:space="preserve">  Повышение экологической безопасности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D.  Новые бизнес-модели и возможности</w:t>
      </w:r>
    </w:p>
    <w:p>
      <w:pPr>
        <w:pStyle w:val="ListParagraph"/>
      </w:pPr>
      <w:r>
        <w:t xml:space="preserve">  Разработка новых услуг и продуктов на основе данных и аналитики.</w:t>
      </w:r>
    </w:p>
    <w:p>
      <w:pPr>
        <w:pStyle w:val="ListParagraph"/>
      </w:pPr>
      <w:r>
        <w:t xml:space="preserve">  Появление новых бизнес-моделей, основанных на данных.</w:t>
      </w:r>
    </w:p>
    <w:p>
      <w:pPr>
        <w:pStyle w:val="ListParagraph"/>
      </w:pPr>
      <w:r>
        <w:t xml:space="preserve">  </w:t>
      </w:r>
      <w:r>
        <w:rPr>
          <w:b/>
        </w:rPr>
        <w:t>E.  Трансформация роли персонала</w:t>
      </w:r>
    </w:p>
    <w:p>
      <w:pPr>
        <w:pStyle w:val="ListParagraph"/>
      </w:pPr>
      <w:r>
        <w:t xml:space="preserve">  Повышение квалификации и развитие новых навыков.</w:t>
      </w:r>
    </w:p>
    <w:p>
      <w:pPr>
        <w:pStyle w:val="ListParagraph"/>
      </w:pPr>
      <w:r>
        <w:t xml:space="preserve">  Трансформация роли персонала от оператора к аналитику и эксперту.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Главы: Будущие тенденции в применении ML и цифровых двойников в нефтегазовой отрасли</w:t>
      </w:r>
    </w:p>
    <w:p>
      <w:pPr>
        <w:pStyle w:val="ListBullet"/>
      </w:pPr>
      <w:r>
        <w:rPr>
          <w:b/>
        </w:rPr>
        <w:t>I. Будущие тенденции в применении ML и цифровых двойников в нефтегазовой отрасли</w:t>
      </w:r>
    </w:p>
    <w:p>
      <w:pPr>
        <w:pStyle w:val="ListParagraph"/>
      </w:pPr>
      <w:r>
        <w:t xml:space="preserve">  </w:t>
      </w:r>
      <w:r>
        <w:rPr>
          <w:b/>
        </w:rPr>
        <w:t>A. Автономные системы управления и оптимизации:</w:t>
      </w:r>
      <w:r>
        <w:rPr/>
        <w:t xml:space="preserve"> Разработка ML-моделей для автоматического управления установками, основанных на данных цифровых двойников, для оптимизации параметров процесса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B. Предиктивное обслуживание нового поколения:</w:t>
      </w:r>
      <w:r>
        <w:rPr/>
        <w:t xml:space="preserve"> Интеграция данных цифрового двойника с ML-моделями для прогнозирования отказов оборудования с повышенной точностью и возможностью планирования ремонтов на основе прогнозов.</w:t>
      </w:r>
    </w:p>
    <w:p>
      <w:pPr>
        <w:pStyle w:val="ListParagraph"/>
      </w:pPr>
      <w:r>
        <w:t xml:space="preserve">  </w:t>
      </w:r>
      <w:r>
        <w:rPr>
          <w:b/>
        </w:rPr>
        <w:t>C. Интеграция с технологиями виртуальной и дополненной реальности (VR/AR):</w:t>
      </w:r>
      <w:r>
        <w:rPr/>
        <w:t xml:space="preserve"> Использование VR/AR для визуализации данных цифрового двойника в реальном времени для обучения персонала и удаленного решения проблем.</w:t>
      </w:r>
    </w:p>
    <w:p>
      <w:pPr>
        <w:pStyle w:val="ListParagraph"/>
      </w:pPr>
      <w:r>
        <w:t xml:space="preserve">  </w:t>
      </w:r>
      <w:r>
        <w:rPr>
          <w:b/>
        </w:rPr>
        <w:t>D. Использование искусственного интеллекта (AI) для автоматизации принятия решений:</w:t>
      </w:r>
      <w:r>
        <w:rPr/>
        <w:t xml:space="preserve"> Создание AI-ассистентов для операторов, которые анализируют данные цифрового двойника и предлагают оптимальные решения в критических ситуациях.</w:t>
      </w:r>
    </w:p>
    <w:p>
      <w:pPr>
        <w:pStyle w:val="ListParagraph"/>
      </w:pPr>
      <w:r>
        <w:t xml:space="preserve">  </w:t>
      </w:r>
      <w:r>
        <w:rPr>
          <w:b/>
        </w:rPr>
        <w:t>E. Расширение облачных вычислений и edge computing:</w:t>
      </w:r>
      <w:r>
        <w:rPr/>
        <w:t xml:space="preserve"> Использование облачных платформ для хранения и анализа больших данных цифрового двойника и edge computing для обработки данных в реальном времени на удаленных объектах.</w:t>
      </w:r>
    </w:p>
    <w:p>
      <w:pPr>
        <w:pStyle w:val="Heading2"/>
      </w:pPr>
      <w:r>
        <w:t>Идеи для Главы: Проблемы и барьеры для широкого внедрения</w:t>
      </w:r>
    </w:p>
    <w:p>
      <w:pPr>
        <w:pStyle w:val="ListParagraph"/>
      </w:pPr>
      <w:r>
        <w:t xml:space="preserve">  </w:t>
      </w:r>
      <w:r>
        <w:rPr>
          <w:b/>
        </w:rPr>
        <w:t>A. Нехватка квалифицированных кадров:</w:t>
      </w:r>
      <w:r>
        <w:rPr/>
        <w:t xml:space="preserve"> Отсутствие специалистов, обладающих опытом в ML, цифровых двойниках и нефтегазовой отрасли, ограничивает возможности внедрения новых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B. Проблемы с качеством и доступностью данных:</w:t>
      </w:r>
      <w:r>
        <w:rPr/>
        <w:t xml:space="preserve"> Недостаток стандартизированных данных и трудности с интеграцией данных из разных источников препятствуют созданию точных и надежных ML-моделей.</w:t>
      </w:r>
    </w:p>
    <w:p>
      <w:pPr>
        <w:pStyle w:val="ListParagraph"/>
      </w:pPr>
      <w:r>
        <w:t xml:space="preserve">  </w:t>
      </w:r>
      <w:r>
        <w:rPr>
          <w:b/>
        </w:rPr>
        <w:t>C. Высокая стоимость внедрения и обслуживания:</w:t>
      </w:r>
      <w:r>
        <w:rPr/>
        <w:t xml:space="preserve"> Значительные инвестиции в инфраструктуру, программное обеспечение и персонал могут стать препятствием для широкого внедрения цифровых двойников и ML.</w:t>
      </w:r>
    </w:p>
    <w:p>
      <w:pPr>
        <w:pStyle w:val="ListParagraph"/>
      </w:pPr>
      <w:r>
        <w:t xml:space="preserve">  </w:t>
      </w:r>
      <w:r>
        <w:rPr>
          <w:b/>
        </w:rPr>
        <w:t>D. Сопротивление изменениям и организационная инерция:</w:t>
      </w:r>
      <w:r>
        <w:rPr/>
        <w:t xml:space="preserve"> Отсутствие готовности к внедрению новых технологий и сложности интеграции в существующие процессы могут замедлить внедрение цифровых двойников и ML.</w:t>
      </w:r>
    </w:p>
    <w:p>
      <w:pPr>
        <w:pStyle w:val="ListParagraph"/>
      </w:pPr>
      <w:r>
        <w:t xml:space="preserve">  </w:t>
      </w:r>
      <w:r>
        <w:rPr>
          <w:b/>
        </w:rPr>
        <w:t>E. Вопросы безопасности и конфиденциальности данных:</w:t>
      </w:r>
      <w:r>
        <w:rPr/>
        <w:t xml:space="preserve"> Риски кибератак и утечки данных требуют принятия дополнительных мер по обеспечению безопасности и конфиденциальности данных.</w:t>
      </w:r>
    </w:p>
    <w:p>
      <w:pPr>
        <w:pStyle w:val="Heading2"/>
      </w:pPr>
      <w:r>
        <w:t>Идеи для Главы: Рекомендации для успешного внедрения ML и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A. Разработка четкой стратегии и дорожной карты:</w:t>
      </w:r>
      <w:r>
        <w:rPr/>
        <w:t xml:space="preserve"> Определение целей и задач внедрения, а также разработка четкой дорожной карты с конкретными шагами и сроками.</w:t>
      </w:r>
    </w:p>
    <w:p>
      <w:pPr>
        <w:pStyle w:val="ListParagraph"/>
      </w:pPr>
      <w:r>
        <w:t xml:space="preserve">  </w:t>
      </w:r>
      <w:r>
        <w:rPr>
          <w:b/>
        </w:rPr>
        <w:t>B. Инвестиции в обучение и развитие персонала:</w:t>
      </w:r>
      <w:r>
        <w:rPr/>
        <w:t xml:space="preserve"> Организация обучения и повышения квалификации персонала в области ML, цифровых двойников и нефтегазовой отрасли.</w:t>
      </w:r>
    </w:p>
    <w:p>
      <w:pPr>
        <w:pStyle w:val="ListParagraph"/>
      </w:pPr>
      <w:r>
        <w:t xml:space="preserve">  </w:t>
      </w:r>
      <w:r>
        <w:rPr>
          <w:b/>
        </w:rPr>
        <w:t>C. Внедрение стандартизированных данных и процессов:</w:t>
      </w:r>
      <w:r>
        <w:rPr/>
        <w:t xml:space="preserve"> Разработка стандартов для сбора, хранения и обработки данных, а также автоматизация процессов для обеспечения качества данных.</w:t>
      </w:r>
    </w:p>
    <w:p>
      <w:pPr>
        <w:pStyle w:val="ListParagraph"/>
      </w:pPr>
      <w:r>
        <w:t xml:space="preserve">  </w:t>
      </w:r>
      <w:r>
        <w:rPr>
          <w:b/>
        </w:rPr>
        <w:t>D. Использование модульного и гибкого подхода:</w:t>
      </w:r>
      <w:r>
        <w:rPr/>
        <w:t xml:space="preserve"> Разработка модульных решений, которые можно легко масштабировать и адаптировать к изменяющимся требованиям.</w:t>
      </w:r>
    </w:p>
    <w:p>
      <w:pPr>
        <w:pStyle w:val="ListParagraph"/>
      </w:pPr>
      <w:r>
        <w:t xml:space="preserve">  </w:t>
      </w:r>
      <w:r>
        <w:rPr>
          <w:b/>
        </w:rPr>
        <w:t>E. Сотрудничество и обмен опытом:</w:t>
      </w:r>
      <w:r>
        <w:rPr/>
        <w:t xml:space="preserve"> Установление партнерских отношений с технологическими компаниями и исследовательскими организациями для обмена опытом и лучшими практиками.</w:t>
      </w:r>
    </w:p>
    <w:p>
      <w:pPr>
        <w:pStyle w:val="ListParagraph"/>
      </w:pPr>
      <w:r>
        <w:t xml:space="preserve">  </w:t>
      </w:r>
      <w:r>
        <w:rPr>
          <w:b/>
        </w:rPr>
        <w:t>F. Обеспечение безопасности и конфиденциальности данных:</w:t>
      </w:r>
      <w:r>
        <w:rPr/>
        <w:t xml:space="preserve"> Внедрение современных систем безопасности и обеспечение соответствия нормативным требованиям.</w:t>
      </w:r>
    </w:p>
    <w:p>
      <w:pPr>
        <w:pStyle w:val="Heading2"/>
      </w:pPr>
      <w:r>
        <w:t>Идеи для Главы: Будущее нефтегазовой отрасли: трансформация за счет ML и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A. Повышение эффективности и оптимизация затрат:</w:t>
      </w:r>
      <w:r>
        <w:rPr/>
        <w:t xml:space="preserve"> Автоматизация процессов, оптимизация использования ресурсов и снижение операционных затрат за счет использования ML и цифровых двойников.</w:t>
      </w:r>
    </w:p>
    <w:p>
      <w:pPr>
        <w:pStyle w:val="ListParagraph"/>
      </w:pPr>
      <w:r>
        <w:t xml:space="preserve">  </w:t>
      </w:r>
      <w:r>
        <w:rPr>
          <w:b/>
        </w:rPr>
        <w:t>B. Улучшение безопасности и снижение рисков:</w:t>
      </w:r>
      <w:r>
        <w:rPr/>
        <w:t xml:space="preserve"> Автоматический мониторинг состояния оборудования, прогнозирование отказов и снижение рисков аварий и инцидентов.</w:t>
      </w:r>
    </w:p>
    <w:p>
      <w:pPr>
        <w:pStyle w:val="ListParagraph"/>
      </w:pPr>
      <w:r>
        <w:t xml:space="preserve">  </w:t>
      </w:r>
      <w:r>
        <w:rPr>
          <w:b/>
        </w:rPr>
        <w:t>C. Повышение устойчивости и экологической безопасности:</w:t>
      </w:r>
      <w:r>
        <w:rPr/>
        <w:t xml:space="preserve"> Оптимизация использования ресурсов, снижение выбросов и повышение экологической безопасности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D. Новые бизнес-модели и возможности:</w:t>
      </w:r>
      <w:r>
        <w:rPr/>
        <w:t xml:space="preserve"> Разработка новых услуг и продуктов на основе данных и аналитики, а также появление новых бизнес-моделей.</w:t>
      </w:r>
    </w:p>
    <w:p>
      <w:pPr>
        <w:pStyle w:val="ListParagraph"/>
      </w:pPr>
      <w:r>
        <w:t xml:space="preserve">  </w:t>
      </w:r>
      <w:r>
        <w:rPr>
          <w:b/>
        </w:rPr>
        <w:t>E. Трансформация роли персонала:</w:t>
      </w:r>
      <w:r>
        <w:rPr/>
        <w:t xml:space="preserve"> Повышение квалификации и развитие новых навыков персонала, а также трансформация роли от оператора к аналитику и эксперту.</w:t>
      </w:r>
    </w:p>
    <w:p>
      <w:r>
        <w:br w:type="page"/>
      </w:r>
    </w:p>
    <w:p>
      <w:pPr>
        <w:pStyle w:val="Heading1"/>
      </w:pPr>
      <w:r>
        <w:t>Глава 7:  Составление технического задания (ТЗ) для проекта машинного обучения: Ключевые разделы ТЗ, требования к качеству модели, критерии приемки проекта.</w:t>
      </w:r>
    </w:p>
    <w:p>
      <w:r>
        <w:rPr>
          <w:b/>
        </w:rPr>
        <w:t>I. Будущие тенденции в применении ML и цифровых двойников в нефтегазовой отрасли</w:t>
      </w:r>
    </w:p>
    <w:p>
      <w:pPr>
        <w:pStyle w:val="ListParagraph"/>
      </w:pPr>
      <w:r>
        <w:t xml:space="preserve">  </w:t>
      </w:r>
      <w:r>
        <w:rPr>
          <w:b/>
        </w:rPr>
        <w:t>A. Автономные системы управления и оптимизации</w:t>
      </w:r>
    </w:p>
    <w:p>
      <w:pPr>
        <w:pStyle w:val="ListParagraph"/>
      </w:pPr>
      <w:r>
        <w:t xml:space="preserve">  Разработка самообучающихся систем для самостоятельной оптимизации и адаптации к изменяющимся условиям.</w:t>
      </w:r>
    </w:p>
    <w:p>
      <w:pPr>
        <w:pStyle w:val="ListParagraph"/>
      </w:pPr>
      <w:r>
        <w:t xml:space="preserve">  Использование алгоритмов обучения с подкреплением для создания систем, принимающих оптимальные решения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B. Предиктивное обслуживание нового поколения</w:t>
      </w:r>
    </w:p>
    <w:p>
      <w:pPr>
        <w:pStyle w:val="ListParagraph"/>
      </w:pPr>
      <w:r>
        <w:t xml:space="preserve">  Разработка более точных моделей прогнозирования отказов на основе анализа больших данных и машинного обучения.</w:t>
      </w:r>
    </w:p>
    <w:p>
      <w:pPr>
        <w:pStyle w:val="ListParagraph"/>
      </w:pPr>
      <w:r>
        <w:t xml:space="preserve">  Использование сенсорных сетей и IoT для мониторинга состояния оборудования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C. Интеграция с технологиями виртуальной и дополненной реальности (VR/AR)</w:t>
      </w:r>
    </w:p>
    <w:p>
      <w:pPr>
        <w:pStyle w:val="ListParagraph"/>
      </w:pPr>
      <w:r>
        <w:t xml:space="preserve">  Использование VR/AR для визуализации данных и создания интерактивных моделей цифровых двойников.</w:t>
      </w:r>
    </w:p>
    <w:p>
      <w:pPr>
        <w:pStyle w:val="ListParagraph"/>
      </w:pPr>
      <w:r>
        <w:t xml:space="preserve">  Обучение и тренировка персонала в виртуальной среде.</w:t>
      </w:r>
    </w:p>
    <w:p>
      <w:pPr>
        <w:pStyle w:val="ListParagraph"/>
      </w:pPr>
      <w:r>
        <w:t xml:space="preserve">  </w:t>
      </w:r>
      <w:r>
        <w:rPr>
          <w:b/>
        </w:rPr>
        <w:t>D. Использование искусственного интеллекта (AI) для автоматизации принятия решений</w:t>
      </w:r>
    </w:p>
    <w:p>
      <w:pPr>
        <w:pStyle w:val="ListParagraph"/>
      </w:pPr>
      <w:r>
        <w:t xml:space="preserve">  Разработка систем поддержки принятия решений на основе AI.</w:t>
      </w:r>
    </w:p>
    <w:p>
      <w:pPr>
        <w:pStyle w:val="ListParagraph"/>
      </w:pPr>
      <w:r>
        <w:t xml:space="preserve">  Автоматизация рутинных задач и процессов.</w:t>
      </w:r>
    </w:p>
    <w:p>
      <w:pPr>
        <w:pStyle w:val="ListParagraph"/>
      </w:pPr>
      <w:r>
        <w:t xml:space="preserve">  </w:t>
      </w:r>
      <w:r>
        <w:rPr>
          <w:b/>
        </w:rPr>
        <w:t>E. Расширение облачных вычислений и edge computing</w:t>
      </w:r>
    </w:p>
    <w:p>
      <w:pPr>
        <w:pStyle w:val="ListParagraph"/>
      </w:pPr>
      <w:r>
        <w:t xml:space="preserve">  Использование облачных вычислений для хранения и обработки больших данных.</w:t>
      </w:r>
    </w:p>
    <w:p>
      <w:pPr>
        <w:pStyle w:val="ListParagraph"/>
      </w:pPr>
      <w:r>
        <w:t xml:space="preserve">  Использование edge computing для обработки данных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A. Нехватка квалифицированных кадров</w:t>
      </w:r>
    </w:p>
    <w:p>
      <w:pPr>
        <w:pStyle w:val="ListParagraph"/>
      </w:pPr>
      <w:r>
        <w:t xml:space="preserve">  Ограниченный пул специалистов в области машинного обучения, цифровых двойников и нефтегазовой отрасли.</w:t>
      </w:r>
    </w:p>
    <w:p>
      <w:pPr>
        <w:pStyle w:val="ListParagraph"/>
      </w:pPr>
      <w:r>
        <w:t xml:space="preserve">  Необходимость обучения и переквалификации существующего персонала.</w:t>
      </w:r>
    </w:p>
    <w:p>
      <w:pPr>
        <w:pStyle w:val="ListParagraph"/>
      </w:pPr>
      <w:r>
        <w:t xml:space="preserve">  </w:t>
      </w:r>
      <w:r>
        <w:rPr>
          <w:b/>
        </w:rPr>
        <w:t>B. Проблемы с качеством и доступностью данных</w:t>
      </w:r>
    </w:p>
    <w:p>
      <w:pPr>
        <w:pStyle w:val="ListParagraph"/>
      </w:pPr>
      <w:r>
        <w:t xml:space="preserve">  Недостаток стандартизированных данных.</w:t>
      </w:r>
    </w:p>
    <w:p>
      <w:pPr>
        <w:pStyle w:val="ListParagraph"/>
      </w:pPr>
      <w:r>
        <w:t xml:space="preserve">  Проблемы с интеграцией данных из различных источников.</w:t>
      </w:r>
    </w:p>
    <w:p>
      <w:pPr>
        <w:pStyle w:val="ListParagraph"/>
      </w:pPr>
      <w:r>
        <w:t xml:space="preserve">  </w:t>
      </w:r>
      <w:r>
        <w:rPr>
          <w:b/>
        </w:rPr>
        <w:t>C. Высокая стоимость внедрения и обслуживания</w:t>
      </w:r>
    </w:p>
    <w:p>
      <w:pPr>
        <w:pStyle w:val="ListParagraph"/>
      </w:pPr>
      <w:r>
        <w:t xml:space="preserve">  Необходимость значительных инвестиций в инфраструктуру, программное обеспечение и персонал.</w:t>
      </w:r>
    </w:p>
    <w:p>
      <w:pPr>
        <w:pStyle w:val="ListParagraph"/>
      </w:pPr>
      <w:r>
        <w:t xml:space="preserve">  Сложность масштабирования решений.</w:t>
      </w:r>
    </w:p>
    <w:p>
      <w:pPr>
        <w:pStyle w:val="ListParagraph"/>
      </w:pPr>
      <w:r>
        <w:t xml:space="preserve">  </w:t>
      </w:r>
      <w:r>
        <w:rPr>
          <w:b/>
        </w:rPr>
        <w:t>D. Сопротивление изменениям и организационная инерция</w:t>
      </w:r>
    </w:p>
    <w:p>
      <w:pPr>
        <w:pStyle w:val="ListParagraph"/>
      </w:pPr>
      <w:r>
        <w:t xml:space="preserve">  Неготовность к внедрению новых технологий.</w:t>
      </w:r>
    </w:p>
    <w:p>
      <w:pPr>
        <w:pStyle w:val="ListParagraph"/>
      </w:pPr>
      <w:r>
        <w:t xml:space="preserve">  Сложность интеграции новых решений в существующие бизнес-процессы.</w:t>
      </w:r>
    </w:p>
    <w:p>
      <w:pPr>
        <w:pStyle w:val="ListParagraph"/>
      </w:pPr>
      <w:r>
        <w:t xml:space="preserve">  </w:t>
      </w:r>
      <w:r>
        <w:rPr>
          <w:b/>
        </w:rPr>
        <w:t>E. Вопросы безопасности и конфиденциальности данных</w:t>
      </w:r>
    </w:p>
    <w:p>
      <w:pPr>
        <w:pStyle w:val="ListParagraph"/>
      </w:pPr>
      <w:r>
        <w:t xml:space="preserve">  Риски кибератак и утечки данных.</w:t>
      </w:r>
    </w:p>
    <w:p>
      <w:pPr>
        <w:pStyle w:val="ListParagraph"/>
      </w:pPr>
      <w:r>
        <w:t xml:space="preserve">  Необходимость обеспечения безопасности и конфиденциальности данных.</w:t>
      </w:r>
    </w:p>
    <w:p>
      <w:pPr>
        <w:pStyle w:val="ListParagraph"/>
      </w:pPr>
      <w:r>
        <w:t xml:space="preserve">  </w:t>
      </w:r>
      <w:r>
        <w:rPr>
          <w:b/>
        </w:rPr>
        <w:t>A. Разработка четкой стратегии и дорожной карты</w:t>
      </w:r>
    </w:p>
    <w:p>
      <w:pPr>
        <w:pStyle w:val="ListParagraph"/>
      </w:pPr>
      <w:r>
        <w:t xml:space="preserve">  Определение целей и задач внедрения.</w:t>
      </w:r>
    </w:p>
    <w:p>
      <w:pPr>
        <w:pStyle w:val="ListParagraph"/>
      </w:pPr>
      <w:r>
        <w:t xml:space="preserve">  Определение приоритетных направлений и проектов.</w:t>
      </w:r>
    </w:p>
    <w:p>
      <w:pPr>
        <w:pStyle w:val="ListParagraph"/>
      </w:pPr>
      <w:r>
        <w:t xml:space="preserve">  </w:t>
      </w:r>
      <w:r>
        <w:rPr>
          <w:b/>
        </w:rPr>
        <w:t>B. Инвестиции в обучение и развитие персонала</w:t>
      </w:r>
    </w:p>
    <w:p>
      <w:pPr>
        <w:pStyle w:val="ListParagraph"/>
      </w:pPr>
      <w:r>
        <w:t xml:space="preserve">  Обучение персонала новым технологиям и методам работы.</w:t>
      </w:r>
    </w:p>
    <w:p>
      <w:pPr>
        <w:pStyle w:val="ListParagraph"/>
      </w:pPr>
      <w:r>
        <w:t xml:space="preserve">  Создание центров компетенций и экспертных групп.</w:t>
      </w:r>
    </w:p>
    <w:p>
      <w:pPr>
        <w:pStyle w:val="ListParagraph"/>
      </w:pPr>
      <w:r>
        <w:t xml:space="preserve">  </w:t>
      </w:r>
      <w:r>
        <w:rPr>
          <w:b/>
        </w:rPr>
        <w:t>C. Внедрение стандартизированных данных и процессов</w:t>
      </w:r>
    </w:p>
    <w:p>
      <w:pPr>
        <w:pStyle w:val="ListParagraph"/>
      </w:pPr>
      <w:r>
        <w:t xml:space="preserve">  Разработка стандартов для сбора, хранения и обработки данных.</w:t>
      </w:r>
    </w:p>
    <w:p>
      <w:pPr>
        <w:pStyle w:val="ListParagraph"/>
      </w:pPr>
      <w:r>
        <w:t xml:space="preserve">  Автоматизация процессов сбора и обработки данных.</w:t>
      </w:r>
    </w:p>
    <w:p>
      <w:pPr>
        <w:pStyle w:val="ListParagraph"/>
      </w:pPr>
      <w:r>
        <w:t xml:space="preserve">  </w:t>
      </w:r>
      <w:r>
        <w:rPr>
          <w:b/>
        </w:rPr>
        <w:t>D. Использование модульного и гибкого подхода</w:t>
      </w:r>
    </w:p>
    <w:p>
      <w:pPr>
        <w:pStyle w:val="ListParagraph"/>
      </w:pPr>
      <w:r>
        <w:t xml:space="preserve">  Разработка модульных решений, которые можно легко масштабировать и адаптировать.</w:t>
      </w:r>
    </w:p>
    <w:p>
      <w:pPr>
        <w:pStyle w:val="ListParagraph"/>
      </w:pPr>
      <w:r>
        <w:t xml:space="preserve">  Использование гибких методологий разработки.</w:t>
      </w:r>
    </w:p>
    <w:p>
      <w:pPr>
        <w:pStyle w:val="ListParagraph"/>
      </w:pPr>
      <w:r>
        <w:t xml:space="preserve">  </w:t>
      </w:r>
      <w:r>
        <w:rPr>
          <w:b/>
        </w:rPr>
        <w:t>E. Сотрудничество и обмен опытом</w:t>
      </w:r>
    </w:p>
    <w:p>
      <w:pPr>
        <w:pStyle w:val="ListParagraph"/>
      </w:pPr>
      <w:r>
        <w:t xml:space="preserve">  Установление партнерских отношений с технологическими компаниями и исследовательскими организациями.</w:t>
      </w:r>
    </w:p>
    <w:p>
      <w:pPr>
        <w:pStyle w:val="ListParagraph"/>
      </w:pPr>
      <w:r>
        <w:t xml:space="preserve">  Обмен опытом и лучшими практиками.</w:t>
      </w:r>
    </w:p>
    <w:p>
      <w:pPr>
        <w:pStyle w:val="ListParagraph"/>
      </w:pPr>
      <w:r>
        <w:t xml:space="preserve">  </w:t>
      </w:r>
      <w:r>
        <w:rPr>
          <w:b/>
        </w:rPr>
        <w:t>F. Обеспечение безопасности и конфиденциальности данных</w:t>
      </w:r>
    </w:p>
    <w:p>
      <w:pPr>
        <w:pStyle w:val="ListParagraph"/>
      </w:pPr>
      <w:r>
        <w:t xml:space="preserve">  Внедрение современных систем безопасности.</w:t>
      </w:r>
    </w:p>
    <w:p>
      <w:pPr>
        <w:pStyle w:val="ListParagraph"/>
      </w:pPr>
      <w:r>
        <w:t xml:space="preserve">  Обеспечение соответствия нормативным требованиям.</w:t>
      </w:r>
    </w:p>
    <w:p>
      <w:pPr>
        <w:pStyle w:val="ListParagraph"/>
      </w:pPr>
      <w:r>
        <w:t xml:space="preserve">  </w:t>
      </w:r>
      <w:r>
        <w:rPr>
          <w:b/>
        </w:rPr>
        <w:t>A. Повышение эффективности и оптимизация затрат</w:t>
      </w:r>
    </w:p>
    <w:p>
      <w:pPr>
        <w:pStyle w:val="ListParagraph"/>
      </w:pPr>
      <w:r>
        <w:t xml:space="preserve">  Снижение операционных затрат за счет автоматизации и оптимизации процессов.</w:t>
      </w:r>
    </w:p>
    <w:p>
      <w:pPr>
        <w:pStyle w:val="ListParagraph"/>
      </w:pPr>
      <w:r>
        <w:t xml:space="preserve">  Повышение производительности и эффективности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B. Улучшение безопасности и снижение рисков</w:t>
      </w:r>
    </w:p>
    <w:p>
      <w:pPr>
        <w:pStyle w:val="ListParagraph"/>
      </w:pPr>
      <w:r>
        <w:t xml:space="preserve">  Автоматический мониторинг состояния оборудования и выявление потенциальных рисков.</w:t>
      </w:r>
    </w:p>
    <w:p>
      <w:pPr>
        <w:pStyle w:val="ListParagraph"/>
      </w:pPr>
      <w:r>
        <w:t xml:space="preserve">  Снижение количества аварий и инцидентов.</w:t>
      </w:r>
    </w:p>
    <w:p>
      <w:pPr>
        <w:pStyle w:val="ListParagraph"/>
      </w:pPr>
      <w:r>
        <w:t xml:space="preserve">  </w:t>
      </w:r>
      <w:r>
        <w:rPr>
          <w:b/>
        </w:rPr>
        <w:t>C. Повышение устойчивости и экологической безопасности</w:t>
      </w:r>
    </w:p>
    <w:p>
      <w:pPr>
        <w:pStyle w:val="ListParagraph"/>
      </w:pPr>
      <w:r>
        <w:t xml:space="preserve">  Оптимизация использования ресурсов и снижение выбросов.</w:t>
      </w:r>
    </w:p>
    <w:p>
      <w:pPr>
        <w:pStyle w:val="ListParagraph"/>
      </w:pPr>
      <w:r>
        <w:t xml:space="preserve">  Повышение экологической безопасности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D. Новые бизнес-модели и возможности</w:t>
      </w:r>
    </w:p>
    <w:p>
      <w:pPr>
        <w:pStyle w:val="ListParagraph"/>
      </w:pPr>
      <w:r>
        <w:t xml:space="preserve">  Разработка новых услуг и продуктов на основе данных и аналитики.</w:t>
      </w:r>
    </w:p>
    <w:p>
      <w:pPr>
        <w:pStyle w:val="ListParagraph"/>
      </w:pPr>
      <w:r>
        <w:t xml:space="preserve">  Появление новых бизнес-моделей, основанных на данных.</w:t>
      </w:r>
    </w:p>
    <w:p>
      <w:pPr>
        <w:pStyle w:val="ListParagraph"/>
      </w:pPr>
      <w:r>
        <w:t xml:space="preserve">  </w:t>
      </w:r>
      <w:r>
        <w:rPr>
          <w:b/>
        </w:rPr>
        <w:t>E. Трансформация роли персонала</w:t>
      </w:r>
    </w:p>
    <w:p>
      <w:pPr>
        <w:pStyle w:val="ListParagraph"/>
      </w:pPr>
      <w:r>
        <w:t xml:space="preserve">  Повышение квалификации и развитие новых навыков.</w:t>
      </w:r>
    </w:p>
    <w:p>
      <w:pPr>
        <w:pStyle w:val="ListParagraph"/>
      </w:pPr>
      <w:r>
        <w:t xml:space="preserve">  Трансформация роли персонала от оператора к аналитику и эксперту.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структурированный список идей, выдержанный в рамках обозначенных разделов и идей, которые можно развить.  Удалены все нерелевантные предложения.</w:t>
      </w:r>
    </w:p>
    <w:p>
      <w:pPr>
        <w:pStyle w:val="ListBullet"/>
      </w:pPr>
      <w:r>
        <w:rPr>
          <w:b/>
        </w:rPr>
        <w:t>I. Будущие тенденции в применении ML и цифровых двойников в нефтегазовой отрасли</w:t>
      </w:r>
    </w:p>
    <w:p>
      <w:pPr>
        <w:pStyle w:val="ListParagraph"/>
      </w:pPr>
      <w:r>
        <w:t xml:space="preserve">  </w:t>
      </w:r>
      <w:r>
        <w:rPr>
          <w:b/>
        </w:rPr>
        <w:t>A. Автономные системы управления и оптимизации</w:t>
      </w:r>
    </w:p>
    <w:p>
      <w:pPr>
        <w:pStyle w:val="ListParagraph"/>
      </w:pPr>
      <w:r>
        <w:t xml:space="preserve">  Разработка самообучающихся систем для оптимизации режимов работы оборудования.</w:t>
      </w:r>
    </w:p>
    <w:p>
      <w:pPr>
        <w:pStyle w:val="ListParagraph"/>
      </w:pPr>
      <w:r>
        <w:t xml:space="preserve">  Использование алгоритмов обучения с подкреплением для оптимизации процессов добычи и переработки.</w:t>
      </w:r>
    </w:p>
    <w:p>
      <w:pPr>
        <w:pStyle w:val="ListParagraph"/>
      </w:pPr>
      <w:r>
        <w:t xml:space="preserve">  </w:t>
      </w:r>
      <w:r>
        <w:rPr>
          <w:b/>
        </w:rPr>
        <w:t>B. Предиктивное обслуживание нового поколения</w:t>
      </w:r>
    </w:p>
    <w:p>
      <w:pPr>
        <w:pStyle w:val="ListParagraph"/>
      </w:pPr>
      <w:r>
        <w:t xml:space="preserve">  Разработка моделей прогнозирования отказов на основе анализа больших данных с датчиков.</w:t>
      </w:r>
    </w:p>
    <w:p>
      <w:pPr>
        <w:pStyle w:val="ListParagraph"/>
      </w:pPr>
      <w:r>
        <w:t xml:space="preserve">  Использование IoT для мониторинга состояния оборудования в реальном времени и выявления аномалий.</w:t>
      </w:r>
    </w:p>
    <w:p>
      <w:pPr>
        <w:pStyle w:val="ListParagraph"/>
      </w:pPr>
      <w:r>
        <w:t xml:space="preserve">  </w:t>
      </w:r>
      <w:r>
        <w:rPr>
          <w:b/>
        </w:rPr>
        <w:t>C. Интеграция с технологиями виртуальной и дополненной реальности (VR/AR)</w:t>
      </w:r>
    </w:p>
    <w:p>
      <w:pPr>
        <w:pStyle w:val="ListParagraph"/>
      </w:pPr>
      <w:r>
        <w:t xml:space="preserve">  Использование VR/AR для визуализации данных цифрового двойника и создания интерактивных моделей.</w:t>
      </w:r>
    </w:p>
    <w:p>
      <w:pPr>
        <w:pStyle w:val="ListParagraph"/>
      </w:pPr>
      <w:r>
        <w:t xml:space="preserve">  Использование VR/AR для обучения персонала и проведения удаленной диагностики.</w:t>
      </w:r>
    </w:p>
    <w:p>
      <w:pPr>
        <w:pStyle w:val="ListParagraph"/>
      </w:pPr>
      <w:r>
        <w:t xml:space="preserve">  </w:t>
      </w:r>
      <w:r>
        <w:rPr>
          <w:b/>
        </w:rPr>
        <w:t>D. Использование искусственного интеллекта (AI) для автоматизации принятия решений</w:t>
      </w:r>
    </w:p>
    <w:p>
      <w:pPr>
        <w:pStyle w:val="ListParagraph"/>
      </w:pPr>
      <w:r>
        <w:t xml:space="preserve">  Разработка систем поддержки принятия решений для операторов.</w:t>
      </w:r>
    </w:p>
    <w:p>
      <w:pPr>
        <w:pStyle w:val="ListParagraph"/>
      </w:pPr>
      <w:r>
        <w:t xml:space="preserve">  Автоматизация рутинных задач и процессов.</w:t>
      </w:r>
    </w:p>
    <w:p>
      <w:pPr>
        <w:pStyle w:val="ListParagraph"/>
      </w:pPr>
      <w:r>
        <w:t xml:space="preserve">  </w:t>
      </w:r>
      <w:r>
        <w:rPr>
          <w:b/>
        </w:rPr>
        <w:t>E. Расширение облачных вычислений и edge computing</w:t>
      </w:r>
    </w:p>
    <w:p>
      <w:pPr>
        <w:pStyle w:val="ListParagraph"/>
      </w:pPr>
      <w:r>
        <w:t xml:space="preserve">  Использование облачных платформ для хранения и обработки больших данных.</w:t>
      </w:r>
    </w:p>
    <w:p>
      <w:pPr>
        <w:pStyle w:val="ListParagraph"/>
      </w:pPr>
      <w:r>
        <w:t xml:space="preserve">  Использование edge computing для обработки данных в реальном времени на удаленных объектах.</w:t>
      </w:r>
    </w:p>
    <w:p>
      <w:pPr>
        <w:pStyle w:val="ListBullet"/>
      </w:pPr>
      <w:r>
        <w:rPr>
          <w:b/>
        </w:rPr>
        <w:t>II. Проблемы и барьеры для широкого внедрения</w:t>
      </w:r>
    </w:p>
    <w:p>
      <w:pPr>
        <w:pStyle w:val="ListParagraph"/>
      </w:pPr>
      <w:r>
        <w:t xml:space="preserve">  </w:t>
      </w:r>
      <w:r>
        <w:rPr>
          <w:b/>
        </w:rPr>
        <w:t>A. Нехватка квалифицированных кадров</w:t>
      </w:r>
    </w:p>
    <w:p>
      <w:pPr>
        <w:pStyle w:val="ListParagraph"/>
      </w:pPr>
      <w:r>
        <w:t xml:space="preserve">  Ограниченный пул специалистов в области машинного обучения, цифровых двойников и нефтегазовой отрасли.</w:t>
      </w:r>
    </w:p>
    <w:p>
      <w:pPr>
        <w:pStyle w:val="ListParagraph"/>
      </w:pPr>
      <w:r>
        <w:t xml:space="preserve">  Необходимость обучения и переквалификации существующего персонала.</w:t>
      </w:r>
    </w:p>
    <w:p>
      <w:pPr>
        <w:pStyle w:val="ListParagraph"/>
      </w:pPr>
      <w:r>
        <w:t xml:space="preserve">  </w:t>
      </w:r>
      <w:r>
        <w:rPr>
          <w:b/>
        </w:rPr>
        <w:t>B. Проблемы с качеством и доступностью данных</w:t>
      </w:r>
    </w:p>
    <w:p>
      <w:pPr>
        <w:pStyle w:val="ListParagraph"/>
      </w:pPr>
      <w:r>
        <w:t xml:space="preserve">  Недостаток стандартизированных данных.</w:t>
      </w:r>
    </w:p>
    <w:p>
      <w:pPr>
        <w:pStyle w:val="ListParagraph"/>
      </w:pPr>
      <w:r>
        <w:t xml:space="preserve">  Проблемы с интеграцией данных из различных источников.</w:t>
      </w:r>
    </w:p>
    <w:p>
      <w:pPr>
        <w:pStyle w:val="ListParagraph"/>
      </w:pPr>
      <w:r>
        <w:t xml:space="preserve">  </w:t>
      </w:r>
      <w:r>
        <w:rPr>
          <w:b/>
        </w:rPr>
        <w:t>C. Высокая стоимость внедрения и обслуживания</w:t>
      </w:r>
    </w:p>
    <w:p>
      <w:pPr>
        <w:pStyle w:val="ListParagraph"/>
      </w:pPr>
      <w:r>
        <w:t xml:space="preserve">  Необходимость значительных инвестиций в инфраструктуру, программное обеспечение и персонал.</w:t>
      </w:r>
    </w:p>
    <w:p>
      <w:pPr>
        <w:pStyle w:val="ListParagraph"/>
      </w:pPr>
      <w:r>
        <w:t xml:space="preserve">  </w:t>
      </w:r>
      <w:r>
        <w:rPr>
          <w:b/>
        </w:rPr>
        <w:t>D. Сопротивление изменениям и организационная инерция</w:t>
      </w:r>
    </w:p>
    <w:p>
      <w:pPr>
        <w:pStyle w:val="ListParagraph"/>
      </w:pPr>
      <w:r>
        <w:t xml:space="preserve">  Неготовность к внедрению новых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E. Вопросы безопасности и конфиденциальности данных</w:t>
      </w:r>
    </w:p>
    <w:p>
      <w:pPr>
        <w:pStyle w:val="ListParagraph"/>
      </w:pPr>
      <w:r>
        <w:t xml:space="preserve">  Риски кибератак и утечки данных.</w:t>
      </w:r>
    </w:p>
    <w:p>
      <w:pPr>
        <w:pStyle w:val="ListBullet"/>
      </w:pPr>
      <w:r>
        <w:rPr>
          <w:b/>
        </w:rPr>
        <w:t>III. Рекомендации для успешного внедрения ML и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A. Разработка четкой стратегии и дорожной карты</w:t>
      </w:r>
    </w:p>
    <w:p>
      <w:pPr>
        <w:pStyle w:val="ListParagraph"/>
      </w:pPr>
      <w:r>
        <w:t xml:space="preserve">  Определение целей и задач внедрения.</w:t>
      </w:r>
    </w:p>
    <w:p>
      <w:pPr>
        <w:pStyle w:val="ListParagraph"/>
      </w:pPr>
      <w:r>
        <w:t xml:space="preserve">  </w:t>
      </w:r>
      <w:r>
        <w:rPr>
          <w:b/>
        </w:rPr>
        <w:t>B. Инвестиции в обучение и развитие персонала</w:t>
      </w:r>
    </w:p>
    <w:p>
      <w:pPr>
        <w:pStyle w:val="ListParagraph"/>
      </w:pPr>
      <w:r>
        <w:t xml:space="preserve">  Обучение персонала новым технологиям и методам работы.</w:t>
      </w:r>
    </w:p>
    <w:p>
      <w:pPr>
        <w:pStyle w:val="ListParagraph"/>
      </w:pPr>
      <w:r>
        <w:t xml:space="preserve">  </w:t>
      </w:r>
      <w:r>
        <w:rPr>
          <w:b/>
        </w:rPr>
        <w:t>C. Внедрение стандартизированных данных и процессов</w:t>
      </w:r>
    </w:p>
    <w:p>
      <w:pPr>
        <w:pStyle w:val="ListParagraph"/>
      </w:pPr>
      <w:r>
        <w:t xml:space="preserve">  Разработка стандартов для сбора и хранения данных.</w:t>
      </w:r>
    </w:p>
    <w:p>
      <w:pPr>
        <w:pStyle w:val="ListParagraph"/>
      </w:pPr>
      <w:r>
        <w:t xml:space="preserve">  </w:t>
      </w:r>
      <w:r>
        <w:rPr>
          <w:b/>
        </w:rPr>
        <w:t>D. Использование модульного и гибкого подхода</w:t>
      </w:r>
    </w:p>
    <w:p>
      <w:pPr>
        <w:pStyle w:val="ListParagraph"/>
      </w:pPr>
      <w:r>
        <w:t xml:space="preserve">  Разработка модульных решений, которые можно легко масштабировать.</w:t>
      </w:r>
    </w:p>
    <w:p>
      <w:pPr>
        <w:pStyle w:val="ListParagraph"/>
      </w:pPr>
      <w:r>
        <w:t xml:space="preserve">  </w:t>
      </w:r>
      <w:r>
        <w:rPr>
          <w:b/>
        </w:rPr>
        <w:t>E. Сотрудничество и обмен опытом</w:t>
      </w:r>
    </w:p>
    <w:p>
      <w:pPr>
        <w:pStyle w:val="ListParagraph"/>
      </w:pPr>
      <w:r>
        <w:t xml:space="preserve">  Установление партнерских отношений с технологическими компаниями.</w:t>
      </w:r>
    </w:p>
    <w:p>
      <w:pPr>
        <w:pStyle w:val="ListParagraph"/>
      </w:pPr>
      <w:r>
        <w:t xml:space="preserve">  </w:t>
      </w:r>
      <w:r>
        <w:rPr>
          <w:b/>
        </w:rPr>
        <w:t>F. Обеспечение безопасности и конфиденциальности данных</w:t>
      </w:r>
    </w:p>
    <w:p>
      <w:pPr>
        <w:pStyle w:val="ListParagraph"/>
      </w:pPr>
      <w:r>
        <w:t xml:space="preserve">  Внедрение современных систем безопасности.</w:t>
      </w:r>
    </w:p>
    <w:p>
      <w:pPr>
        <w:pStyle w:val="ListBullet"/>
      </w:pPr>
      <w:r>
        <w:rPr>
          <w:b/>
        </w:rPr>
        <w:t>IV. Будущее нефтегазовой отрасли: трансформация за счет ML и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A. Повышение эффективности и оптимизация затрат</w:t>
      </w:r>
    </w:p>
    <w:p>
      <w:pPr>
        <w:pStyle w:val="ListParagraph"/>
      </w:pPr>
      <w:r>
        <w:t xml:space="preserve">  Снижение операционных затрат за счет автоматизации.</w:t>
      </w:r>
    </w:p>
    <w:p>
      <w:pPr>
        <w:pStyle w:val="ListParagraph"/>
      </w:pPr>
      <w:r>
        <w:t xml:space="preserve">  Повышение производительности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B. Улучшение безопасности и снижение рисков</w:t>
      </w:r>
    </w:p>
    <w:p>
      <w:pPr>
        <w:pStyle w:val="ListParagraph"/>
      </w:pPr>
      <w:r>
        <w:t xml:space="preserve">  Автоматический мониторинг состояния оборудования.</w:t>
      </w:r>
    </w:p>
    <w:p>
      <w:pPr>
        <w:pStyle w:val="ListParagraph"/>
      </w:pPr>
      <w:r>
        <w:t xml:space="preserve">  Снижение количества аварий.</w:t>
      </w:r>
    </w:p>
    <w:p>
      <w:pPr>
        <w:pStyle w:val="ListParagraph"/>
      </w:pPr>
      <w:r>
        <w:t xml:space="preserve">  </w:t>
      </w:r>
      <w:r>
        <w:rPr>
          <w:b/>
        </w:rPr>
        <w:t>C. Повышение устойчивости и экологической безопасности</w:t>
      </w:r>
    </w:p>
    <w:p>
      <w:pPr>
        <w:pStyle w:val="ListParagraph"/>
      </w:pPr>
      <w:r>
        <w:t xml:space="preserve">  Оптимизация использования ресурсов.</w:t>
      </w:r>
    </w:p>
    <w:p>
      <w:pPr>
        <w:pStyle w:val="ListParagraph"/>
      </w:pPr>
      <w:r>
        <w:t xml:space="preserve">  Снижение выбросов.</w:t>
      </w:r>
    </w:p>
    <w:p>
      <w:pPr>
        <w:pStyle w:val="ListParagraph"/>
      </w:pPr>
      <w:r>
        <w:t xml:space="preserve">  </w:t>
      </w:r>
      <w:r>
        <w:rPr>
          <w:b/>
        </w:rPr>
        <w:t>D. Новые бизнес-модели и возможности</w:t>
      </w:r>
    </w:p>
    <w:p>
      <w:pPr>
        <w:pStyle w:val="ListParagraph"/>
      </w:pPr>
      <w:r>
        <w:t xml:space="preserve">  Разработка новых услуг и продуктов на основе данных.</w:t>
      </w:r>
    </w:p>
    <w:p>
      <w:pPr>
        <w:pStyle w:val="ListParagraph"/>
      </w:pPr>
      <w:r>
        <w:t xml:space="preserve">  </w:t>
      </w:r>
      <w:r>
        <w:rPr>
          <w:b/>
        </w:rPr>
        <w:t>E. Трансформация роли персонала</w:t>
      </w:r>
    </w:p>
    <w:p>
      <w:pPr>
        <w:pStyle w:val="ListParagraph"/>
      </w:pPr>
      <w:r>
        <w:t xml:space="preserve">  Повышение квалификации персонала.</w:t>
      </w:r>
    </w:p>
    <w:p>
      <w:pPr>
        <w:pStyle w:val="ListParagraph"/>
      </w:pPr>
      <w:r>
        <w:t xml:space="preserve">  Трансформация роли персонала от оператора к аналитику.</w:t>
      </w:r>
    </w:p>
    <w:p>
      <w:pPr>
        <w:pStyle w:val="ListBullet"/>
      </w:pPr>
      <w:r>
        <w:t>Эта структура готова к детальной проработке каждого пункта.</w:t>
      </w:r>
    </w:p>
    <w:p>
      <w:r>
        <w:br w:type="page"/>
      </w:r>
    </w:p>
    <w:p>
      <w:pPr>
        <w:pStyle w:val="Heading1"/>
      </w:pPr>
      <w:r>
        <w:t>Глава 8:  Подходы к реализации проектов машинного обучения и их отличия от других проектов цифровизации: Сравнение Agile и Waterfall, введение в MLOps и DataOps, роль заказчика и исполнителя.</w:t>
      </w:r>
    </w:p>
    <w:p>
      <w:r>
        <w:rPr>
          <w:b/>
        </w:rPr>
        <w:t>I. Будущие тенденции в применении ML и цифровых двойников в нефтегазовой отрасли</w:t>
      </w:r>
    </w:p>
    <w:p>
      <w:pPr>
        <w:pStyle w:val="ListParagraph"/>
      </w:pPr>
      <w:r>
        <w:t xml:space="preserve">  A. Автономные системы управления и оптимизации</w:t>
      </w:r>
    </w:p>
    <w:p>
      <w:pPr>
        <w:pStyle w:val="ListParagraph"/>
      </w:pPr>
      <w:r>
        <w:t xml:space="preserve">  Разработка самообучающихся систем, способных к адаптации и принятию решений без вмешательства человека.</w:t>
      </w:r>
    </w:p>
    <w:p>
      <w:pPr>
        <w:pStyle w:val="ListParagraph"/>
      </w:pPr>
      <w:r>
        <w:t xml:space="preserve">  Использование алгоритмов обучения с подкреплением для непрерывной оптимизации процессов в реальном времени.</w:t>
      </w:r>
    </w:p>
    <w:p>
      <w:pPr>
        <w:pStyle w:val="ListParagraph"/>
      </w:pPr>
      <w:r>
        <w:t xml:space="preserve">  B. Предиктивное обслуживание нового поколения</w:t>
      </w:r>
    </w:p>
    <w:p>
      <w:pPr>
        <w:pStyle w:val="ListParagraph"/>
      </w:pPr>
      <w:r>
        <w:t xml:space="preserve">  Использование продвинутых алгоритмов машинного обучения для более точного прогнозирования отказов оборудования.</w:t>
      </w:r>
    </w:p>
    <w:p>
      <w:pPr>
        <w:pStyle w:val="ListParagraph"/>
      </w:pPr>
      <w:r>
        <w:t xml:space="preserve">  Интеграция данных с IoT-датчиков для мониторинга состояния оборудования в реальном времени и своевременного реагирования.</w:t>
      </w:r>
    </w:p>
    <w:p>
      <w:pPr>
        <w:pStyle w:val="ListParagraph"/>
      </w:pPr>
      <w:r>
        <w:t xml:space="preserve">  C. Интеграция с технологиями виртуальной и дополненной реальности (VR/AR)</w:t>
      </w:r>
    </w:p>
    <w:p>
      <w:pPr>
        <w:pStyle w:val="ListParagraph"/>
      </w:pPr>
      <w:r>
        <w:t xml:space="preserve">  Создание интерактивных VR/AR-моделей цифровых двойников для визуализации данных и удаленного мониторинга оборудования.</w:t>
      </w:r>
    </w:p>
    <w:p>
      <w:pPr>
        <w:pStyle w:val="ListParagraph"/>
      </w:pPr>
      <w:r>
        <w:t xml:space="preserve">  Использование VR/AR для обучения и тренировки персонала в безопасной и реалистичной среде.</w:t>
      </w:r>
    </w:p>
    <w:p>
      <w:pPr>
        <w:pStyle w:val="ListParagraph"/>
      </w:pPr>
      <w:r>
        <w:t xml:space="preserve">  D. Использование искусственного интеллекта (AI) для автоматизации принятия решений</w:t>
      </w:r>
    </w:p>
    <w:p>
      <w:pPr>
        <w:pStyle w:val="ListParagraph"/>
      </w:pPr>
      <w:r>
        <w:t xml:space="preserve">  Разработка AI-систем поддержки принятия решений, основанных на анализе больших данных и экспертных знаниях.</w:t>
      </w:r>
    </w:p>
    <w:p>
      <w:pPr>
        <w:pStyle w:val="ListParagraph"/>
      </w:pPr>
      <w:r>
        <w:t xml:space="preserve">  Автоматизация рутинных задач и процессов, таких как мониторинг, контроль и оптимизация.</w:t>
      </w:r>
    </w:p>
    <w:p>
      <w:pPr>
        <w:pStyle w:val="ListParagraph"/>
      </w:pPr>
      <w:r>
        <w:t xml:space="preserve">  E. Расширение облачных вычислений и edge computing</w:t>
      </w:r>
    </w:p>
    <w:p>
      <w:pPr>
        <w:pStyle w:val="ListParagraph"/>
      </w:pPr>
      <w:r>
        <w:t xml:space="preserve">  Использование облачных вычислений для хранения и обработки больших объемов данных.</w:t>
      </w:r>
    </w:p>
    <w:p>
      <w:pPr>
        <w:pStyle w:val="ListParagraph"/>
      </w:pPr>
      <w:r>
        <w:t xml:space="preserve">  Использование edge computing для обработки данных в реальном времени и снижения задержек.</w:t>
      </w:r>
    </w:p>
    <w:p>
      <w:pPr>
        <w:pStyle w:val="ListParagraph"/>
      </w:pPr>
      <w:r>
        <w:t xml:space="preserve">  A. Нехватка квалифицированных кадров</w:t>
      </w:r>
    </w:p>
    <w:p>
      <w:pPr>
        <w:pStyle w:val="ListParagraph"/>
      </w:pPr>
      <w:r>
        <w:t xml:space="preserve">  Ограниченное количество специалистов в области машинного обучения, цифровых двойников и нефтегазовой отрасли.</w:t>
      </w:r>
    </w:p>
    <w:p>
      <w:pPr>
        <w:pStyle w:val="ListParagraph"/>
      </w:pPr>
      <w:r>
        <w:t xml:space="preserve">  Необходимость обучения и переквалификации существующего персонала.</w:t>
      </w:r>
    </w:p>
    <w:p>
      <w:pPr>
        <w:pStyle w:val="ListParagraph"/>
      </w:pPr>
      <w:r>
        <w:t xml:space="preserve">  B. Проблемы с качеством и доступностью данных</w:t>
      </w:r>
    </w:p>
    <w:p>
      <w:pPr>
        <w:pStyle w:val="ListParagraph"/>
      </w:pPr>
      <w:r>
        <w:t xml:space="preserve">  Недостаток стандартизированных данных.</w:t>
      </w:r>
    </w:p>
    <w:p>
      <w:pPr>
        <w:pStyle w:val="ListParagraph"/>
      </w:pPr>
      <w:r>
        <w:t xml:space="preserve">  Сложность интеграции данных из различных источников.</w:t>
      </w:r>
    </w:p>
    <w:p>
      <w:pPr>
        <w:pStyle w:val="ListParagraph"/>
      </w:pPr>
      <w:r>
        <w:t xml:space="preserve">  C. Высокая стоимость внедрения и обслуживания</w:t>
      </w:r>
    </w:p>
    <w:p>
      <w:pPr>
        <w:pStyle w:val="ListParagraph"/>
      </w:pPr>
      <w:r>
        <w:t xml:space="preserve">  Значительные инвестиции в инфраструктуру, программное обеспечение и персонал.</w:t>
      </w:r>
    </w:p>
    <w:p>
      <w:pPr>
        <w:pStyle w:val="ListParagraph"/>
      </w:pPr>
      <w:r>
        <w:t xml:space="preserve">  Сложность масштабирования решений.</w:t>
      </w:r>
    </w:p>
    <w:p>
      <w:pPr>
        <w:pStyle w:val="ListParagraph"/>
      </w:pPr>
      <w:r>
        <w:t xml:space="preserve">  D. Сопротивление изменениям и организационная инерция</w:t>
      </w:r>
    </w:p>
    <w:p>
      <w:pPr>
        <w:pStyle w:val="ListParagraph"/>
      </w:pPr>
      <w:r>
        <w:t xml:space="preserve">  Неготовность к внедрению новых технологий.</w:t>
      </w:r>
    </w:p>
    <w:p>
      <w:pPr>
        <w:pStyle w:val="ListParagraph"/>
      </w:pPr>
      <w:r>
        <w:t xml:space="preserve">  Сложность интеграции новых решений в существующие бизнес-процессы.</w:t>
      </w:r>
    </w:p>
    <w:p>
      <w:pPr>
        <w:pStyle w:val="ListParagraph"/>
      </w:pPr>
      <w:r>
        <w:t xml:space="preserve">  E. Вопросы безопасности и конфиденциальности данных</w:t>
      </w:r>
    </w:p>
    <w:p>
      <w:pPr>
        <w:pStyle w:val="ListParagraph"/>
      </w:pPr>
      <w:r>
        <w:t xml:space="preserve">  Риски кибератак и утечки данных.</w:t>
      </w:r>
    </w:p>
    <w:p>
      <w:pPr>
        <w:pStyle w:val="ListParagraph"/>
      </w:pPr>
      <w:r>
        <w:t xml:space="preserve">  Необходимость обеспечения безопасности и конфиденциальности данных.</w:t>
      </w:r>
    </w:p>
    <w:p>
      <w:pPr>
        <w:pStyle w:val="ListParagraph"/>
      </w:pPr>
      <w:r>
        <w:t xml:space="preserve">  A. Разработка четкой стратегии и дорожной карты</w:t>
      </w:r>
    </w:p>
    <w:p>
      <w:pPr>
        <w:pStyle w:val="ListParagraph"/>
      </w:pPr>
      <w:r>
        <w:t xml:space="preserve">  Определение конкретных целей и задач внедрения.</w:t>
      </w:r>
    </w:p>
    <w:p>
      <w:pPr>
        <w:pStyle w:val="ListParagraph"/>
      </w:pPr>
      <w:r>
        <w:t xml:space="preserve">  Разработка плана реализации с учетом приоритетных направлений и проектов.</w:t>
      </w:r>
    </w:p>
    <w:p>
      <w:pPr>
        <w:pStyle w:val="ListParagraph"/>
      </w:pPr>
      <w:r>
        <w:t xml:space="preserve">  B. Инвестиции в обучение и развитие персонала</w:t>
      </w:r>
    </w:p>
    <w:p>
      <w:pPr>
        <w:pStyle w:val="ListParagraph"/>
      </w:pPr>
      <w:r>
        <w:t xml:space="preserve">  Обучение сотрудников новым технологиям и методам работы.</w:t>
      </w:r>
    </w:p>
    <w:p>
      <w:pPr>
        <w:pStyle w:val="ListParagraph"/>
      </w:pPr>
      <w:r>
        <w:t xml:space="preserve">  Создание внутренних центров компетенций и экспертных групп.</w:t>
      </w:r>
    </w:p>
    <w:p>
      <w:pPr>
        <w:pStyle w:val="ListParagraph"/>
      </w:pPr>
      <w:r>
        <w:t xml:space="preserve">  C. Внедрение стандартизированных данных и процессов</w:t>
      </w:r>
    </w:p>
    <w:p>
      <w:pPr>
        <w:pStyle w:val="ListParagraph"/>
      </w:pPr>
      <w:r>
        <w:t xml:space="preserve">  Разработка стандартов для сбора, хранения и обработки данных.</w:t>
      </w:r>
    </w:p>
    <w:p>
      <w:pPr>
        <w:pStyle w:val="ListParagraph"/>
      </w:pPr>
      <w:r>
        <w:t xml:space="preserve">  Автоматизация процессов сбора и обработки данных.</w:t>
      </w:r>
    </w:p>
    <w:p>
      <w:pPr>
        <w:pStyle w:val="ListParagraph"/>
      </w:pPr>
      <w:r>
        <w:t xml:space="preserve">  D. Использование модульного и гибкого подхода</w:t>
      </w:r>
    </w:p>
    <w:p>
      <w:pPr>
        <w:pStyle w:val="ListParagraph"/>
      </w:pPr>
      <w:r>
        <w:t xml:space="preserve">  Разработка модульных решений, которые можно легко масштабировать и адаптировать.</w:t>
      </w:r>
    </w:p>
    <w:p>
      <w:pPr>
        <w:pStyle w:val="ListParagraph"/>
      </w:pPr>
      <w:r>
        <w:t xml:space="preserve">  Использование гибких методологий разработки.</w:t>
      </w:r>
    </w:p>
    <w:p>
      <w:pPr>
        <w:pStyle w:val="ListParagraph"/>
      </w:pPr>
      <w:r>
        <w:t xml:space="preserve">  E. Сотрудничество и обмен опытом</w:t>
      </w:r>
    </w:p>
    <w:p>
      <w:pPr>
        <w:pStyle w:val="ListParagraph"/>
      </w:pPr>
      <w:r>
        <w:t xml:space="preserve">  Установление партнерских отношений с технологическими компаниями и исследовательскими организациями.</w:t>
      </w:r>
    </w:p>
    <w:p>
      <w:pPr>
        <w:pStyle w:val="ListParagraph"/>
      </w:pPr>
      <w:r>
        <w:t xml:space="preserve">  Обмен опытом и лучшими практиками.</w:t>
      </w:r>
    </w:p>
    <w:p>
      <w:pPr>
        <w:pStyle w:val="ListParagraph"/>
      </w:pPr>
      <w:r>
        <w:t xml:space="preserve">  F. Обеспечение безопасности и конфиденциальности данных</w:t>
      </w:r>
    </w:p>
    <w:p>
      <w:pPr>
        <w:pStyle w:val="ListParagraph"/>
      </w:pPr>
      <w:r>
        <w:t xml:space="preserve">  Внедрение современных систем безопасности.</w:t>
      </w:r>
    </w:p>
    <w:p>
      <w:pPr>
        <w:pStyle w:val="ListParagraph"/>
      </w:pPr>
      <w:r>
        <w:t xml:space="preserve">  Обеспечение соответствия нормативным требованиям.</w:t>
      </w:r>
    </w:p>
    <w:p>
      <w:pPr>
        <w:pStyle w:val="ListParagraph"/>
      </w:pPr>
      <w:r>
        <w:t xml:space="preserve">  A. Повышение эффективности и оптимизация затрат</w:t>
      </w:r>
    </w:p>
    <w:p>
      <w:pPr>
        <w:pStyle w:val="ListParagraph"/>
      </w:pPr>
      <w:r>
        <w:t xml:space="preserve">  Снижение операционных затрат за счет автоматизации и оптимизации процессов.</w:t>
      </w:r>
    </w:p>
    <w:p>
      <w:pPr>
        <w:pStyle w:val="ListParagraph"/>
      </w:pPr>
      <w:r>
        <w:t xml:space="preserve">  Повышение производительности и эффективности оборудования.</w:t>
      </w:r>
    </w:p>
    <w:p>
      <w:pPr>
        <w:pStyle w:val="ListParagraph"/>
      </w:pPr>
      <w:r>
        <w:t xml:space="preserve">  B. Улучшение безопасности и снижение рисков</w:t>
      </w:r>
    </w:p>
    <w:p>
      <w:pPr>
        <w:pStyle w:val="ListParagraph"/>
      </w:pPr>
      <w:r>
        <w:t xml:space="preserve">  Автоматический мониторинг состояния оборудования и выявление потенциальных рисков.</w:t>
      </w:r>
    </w:p>
    <w:p>
      <w:pPr>
        <w:pStyle w:val="ListParagraph"/>
      </w:pPr>
      <w:r>
        <w:t xml:space="preserve">  Снижение количества аварий и инцидентов.</w:t>
      </w:r>
    </w:p>
    <w:p>
      <w:pPr>
        <w:pStyle w:val="ListParagraph"/>
      </w:pPr>
      <w:r>
        <w:t xml:space="preserve">  C. Повышение устойчивости и экологической безопасности</w:t>
      </w:r>
    </w:p>
    <w:p>
      <w:pPr>
        <w:pStyle w:val="ListParagraph"/>
      </w:pPr>
      <w:r>
        <w:t xml:space="preserve">  Оптимизация использования ресурсов и снижение выбросов.</w:t>
      </w:r>
    </w:p>
    <w:p>
      <w:pPr>
        <w:pStyle w:val="ListParagraph"/>
      </w:pPr>
      <w:r>
        <w:t xml:space="preserve">  Повышение экологической безопасности производства.</w:t>
      </w:r>
    </w:p>
    <w:p>
      <w:pPr>
        <w:pStyle w:val="ListParagraph"/>
      </w:pPr>
      <w:r>
        <w:t xml:space="preserve">  D. Новые бизнес-модели и возможности</w:t>
      </w:r>
    </w:p>
    <w:p>
      <w:pPr>
        <w:pStyle w:val="ListParagraph"/>
      </w:pPr>
      <w:r>
        <w:t xml:space="preserve">  Разработка новых услуг и продуктов на основе данных и аналитики.</w:t>
      </w:r>
    </w:p>
    <w:p>
      <w:pPr>
        <w:pStyle w:val="ListParagraph"/>
      </w:pPr>
      <w:r>
        <w:t xml:space="preserve">  Появление новых бизнес-моделей, основанных на данных.</w:t>
      </w:r>
    </w:p>
    <w:p>
      <w:pPr>
        <w:pStyle w:val="ListParagraph"/>
      </w:pPr>
      <w:r>
        <w:t xml:space="preserve">  E. Трансформация роли персонала</w:t>
      </w:r>
    </w:p>
    <w:p>
      <w:pPr>
        <w:pStyle w:val="ListParagraph"/>
      </w:pPr>
      <w:r>
        <w:t xml:space="preserve">  Повышение квалификации и развитие новых навыков.</w:t>
      </w:r>
    </w:p>
    <w:p>
      <w:pPr>
        <w:pStyle w:val="ListParagraph"/>
      </w:pPr>
      <w:r>
        <w:t xml:space="preserve">  Трансформация роли персонала от оператора к аналитику и эксперту.</w:t>
      </w:r>
    </w:p>
    <w:p>
      <w:pPr>
        <w:pStyle w:val="Heading1"/>
      </w:pPr>
      <w:r>
        <w:t>Идеи:</w:t>
      </w:r>
    </w:p>
    <w:p>
      <w:pPr>
        <w:pStyle w:val="ListBullet"/>
      </w:pPr>
      <w:r>
        <w:t>Превосходно! Вот структурированный список идей, готовых к детальной проработке, в рамках заданных рамок:</w:t>
      </w:r>
    </w:p>
    <w:p>
      <w:pPr>
        <w:pStyle w:val="ListBullet"/>
      </w:pPr>
      <w:r>
        <w:rPr>
          <w:b/>
        </w:rPr>
        <w:t>I. Будущие тенденции в применении ML и цифровых двойников в нефтегазовой отрасли</w:t>
      </w:r>
    </w:p>
    <w:p>
      <w:pPr>
        <w:pStyle w:val="ListParagraph"/>
      </w:pPr>
      <w:r>
        <w:t xml:space="preserve">  </w:t>
      </w:r>
      <w:r>
        <w:rPr>
          <w:b/>
        </w:rPr>
        <w:t>A. Автономные системы управления и оптимизации:</w:t>
      </w:r>
    </w:p>
    <w:p>
      <w:pPr>
        <w:pStyle w:val="ListParagraph"/>
      </w:pPr>
      <w:r>
        <w:t xml:space="preserve">  Разработка самообучающихся систем управления технологическими процессами.</w:t>
      </w:r>
    </w:p>
    <w:p>
      <w:pPr>
        <w:pStyle w:val="ListParagraph"/>
      </w:pPr>
      <w:r>
        <w:t xml:space="preserve">  Алгоритмы прогнозирования и предотвращения отказов оборудования, интегрированные в системы управления.</w:t>
      </w:r>
    </w:p>
    <w:p>
      <w:pPr>
        <w:pStyle w:val="ListParagraph"/>
      </w:pPr>
      <w:r>
        <w:t xml:space="preserve">  Оптимизация режимов работы оборудования в реальном времени на основе данных цифрового двойника.</w:t>
      </w:r>
    </w:p>
    <w:p>
      <w:pPr>
        <w:pStyle w:val="ListParagraph"/>
      </w:pPr>
      <w:r>
        <w:t xml:space="preserve">  </w:t>
      </w:r>
      <w:r>
        <w:rPr>
          <w:b/>
        </w:rPr>
        <w:t>B. Предиктивное обслуживание нового поколения:</w:t>
      </w:r>
    </w:p>
    <w:p>
      <w:pPr>
        <w:pStyle w:val="ListParagraph"/>
      </w:pPr>
      <w:r>
        <w:t xml:space="preserve">  Разработка моделей прогнозирования остаточного ресурса оборудования с учетом множества факторов.</w:t>
      </w:r>
    </w:p>
    <w:p>
      <w:pPr>
        <w:pStyle w:val="ListParagraph"/>
      </w:pPr>
      <w:r>
        <w:t xml:space="preserve">  Использование данных с датчиков и исторических данных для выявления аномалий и предсказания поломок.</w:t>
      </w:r>
    </w:p>
    <w:p>
      <w:pPr>
        <w:pStyle w:val="ListParagraph"/>
      </w:pPr>
      <w:r>
        <w:t xml:space="preserve">  Автоматическое формирование рекомендаций по техническому обслуживанию и ремонту.</w:t>
      </w:r>
    </w:p>
    <w:p>
      <w:pPr>
        <w:pStyle w:val="ListParagraph"/>
      </w:pPr>
      <w:r>
        <w:t xml:space="preserve">  </w:t>
      </w:r>
      <w:r>
        <w:rPr>
          <w:b/>
        </w:rPr>
        <w:t>C. Интеграция с технологиями виртуальной и дополненной реальности (VR/AR):</w:t>
      </w:r>
    </w:p>
    <w:p>
      <w:pPr>
        <w:pStyle w:val="ListParagraph"/>
      </w:pPr>
      <w:r>
        <w:t xml:space="preserve">  Визуализация данных цифрового двойника в VR/AR для удаленного мониторинга и диагностики оборудования.</w:t>
      </w:r>
    </w:p>
    <w:p>
      <w:pPr>
        <w:pStyle w:val="ListParagraph"/>
      </w:pPr>
      <w:r>
        <w:t xml:space="preserve">  Обучение персонала работе с оборудованием в VR/AR, включая отработку действий в аварийных ситуациях.</w:t>
      </w:r>
    </w:p>
    <w:p>
      <w:pPr>
        <w:pStyle w:val="ListParagraph"/>
      </w:pPr>
      <w:r>
        <w:t xml:space="preserve">  Проведение удаленных инспекций оборудования с использованием AR-инструментов.</w:t>
      </w:r>
    </w:p>
    <w:p>
      <w:pPr>
        <w:pStyle w:val="ListParagraph"/>
      </w:pPr>
      <w:r>
        <w:t xml:space="preserve">  </w:t>
      </w:r>
      <w:r>
        <w:rPr>
          <w:b/>
        </w:rPr>
        <w:t>D. Использование искусственного интеллекта (AI) для автоматизации принятия решений:</w:t>
      </w:r>
    </w:p>
    <w:p>
      <w:pPr>
        <w:pStyle w:val="ListParagraph"/>
      </w:pPr>
      <w:r>
        <w:t xml:space="preserve">  AI-системы поддержки принятия решений для операторов, основанные на анализе данных и экспертных знаниях.</w:t>
      </w:r>
    </w:p>
    <w:p>
      <w:pPr>
        <w:pStyle w:val="ListParagraph"/>
      </w:pPr>
      <w:r>
        <w:t xml:space="preserve">  Автоматическое планирование и оптимизация графиков технического обслуживания.</w:t>
      </w:r>
    </w:p>
    <w:p>
      <w:pPr>
        <w:pStyle w:val="ListParagraph"/>
      </w:pPr>
      <w:r>
        <w:t xml:space="preserve">  AI-ассистенты для операторов, помогающие в решении текущих задач и анализе данных.</w:t>
      </w:r>
    </w:p>
    <w:p>
      <w:pPr>
        <w:pStyle w:val="ListParagraph"/>
      </w:pPr>
      <w:r>
        <w:t xml:space="preserve">  </w:t>
      </w:r>
      <w:r>
        <w:rPr>
          <w:b/>
        </w:rPr>
        <w:t>E. Расширение облачных вычислений и edge computing:</w:t>
      </w:r>
    </w:p>
    <w:p>
      <w:pPr>
        <w:pStyle w:val="ListParagraph"/>
      </w:pPr>
      <w:r>
        <w:t xml:space="preserve">  Использование облачных платформ для хранения, обработки и анализа больших объемов данных.</w:t>
      </w:r>
    </w:p>
    <w:p>
      <w:pPr>
        <w:pStyle w:val="ListParagraph"/>
      </w:pPr>
      <w:r>
        <w:t xml:space="preserve">  Развертывание edge-устройств для обработки данных в реальном времени на удаленных объектах.</w:t>
      </w:r>
    </w:p>
    <w:p>
      <w:pPr>
        <w:pStyle w:val="ListParagraph"/>
      </w:pPr>
      <w:r>
        <w:t xml:space="preserve">  Интеграция облачных и edge-ресурсов для создания гибкой и масштабируемой инфраструктуры.</w:t>
      </w:r>
    </w:p>
    <w:p>
      <w:pPr>
        <w:pStyle w:val="ListBullet"/>
      </w:pPr>
      <w:r>
        <w:rPr>
          <w:b/>
        </w:rPr>
        <w:t>II. Проблемы и барьеры для широкого внедрения</w:t>
      </w:r>
    </w:p>
    <w:p>
      <w:pPr>
        <w:pStyle w:val="ListParagraph"/>
      </w:pPr>
      <w:r>
        <w:t xml:space="preserve">  </w:t>
      </w:r>
      <w:r>
        <w:rPr>
          <w:b/>
        </w:rPr>
        <w:t>A. Нехватка квалифицированных кадров:</w:t>
      </w:r>
    </w:p>
    <w:p>
      <w:pPr>
        <w:pStyle w:val="ListParagraph"/>
      </w:pPr>
      <w:r>
        <w:t xml:space="preserve">  Дефицит специалистов в области машинного обучения, data science и цифровых двойников.</w:t>
      </w:r>
    </w:p>
    <w:p>
      <w:pPr>
        <w:pStyle w:val="ListParagraph"/>
      </w:pPr>
      <w:r>
        <w:t xml:space="preserve">  Недостаток знаний и опыта в нефтегазовой отрасли у специалистов в области AI и ML.</w:t>
      </w:r>
    </w:p>
    <w:p>
      <w:pPr>
        <w:pStyle w:val="ListParagraph"/>
      </w:pPr>
      <w:r>
        <w:t xml:space="preserve">  Необходимость обучения и переквалификации существующего персонала.</w:t>
      </w:r>
    </w:p>
    <w:p>
      <w:pPr>
        <w:pStyle w:val="ListParagraph"/>
      </w:pPr>
      <w:r>
        <w:t xml:space="preserve">  </w:t>
      </w:r>
      <w:r>
        <w:rPr>
          <w:b/>
        </w:rPr>
        <w:t>B. Проблемы с качеством и доступностью данных:</w:t>
      </w:r>
    </w:p>
    <w:p>
      <w:pPr>
        <w:pStyle w:val="ListParagraph"/>
      </w:pPr>
      <w:r>
        <w:t xml:space="preserve">  Недостаток стандартизированных форматов данных.</w:t>
      </w:r>
    </w:p>
    <w:p>
      <w:pPr>
        <w:pStyle w:val="ListParagraph"/>
      </w:pPr>
      <w:r>
        <w:t xml:space="preserve">  Проблемы с интеграцией данных из разнородных источников.</w:t>
      </w:r>
    </w:p>
    <w:p>
      <w:pPr>
        <w:pStyle w:val="ListParagraph"/>
      </w:pPr>
      <w:r>
        <w:t xml:space="preserve">  Недостаточный объем исторических данных для обучения моделей ML.</w:t>
      </w:r>
    </w:p>
    <w:p>
      <w:pPr>
        <w:pStyle w:val="ListParagraph"/>
      </w:pPr>
      <w:r>
        <w:t xml:space="preserve">  </w:t>
      </w:r>
      <w:r>
        <w:rPr>
          <w:b/>
        </w:rPr>
        <w:t>C. Высокая стоимость внедрения и обслуживания:</w:t>
      </w:r>
    </w:p>
    <w:p>
      <w:pPr>
        <w:pStyle w:val="ListParagraph"/>
      </w:pPr>
      <w:r>
        <w:t xml:space="preserve">  Высокая стоимость разработки и внедрения цифровых двойников.</w:t>
      </w:r>
    </w:p>
    <w:p>
      <w:pPr>
        <w:pStyle w:val="ListParagraph"/>
      </w:pPr>
      <w:r>
        <w:t xml:space="preserve">  Высокие затраты на инфраструктуру для хранения и обработки данных.</w:t>
      </w:r>
    </w:p>
    <w:p>
      <w:pPr>
        <w:pStyle w:val="ListParagraph"/>
      </w:pPr>
      <w:r>
        <w:t xml:space="preserve">  Необходимость постоянного обновления и поддержки систем.</w:t>
      </w:r>
    </w:p>
    <w:p>
      <w:pPr>
        <w:pStyle w:val="ListParagraph"/>
      </w:pPr>
      <w:r>
        <w:t xml:space="preserve">  </w:t>
      </w:r>
      <w:r>
        <w:rPr>
          <w:b/>
        </w:rPr>
        <w:t>D. Сопротивление изменениям и организационная инерция:</w:t>
      </w:r>
    </w:p>
    <w:p>
      <w:pPr>
        <w:pStyle w:val="ListParagraph"/>
      </w:pPr>
      <w:r>
        <w:t xml:space="preserve">  Неготовность к внедрению новых технологий и процессов.</w:t>
      </w:r>
    </w:p>
    <w:p>
      <w:pPr>
        <w:pStyle w:val="ListParagraph"/>
      </w:pPr>
      <w:r>
        <w:t xml:space="preserve">  Отсутствие поддержки со стороны руководства.</w:t>
      </w:r>
    </w:p>
    <w:p>
      <w:pPr>
        <w:pStyle w:val="ListParagraph"/>
      </w:pPr>
      <w:r>
        <w:t xml:space="preserve">  Страх перед автоматизацией и потерей рабочих мест.</w:t>
      </w:r>
    </w:p>
    <w:p>
      <w:pPr>
        <w:pStyle w:val="ListParagraph"/>
      </w:pPr>
      <w:r>
        <w:t xml:space="preserve">  </w:t>
      </w:r>
      <w:r>
        <w:rPr>
          <w:b/>
        </w:rPr>
        <w:t>E. Вопросы безопасности и конфиденциальности данных:</w:t>
      </w:r>
    </w:p>
    <w:p>
      <w:pPr>
        <w:pStyle w:val="ListParagraph"/>
      </w:pPr>
      <w:r>
        <w:t xml:space="preserve">  Риски кибератак и утечки конфиденциальной информации.</w:t>
      </w:r>
    </w:p>
    <w:p>
      <w:pPr>
        <w:pStyle w:val="ListParagraph"/>
      </w:pPr>
      <w:r>
        <w:t xml:space="preserve">  Необходимость защиты данных от несанкционированного доступа.</w:t>
      </w:r>
    </w:p>
    <w:p>
      <w:pPr>
        <w:pStyle w:val="ListParagraph"/>
      </w:pPr>
      <w:r>
        <w:t xml:space="preserve">  Соблюдение нормативных требований в области безопасности данных.</w:t>
      </w:r>
    </w:p>
    <w:p>
      <w:pPr>
        <w:pStyle w:val="ListBullet"/>
      </w:pPr>
      <w:r>
        <w:rPr>
          <w:b/>
        </w:rPr>
        <w:t>III. Рекомендации для успешного внедрения ML и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A. Разработка четкой стратегии и дорожной карты:</w:t>
      </w:r>
    </w:p>
    <w:p>
      <w:pPr>
        <w:pStyle w:val="ListParagraph"/>
      </w:pPr>
      <w:r>
        <w:t xml:space="preserve">  Определение конкретных целей и задач внедрения.</w:t>
      </w:r>
    </w:p>
    <w:p>
      <w:pPr>
        <w:pStyle w:val="ListParagraph"/>
      </w:pPr>
      <w:r>
        <w:t xml:space="preserve">  Разработка плана реализации с учетом приоритетных направлений и проектов.</w:t>
      </w:r>
    </w:p>
    <w:p>
      <w:pPr>
        <w:pStyle w:val="ListParagraph"/>
      </w:pPr>
      <w:r>
        <w:t xml:space="preserve">  Определение ключевых показателей эффективности (KPI) для оценки результатов.</w:t>
      </w:r>
    </w:p>
    <w:p>
      <w:pPr>
        <w:pStyle w:val="ListParagraph"/>
      </w:pPr>
      <w:r>
        <w:t xml:space="preserve">  </w:t>
      </w:r>
      <w:r>
        <w:rPr>
          <w:b/>
        </w:rPr>
        <w:t>B. Инвестиции в обучение и развитие персонала:</w:t>
      </w:r>
    </w:p>
    <w:p>
      <w:pPr>
        <w:pStyle w:val="ListParagraph"/>
      </w:pPr>
      <w:r>
        <w:t xml:space="preserve">  Организация тренингов и курсов повышения квалификации для сотрудников.</w:t>
      </w:r>
    </w:p>
    <w:p>
      <w:pPr>
        <w:pStyle w:val="ListParagraph"/>
      </w:pPr>
      <w:r>
        <w:t xml:space="preserve">  Создание внутренних центров компетенций и экспертных групп.</w:t>
      </w:r>
    </w:p>
    <w:p>
      <w:pPr>
        <w:pStyle w:val="ListParagraph"/>
      </w:pPr>
      <w:r>
        <w:t xml:space="preserve">  Привлечение внешних консультантов и экспертов.</w:t>
      </w:r>
    </w:p>
    <w:p>
      <w:pPr>
        <w:pStyle w:val="ListParagraph"/>
      </w:pPr>
      <w:r>
        <w:t xml:space="preserve">  </w:t>
      </w:r>
      <w:r>
        <w:rPr>
          <w:b/>
        </w:rPr>
        <w:t>C. Внедрение стандартизированных данных и процессов:</w:t>
      </w:r>
    </w:p>
    <w:p>
      <w:pPr>
        <w:pStyle w:val="ListParagraph"/>
      </w:pPr>
      <w:r>
        <w:t xml:space="preserve">  Разработка стандартов для сбора, хранения и обработки данных.</w:t>
      </w:r>
    </w:p>
    <w:p>
      <w:pPr>
        <w:pStyle w:val="ListParagraph"/>
      </w:pPr>
      <w:r>
        <w:t xml:space="preserve">  Автоматизация процессов сбора и обработки данных.</w:t>
      </w:r>
    </w:p>
    <w:p>
      <w:pPr>
        <w:pStyle w:val="ListParagraph"/>
      </w:pPr>
      <w:r>
        <w:t xml:space="preserve">  Внедрение систем управления данными (Data Governance).</w:t>
      </w:r>
    </w:p>
    <w:p>
      <w:pPr>
        <w:pStyle w:val="ListParagraph"/>
      </w:pPr>
      <w:r>
        <w:t xml:space="preserve">  </w:t>
      </w:r>
      <w:r>
        <w:rPr>
          <w:b/>
        </w:rPr>
        <w:t>D. Использование модульного и гибкого подхода:</w:t>
      </w:r>
    </w:p>
    <w:p>
      <w:pPr>
        <w:pStyle w:val="ListParagraph"/>
      </w:pPr>
      <w:r>
        <w:t xml:space="preserve">  Разработка модульных решений, которые можно легко масштабировать и адаптировать.</w:t>
      </w:r>
    </w:p>
    <w:p>
      <w:pPr>
        <w:pStyle w:val="ListParagraph"/>
      </w:pPr>
      <w:r>
        <w:t xml:space="preserve">  Использование гибких методологий разработки (Agile).</w:t>
      </w:r>
    </w:p>
    <w:p>
      <w:pPr>
        <w:pStyle w:val="ListParagraph"/>
      </w:pPr>
      <w:r>
        <w:t xml:space="preserve">  Быстрое прототипирование и тестирование новых решений.</w:t>
      </w:r>
    </w:p>
    <w:p>
      <w:pPr>
        <w:pStyle w:val="ListParagraph"/>
      </w:pPr>
      <w:r>
        <w:t xml:space="preserve">  </w:t>
      </w:r>
      <w:r>
        <w:rPr>
          <w:b/>
        </w:rPr>
        <w:t>E. Сотрудничество и обмен опытом:</w:t>
      </w:r>
    </w:p>
    <w:p>
      <w:pPr>
        <w:pStyle w:val="ListParagraph"/>
      </w:pPr>
      <w:r>
        <w:t xml:space="preserve">  Установление партнерских отношений с технологическими компаниями и исследовательскими организациями.</w:t>
      </w:r>
    </w:p>
    <w:p>
      <w:pPr>
        <w:pStyle w:val="ListParagraph"/>
      </w:pPr>
      <w:r>
        <w:t xml:space="preserve">  Обмен опытом и лучшими практиками с другими компаниями в отрасли.</w:t>
      </w:r>
    </w:p>
    <w:p>
      <w:pPr>
        <w:pStyle w:val="ListParagraph"/>
      </w:pPr>
      <w:r>
        <w:t xml:space="preserve">  Участие в отраслевых конференциях и мероприятиях.</w:t>
      </w:r>
    </w:p>
    <w:p>
      <w:pPr>
        <w:pStyle w:val="ListParagraph"/>
      </w:pPr>
      <w:r>
        <w:t xml:space="preserve">  </w:t>
      </w:r>
      <w:r>
        <w:rPr>
          <w:b/>
        </w:rPr>
        <w:t>F. Обеспечение безопасности и конфиденциальности данных:</w:t>
      </w:r>
    </w:p>
    <w:p>
      <w:pPr>
        <w:pStyle w:val="ListParagraph"/>
      </w:pPr>
      <w:r>
        <w:t xml:space="preserve">  Внедрение современных систем безопасности.</w:t>
      </w:r>
    </w:p>
    <w:p>
      <w:pPr>
        <w:pStyle w:val="ListParagraph"/>
      </w:pPr>
      <w:r>
        <w:t xml:space="preserve">  Проведение регулярных аудитов безопасности.</w:t>
      </w:r>
    </w:p>
    <w:p>
      <w:pPr>
        <w:pStyle w:val="ListParagraph"/>
      </w:pPr>
      <w:r>
        <w:t xml:space="preserve">  Обеспечение соответствия нормативным требованиям в области безопасности данных.</w:t>
      </w:r>
    </w:p>
    <w:p>
      <w:pPr>
        <w:pStyle w:val="ListBullet"/>
      </w:pPr>
      <w:r>
        <w:rPr>
          <w:b/>
        </w:rPr>
        <w:t>IV. Будущее нефтегазовой отрасли: трансформация за счет ML и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A. Повышение эффективности и оптимизация затрат:</w:t>
      </w:r>
    </w:p>
    <w:p>
      <w:pPr>
        <w:pStyle w:val="ListParagraph"/>
      </w:pPr>
      <w:r>
        <w:t xml:space="preserve">  Снижение операционных затрат за счет автоматизации и оптимизации процессов.</w:t>
      </w:r>
    </w:p>
    <w:p>
      <w:pPr>
        <w:pStyle w:val="ListParagraph"/>
      </w:pPr>
      <w:r>
        <w:t xml:space="preserve">  Повышение производительности и эффективности оборудования.</w:t>
      </w:r>
    </w:p>
    <w:p>
      <w:pPr>
        <w:pStyle w:val="ListParagraph"/>
      </w:pPr>
      <w:r>
        <w:t xml:space="preserve">  Оптимизация логистических цепочек и управление запасами.</w:t>
      </w:r>
    </w:p>
    <w:p>
      <w:pPr>
        <w:pStyle w:val="ListParagraph"/>
      </w:pPr>
      <w:r>
        <w:t xml:space="preserve">  </w:t>
      </w:r>
      <w:r>
        <w:rPr>
          <w:b/>
        </w:rPr>
        <w:t>B. Улучшение безопасности и снижение рисков:</w:t>
      </w:r>
    </w:p>
    <w:p>
      <w:pPr>
        <w:pStyle w:val="ListParagraph"/>
      </w:pPr>
      <w:r>
        <w:t xml:space="preserve">  Автоматический мониторинг состояния оборудования и выявление потенциальных рисков.</w:t>
      </w:r>
    </w:p>
    <w:p>
      <w:pPr>
        <w:pStyle w:val="ListParagraph"/>
      </w:pPr>
      <w:r>
        <w:t xml:space="preserve">  Предотвращение аварий и инцидентов.</w:t>
      </w:r>
    </w:p>
    <w:p>
      <w:pPr>
        <w:pStyle w:val="ListParagraph"/>
      </w:pPr>
      <w:r>
        <w:t xml:space="preserve">  Обеспечение безопасности персонала.</w:t>
      </w:r>
    </w:p>
    <w:p>
      <w:pPr>
        <w:pStyle w:val="ListParagraph"/>
      </w:pPr>
      <w:r>
        <w:t xml:space="preserve">  </w:t>
      </w:r>
      <w:r>
        <w:rPr>
          <w:b/>
        </w:rPr>
        <w:t>C. Повышение устойчивости и экологической безопасности:</w:t>
      </w:r>
    </w:p>
    <w:p>
      <w:pPr>
        <w:pStyle w:val="ListParagraph"/>
      </w:pPr>
      <w:r>
        <w:t xml:space="preserve">  Оптимизация использования ресурсов и снижение выбросов.</w:t>
      </w:r>
    </w:p>
    <w:p>
      <w:pPr>
        <w:pStyle w:val="ListParagraph"/>
      </w:pPr>
      <w:r>
        <w:t xml:space="preserve">  Повышение экологической безопасности производства.</w:t>
      </w:r>
    </w:p>
    <w:p>
      <w:pPr>
        <w:pStyle w:val="ListParagraph"/>
      </w:pPr>
      <w:r>
        <w:t xml:space="preserve">  Разработка и внедрение экологически чистых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D. Новые бизнес-модели и возможности:</w:t>
      </w:r>
    </w:p>
    <w:p>
      <w:pPr>
        <w:pStyle w:val="ListParagraph"/>
      </w:pPr>
      <w:r>
        <w:t xml:space="preserve">  Разработка новых услуг и продуктов на основе данных и аналитики.</w:t>
      </w:r>
    </w:p>
    <w:p>
      <w:pPr>
        <w:pStyle w:val="ListParagraph"/>
      </w:pPr>
      <w:r>
        <w:t xml:space="preserve">  Создание цифровых платформ для взаимодействия с клиентами и партнерами.</w:t>
      </w:r>
    </w:p>
    <w:p>
      <w:pPr>
        <w:pStyle w:val="ListParagraph"/>
      </w:pPr>
      <w:r>
        <w:t xml:space="preserve">  Развитие новых бизнес-моделей, основанных на данных и аналитике.</w:t>
      </w:r>
    </w:p>
    <w:p>
      <w:pPr>
        <w:pStyle w:val="ListParagraph"/>
      </w:pPr>
      <w:r>
        <w:t xml:space="preserve">  </w:t>
      </w:r>
      <w:r>
        <w:rPr>
          <w:b/>
        </w:rPr>
        <w:t>E. Трансформация роли персонала:</w:t>
      </w:r>
    </w:p>
    <w:p>
      <w:pPr>
        <w:pStyle w:val="ListParagraph"/>
      </w:pPr>
      <w:r>
        <w:t xml:space="preserve">  Повышение квалификации и развитие новых навыков у персонала.</w:t>
      </w:r>
    </w:p>
    <w:p>
      <w:pPr>
        <w:pStyle w:val="ListParagraph"/>
      </w:pPr>
      <w:r>
        <w:t xml:space="preserve">  Переход к новым формам организации труда и управления.</w:t>
      </w:r>
    </w:p>
    <w:p>
      <w:pPr>
        <w:pStyle w:val="ListParagraph"/>
      </w:pPr>
      <w:r>
        <w:t xml:space="preserve">  Создание команд, способных к инновациям и решению сложных задач.</w:t>
      </w:r>
    </w:p>
    <w:p>
      <w:pPr>
        <w:pStyle w:val="ListBullet"/>
      </w:pPr>
      <w:r>
        <w:t>Все идеи соответствуют заданным рамкам и структуре.</w:t>
      </w:r>
    </w:p>
    <w:p>
      <w:r>
        <w:br w:type="page"/>
      </w:r>
    </w:p>
    <w:p>
      <w:pPr>
        <w:pStyle w:val="Heading1"/>
      </w:pPr>
      <w:r>
        <w:t>Глава 9:  Мониторинг и оценка прогресса проекта: Ключевые показатели эффективности (KPI), визуализация результатов, регулярные отчеты.</w:t>
      </w:r>
    </w:p>
    <w:p>
      <w:r>
        <w:rPr>
          <w:b/>
        </w:rPr>
        <w:t>I. Будущие тенденции в применении ML и цифровых двойников в нефтегазовой отрасли</w:t>
      </w:r>
    </w:p>
    <w:p>
      <w:pPr>
        <w:pStyle w:val="ListParagraph"/>
      </w:pPr>
      <w:r>
        <w:t xml:space="preserve">  A. Автономные системы управления и оптимизации</w:t>
      </w:r>
    </w:p>
    <w:p>
      <w:pPr>
        <w:pStyle w:val="ListParagraph"/>
      </w:pPr>
      <w:r>
        <w:t xml:space="preserve">  Самообучающиеся системы для адаптации и принятия решений без вмешательства человека.</w:t>
      </w:r>
    </w:p>
    <w:p>
      <w:pPr>
        <w:pStyle w:val="ListParagraph"/>
      </w:pPr>
      <w:r>
        <w:t xml:space="preserve">  Алгоритмы обучения с подкреплением для непрерывной оптимизации процессов в реальном времени.</w:t>
      </w:r>
    </w:p>
    <w:p>
      <w:pPr>
        <w:pStyle w:val="ListParagraph"/>
      </w:pPr>
      <w:r>
        <w:t xml:space="preserve">  B. Предиктивное обслуживание нового поколения</w:t>
      </w:r>
    </w:p>
    <w:p>
      <w:pPr>
        <w:pStyle w:val="ListParagraph"/>
      </w:pPr>
      <w:r>
        <w:t xml:space="preserve">  Продвинутые алгоритмы машинного обучения для более точного прогнозирования отказов оборудования.</w:t>
      </w:r>
    </w:p>
    <w:p>
      <w:pPr>
        <w:pStyle w:val="ListParagraph"/>
      </w:pPr>
      <w:r>
        <w:t xml:space="preserve">  Интеграция данных с IoT-датчиков для мониторинга состояния оборудования в реальном времени и своевременного реагирования.</w:t>
      </w:r>
    </w:p>
    <w:p>
      <w:pPr>
        <w:pStyle w:val="ListParagraph"/>
      </w:pPr>
      <w:r>
        <w:t xml:space="preserve">  C. Интеграция с технологиями виртуальной и дополненной реальности (VR/AR)</w:t>
      </w:r>
    </w:p>
    <w:p>
      <w:pPr>
        <w:pStyle w:val="ListParagraph"/>
      </w:pPr>
      <w:r>
        <w:t xml:space="preserve">  Интерактивные VR/AR-модели цифровых двойников для визуализации данных и удаленного мониторинга оборудования.</w:t>
      </w:r>
    </w:p>
    <w:p>
      <w:pPr>
        <w:pStyle w:val="ListParagraph"/>
      </w:pPr>
      <w:r>
        <w:t xml:space="preserve">  Использование VR/AR для обучения и тренировки персонала в безопасной и реалистичной среде.</w:t>
      </w:r>
    </w:p>
    <w:p>
      <w:pPr>
        <w:pStyle w:val="ListParagraph"/>
      </w:pPr>
      <w:r>
        <w:t xml:space="preserve">  D. Использование искусственного интеллекта (AI) для автоматизации принятия решений</w:t>
      </w:r>
    </w:p>
    <w:p>
      <w:pPr>
        <w:pStyle w:val="ListParagraph"/>
      </w:pPr>
      <w:r>
        <w:t xml:space="preserve">  AI-системы поддержки принятия решений, основанные на анализе больших данных и экспертных знаниях.</w:t>
      </w:r>
    </w:p>
    <w:p>
      <w:pPr>
        <w:pStyle w:val="ListParagraph"/>
      </w:pPr>
      <w:r>
        <w:t xml:space="preserve">  Автоматизация рутинных задач: мониторинг, контроль, оптимизация.</w:t>
      </w:r>
    </w:p>
    <w:p>
      <w:pPr>
        <w:pStyle w:val="ListParagraph"/>
      </w:pPr>
      <w:r>
        <w:t xml:space="preserve">  E. Расширение облачных вычислений и edge computing</w:t>
      </w:r>
    </w:p>
    <w:p>
      <w:pPr>
        <w:pStyle w:val="ListParagraph"/>
      </w:pPr>
      <w:r>
        <w:t xml:space="preserve">  Облачные вычисления для хранения и обработки больших объемов данных.</w:t>
      </w:r>
    </w:p>
    <w:p>
      <w:pPr>
        <w:pStyle w:val="ListParagraph"/>
      </w:pPr>
      <w:r>
        <w:t xml:space="preserve">  Edge computing для обработки данных в реальном времени и снижения задержек.</w:t>
      </w:r>
    </w:p>
    <w:p>
      <w:pPr>
        <w:pStyle w:val="ListParagraph"/>
      </w:pPr>
      <w:r>
        <w:t xml:space="preserve">  A. Нехватка квалифицированных кадров</w:t>
      </w:r>
    </w:p>
    <w:p>
      <w:pPr>
        <w:pStyle w:val="ListParagraph"/>
      </w:pPr>
      <w:r>
        <w:t xml:space="preserve">  Ограниченное количество специалистов в области машинного обучения, цифровых двойников и нефтегазовой отрасли.</w:t>
      </w:r>
    </w:p>
    <w:p>
      <w:pPr>
        <w:pStyle w:val="ListParagraph"/>
      </w:pPr>
      <w:r>
        <w:t xml:space="preserve">  Необходимость обучения и переквалификации существующего персонала.</w:t>
      </w:r>
    </w:p>
    <w:p>
      <w:pPr>
        <w:pStyle w:val="ListParagraph"/>
      </w:pPr>
      <w:r>
        <w:t xml:space="preserve">  B. Проблемы с качеством и доступностью данных</w:t>
      </w:r>
    </w:p>
    <w:p>
      <w:pPr>
        <w:pStyle w:val="ListParagraph"/>
      </w:pPr>
      <w:r>
        <w:t xml:space="preserve">  Недостаток стандартизированных данных.</w:t>
      </w:r>
    </w:p>
    <w:p>
      <w:pPr>
        <w:pStyle w:val="ListParagraph"/>
      </w:pPr>
      <w:r>
        <w:t xml:space="preserve">  Сложность интеграции данных из различных источников.</w:t>
      </w:r>
    </w:p>
    <w:p>
      <w:pPr>
        <w:pStyle w:val="ListParagraph"/>
      </w:pPr>
      <w:r>
        <w:t xml:space="preserve">  C. Высокая стоимость внедрения и обслуживания</w:t>
      </w:r>
    </w:p>
    <w:p>
      <w:pPr>
        <w:pStyle w:val="ListParagraph"/>
      </w:pPr>
      <w:r>
        <w:t xml:space="preserve">  Значительные инвестиции в инфраструктуру, программное обеспечение и персонал.</w:t>
      </w:r>
    </w:p>
    <w:p>
      <w:pPr>
        <w:pStyle w:val="ListParagraph"/>
      </w:pPr>
      <w:r>
        <w:t xml:space="preserve">  Сложность масштабирования решений.</w:t>
      </w:r>
    </w:p>
    <w:p>
      <w:pPr>
        <w:pStyle w:val="ListParagraph"/>
      </w:pPr>
      <w:r>
        <w:t xml:space="preserve">  D. Сопротивление изменениям и организационная инерция</w:t>
      </w:r>
    </w:p>
    <w:p>
      <w:pPr>
        <w:pStyle w:val="ListParagraph"/>
      </w:pPr>
      <w:r>
        <w:t xml:space="preserve">  Неготовность к внедрению новых технологий.</w:t>
      </w:r>
    </w:p>
    <w:p>
      <w:pPr>
        <w:pStyle w:val="ListParagraph"/>
      </w:pPr>
      <w:r>
        <w:t xml:space="preserve">  Сложность интеграции новых решений в существующие бизнес-процессы.</w:t>
      </w:r>
    </w:p>
    <w:p>
      <w:pPr>
        <w:pStyle w:val="ListParagraph"/>
      </w:pPr>
      <w:r>
        <w:t xml:space="preserve">  E. Вопросы безопасности и конфиденциальности данных</w:t>
      </w:r>
    </w:p>
    <w:p>
      <w:pPr>
        <w:pStyle w:val="ListParagraph"/>
      </w:pPr>
      <w:r>
        <w:t xml:space="preserve">  Риски кибератак и утечки данных.</w:t>
      </w:r>
    </w:p>
    <w:p>
      <w:pPr>
        <w:pStyle w:val="ListParagraph"/>
      </w:pPr>
      <w:r>
        <w:t xml:space="preserve">  Необходимость обеспечения безопасности и конфиденциальности данных.</w:t>
      </w:r>
    </w:p>
    <w:p>
      <w:pPr>
        <w:pStyle w:val="ListParagraph"/>
      </w:pPr>
      <w:r>
        <w:t xml:space="preserve">  A. Разработка четкой стратегии и дорожной карты</w:t>
      </w:r>
    </w:p>
    <w:p>
      <w:pPr>
        <w:pStyle w:val="ListParagraph"/>
      </w:pPr>
      <w:r>
        <w:t xml:space="preserve">  Определение конкретных целей и задач внедрения.</w:t>
      </w:r>
    </w:p>
    <w:p>
      <w:pPr>
        <w:pStyle w:val="ListParagraph"/>
      </w:pPr>
      <w:r>
        <w:t xml:space="preserve">  Разработка плана реализации с учетом приоритетных направлений и проектов.</w:t>
      </w:r>
    </w:p>
    <w:p>
      <w:pPr>
        <w:pStyle w:val="ListParagraph"/>
      </w:pPr>
      <w:r>
        <w:t xml:space="preserve">  B. Инвестиции в обучение и развитие персонала</w:t>
      </w:r>
    </w:p>
    <w:p>
      <w:pPr>
        <w:pStyle w:val="ListParagraph"/>
      </w:pPr>
      <w:r>
        <w:t xml:space="preserve">  Обучение сотрудников новым технологиям и методам работы.</w:t>
      </w:r>
    </w:p>
    <w:p>
      <w:pPr>
        <w:pStyle w:val="ListParagraph"/>
      </w:pPr>
      <w:r>
        <w:t xml:space="preserve">  Создание внутренних центров компетенций и экспертных групп.</w:t>
      </w:r>
    </w:p>
    <w:p>
      <w:pPr>
        <w:pStyle w:val="ListParagraph"/>
      </w:pPr>
      <w:r>
        <w:t xml:space="preserve">  C. Внедрение стандартизированных данных и процессов</w:t>
      </w:r>
    </w:p>
    <w:p>
      <w:pPr>
        <w:pStyle w:val="ListParagraph"/>
      </w:pPr>
      <w:r>
        <w:t xml:space="preserve">  Разработка стандартов для сбора, хранения и обработки данных.</w:t>
      </w:r>
    </w:p>
    <w:p>
      <w:pPr>
        <w:pStyle w:val="ListParagraph"/>
      </w:pPr>
      <w:r>
        <w:t xml:space="preserve">  Автоматизация процессов сбора и обработки данных.</w:t>
      </w:r>
    </w:p>
    <w:p>
      <w:pPr>
        <w:pStyle w:val="ListParagraph"/>
      </w:pPr>
      <w:r>
        <w:t xml:space="preserve">  D. Использование модульного и гибкого подхода</w:t>
      </w:r>
    </w:p>
    <w:p>
      <w:pPr>
        <w:pStyle w:val="ListParagraph"/>
      </w:pPr>
      <w:r>
        <w:t xml:space="preserve">  Разработка модульных решений, которые можно легко масштабировать и адаптировать.</w:t>
      </w:r>
    </w:p>
    <w:p>
      <w:pPr>
        <w:pStyle w:val="ListParagraph"/>
      </w:pPr>
      <w:r>
        <w:t xml:space="preserve">  Использование гибких методологий разработки.</w:t>
      </w:r>
    </w:p>
    <w:p>
      <w:pPr>
        <w:pStyle w:val="ListParagraph"/>
      </w:pPr>
      <w:r>
        <w:t xml:space="preserve">  E. Сотрудничество и обмен опытом</w:t>
      </w:r>
    </w:p>
    <w:p>
      <w:pPr>
        <w:pStyle w:val="ListParagraph"/>
      </w:pPr>
      <w:r>
        <w:t xml:space="preserve">  Установление партнерских отношений с технологическими компаниями и исследовательскими организациями.</w:t>
      </w:r>
    </w:p>
    <w:p>
      <w:pPr>
        <w:pStyle w:val="ListParagraph"/>
      </w:pPr>
      <w:r>
        <w:t xml:space="preserve">  Обмен опытом и лучшими практиками.</w:t>
      </w:r>
    </w:p>
    <w:p>
      <w:pPr>
        <w:pStyle w:val="ListParagraph"/>
      </w:pPr>
      <w:r>
        <w:t xml:space="preserve">  F. Обеспечение безопасности и конфиденциальности данных</w:t>
      </w:r>
    </w:p>
    <w:p>
      <w:pPr>
        <w:pStyle w:val="ListParagraph"/>
      </w:pPr>
      <w:r>
        <w:t xml:space="preserve">  Внедрение современных систем безопасности.</w:t>
      </w:r>
    </w:p>
    <w:p>
      <w:pPr>
        <w:pStyle w:val="ListParagraph"/>
      </w:pPr>
      <w:r>
        <w:t xml:space="preserve">  Обеспечение соответствия нормативным требованиям.</w:t>
      </w:r>
    </w:p>
    <w:p>
      <w:pPr>
        <w:pStyle w:val="ListParagraph"/>
      </w:pPr>
      <w:r>
        <w:t xml:space="preserve">  A. Повышение эффективности и оптимизация затрат</w:t>
      </w:r>
    </w:p>
    <w:p>
      <w:pPr>
        <w:pStyle w:val="ListParagraph"/>
      </w:pPr>
      <w:r>
        <w:t xml:space="preserve">  Снижение операционных затрат за счет автоматизации и оптимизации процессов.</w:t>
      </w:r>
    </w:p>
    <w:p>
      <w:pPr>
        <w:pStyle w:val="ListParagraph"/>
      </w:pPr>
      <w:r>
        <w:t xml:space="preserve">  Повышение производительности и эффективности оборудования.</w:t>
      </w:r>
    </w:p>
    <w:p>
      <w:pPr>
        <w:pStyle w:val="ListParagraph"/>
      </w:pPr>
      <w:r>
        <w:t xml:space="preserve">  B. Улучшение безопасности и снижение рисков</w:t>
      </w:r>
    </w:p>
    <w:p>
      <w:pPr>
        <w:pStyle w:val="ListParagraph"/>
      </w:pPr>
      <w:r>
        <w:t xml:space="preserve">  Автоматический мониторинг состояния оборудования и выявление потенциальных рисков.</w:t>
      </w:r>
    </w:p>
    <w:p>
      <w:pPr>
        <w:pStyle w:val="ListParagraph"/>
      </w:pPr>
      <w:r>
        <w:t xml:space="preserve">  Снижение количества аварий и инцидентов.</w:t>
      </w:r>
    </w:p>
    <w:p>
      <w:pPr>
        <w:pStyle w:val="ListParagraph"/>
      </w:pPr>
      <w:r>
        <w:t xml:space="preserve">  C. Повышение устойчивости и экологической безопасности</w:t>
      </w:r>
    </w:p>
    <w:p>
      <w:pPr>
        <w:pStyle w:val="ListParagraph"/>
      </w:pPr>
      <w:r>
        <w:t xml:space="preserve">  Оптимизация использования ресурсов и снижение выбросов.</w:t>
      </w:r>
    </w:p>
    <w:p>
      <w:pPr>
        <w:pStyle w:val="ListParagraph"/>
      </w:pPr>
      <w:r>
        <w:t xml:space="preserve">  Повышение экологической безопасности производства.</w:t>
      </w:r>
    </w:p>
    <w:p>
      <w:pPr>
        <w:pStyle w:val="ListParagraph"/>
      </w:pPr>
      <w:r>
        <w:t xml:space="preserve">  D. Новые бизнес-модели и возможности</w:t>
      </w:r>
    </w:p>
    <w:p>
      <w:pPr>
        <w:pStyle w:val="ListParagraph"/>
      </w:pPr>
      <w:r>
        <w:t xml:space="preserve">  Разработка новых услуг и продуктов на основе данных и аналитики.</w:t>
      </w:r>
    </w:p>
    <w:p>
      <w:pPr>
        <w:pStyle w:val="ListParagraph"/>
      </w:pPr>
      <w:r>
        <w:t xml:space="preserve">  Появление новых бизнес-моделей, основанных на данных.</w:t>
      </w:r>
    </w:p>
    <w:p>
      <w:pPr>
        <w:pStyle w:val="ListParagraph"/>
      </w:pPr>
      <w:r>
        <w:t xml:space="preserve">  E. Трансформация роли персонала</w:t>
      </w:r>
    </w:p>
    <w:p>
      <w:pPr>
        <w:pStyle w:val="ListParagraph"/>
      </w:pPr>
      <w:r>
        <w:t xml:space="preserve">  Повышение квалификации и развитие новых навыков.</w:t>
      </w:r>
    </w:p>
    <w:p>
      <w:pPr>
        <w:pStyle w:val="ListParagraph"/>
      </w:pPr>
      <w:r>
        <w:t xml:space="preserve">  Трансформация роли персонала от оператора к аналитику и эксперту.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сосредоточимся исключительно на идеях, соответствующих заданным рамкам каждой секции. Вот доработанный список, придерживающийся структуры и ограничений, указанных в предыдущем сообщении:</w:t>
      </w:r>
    </w:p>
    <w:p>
      <w:pPr>
        <w:pStyle w:val="ListBullet"/>
      </w:pPr>
      <w:r>
        <w:rPr>
          <w:b/>
        </w:rPr>
        <w:t>I. Будущие тенденции в применении ML и цифровых двойников в нефтегазовой отрасли</w:t>
      </w:r>
    </w:p>
    <w:p>
      <w:pPr>
        <w:pStyle w:val="ListParagraph"/>
      </w:pPr>
      <w:r>
        <w:t xml:space="preserve">  </w:t>
      </w:r>
      <w:r>
        <w:rPr>
          <w:b/>
        </w:rPr>
        <w:t>A. Автономные системы управления и оптимизации:</w:t>
      </w:r>
    </w:p>
    <w:p>
      <w:pPr>
        <w:pStyle w:val="ListParagraph"/>
      </w:pPr>
      <w:r>
        <w:t xml:space="preserve">  Алгоритмы, адаптирующие работу оборудования в реальном времени на основе анализа данных.</w:t>
      </w:r>
    </w:p>
    <w:p>
      <w:pPr>
        <w:pStyle w:val="ListParagraph"/>
      </w:pPr>
      <w:r>
        <w:t xml:space="preserve">  Системы, автоматически оптимизирующие процессы добычи и переработки.</w:t>
      </w:r>
    </w:p>
    <w:p>
      <w:pPr>
        <w:pStyle w:val="ListParagraph"/>
      </w:pPr>
      <w:r>
        <w:t xml:space="preserve">  </w:t>
      </w:r>
      <w:r>
        <w:rPr>
          <w:b/>
        </w:rPr>
        <w:t>B. Предиктивное обслуживание нового поколения:</w:t>
      </w:r>
    </w:p>
    <w:p>
      <w:pPr>
        <w:pStyle w:val="ListParagraph"/>
      </w:pPr>
      <w:r>
        <w:t xml:space="preserve">  ML-модели, предсказывающие отказы оборудования с повышенной точностью.</w:t>
      </w:r>
    </w:p>
    <w:p>
      <w:pPr>
        <w:pStyle w:val="ListParagraph"/>
      </w:pPr>
      <w:r>
        <w:t xml:space="preserve">  Непрерывный мониторинг состояния оборудования на основе данных с датчиков.</w:t>
      </w:r>
    </w:p>
    <w:p>
      <w:pPr>
        <w:pStyle w:val="ListParagraph"/>
      </w:pPr>
      <w:r>
        <w:t xml:space="preserve">  </w:t>
      </w:r>
      <w:r>
        <w:rPr>
          <w:b/>
        </w:rPr>
        <w:t>C. Интеграция с технологиями виртуальной и дополненной реальности (VR/AR):</w:t>
      </w:r>
    </w:p>
    <w:p>
      <w:pPr>
        <w:pStyle w:val="ListParagraph"/>
      </w:pPr>
      <w:r>
        <w:t xml:space="preserve">  VR-модели для обучения персонала сложным операциям.</w:t>
      </w:r>
    </w:p>
    <w:p>
      <w:pPr>
        <w:pStyle w:val="ListParagraph"/>
      </w:pPr>
      <w:r>
        <w:t xml:space="preserve">  AR-инструменты для удаленного доступа к информации о состоянии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D. Использование искусственного интеллекта (AI) для автоматизации принятия решений:</w:t>
      </w:r>
    </w:p>
    <w:p>
      <w:pPr>
        <w:pStyle w:val="ListParagraph"/>
      </w:pPr>
      <w:r>
        <w:t xml:space="preserve">  AI-системы, оптимизирующие логистику и цепочки поставок.</w:t>
      </w:r>
    </w:p>
    <w:p>
      <w:pPr>
        <w:pStyle w:val="ListParagraph"/>
      </w:pPr>
      <w:r>
        <w:t xml:space="preserve">  Автоматизированный анализ данных для выявления потенциальных проблем.</w:t>
      </w:r>
    </w:p>
    <w:p>
      <w:pPr>
        <w:pStyle w:val="ListParagraph"/>
      </w:pPr>
      <w:r>
        <w:t xml:space="preserve">  </w:t>
      </w:r>
      <w:r>
        <w:rPr>
          <w:b/>
        </w:rPr>
        <w:t>E. Расширение облачных вычислений и edge computing:</w:t>
      </w:r>
    </w:p>
    <w:p>
      <w:pPr>
        <w:pStyle w:val="ListParagraph"/>
      </w:pPr>
      <w:r>
        <w:t xml:space="preserve">  Облачные платформы для хранения и анализа больших объемов данных.</w:t>
      </w:r>
    </w:p>
    <w:p>
      <w:pPr>
        <w:pStyle w:val="ListParagraph"/>
      </w:pPr>
      <w:r>
        <w:t xml:space="preserve">  Edge-устройства для обработки данных в реальном времени на объектах.</w:t>
      </w:r>
    </w:p>
    <w:p>
      <w:pPr>
        <w:pStyle w:val="ListBullet"/>
      </w:pPr>
      <w:r>
        <w:rPr>
          <w:b/>
        </w:rPr>
        <w:t>II. Проблемы и барьеры для широкого внедрения</w:t>
      </w:r>
    </w:p>
    <w:p>
      <w:pPr>
        <w:pStyle w:val="ListParagraph"/>
      </w:pPr>
      <w:r>
        <w:t xml:space="preserve">  </w:t>
      </w:r>
      <w:r>
        <w:rPr>
          <w:b/>
        </w:rPr>
        <w:t>A. Нехватка квалифицированных кадров:</w:t>
      </w:r>
    </w:p>
    <w:p>
      <w:pPr>
        <w:pStyle w:val="ListParagraph"/>
      </w:pPr>
      <w:r>
        <w:t xml:space="preserve">  Ограниченное число специалистов по ML и цифровым двойникам в нефтегазовой отрасли.</w:t>
      </w:r>
    </w:p>
    <w:p>
      <w:pPr>
        <w:pStyle w:val="ListParagraph"/>
      </w:pPr>
      <w:r>
        <w:t xml:space="preserve">  Необходимость программ обучения и повышения квалификации.</w:t>
      </w:r>
    </w:p>
    <w:p>
      <w:pPr>
        <w:pStyle w:val="ListParagraph"/>
      </w:pPr>
      <w:r>
        <w:t xml:space="preserve">  </w:t>
      </w:r>
      <w:r>
        <w:rPr>
          <w:b/>
        </w:rPr>
        <w:t>B. Проблемы с качеством и доступностью данных:</w:t>
      </w:r>
    </w:p>
    <w:p>
      <w:pPr>
        <w:pStyle w:val="ListParagraph"/>
      </w:pPr>
      <w:r>
        <w:t xml:space="preserve">  Нестандартизированные форматы данных и разрозненность источников.</w:t>
      </w:r>
    </w:p>
    <w:p>
      <w:pPr>
        <w:pStyle w:val="ListParagraph"/>
      </w:pPr>
      <w:r>
        <w:t xml:space="preserve">  Сложности с обеспечением качества и актуальности данных.</w:t>
      </w:r>
    </w:p>
    <w:p>
      <w:pPr>
        <w:pStyle w:val="ListParagraph"/>
      </w:pPr>
      <w:r>
        <w:t xml:space="preserve">  </w:t>
      </w:r>
      <w:r>
        <w:rPr>
          <w:b/>
        </w:rPr>
        <w:t>C. Высокая стоимость внедрения и обслуживания:</w:t>
      </w:r>
    </w:p>
    <w:p>
      <w:pPr>
        <w:pStyle w:val="ListParagraph"/>
      </w:pPr>
      <w:r>
        <w:t xml:space="preserve">  Высокие затраты на программное обеспечение, аппаратное обеспечение и специалистов.</w:t>
      </w:r>
    </w:p>
    <w:p>
      <w:pPr>
        <w:pStyle w:val="ListParagraph"/>
      </w:pPr>
      <w:r>
        <w:t xml:space="preserve">  Сложность масштабирования решений для крупных нефтегазовых объектов.</w:t>
      </w:r>
    </w:p>
    <w:p>
      <w:pPr>
        <w:pStyle w:val="ListParagraph"/>
      </w:pPr>
      <w:r>
        <w:t xml:space="preserve">  </w:t>
      </w:r>
      <w:r>
        <w:rPr>
          <w:b/>
        </w:rPr>
        <w:t>D. Сопротивление изменениям и организационная инерция:</w:t>
      </w:r>
    </w:p>
    <w:p>
      <w:pPr>
        <w:pStyle w:val="ListParagraph"/>
      </w:pPr>
      <w:r>
        <w:t xml:space="preserve">  Недостаточная поддержка руководства и консерватизм в принятии новых технологий.</w:t>
      </w:r>
    </w:p>
    <w:p>
      <w:pPr>
        <w:pStyle w:val="ListParagraph"/>
      </w:pPr>
      <w:r>
        <w:t xml:space="preserve">  Сложности с интеграцией новых решений в существующие бизнес-процессы.</w:t>
      </w:r>
    </w:p>
    <w:p>
      <w:pPr>
        <w:pStyle w:val="ListParagraph"/>
      </w:pPr>
      <w:r>
        <w:t xml:space="preserve">  </w:t>
      </w:r>
      <w:r>
        <w:rPr>
          <w:b/>
        </w:rPr>
        <w:t>E. Вопросы безопасности и конфиденциальности данных:</w:t>
      </w:r>
    </w:p>
    <w:p>
      <w:pPr>
        <w:pStyle w:val="ListParagraph"/>
      </w:pPr>
      <w:r>
        <w:t xml:space="preserve">  Риски кибератак и утечки конфиденциальной информации.</w:t>
      </w:r>
    </w:p>
    <w:p>
      <w:pPr>
        <w:pStyle w:val="ListParagraph"/>
      </w:pPr>
      <w:r>
        <w:t xml:space="preserve">  Необходимость соблюдения строгих нормативных требований к безопасности данных.</w:t>
      </w:r>
    </w:p>
    <w:p>
      <w:pPr>
        <w:pStyle w:val="ListBullet"/>
      </w:pPr>
      <w:r>
        <w:rPr>
          <w:b/>
        </w:rPr>
        <w:t>III. Рекомендации для успешного внедрения ML и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A. Разработка четкой стратегии и дорожной карты:</w:t>
      </w:r>
    </w:p>
    <w:p>
      <w:pPr>
        <w:pStyle w:val="ListParagraph"/>
      </w:pPr>
      <w:r>
        <w:t xml:space="preserve">  Определение конкретных целей и задач внедрения ML и цифровых двойников.</w:t>
      </w:r>
    </w:p>
    <w:p>
      <w:pPr>
        <w:pStyle w:val="ListParagraph"/>
      </w:pPr>
      <w:r>
        <w:t xml:space="preserve">  Разработка плана реализации с четкими сроками и этапами.</w:t>
      </w:r>
    </w:p>
    <w:p>
      <w:pPr>
        <w:pStyle w:val="ListParagraph"/>
      </w:pPr>
      <w:r>
        <w:t xml:space="preserve">  </w:t>
      </w:r>
      <w:r>
        <w:rPr>
          <w:b/>
        </w:rPr>
        <w:t>B. Инвестиции в обучение и развитие персонала:</w:t>
      </w:r>
    </w:p>
    <w:p>
      <w:pPr>
        <w:pStyle w:val="ListParagraph"/>
      </w:pPr>
      <w:r>
        <w:t xml:space="preserve">  Организация тренингов и курсов повышения квалификации для сотрудников.</w:t>
      </w:r>
    </w:p>
    <w:p>
      <w:pPr>
        <w:pStyle w:val="ListParagraph"/>
      </w:pPr>
      <w:r>
        <w:t xml:space="preserve">  Создание внутренних экспертных групп по ML и цифровым двойникам.</w:t>
      </w:r>
    </w:p>
    <w:p>
      <w:pPr>
        <w:pStyle w:val="ListParagraph"/>
      </w:pPr>
      <w:r>
        <w:t xml:space="preserve">  </w:t>
      </w:r>
      <w:r>
        <w:rPr>
          <w:b/>
        </w:rPr>
        <w:t>C. Внедрение стандартизированных данных и процессов:</w:t>
      </w:r>
    </w:p>
    <w:p>
      <w:pPr>
        <w:pStyle w:val="ListParagraph"/>
      </w:pPr>
      <w:r>
        <w:t xml:space="preserve">  Разработка стандартов для сбора, хранения и обработки данных.</w:t>
      </w:r>
    </w:p>
    <w:p>
      <w:pPr>
        <w:pStyle w:val="ListParagraph"/>
      </w:pPr>
      <w:r>
        <w:t xml:space="preserve">  Автоматизация процессов сбора и обработки данных.</w:t>
      </w:r>
    </w:p>
    <w:p>
      <w:pPr>
        <w:pStyle w:val="ListParagraph"/>
      </w:pPr>
      <w:r>
        <w:t xml:space="preserve">  </w:t>
      </w:r>
      <w:r>
        <w:rPr>
          <w:b/>
        </w:rPr>
        <w:t>D. Использование модульного и гибкого подхода:</w:t>
      </w:r>
    </w:p>
    <w:p>
      <w:pPr>
        <w:pStyle w:val="ListParagraph"/>
      </w:pPr>
      <w:r>
        <w:t xml:space="preserve">  Разработка модульных решений, которые можно легко масштабировать и адаптировать.</w:t>
      </w:r>
    </w:p>
    <w:p>
      <w:pPr>
        <w:pStyle w:val="ListParagraph"/>
      </w:pPr>
      <w:r>
        <w:t xml:space="preserve">  Использование гибких методологий разработки.</w:t>
      </w:r>
    </w:p>
    <w:p>
      <w:pPr>
        <w:pStyle w:val="ListParagraph"/>
      </w:pPr>
      <w:r>
        <w:t xml:space="preserve">  </w:t>
      </w:r>
      <w:r>
        <w:rPr>
          <w:b/>
        </w:rPr>
        <w:t>E. Сотрудничество и обмен опытом:</w:t>
      </w:r>
    </w:p>
    <w:p>
      <w:pPr>
        <w:pStyle w:val="ListParagraph"/>
      </w:pPr>
      <w:r>
        <w:t xml:space="preserve">  Установление партнерских отношений с технологическими компаниями и исследовательскими организациями.</w:t>
      </w:r>
    </w:p>
    <w:p>
      <w:pPr>
        <w:pStyle w:val="ListParagraph"/>
      </w:pPr>
      <w:r>
        <w:t xml:space="preserve">  Обмен опытом и лучшими практиками.</w:t>
      </w:r>
    </w:p>
    <w:p>
      <w:pPr>
        <w:pStyle w:val="ListParagraph"/>
      </w:pPr>
      <w:r>
        <w:t xml:space="preserve">  </w:t>
      </w:r>
      <w:r>
        <w:rPr>
          <w:b/>
        </w:rPr>
        <w:t>F. Обеспечение безопасности и конфиденциальности данных:</w:t>
      </w:r>
    </w:p>
    <w:p>
      <w:pPr>
        <w:pStyle w:val="ListParagraph"/>
      </w:pPr>
      <w:r>
        <w:t xml:space="preserve">  Внедрение современных систем безопасности.</w:t>
      </w:r>
    </w:p>
    <w:p>
      <w:pPr>
        <w:pStyle w:val="ListParagraph"/>
      </w:pPr>
      <w:r>
        <w:t xml:space="preserve">  Обеспечение соответствия нормативным требованиям.</w:t>
      </w:r>
    </w:p>
    <w:p>
      <w:pPr>
        <w:pStyle w:val="ListBullet"/>
      </w:pPr>
      <w:r>
        <w:rPr>
          <w:b/>
        </w:rPr>
        <w:t>IV. Будущее нефтегазовой отрасли: трансформация за счет ML и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A. Повышение эффективности и оптимизация затрат:</w:t>
      </w:r>
    </w:p>
    <w:p>
      <w:pPr>
        <w:pStyle w:val="ListParagraph"/>
      </w:pPr>
      <w:r>
        <w:t xml:space="preserve">  Автоматизация процессов добычи и переработки.</w:t>
      </w:r>
    </w:p>
    <w:p>
      <w:pPr>
        <w:pStyle w:val="ListParagraph"/>
      </w:pPr>
      <w:r>
        <w:t xml:space="preserve">  Оптимизация логистики и цепочек поставок.</w:t>
      </w:r>
    </w:p>
    <w:p>
      <w:pPr>
        <w:pStyle w:val="ListParagraph"/>
      </w:pPr>
      <w:r>
        <w:t xml:space="preserve">  </w:t>
      </w:r>
      <w:r>
        <w:rPr>
          <w:b/>
        </w:rPr>
        <w:t>B. Улучшение безопасности и снижение рисков:</w:t>
      </w:r>
    </w:p>
    <w:p>
      <w:pPr>
        <w:pStyle w:val="ListParagraph"/>
      </w:pPr>
      <w:r>
        <w:t xml:space="preserve">  Автоматический мониторинг состояния оборудования и выявление потенциальных проблем.</w:t>
      </w:r>
    </w:p>
    <w:p>
      <w:pPr>
        <w:pStyle w:val="ListParagraph"/>
      </w:pPr>
      <w:r>
        <w:t xml:space="preserve">  Предотвращение аварий и инцидентов.</w:t>
      </w:r>
    </w:p>
    <w:p>
      <w:pPr>
        <w:pStyle w:val="ListParagraph"/>
      </w:pPr>
      <w:r>
        <w:t xml:space="preserve">  </w:t>
      </w:r>
      <w:r>
        <w:rPr>
          <w:b/>
        </w:rPr>
        <w:t>C. Повышение устойчивости и экологической безопасности:</w:t>
      </w:r>
    </w:p>
    <w:p>
      <w:pPr>
        <w:pStyle w:val="ListParagraph"/>
      </w:pPr>
      <w:r>
        <w:t xml:space="preserve">  Оптимизация использования ресурсов и снижение выбросов.</w:t>
      </w:r>
    </w:p>
    <w:p>
      <w:pPr>
        <w:pStyle w:val="ListParagraph"/>
      </w:pPr>
      <w:r>
        <w:t xml:space="preserve">  Повышение экологической безопасности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D. Новые бизнес-модели и возможности:</w:t>
      </w:r>
    </w:p>
    <w:p>
      <w:pPr>
        <w:pStyle w:val="ListParagraph"/>
      </w:pPr>
      <w:r>
        <w:t xml:space="preserve">  Разработка новых сервисов и продуктов на основе данных.</w:t>
      </w:r>
    </w:p>
    <w:p>
      <w:pPr>
        <w:pStyle w:val="ListParagraph"/>
      </w:pPr>
      <w:r>
        <w:t xml:space="preserve">  Появление новых бизнес-моделей, основанных на анализе данных.</w:t>
      </w:r>
    </w:p>
    <w:p>
      <w:pPr>
        <w:pStyle w:val="ListParagraph"/>
      </w:pPr>
      <w:r>
        <w:t xml:space="preserve">  </w:t>
      </w:r>
      <w:r>
        <w:rPr>
          <w:b/>
        </w:rPr>
        <w:t>E. Трансформация роли персонала:</w:t>
      </w:r>
    </w:p>
    <w:p>
      <w:pPr>
        <w:pStyle w:val="ListParagraph"/>
      </w:pPr>
      <w:r>
        <w:t xml:space="preserve">  Повышение квалификации и развитие новых навыков.</w:t>
      </w:r>
    </w:p>
    <w:p>
      <w:pPr>
        <w:pStyle w:val="ListParagraph"/>
      </w:pPr>
      <w:r>
        <w:t xml:space="preserve">  Трансформация роли персонала от оператора к аналитику.</w:t>
      </w:r>
    </w:p>
    <w:p>
      <w:pPr>
        <w:pStyle w:val="ListBullet"/>
      </w:pPr>
      <w:r>
        <w:t>Это полный список, соответствующий всем заданным ограничениям.</w:t>
      </w:r>
    </w:p>
    <w:p>
      <w:r>
        <w:br w:type="page"/>
      </w:r>
    </w:p>
    <w:p>
      <w:pPr>
        <w:pStyle w:val="Heading1"/>
      </w:pPr>
      <w:r>
        <w:t>Глава 10:  Оценка экономического эффекта от внедрения проектов машинного обучения: Методы оценки (ROI, NPV, IRR), учет прямых и косвенных выгод, анализ чувствительности.</w:t>
      </w:r>
    </w:p>
    <w:p>
      <w:r>
        <w:rPr>
          <w:b/>
        </w:rPr>
        <w:t>I. Будущие тенденции в применении ML и цифровых двойников в нефтегазовой отрасли</w:t>
      </w:r>
    </w:p>
    <w:p>
      <w:pPr>
        <w:pStyle w:val="ListParagraph"/>
      </w:pPr>
      <w:r>
        <w:t xml:space="preserve">  </w:t>
      </w:r>
      <w:r>
        <w:rPr>
          <w:b/>
        </w:rPr>
        <w:t>A. Автономные системы управления и оптимизации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Повышение эффективности операций за счет непрерывной работы и быстрой реакции на изменения.</w:t>
      </w:r>
    </w:p>
    <w:p>
      <w:pPr>
        <w:pStyle w:val="ListParagraph"/>
      </w:pPr>
      <w:r>
        <w:t xml:space="preserve">  Снижение человеческого фактора и связанных с ним ошибок.</w:t>
      </w:r>
    </w:p>
    <w:p>
      <w:pPr>
        <w:pStyle w:val="ListParagraph"/>
      </w:pPr>
      <w:r>
        <w:t xml:space="preserve">  Оптимизация сложных процессов в реальном времени, недостижимая для традиционных систем управления.</w:t>
      </w:r>
    </w:p>
    <w:p>
      <w:pPr>
        <w:pStyle w:val="ListParagraph"/>
      </w:pPr>
      <w:r>
        <w:t xml:space="preserve">  </w:t>
      </w:r>
      <w:r>
        <w:rPr>
          <w:b/>
        </w:rPr>
        <w:t>B. Предиктивное обслуживание нового поколения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Снижение затрат на обслуживание за счет предотвращения поломок и продления срока службы оборудования.</w:t>
      </w:r>
    </w:p>
    <w:p>
      <w:pPr>
        <w:pStyle w:val="ListParagraph"/>
      </w:pPr>
      <w:r>
        <w:t xml:space="preserve">  Увеличение времени безотказной работы оборудования.</w:t>
      </w:r>
    </w:p>
    <w:p>
      <w:pPr>
        <w:pStyle w:val="ListParagraph"/>
      </w:pPr>
      <w:r>
        <w:t xml:space="preserve">  Оптимизация графиков обслуживания и распределения ресурсов.</w:t>
      </w:r>
    </w:p>
    <w:p>
      <w:pPr>
        <w:pStyle w:val="ListParagraph"/>
      </w:pPr>
      <w:r>
        <w:t xml:space="preserve">  </w:t>
      </w:r>
      <w:r>
        <w:rPr>
          <w:b/>
        </w:rPr>
        <w:t>C. Интеграция с технологиями виртуальной и дополненной реальности (VR/AR)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Улучшение обучения и подготовки персонала за счет реалистичных симуляций.</w:t>
      </w:r>
    </w:p>
    <w:p>
      <w:pPr>
        <w:pStyle w:val="ListParagraph"/>
      </w:pPr>
      <w:r>
        <w:t xml:space="preserve">  Удаленное оказание поддержки и проведение инспекций без необходимости физического присутствия на объекте.</w:t>
      </w:r>
    </w:p>
    <w:p>
      <w:pPr>
        <w:pStyle w:val="ListParagraph"/>
      </w:pPr>
      <w:r>
        <w:t xml:space="preserve">  Визуализация данных и процессов для более эффективного принятия решений.</w:t>
      </w:r>
    </w:p>
    <w:p>
      <w:pPr>
        <w:pStyle w:val="ListParagraph"/>
      </w:pPr>
      <w:r>
        <w:t xml:space="preserve">  </w:t>
      </w:r>
      <w:r>
        <w:rPr>
          <w:b/>
        </w:rPr>
        <w:t>D. Использование искусственного интеллекта (AI) для автоматизации принятия решений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Быстрый анализ больших объемов данных для выявления закономерностей и трендов.</w:t>
      </w:r>
    </w:p>
    <w:p>
      <w:pPr>
        <w:pStyle w:val="ListParagraph"/>
      </w:pPr>
      <w:r>
        <w:t xml:space="preserve">  Оптимизация процессов принятия решений в сложных и неопределенных ситуациях.</w:t>
      </w:r>
    </w:p>
    <w:p>
      <w:pPr>
        <w:pStyle w:val="ListParagraph"/>
      </w:pPr>
      <w:r>
        <w:t xml:space="preserve">  Повышение точности и скорости реагирования на изменения внешней среды.</w:t>
      </w:r>
    </w:p>
    <w:p>
      <w:pPr>
        <w:pStyle w:val="ListParagraph"/>
      </w:pPr>
      <w:r>
        <w:t xml:space="preserve">  </w:t>
      </w:r>
      <w:r>
        <w:rPr>
          <w:b/>
        </w:rPr>
        <w:t>E. Расширение облачных вычислений и edge computing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Централизованное хранение и обработка данных для повышения эффективности и снижения затрат.</w:t>
      </w:r>
    </w:p>
    <w:p>
      <w:pPr>
        <w:pStyle w:val="ListParagraph"/>
      </w:pPr>
      <w:r>
        <w:t xml:space="preserve">  Обработка данных в режиме реального времени на удаленных объектах для снижения задержек и повышения надежности.</w:t>
      </w:r>
    </w:p>
    <w:p>
      <w:pPr>
        <w:pStyle w:val="ListParagraph"/>
      </w:pPr>
      <w:r>
        <w:t xml:space="preserve">  Масштабируемость и гибкость инфраструктуры для адаптации к изменяющимся потребностям.</w:t>
      </w:r>
    </w:p>
    <w:p>
      <w:pPr>
        <w:pStyle w:val="ListParagraph"/>
      </w:pPr>
      <w:r>
        <w:t xml:space="preserve">  </w:t>
      </w:r>
      <w:r>
        <w:rPr>
          <w:b/>
        </w:rPr>
        <w:t>A. Нехватка квалифицированных кадров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Дефицит специалистов в области машинного обучения, анализа данных и цифровых технологий.</w:t>
      </w:r>
    </w:p>
    <w:p>
      <w:pPr>
        <w:pStyle w:val="ListParagraph"/>
      </w:pPr>
      <w:r>
        <w:t xml:space="preserve">  Недостаточная подготовка персонала для работы с новыми технологиями.</w:t>
      </w:r>
    </w:p>
    <w:p>
      <w:pPr>
        <w:pStyle w:val="ListParagraph"/>
      </w:pPr>
      <w:r>
        <w:t xml:space="preserve">  Высокая конкуренция за квалифицированных специалистов.</w:t>
      </w:r>
    </w:p>
    <w:p>
      <w:pPr>
        <w:pStyle w:val="ListParagraph"/>
      </w:pPr>
      <w:r>
        <w:t xml:space="preserve">  </w:t>
      </w:r>
      <w:r>
        <w:rPr>
          <w:b/>
        </w:rPr>
        <w:t>B. Проблемы с качеством и доступностью данных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Недостаток стандартизированных данных и единых форматов.</w:t>
      </w:r>
    </w:p>
    <w:p>
      <w:pPr>
        <w:pStyle w:val="ListParagraph"/>
      </w:pPr>
      <w:r>
        <w:t xml:space="preserve">  Разрозненность данных, хранящихся в различных системах.</w:t>
      </w:r>
    </w:p>
    <w:p>
      <w:pPr>
        <w:pStyle w:val="ListParagraph"/>
      </w:pPr>
      <w:r>
        <w:t xml:space="preserve">  Проблемы с безопасностью и конфиденциальностью данных.</w:t>
      </w:r>
    </w:p>
    <w:p>
      <w:pPr>
        <w:pStyle w:val="ListParagraph"/>
      </w:pPr>
      <w:r>
        <w:t xml:space="preserve">  </w:t>
      </w:r>
      <w:r>
        <w:rPr>
          <w:b/>
        </w:rPr>
        <w:t>C. Высокая стоимость внедрения и обслуживания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Значительные инвестиции в инфраструктуру, программное обеспечение и обучение персонала.</w:t>
      </w:r>
    </w:p>
    <w:p>
      <w:pPr>
        <w:pStyle w:val="ListParagraph"/>
      </w:pPr>
      <w:r>
        <w:t xml:space="preserve">  Высокие затраты на обслуживание и поддержку новых технологий.</w:t>
      </w:r>
    </w:p>
    <w:p>
      <w:pPr>
        <w:pStyle w:val="ListParagraph"/>
      </w:pPr>
      <w:r>
        <w:t xml:space="preserve">  Длительный срок окупаемости инвестиций.</w:t>
      </w:r>
    </w:p>
    <w:p>
      <w:pPr>
        <w:pStyle w:val="ListParagraph"/>
      </w:pPr>
      <w:r>
        <w:t xml:space="preserve">  </w:t>
      </w:r>
      <w:r>
        <w:rPr>
          <w:b/>
        </w:rPr>
        <w:t>D. Сопротивление изменениям и организационная инерция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Нежелание персонала переходить на новые технологии.</w:t>
      </w:r>
    </w:p>
    <w:p>
      <w:pPr>
        <w:pStyle w:val="ListParagraph"/>
      </w:pPr>
      <w:r>
        <w:t xml:space="preserve">  Консервативный подход к внедрению инноваций.</w:t>
      </w:r>
    </w:p>
    <w:p>
      <w:pPr>
        <w:pStyle w:val="ListParagraph"/>
      </w:pPr>
      <w:r>
        <w:t xml:space="preserve">  Отсутствие четкой стратегии цифровой трансформации.</w:t>
      </w:r>
    </w:p>
    <w:p>
      <w:pPr>
        <w:pStyle w:val="ListParagraph"/>
      </w:pPr>
      <w:r>
        <w:t xml:space="preserve">  </w:t>
      </w:r>
      <w:r>
        <w:rPr>
          <w:b/>
        </w:rPr>
        <w:t>E. Вопросы безопасности и конфиденциальности данных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Риски кибератак и утечки данных.</w:t>
      </w:r>
    </w:p>
    <w:p>
      <w:pPr>
        <w:pStyle w:val="ListParagraph"/>
      </w:pPr>
      <w:r>
        <w:t xml:space="preserve">  Необходимость защиты конфиденциальной информации.</w:t>
      </w:r>
    </w:p>
    <w:p>
      <w:pPr>
        <w:pStyle w:val="ListParagraph"/>
      </w:pPr>
      <w:r>
        <w:t xml:space="preserve">  Соблюдение нормативных требований и стандартов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A. Разработка четкой стратегии и дорожной карты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Определение конкретных целей и задач внедрения.</w:t>
      </w:r>
    </w:p>
    <w:p>
      <w:pPr>
        <w:pStyle w:val="ListParagraph"/>
      </w:pPr>
      <w:r>
        <w:t xml:space="preserve">  Разработка плана реализации с учетом приоритетных направлений и проектов.</w:t>
      </w:r>
    </w:p>
    <w:p>
      <w:pPr>
        <w:pStyle w:val="ListParagraph"/>
      </w:pPr>
      <w:r>
        <w:t xml:space="preserve">  Установление ключевых показателей эффективности (KPI).</w:t>
      </w:r>
    </w:p>
    <w:p>
      <w:pPr>
        <w:pStyle w:val="ListParagraph"/>
      </w:pPr>
      <w:r>
        <w:t xml:space="preserve">  </w:t>
      </w:r>
      <w:r>
        <w:rPr>
          <w:b/>
        </w:rPr>
        <w:t>B. Инвестиции в обучение и развитие персонала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Обучение сотрудников новым технологиям и методам работы.</w:t>
      </w:r>
    </w:p>
    <w:p>
      <w:pPr>
        <w:pStyle w:val="ListParagraph"/>
      </w:pPr>
      <w:r>
        <w:t xml:space="preserve">  Создание внутренних центров компетенций и экспертных групп.</w:t>
      </w:r>
    </w:p>
    <w:p>
      <w:pPr>
        <w:pStyle w:val="ListParagraph"/>
      </w:pPr>
      <w:r>
        <w:t xml:space="preserve">  Повышение квалификации персонала.</w:t>
      </w:r>
    </w:p>
    <w:p>
      <w:pPr>
        <w:pStyle w:val="ListParagraph"/>
      </w:pPr>
      <w:r>
        <w:t xml:space="preserve">  </w:t>
      </w:r>
      <w:r>
        <w:rPr>
          <w:b/>
        </w:rPr>
        <w:t>C. Внедрение стандартизированных данных и процессов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Разработка стандартов для сбора, хранения и обработки данных.</w:t>
      </w:r>
    </w:p>
    <w:p>
      <w:pPr>
        <w:pStyle w:val="ListParagraph"/>
      </w:pPr>
      <w:r>
        <w:t xml:space="preserve">  Автоматизация процессов сбора и обработки данных.</w:t>
      </w:r>
    </w:p>
    <w:p>
      <w:pPr>
        <w:pStyle w:val="ListParagraph"/>
      </w:pPr>
      <w:r>
        <w:t xml:space="preserve">  Обеспечение качества и достоверности данных.</w:t>
      </w:r>
    </w:p>
    <w:p>
      <w:pPr>
        <w:pStyle w:val="ListParagraph"/>
      </w:pPr>
      <w:r>
        <w:t xml:space="preserve">  </w:t>
      </w:r>
      <w:r>
        <w:rPr>
          <w:b/>
        </w:rPr>
        <w:t>D. Использование модульного и гибкого подхода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Разработка модульных решений, которые можно легко масштабировать и адаптировать.</w:t>
      </w:r>
    </w:p>
    <w:p>
      <w:pPr>
        <w:pStyle w:val="ListParagraph"/>
      </w:pPr>
      <w:r>
        <w:t xml:space="preserve">  Использование гибких методологий разработки.</w:t>
      </w:r>
    </w:p>
    <w:p>
      <w:pPr>
        <w:pStyle w:val="ListParagraph"/>
      </w:pPr>
      <w:r>
        <w:t xml:space="preserve">  Возможность быстрого внедрения и тестирования новых функций.</w:t>
      </w:r>
    </w:p>
    <w:p>
      <w:pPr>
        <w:pStyle w:val="ListParagraph"/>
      </w:pPr>
      <w:r>
        <w:t xml:space="preserve">  </w:t>
      </w:r>
      <w:r>
        <w:rPr>
          <w:b/>
        </w:rPr>
        <w:t>E. Сотрудничество и обмен опытом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Установление партнерских отношений с технологическими компаниями и исследовательскими организациями.</w:t>
      </w:r>
    </w:p>
    <w:p>
      <w:pPr>
        <w:pStyle w:val="ListParagraph"/>
      </w:pPr>
      <w:r>
        <w:t xml:space="preserve">  Обмен опытом и лучшими практиками.</w:t>
      </w:r>
    </w:p>
    <w:p>
      <w:pPr>
        <w:pStyle w:val="ListParagraph"/>
      </w:pPr>
      <w:r>
        <w:t xml:space="preserve">  Участие в отраслевых мероприятиях и конференциях.</w:t>
      </w:r>
    </w:p>
    <w:p>
      <w:pPr>
        <w:pStyle w:val="ListParagraph"/>
      </w:pPr>
      <w:r>
        <w:t xml:space="preserve">  </w:t>
      </w:r>
      <w:r>
        <w:rPr>
          <w:b/>
        </w:rPr>
        <w:t>F. Обеспечение безопасности и конфиденциальности данных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Внедрение современных систем безопасности.</w:t>
      </w:r>
    </w:p>
    <w:p>
      <w:pPr>
        <w:pStyle w:val="ListParagraph"/>
      </w:pPr>
      <w:r>
        <w:t xml:space="preserve">  Обеспечение соответствия нормативным требованиям.</w:t>
      </w:r>
    </w:p>
    <w:p>
      <w:pPr>
        <w:pStyle w:val="ListParagraph"/>
      </w:pPr>
      <w:r>
        <w:t xml:space="preserve">  Регулярный аудит систем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A. Повышение эффективности и оптимизация затрат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Автоматизация рутинных задач и снижение операционных затрат.</w:t>
      </w:r>
    </w:p>
    <w:p>
      <w:pPr>
        <w:pStyle w:val="ListParagraph"/>
      </w:pPr>
      <w:r>
        <w:t xml:space="preserve">  Оптимизация процессов и повышение производительности.</w:t>
      </w:r>
    </w:p>
    <w:p>
      <w:pPr>
        <w:pStyle w:val="ListParagraph"/>
      </w:pPr>
      <w:r>
        <w:t xml:space="preserve">  Снижение рисков и повышение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B. Улучшение безопасности и снижение рисков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Прогнозирование аварий и нештатных ситуаций.</w:t>
      </w:r>
    </w:p>
    <w:p>
      <w:pPr>
        <w:pStyle w:val="ListParagraph"/>
      </w:pPr>
      <w:r>
        <w:t xml:space="preserve">  Автоматическое реагирование на угрозы.</w:t>
      </w:r>
    </w:p>
    <w:p>
      <w:pPr>
        <w:pStyle w:val="ListParagraph"/>
      </w:pPr>
      <w:r>
        <w:t xml:space="preserve">  Улучшение условий труда и повышение безопасности персонала.</w:t>
      </w:r>
    </w:p>
    <w:p>
      <w:pPr>
        <w:pStyle w:val="ListParagraph"/>
      </w:pPr>
      <w:r>
        <w:t xml:space="preserve">  </w:t>
      </w:r>
      <w:r>
        <w:rPr>
          <w:b/>
        </w:rPr>
        <w:t>C. Повышение устойчивости и экологической безопасности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Оптимизация использования ресурсов и снижение выбросов.</w:t>
      </w:r>
    </w:p>
    <w:p>
      <w:pPr>
        <w:pStyle w:val="ListParagraph"/>
      </w:pPr>
      <w:r>
        <w:t xml:space="preserve">  Мониторинг окружающей среды и предотвращение загрязнений.</w:t>
      </w:r>
    </w:p>
    <w:p>
      <w:pPr>
        <w:pStyle w:val="ListParagraph"/>
      </w:pPr>
      <w:r>
        <w:t xml:space="preserve">  Разработка экологически чистых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D. Новые бизнес-модели и возможности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Разработка новых услуг и продуктов на основе данных и аналитики.</w:t>
      </w:r>
    </w:p>
    <w:p>
      <w:pPr>
        <w:pStyle w:val="ListParagraph"/>
      </w:pPr>
      <w:r>
        <w:t xml:space="preserve">  Появление новых бизнес-моделей, основанных на данных.</w:t>
      </w:r>
    </w:p>
    <w:p>
      <w:pPr>
        <w:pStyle w:val="ListParagraph"/>
      </w:pPr>
      <w:r>
        <w:t xml:space="preserve">  Улучшение клиентского опыта и повышение лояльности.</w:t>
      </w:r>
    </w:p>
    <w:p>
      <w:pPr>
        <w:pStyle w:val="ListParagraph"/>
      </w:pPr>
      <w:r>
        <w:t xml:space="preserve">  </w:t>
      </w:r>
      <w:r>
        <w:rPr>
          <w:b/>
        </w:rPr>
        <w:t>E. Трансформация роли персонала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Повышение квалификации и развитие новых навыков.</w:t>
      </w:r>
    </w:p>
    <w:p>
      <w:pPr>
        <w:pStyle w:val="ListParagraph"/>
      </w:pPr>
      <w:r>
        <w:t xml:space="preserve">  Трансформация роли персонала от оператора к аналитику и эксперту.</w:t>
      </w:r>
    </w:p>
    <w:p>
      <w:pPr>
        <w:pStyle w:val="ListParagraph"/>
      </w:pPr>
      <w:r>
        <w:t xml:space="preserve">  Создание новых рабочих мест в области цифровых технологий.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 (согласовано с заданными рамками)</w:t>
      </w:r>
    </w:p>
    <w:p>
      <w:pPr>
        <w:pStyle w:val="ListBullet"/>
      </w:pPr>
      <w:r>
        <w:rPr>
          <w:b/>
        </w:rPr>
        <w:t>I. Будущие тенденции в применении ML и цифровых двойников в нефтегазовой отрасли</w:t>
      </w:r>
    </w:p>
    <w:p>
      <w:pPr>
        <w:pStyle w:val="ListParagraph"/>
      </w:pPr>
      <w:r>
        <w:t xml:space="preserve">  </w:t>
      </w:r>
      <w:r>
        <w:rPr>
          <w:b/>
        </w:rPr>
        <w:t>A. Автономные системы управления и оптимизации:</w:t>
      </w:r>
    </w:p>
    <w:p>
      <w:pPr>
        <w:pStyle w:val="ListParagraph"/>
      </w:pPr>
      <w:r>
        <w:t xml:space="preserve">  Автоматизированное управление буровыми установками для повышения эффективности и снижения рисков.</w:t>
      </w:r>
    </w:p>
    <w:p>
      <w:pPr>
        <w:pStyle w:val="ListParagraph"/>
      </w:pPr>
      <w:r>
        <w:t xml:space="preserve">  Интеллектуальные системы управления трубопроводными сетями для оптимизации потока и предотвращения утечек.</w:t>
      </w:r>
    </w:p>
    <w:p>
      <w:pPr>
        <w:pStyle w:val="ListParagraph"/>
      </w:pPr>
      <w:r>
        <w:t xml:space="preserve">  Роботизированные инспекции оборудования и инфраструктуры для снижения затрат и повышения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B. Предиктивное обслуживание нового поколения:</w:t>
      </w:r>
    </w:p>
    <w:p>
      <w:pPr>
        <w:pStyle w:val="ListParagraph"/>
      </w:pPr>
      <w:r>
        <w:t xml:space="preserve">  Анализ данных с датчиков для прогнозирования отказов насосов и компрессоров.</w:t>
      </w:r>
    </w:p>
    <w:p>
      <w:pPr>
        <w:pStyle w:val="ListParagraph"/>
      </w:pPr>
      <w:r>
        <w:t xml:space="preserve">  Моделирование износа оборудования для оптимизации графиков технического обслуживания.</w:t>
      </w:r>
    </w:p>
    <w:p>
      <w:pPr>
        <w:pStyle w:val="ListParagraph"/>
      </w:pPr>
      <w:r>
        <w:t xml:space="preserve">  Раннее обнаружение коррозии трубопроводов с использованием машинного обучения.</w:t>
      </w:r>
    </w:p>
    <w:p>
      <w:pPr>
        <w:pStyle w:val="ListParagraph"/>
      </w:pPr>
      <w:r>
        <w:t xml:space="preserve">  </w:t>
      </w:r>
      <w:r>
        <w:rPr>
          <w:b/>
        </w:rPr>
        <w:t>C. Интеграция с технологиями виртуальной и дополненной реальности (VR/AR):</w:t>
      </w:r>
    </w:p>
    <w:p>
      <w:pPr>
        <w:pStyle w:val="ListParagraph"/>
      </w:pPr>
      <w:r>
        <w:t xml:space="preserve">  VR-тренажеры для обучения персонала работе с аварийными ситуациями.</w:t>
      </w:r>
    </w:p>
    <w:p>
      <w:pPr>
        <w:pStyle w:val="ListParagraph"/>
      </w:pPr>
      <w:r>
        <w:t xml:space="preserve">  AR-инструменты для удаленной помощи при ремонте и техническом обслуживании.</w:t>
      </w:r>
    </w:p>
    <w:p>
      <w:pPr>
        <w:pStyle w:val="ListParagraph"/>
      </w:pPr>
      <w:r>
        <w:t xml:space="preserve">  Визуализация данных о производительности в реальном времени с использованием VR/AR.</w:t>
      </w:r>
    </w:p>
    <w:p>
      <w:pPr>
        <w:pStyle w:val="ListParagraph"/>
      </w:pPr>
      <w:r>
        <w:t xml:space="preserve">  </w:t>
      </w:r>
      <w:r>
        <w:rPr>
          <w:b/>
        </w:rPr>
        <w:t>D. Использование искусственного интеллекта (AI) для автоматизации принятия решений:</w:t>
      </w:r>
    </w:p>
    <w:p>
      <w:pPr>
        <w:pStyle w:val="ListParagraph"/>
      </w:pPr>
      <w:r>
        <w:t xml:space="preserve">  AI-системы для анализа сейсмических данных с целью выявления перспективных месторождений.</w:t>
      </w:r>
    </w:p>
    <w:p>
      <w:pPr>
        <w:pStyle w:val="ListParagraph"/>
      </w:pPr>
      <w:r>
        <w:t xml:space="preserve">  Оптимизация логистики и управления запасами с помощью машинного обучения.</w:t>
      </w:r>
    </w:p>
    <w:p>
      <w:pPr>
        <w:pStyle w:val="ListParagraph"/>
      </w:pPr>
      <w:r>
        <w:t xml:space="preserve">  Автоматическое обнаружение аномалий в данных о производительности с использованием AI.</w:t>
      </w:r>
    </w:p>
    <w:p>
      <w:pPr>
        <w:pStyle w:val="ListParagraph"/>
      </w:pPr>
      <w:r>
        <w:t xml:space="preserve">  </w:t>
      </w:r>
      <w:r>
        <w:rPr>
          <w:b/>
        </w:rPr>
        <w:t>E. Расширение облачных вычислений и edge computing:</w:t>
      </w:r>
    </w:p>
    <w:p>
      <w:pPr>
        <w:pStyle w:val="ListParagraph"/>
      </w:pPr>
      <w:r>
        <w:t xml:space="preserve">  Облачная платформа для хранения и анализа больших объемов данных о добыче.</w:t>
      </w:r>
    </w:p>
    <w:p>
      <w:pPr>
        <w:pStyle w:val="ListParagraph"/>
      </w:pPr>
      <w:r>
        <w:t xml:space="preserve">  Edge computing для обработки данных с датчиков в режиме реального времени на удаленных площадках.</w:t>
      </w:r>
    </w:p>
    <w:p>
      <w:pPr>
        <w:pStyle w:val="ListParagraph"/>
      </w:pPr>
      <w:r>
        <w:t xml:space="preserve">  Масштабируемая инфраструктура для поддержки растущих потребностей в анализе данных.</w:t>
      </w:r>
    </w:p>
    <w:p>
      <w:pPr>
        <w:pStyle w:val="ListBullet"/>
      </w:pPr>
      <w:r>
        <w:rPr>
          <w:b/>
        </w:rPr>
        <w:t>II. Проблемы и барьеры для широкого внедрения</w:t>
      </w:r>
    </w:p>
    <w:p>
      <w:pPr>
        <w:pStyle w:val="ListParagraph"/>
      </w:pPr>
      <w:r>
        <w:t xml:space="preserve">  </w:t>
      </w:r>
      <w:r>
        <w:rPr>
          <w:b/>
        </w:rPr>
        <w:t>A. Нехватка квалифицированных кадров:</w:t>
      </w:r>
    </w:p>
    <w:p>
      <w:pPr>
        <w:pStyle w:val="ListParagraph"/>
      </w:pPr>
      <w:r>
        <w:t xml:space="preserve">  Дефицит специалистов по машинному обучению, анализу данных и кибербезопасности.</w:t>
      </w:r>
    </w:p>
    <w:p>
      <w:pPr>
        <w:pStyle w:val="ListParagraph"/>
      </w:pPr>
      <w:r>
        <w:t xml:space="preserve">  Недостаточная подготовка персонала к работе с новыми технологиями.</w:t>
      </w:r>
    </w:p>
    <w:p>
      <w:pPr>
        <w:pStyle w:val="ListParagraph"/>
      </w:pPr>
      <w:r>
        <w:t xml:space="preserve">  Высокая конкуренция за квалифицированных специалистов.</w:t>
      </w:r>
    </w:p>
    <w:p>
      <w:pPr>
        <w:pStyle w:val="ListParagraph"/>
      </w:pPr>
      <w:r>
        <w:t xml:space="preserve">  </w:t>
      </w:r>
      <w:r>
        <w:rPr>
          <w:b/>
        </w:rPr>
        <w:t>B. Проблемы с качеством и доступностью данных:</w:t>
      </w:r>
    </w:p>
    <w:p>
      <w:pPr>
        <w:pStyle w:val="ListParagraph"/>
      </w:pPr>
      <w:r>
        <w:t xml:space="preserve">  Разрозненность данных в различных системах и форматах.</w:t>
      </w:r>
    </w:p>
    <w:p>
      <w:pPr>
        <w:pStyle w:val="ListParagraph"/>
      </w:pPr>
      <w:r>
        <w:t xml:space="preserve">  Отсутствие стандартизации данных.</w:t>
      </w:r>
    </w:p>
    <w:p>
      <w:pPr>
        <w:pStyle w:val="ListParagraph"/>
      </w:pPr>
      <w:r>
        <w:t xml:space="preserve">  Проблемы с обеспечением качества и достоверности данных.</w:t>
      </w:r>
    </w:p>
    <w:p>
      <w:pPr>
        <w:pStyle w:val="ListParagraph"/>
      </w:pPr>
      <w:r>
        <w:t xml:space="preserve">  </w:t>
      </w:r>
      <w:r>
        <w:rPr>
          <w:b/>
        </w:rPr>
        <w:t>C. Высокая стоимость внедрения и обслуживания:</w:t>
      </w:r>
    </w:p>
    <w:p>
      <w:pPr>
        <w:pStyle w:val="ListParagraph"/>
      </w:pPr>
      <w:r>
        <w:t xml:space="preserve">  Значительные инвестиции в инфраструктуру, программное обеспечение и обучение.</w:t>
      </w:r>
    </w:p>
    <w:p>
      <w:pPr>
        <w:pStyle w:val="ListParagraph"/>
      </w:pPr>
      <w:r>
        <w:t xml:space="preserve">  Высокие операционные расходы на поддержку и обслуживание систем.</w:t>
      </w:r>
    </w:p>
    <w:p>
      <w:pPr>
        <w:pStyle w:val="ListParagraph"/>
      </w:pPr>
      <w:r>
        <w:t xml:space="preserve">  Длительный срок окупаемости инвестиций.</w:t>
      </w:r>
    </w:p>
    <w:p>
      <w:pPr>
        <w:pStyle w:val="ListParagraph"/>
      </w:pPr>
      <w:r>
        <w:t xml:space="preserve">  </w:t>
      </w:r>
      <w:r>
        <w:rPr>
          <w:b/>
        </w:rPr>
        <w:t>D. Сопротивление изменениям и организационная инерция:</w:t>
      </w:r>
    </w:p>
    <w:p>
      <w:pPr>
        <w:pStyle w:val="ListParagraph"/>
      </w:pPr>
      <w:r>
        <w:t xml:space="preserve">  Нежелание персонала переходить на новые технологии.</w:t>
      </w:r>
    </w:p>
    <w:p>
      <w:pPr>
        <w:pStyle w:val="ListParagraph"/>
      </w:pPr>
      <w:r>
        <w:t xml:space="preserve">  Консервативный подход к внедрению инноваций.</w:t>
      </w:r>
    </w:p>
    <w:p>
      <w:pPr>
        <w:pStyle w:val="ListParagraph"/>
      </w:pPr>
      <w:r>
        <w:t xml:space="preserve">  Отсутствие четкой стратегии цифровой трансформации.</w:t>
      </w:r>
    </w:p>
    <w:p>
      <w:pPr>
        <w:pStyle w:val="ListParagraph"/>
      </w:pPr>
      <w:r>
        <w:t xml:space="preserve">  </w:t>
      </w:r>
      <w:r>
        <w:rPr>
          <w:b/>
        </w:rPr>
        <w:t>E. Вопросы безопасности и конфиденциальности данных:</w:t>
      </w:r>
    </w:p>
    <w:p>
      <w:pPr>
        <w:pStyle w:val="ListParagraph"/>
      </w:pPr>
      <w:r>
        <w:t xml:space="preserve">  Риски кибератак и утечки конфиденциальной информации.</w:t>
      </w:r>
    </w:p>
    <w:p>
      <w:pPr>
        <w:pStyle w:val="ListParagraph"/>
      </w:pPr>
      <w:r>
        <w:t xml:space="preserve">  Необходимость защиты данных от несанкционированного доступа.</w:t>
      </w:r>
    </w:p>
    <w:p>
      <w:pPr>
        <w:pStyle w:val="ListParagraph"/>
      </w:pPr>
      <w:r>
        <w:t xml:space="preserve">  Соблюдение нормативных требований и стандартов безопасности.</w:t>
      </w:r>
    </w:p>
    <w:p>
      <w:pPr>
        <w:pStyle w:val="ListBullet"/>
      </w:pPr>
      <w:r>
        <w:rPr>
          <w:b/>
        </w:rPr>
        <w:t>III. Рекомендации для успешного внедрения ML и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A. Разработка четкой стратегии и дорожной карты:</w:t>
      </w:r>
    </w:p>
    <w:p>
      <w:pPr>
        <w:pStyle w:val="ListParagraph"/>
      </w:pPr>
      <w:r>
        <w:t xml:space="preserve">  Определение конкретных целей и задач цифровой трансформации.</w:t>
      </w:r>
    </w:p>
    <w:p>
      <w:pPr>
        <w:pStyle w:val="ListParagraph"/>
      </w:pPr>
      <w:r>
        <w:t xml:space="preserve">  Разработка плана реализации с учетом приоритетных направлений.</w:t>
      </w:r>
    </w:p>
    <w:p>
      <w:pPr>
        <w:pStyle w:val="ListParagraph"/>
      </w:pPr>
      <w:r>
        <w:t xml:space="preserve">  Установление ключевых показателей эффективности (KPI).</w:t>
      </w:r>
    </w:p>
    <w:p>
      <w:pPr>
        <w:pStyle w:val="ListParagraph"/>
      </w:pPr>
      <w:r>
        <w:t xml:space="preserve">  </w:t>
      </w:r>
      <w:r>
        <w:rPr>
          <w:b/>
        </w:rPr>
        <w:t>B. Инвестиции в обучение и развитие персонала:</w:t>
      </w:r>
    </w:p>
    <w:p>
      <w:pPr>
        <w:pStyle w:val="ListParagraph"/>
      </w:pPr>
      <w:r>
        <w:t xml:space="preserve">  Проведение программ обучения для повышения квалификации персонала.</w:t>
      </w:r>
    </w:p>
    <w:p>
      <w:pPr>
        <w:pStyle w:val="ListParagraph"/>
      </w:pPr>
      <w:r>
        <w:t xml:space="preserve">  Создание центров компетенций по анализу данных и машинному обучению.</w:t>
      </w:r>
    </w:p>
    <w:p>
      <w:pPr>
        <w:pStyle w:val="ListParagraph"/>
      </w:pPr>
      <w:r>
        <w:t xml:space="preserve">  Привлечение экспертов и консультантов для обмена опытом.</w:t>
      </w:r>
    </w:p>
    <w:p>
      <w:pPr>
        <w:pStyle w:val="ListParagraph"/>
      </w:pPr>
      <w:r>
        <w:t xml:space="preserve">  </w:t>
      </w:r>
      <w:r>
        <w:rPr>
          <w:b/>
        </w:rPr>
        <w:t>C. Внедрение стандартизированных данных и процессов:</w:t>
      </w:r>
    </w:p>
    <w:p>
      <w:pPr>
        <w:pStyle w:val="ListParagraph"/>
      </w:pPr>
      <w:r>
        <w:t xml:space="preserve">  Разработка единых стандартов данных и форматов.</w:t>
      </w:r>
    </w:p>
    <w:p>
      <w:pPr>
        <w:pStyle w:val="ListParagraph"/>
      </w:pPr>
      <w:r>
        <w:t xml:space="preserve">  Автоматизация процессов сбора, обработки и анализа данных.</w:t>
      </w:r>
    </w:p>
    <w:p>
      <w:pPr>
        <w:pStyle w:val="ListParagraph"/>
      </w:pPr>
      <w:r>
        <w:t xml:space="preserve">  Обеспечение качества и достоверности данных.</w:t>
      </w:r>
    </w:p>
    <w:p>
      <w:pPr>
        <w:pStyle w:val="ListParagraph"/>
      </w:pPr>
      <w:r>
        <w:t xml:space="preserve">  </w:t>
      </w:r>
      <w:r>
        <w:rPr>
          <w:b/>
        </w:rPr>
        <w:t>D. Использование модульного и гибкого подхода:</w:t>
      </w:r>
    </w:p>
    <w:p>
      <w:pPr>
        <w:pStyle w:val="ListParagraph"/>
      </w:pPr>
      <w:r>
        <w:t xml:space="preserve">  Разработка модульных решений, которые можно легко масштабировать и адаптировать.</w:t>
      </w:r>
    </w:p>
    <w:p>
      <w:pPr>
        <w:pStyle w:val="ListParagraph"/>
      </w:pPr>
      <w:r>
        <w:t xml:space="preserve">  Использование гибких методологий разработки (Agile, DevOps).</w:t>
      </w:r>
    </w:p>
    <w:p>
      <w:pPr>
        <w:pStyle w:val="ListParagraph"/>
      </w:pPr>
      <w:r>
        <w:t xml:space="preserve">  Проведение пилотных проектов для проверки концепций и технологий.</w:t>
      </w:r>
    </w:p>
    <w:p>
      <w:pPr>
        <w:pStyle w:val="ListParagraph"/>
      </w:pPr>
      <w:r>
        <w:t xml:space="preserve">  </w:t>
      </w:r>
      <w:r>
        <w:rPr>
          <w:b/>
        </w:rPr>
        <w:t>E. Сотрудничество и обмен опытом:</w:t>
      </w:r>
    </w:p>
    <w:p>
      <w:pPr>
        <w:pStyle w:val="ListParagraph"/>
      </w:pPr>
      <w:r>
        <w:t xml:space="preserve">  Установление партнерских отношений с технологическими компаниями и исследовательскими организациями.</w:t>
      </w:r>
    </w:p>
    <w:p>
      <w:pPr>
        <w:pStyle w:val="ListParagraph"/>
      </w:pPr>
      <w:r>
        <w:t xml:space="preserve">  Участие в отраслевых мероприятиях и конференциях.</w:t>
      </w:r>
    </w:p>
    <w:p>
      <w:pPr>
        <w:pStyle w:val="ListParagraph"/>
      </w:pPr>
      <w:r>
        <w:t xml:space="preserve">  Обмен опытом и лучшими практиками с другими компаниями.</w:t>
      </w:r>
    </w:p>
    <w:p>
      <w:pPr>
        <w:pStyle w:val="ListParagraph"/>
      </w:pPr>
      <w:r>
        <w:t xml:space="preserve">  </w:t>
      </w:r>
      <w:r>
        <w:rPr>
          <w:b/>
        </w:rPr>
        <w:t>F. Обеспечение безопасности и конфиденциальности данных:</w:t>
      </w:r>
    </w:p>
    <w:p>
      <w:pPr>
        <w:pStyle w:val="ListParagraph"/>
      </w:pPr>
      <w:r>
        <w:t xml:space="preserve">  Внедрение современных систем безопасности и защиты данных.</w:t>
      </w:r>
    </w:p>
    <w:p>
      <w:pPr>
        <w:pStyle w:val="ListParagraph"/>
      </w:pPr>
      <w:r>
        <w:t xml:space="preserve">  Обеспечение соответствия нормативным требованиям и стандартам безопасности.</w:t>
      </w:r>
    </w:p>
    <w:p>
      <w:pPr>
        <w:pStyle w:val="ListParagraph"/>
      </w:pPr>
      <w:r>
        <w:t xml:space="preserve">  Регулярный аудит систем безопасности и защита от киберугроз.</w:t>
      </w:r>
    </w:p>
    <w:p>
      <w:pPr>
        <w:pStyle w:val="ListBullet"/>
      </w:pPr>
      <w:r>
        <w:rPr>
          <w:b/>
        </w:rPr>
        <w:t>IV. Будущее нефтегазовой отрасли: трансформация за счет ML и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A. Повышение эффективности и оптимизация затрат:</w:t>
      </w:r>
    </w:p>
    <w:p>
      <w:pPr>
        <w:pStyle w:val="ListParagraph"/>
      </w:pPr>
      <w:r>
        <w:t xml:space="preserve">  Автоматизация рутинных задач и процессов.</w:t>
      </w:r>
    </w:p>
    <w:p>
      <w:pPr>
        <w:pStyle w:val="ListParagraph"/>
      </w:pPr>
      <w:r>
        <w:t xml:space="preserve">  Оптимизация логистики и управления запасами.</w:t>
      </w:r>
    </w:p>
    <w:p>
      <w:pPr>
        <w:pStyle w:val="ListParagraph"/>
      </w:pPr>
      <w:r>
        <w:t xml:space="preserve">  Снижение эксплуатационных расходов и повышение производительности.</w:t>
      </w:r>
    </w:p>
    <w:p>
      <w:pPr>
        <w:pStyle w:val="ListParagraph"/>
      </w:pPr>
      <w:r>
        <w:t xml:space="preserve">  </w:t>
      </w:r>
      <w:r>
        <w:rPr>
          <w:b/>
        </w:rPr>
        <w:t>B. Улучшение безопасности и снижение рисков:</w:t>
      </w:r>
    </w:p>
    <w:p>
      <w:pPr>
        <w:pStyle w:val="ListParagraph"/>
      </w:pPr>
      <w:r>
        <w:t xml:space="preserve">  Прогнозирование аварий и нештатных ситуаций.</w:t>
      </w:r>
    </w:p>
    <w:p>
      <w:pPr>
        <w:pStyle w:val="ListParagraph"/>
      </w:pPr>
      <w:r>
        <w:t xml:space="preserve">  Автоматическое реагирование на угрозы и инциденты.</w:t>
      </w:r>
    </w:p>
    <w:p>
      <w:pPr>
        <w:pStyle w:val="ListParagraph"/>
      </w:pPr>
      <w:r>
        <w:t xml:space="preserve">  Повышение безопасности персонала и защита окружающей среды.</w:t>
      </w:r>
    </w:p>
    <w:p>
      <w:pPr>
        <w:pStyle w:val="ListParagraph"/>
      </w:pPr>
      <w:r>
        <w:t xml:space="preserve">  </w:t>
      </w:r>
      <w:r>
        <w:rPr>
          <w:b/>
        </w:rPr>
        <w:t>C. Повышение устойчивости и экологической безопасности:</w:t>
      </w:r>
    </w:p>
    <w:p>
      <w:pPr>
        <w:pStyle w:val="ListParagraph"/>
      </w:pPr>
      <w:r>
        <w:t xml:space="preserve">  Оптимизация использования ресурсов и снижение выбросов.</w:t>
      </w:r>
    </w:p>
    <w:p>
      <w:pPr>
        <w:pStyle w:val="ListParagraph"/>
      </w:pPr>
      <w:r>
        <w:t xml:space="preserve">  Мониторинг окружающей среды и предотвращение загрязнений.</w:t>
      </w:r>
    </w:p>
    <w:p>
      <w:pPr>
        <w:pStyle w:val="ListParagraph"/>
      </w:pPr>
      <w:r>
        <w:t xml:space="preserve">  Разработка экологически чистых технологий и решений.</w:t>
      </w:r>
    </w:p>
    <w:p>
      <w:pPr>
        <w:pStyle w:val="ListParagraph"/>
      </w:pPr>
      <w:r>
        <w:t xml:space="preserve">  </w:t>
      </w:r>
      <w:r>
        <w:rPr>
          <w:b/>
        </w:rPr>
        <w:t>D. Новые бизнес-модели и возможности:</w:t>
      </w:r>
    </w:p>
    <w:p>
      <w:pPr>
        <w:pStyle w:val="ListParagraph"/>
      </w:pPr>
      <w:r>
        <w:t xml:space="preserve">  Разработка новых сервисов и продуктов на основе данных и аналитики.</w:t>
      </w:r>
    </w:p>
    <w:p>
      <w:pPr>
        <w:pStyle w:val="ListParagraph"/>
      </w:pPr>
      <w:r>
        <w:t xml:space="preserve">  Появление новых бизнес-моделей, основанных на данных и аналитике.</w:t>
      </w:r>
    </w:p>
    <w:p>
      <w:pPr>
        <w:pStyle w:val="ListParagraph"/>
      </w:pPr>
      <w:r>
        <w:t xml:space="preserve">  Улучшение клиентского опыта и повышение лояльности.</w:t>
      </w:r>
    </w:p>
    <w:p>
      <w:pPr>
        <w:pStyle w:val="ListParagraph"/>
      </w:pPr>
      <w:r>
        <w:t xml:space="preserve">  </w:t>
      </w:r>
      <w:r>
        <w:rPr>
          <w:b/>
        </w:rPr>
        <w:t>E. Трансформация роли персонала:</w:t>
      </w:r>
    </w:p>
    <w:p>
      <w:pPr>
        <w:pStyle w:val="ListParagraph"/>
      </w:pPr>
      <w:r>
        <w:t xml:space="preserve">  Повышение квалификации и развитие новых навыков.</w:t>
      </w:r>
    </w:p>
    <w:p>
      <w:pPr>
        <w:pStyle w:val="ListParagraph"/>
      </w:pPr>
      <w:r>
        <w:t xml:space="preserve">  Трансформация роли персонала от оператора к аналитику и эксперту.</w:t>
      </w:r>
    </w:p>
    <w:p>
      <w:pPr>
        <w:pStyle w:val="ListParagraph"/>
      </w:pPr>
      <w:r>
        <w:t xml:space="preserve">  Создание новых рабочих мест в области цифровых технологий и анализа данных.</w:t>
      </w:r>
    </w:p>
    <w:p>
      <w:pPr>
        <w:pStyle w:val="ListBullet"/>
      </w:pPr>
      <w:r>
        <w:t>Этот список идей полностью соответствует заданным рамкам и предлагает конкретные направления для развития каждого раздела главы.</w:t>
      </w:r>
    </w:p>
    <w:p>
      <w:r>
        <w:br w:type="page"/>
      </w:r>
    </w:p>
    <w:p>
      <w:pPr>
        <w:pStyle w:val="Heading1"/>
      </w:pPr>
      <w:r>
        <w:t>Глава 11:  Распространенные проблемы при внедрении машинного обучения в нефтепереработке: Недостаток данных, низкое качество данных, отсутствие специалистов, сопротивление изменениям, неправильная постановка задачи.</w:t>
      </w:r>
    </w:p>
    <w:p>
      <w:r>
        <w:rPr>
          <w:b/>
        </w:rPr>
        <w:t>I. Будущие тенденции в применении ML и цифровых двойников в нефтегазовой отрасли</w:t>
      </w:r>
    </w:p>
    <w:p>
      <w:pPr>
        <w:pStyle w:val="ListParagraph"/>
      </w:pPr>
      <w:r>
        <w:t xml:space="preserve">  </w:t>
      </w:r>
      <w:r>
        <w:rPr>
          <w:b/>
        </w:rPr>
        <w:t>A. Автономные системы управления и оптимизации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Повышение эффективности операций за счет непрерывной работы и быстрой реакции на изменения.</w:t>
      </w:r>
    </w:p>
    <w:p>
      <w:pPr>
        <w:pStyle w:val="ListParagraph"/>
      </w:pPr>
      <w:r>
        <w:t xml:space="preserve">  Снижение человеческого фактора и связанных с ним ошибок.</w:t>
      </w:r>
    </w:p>
    <w:p>
      <w:pPr>
        <w:pStyle w:val="ListParagraph"/>
      </w:pPr>
      <w:r>
        <w:t xml:space="preserve">  Оптимизация сложных процессов в реальном времени, недостижимая для традиционных систем управления.</w:t>
      </w:r>
    </w:p>
    <w:p>
      <w:pPr>
        <w:pStyle w:val="ListParagraph"/>
      </w:pPr>
      <w:r>
        <w:t xml:space="preserve">  </w:t>
      </w:r>
      <w:r>
        <w:rPr>
          <w:b/>
        </w:rPr>
        <w:t>B. Предиктивное обслуживание нового поколения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Снижение затрат на обслуживание за счет предотвращения поломок и продления срока службы оборудования.</w:t>
      </w:r>
    </w:p>
    <w:p>
      <w:pPr>
        <w:pStyle w:val="ListParagraph"/>
      </w:pPr>
      <w:r>
        <w:t xml:space="preserve">  Увеличение времени безотказной работы оборудования.</w:t>
      </w:r>
    </w:p>
    <w:p>
      <w:pPr>
        <w:pStyle w:val="ListParagraph"/>
      </w:pPr>
      <w:r>
        <w:t xml:space="preserve">  Оптимизация графиков обслуживания и распределения ресурсов.</w:t>
      </w:r>
    </w:p>
    <w:p>
      <w:pPr>
        <w:pStyle w:val="ListParagraph"/>
      </w:pPr>
      <w:r>
        <w:t xml:space="preserve">  </w:t>
      </w:r>
      <w:r>
        <w:rPr>
          <w:b/>
        </w:rPr>
        <w:t>C. Интеграция с технологиями виртуальной и дополненной реальности (VR/AR)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Улучшение обучения и подготовки персонала за счет реалистичных симуляций.</w:t>
      </w:r>
    </w:p>
    <w:p>
      <w:pPr>
        <w:pStyle w:val="ListParagraph"/>
      </w:pPr>
      <w:r>
        <w:t xml:space="preserve">  Удаленное оказание поддержки и проведение инспекций без необходимости физического присутствия на объекте.</w:t>
      </w:r>
    </w:p>
    <w:p>
      <w:pPr>
        <w:pStyle w:val="ListParagraph"/>
      </w:pPr>
      <w:r>
        <w:t xml:space="preserve">  Визуализация данных и процессов для более эффективного принятия решений.</w:t>
      </w:r>
    </w:p>
    <w:p>
      <w:pPr>
        <w:pStyle w:val="ListParagraph"/>
      </w:pPr>
      <w:r>
        <w:t xml:space="preserve">  </w:t>
      </w:r>
      <w:r>
        <w:rPr>
          <w:b/>
        </w:rPr>
        <w:t>D. Использование искусственного интеллекта (AI) для автоматизации принятия решений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Быстрый анализ больших объемов данных для выявления закономерностей и трендов.</w:t>
      </w:r>
    </w:p>
    <w:p>
      <w:pPr>
        <w:pStyle w:val="ListParagraph"/>
      </w:pPr>
      <w:r>
        <w:t xml:space="preserve">  Оптимизация процессов принятия решений в сложных и неопределенных ситуациях.</w:t>
      </w:r>
    </w:p>
    <w:p>
      <w:pPr>
        <w:pStyle w:val="ListParagraph"/>
      </w:pPr>
      <w:r>
        <w:t xml:space="preserve">  Повышение точности и скорости реагирования на изменения внешней среды.</w:t>
      </w:r>
    </w:p>
    <w:p>
      <w:pPr>
        <w:pStyle w:val="ListParagraph"/>
      </w:pPr>
      <w:r>
        <w:t xml:space="preserve">  </w:t>
      </w:r>
      <w:r>
        <w:rPr>
          <w:b/>
        </w:rPr>
        <w:t>E. Расширение облачных вычислений и edge computing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Централизованное хранение и обработка данных для повышения эффективности и снижения затрат.</w:t>
      </w:r>
    </w:p>
    <w:p>
      <w:pPr>
        <w:pStyle w:val="ListParagraph"/>
      </w:pPr>
      <w:r>
        <w:t xml:space="preserve">  Обработка данных в режиме реального времени на удаленных объектах для снижения задержек и повышения надежности.</w:t>
      </w:r>
    </w:p>
    <w:p>
      <w:pPr>
        <w:pStyle w:val="ListParagraph"/>
      </w:pPr>
      <w:r>
        <w:t xml:space="preserve">  Масштабируемость и гибкость инфраструктуры для адаптации к изменяющимся потребностям.</w:t>
      </w:r>
    </w:p>
    <w:p>
      <w:pPr>
        <w:pStyle w:val="ListParagraph"/>
      </w:pPr>
      <w:r>
        <w:t xml:space="preserve">  </w:t>
      </w:r>
      <w:r>
        <w:rPr>
          <w:b/>
        </w:rPr>
        <w:t>A. Нехватка квалифицированных кадров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Дефицит специалистов в области машинного обучения, анализа данных и цифровых технологий.</w:t>
      </w:r>
    </w:p>
    <w:p>
      <w:pPr>
        <w:pStyle w:val="ListParagraph"/>
      </w:pPr>
      <w:r>
        <w:t xml:space="preserve">  Недостаточная подготовка персонала для работы с новыми технологиями.</w:t>
      </w:r>
    </w:p>
    <w:p>
      <w:pPr>
        <w:pStyle w:val="ListParagraph"/>
      </w:pPr>
      <w:r>
        <w:t xml:space="preserve">  Высокая конкуренция за квалифицированных специалистов.</w:t>
      </w:r>
    </w:p>
    <w:p>
      <w:pPr>
        <w:pStyle w:val="ListParagraph"/>
      </w:pPr>
      <w:r>
        <w:t xml:space="preserve">  </w:t>
      </w:r>
      <w:r>
        <w:rPr>
          <w:b/>
        </w:rPr>
        <w:t>B. Проблемы с качеством и доступностью данных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Недостаток стандартизированных данных и единых форматов.</w:t>
      </w:r>
    </w:p>
    <w:p>
      <w:pPr>
        <w:pStyle w:val="ListParagraph"/>
      </w:pPr>
      <w:r>
        <w:t xml:space="preserve">  Разрозненность данных, хранящихся в различных системах.</w:t>
      </w:r>
    </w:p>
    <w:p>
      <w:pPr>
        <w:pStyle w:val="ListParagraph"/>
      </w:pPr>
      <w:r>
        <w:t xml:space="preserve">  Проблемы с безопасностью и конфиденциальностью данных.</w:t>
      </w:r>
    </w:p>
    <w:p>
      <w:pPr>
        <w:pStyle w:val="ListParagraph"/>
      </w:pPr>
      <w:r>
        <w:t xml:space="preserve">  </w:t>
      </w:r>
      <w:r>
        <w:rPr>
          <w:b/>
        </w:rPr>
        <w:t>C. Высокая стоимость внедрения и обслуживания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Значительные инвестиции в инфраструктуру, программное обеспечение и обучение персонала.</w:t>
      </w:r>
    </w:p>
    <w:p>
      <w:pPr>
        <w:pStyle w:val="ListParagraph"/>
      </w:pPr>
      <w:r>
        <w:t xml:space="preserve">  Высокие затраты на обслуживание и поддержку новых технологий.</w:t>
      </w:r>
    </w:p>
    <w:p>
      <w:pPr>
        <w:pStyle w:val="ListParagraph"/>
      </w:pPr>
      <w:r>
        <w:t xml:space="preserve">  Длительный срок окупаемости инвестиций.</w:t>
      </w:r>
    </w:p>
    <w:p>
      <w:pPr>
        <w:pStyle w:val="ListParagraph"/>
      </w:pPr>
      <w:r>
        <w:t xml:space="preserve">  </w:t>
      </w:r>
      <w:r>
        <w:rPr>
          <w:b/>
        </w:rPr>
        <w:t>D. Сопротивление изменениям и организационная инерция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Нежелание персонала переходить на новые технологии.</w:t>
      </w:r>
    </w:p>
    <w:p>
      <w:pPr>
        <w:pStyle w:val="ListParagraph"/>
      </w:pPr>
      <w:r>
        <w:t xml:space="preserve">  Консервативный подход к внедрению инноваций.</w:t>
      </w:r>
    </w:p>
    <w:p>
      <w:pPr>
        <w:pStyle w:val="ListParagraph"/>
      </w:pPr>
      <w:r>
        <w:t xml:space="preserve">  Отсутствие четкой стратегии цифровой трансформации.</w:t>
      </w:r>
    </w:p>
    <w:p>
      <w:pPr>
        <w:pStyle w:val="ListParagraph"/>
      </w:pPr>
      <w:r>
        <w:t xml:space="preserve">  </w:t>
      </w:r>
      <w:r>
        <w:rPr>
          <w:b/>
        </w:rPr>
        <w:t>E. Вопросы безопасности и конфиденциальности данных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Риски кибератак и утечки данных.</w:t>
      </w:r>
    </w:p>
    <w:p>
      <w:pPr>
        <w:pStyle w:val="ListParagraph"/>
      </w:pPr>
      <w:r>
        <w:t xml:space="preserve">  Необходимость защиты конфиденциальной информации.</w:t>
      </w:r>
    </w:p>
    <w:p>
      <w:pPr>
        <w:pStyle w:val="ListParagraph"/>
      </w:pPr>
      <w:r>
        <w:t xml:space="preserve">  Соблюдение нормативных требований и стандартов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A. Разработка четкой стратегии и дорожной карты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Определение конкретных целей и задач внедрения.</w:t>
      </w:r>
    </w:p>
    <w:p>
      <w:pPr>
        <w:pStyle w:val="ListParagraph"/>
      </w:pPr>
      <w:r>
        <w:t xml:space="preserve">  Разработка плана реализации с учетом приоритетных направлений и проектов.</w:t>
      </w:r>
    </w:p>
    <w:p>
      <w:pPr>
        <w:pStyle w:val="ListParagraph"/>
      </w:pPr>
      <w:r>
        <w:t xml:space="preserve">  Установление ключевых показателей эффективности (KPI).</w:t>
      </w:r>
    </w:p>
    <w:p>
      <w:pPr>
        <w:pStyle w:val="ListParagraph"/>
      </w:pPr>
      <w:r>
        <w:t xml:space="preserve">  </w:t>
      </w:r>
      <w:r>
        <w:rPr>
          <w:b/>
        </w:rPr>
        <w:t>B. Инвестиции в обучение и развитие персонала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Обучение сотрудников новым технологиям и методам работы.</w:t>
      </w:r>
    </w:p>
    <w:p>
      <w:pPr>
        <w:pStyle w:val="ListParagraph"/>
      </w:pPr>
      <w:r>
        <w:t xml:space="preserve">  Создание внутренних центров компетенций и экспертных групп.</w:t>
      </w:r>
    </w:p>
    <w:p>
      <w:pPr>
        <w:pStyle w:val="ListParagraph"/>
      </w:pPr>
      <w:r>
        <w:t xml:space="preserve">  Повышение квалификации персонала.</w:t>
      </w:r>
    </w:p>
    <w:p>
      <w:pPr>
        <w:pStyle w:val="ListParagraph"/>
      </w:pPr>
      <w:r>
        <w:t xml:space="preserve">  </w:t>
      </w:r>
      <w:r>
        <w:rPr>
          <w:b/>
        </w:rPr>
        <w:t>C. Внедрение стандартизированных данных и процессов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Разработка стандартов для сбора, хранения и обработки данных.</w:t>
      </w:r>
    </w:p>
    <w:p>
      <w:pPr>
        <w:pStyle w:val="ListParagraph"/>
      </w:pPr>
      <w:r>
        <w:t xml:space="preserve">  Автоматизация процессов сбора и обработки данных.</w:t>
      </w:r>
    </w:p>
    <w:p>
      <w:pPr>
        <w:pStyle w:val="ListParagraph"/>
      </w:pPr>
      <w:r>
        <w:t xml:space="preserve">  Обеспечение качества и достоверности данных.</w:t>
      </w:r>
    </w:p>
    <w:p>
      <w:pPr>
        <w:pStyle w:val="ListParagraph"/>
      </w:pPr>
      <w:r>
        <w:t xml:space="preserve">  </w:t>
      </w:r>
      <w:r>
        <w:rPr>
          <w:b/>
        </w:rPr>
        <w:t>D. Использование модульного и гибкого подхода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Разработка модульных решений, которые можно легко масштабировать и адаптировать.</w:t>
      </w:r>
    </w:p>
    <w:p>
      <w:pPr>
        <w:pStyle w:val="ListParagraph"/>
      </w:pPr>
      <w:r>
        <w:t xml:space="preserve">  Использование гибких методологий разработки.</w:t>
      </w:r>
    </w:p>
    <w:p>
      <w:pPr>
        <w:pStyle w:val="ListParagraph"/>
      </w:pPr>
      <w:r>
        <w:t xml:space="preserve">  Возможность быстрого внедрения и тестирования новых функций.</w:t>
      </w:r>
    </w:p>
    <w:p>
      <w:pPr>
        <w:pStyle w:val="ListParagraph"/>
      </w:pPr>
      <w:r>
        <w:t xml:space="preserve">  </w:t>
      </w:r>
      <w:r>
        <w:rPr>
          <w:b/>
        </w:rPr>
        <w:t>E. Сотрудничество и обмен опытом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Установление партнерских отношений с технологическими компаниями и исследовательскими организациями.</w:t>
      </w:r>
    </w:p>
    <w:p>
      <w:pPr>
        <w:pStyle w:val="ListParagraph"/>
      </w:pPr>
      <w:r>
        <w:t xml:space="preserve">  Обмен опытом и лучшими практиками.</w:t>
      </w:r>
    </w:p>
    <w:p>
      <w:pPr>
        <w:pStyle w:val="ListParagraph"/>
      </w:pPr>
      <w:r>
        <w:t xml:space="preserve">  Участие в отраслевых мероприятиях и конференциях.</w:t>
      </w:r>
    </w:p>
    <w:p>
      <w:pPr>
        <w:pStyle w:val="ListParagraph"/>
      </w:pPr>
      <w:r>
        <w:t xml:space="preserve">  </w:t>
      </w:r>
      <w:r>
        <w:rPr>
          <w:b/>
        </w:rPr>
        <w:t>F. Обеспечение безопасности и конфиденциальности данных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Внедрение современных систем безопасности.</w:t>
      </w:r>
    </w:p>
    <w:p>
      <w:pPr>
        <w:pStyle w:val="ListParagraph"/>
      </w:pPr>
      <w:r>
        <w:t xml:space="preserve">  Обеспечение соответствия нормативным требованиям.</w:t>
      </w:r>
    </w:p>
    <w:p>
      <w:pPr>
        <w:pStyle w:val="ListParagraph"/>
      </w:pPr>
      <w:r>
        <w:t xml:space="preserve">  Регулярный аудит систем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A. Повышение эффективности и оптимизация затрат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Автоматизация рутинных задач и снижение операционных затрат.</w:t>
      </w:r>
    </w:p>
    <w:p>
      <w:pPr>
        <w:pStyle w:val="ListParagraph"/>
      </w:pPr>
      <w:r>
        <w:t xml:space="preserve">  Оптимизация процессов и повышение производительности.</w:t>
      </w:r>
    </w:p>
    <w:p>
      <w:pPr>
        <w:pStyle w:val="ListParagraph"/>
      </w:pPr>
      <w:r>
        <w:t xml:space="preserve">  Снижение рисков и повышение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B. Улучшение безопасности и снижение рисков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Прогнозирование аварий и нештатных ситуаций.</w:t>
      </w:r>
    </w:p>
    <w:p>
      <w:pPr>
        <w:pStyle w:val="ListParagraph"/>
      </w:pPr>
      <w:r>
        <w:t xml:space="preserve">  Автоматическое реагирование на угрозы.</w:t>
      </w:r>
    </w:p>
    <w:p>
      <w:pPr>
        <w:pStyle w:val="ListParagraph"/>
      </w:pPr>
      <w:r>
        <w:t xml:space="preserve">  Улучшение условий труда и повышение безопасности персонала.</w:t>
      </w:r>
    </w:p>
    <w:p>
      <w:pPr>
        <w:pStyle w:val="ListParagraph"/>
      </w:pPr>
      <w:r>
        <w:t xml:space="preserve">  </w:t>
      </w:r>
      <w:r>
        <w:rPr>
          <w:b/>
        </w:rPr>
        <w:t>C. Повышение устойчивости и экологической безопасности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Оптимизация использования ресурсов и снижение выбросов.</w:t>
      </w:r>
    </w:p>
    <w:p>
      <w:pPr>
        <w:pStyle w:val="ListParagraph"/>
      </w:pPr>
      <w:r>
        <w:t xml:space="preserve">  Мониторинг окружающей среды и предотвращение загрязнений.</w:t>
      </w:r>
    </w:p>
    <w:p>
      <w:pPr>
        <w:pStyle w:val="ListParagraph"/>
      </w:pPr>
      <w:r>
        <w:t xml:space="preserve">  Разработка экологически чистых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D. Новые бизнес-модели и возможности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Разработка новых услуг и продуктов на основе данных и аналитики.</w:t>
      </w:r>
    </w:p>
    <w:p>
      <w:pPr>
        <w:pStyle w:val="ListParagraph"/>
      </w:pPr>
      <w:r>
        <w:t xml:space="preserve">  Появление новых бизнес-моделей, основанных на данных.</w:t>
      </w:r>
    </w:p>
    <w:p>
      <w:pPr>
        <w:pStyle w:val="ListParagraph"/>
      </w:pPr>
      <w:r>
        <w:t xml:space="preserve">  Улучшение клиентского опыта и повышение лояльности.</w:t>
      </w:r>
    </w:p>
    <w:p>
      <w:pPr>
        <w:pStyle w:val="ListParagraph"/>
      </w:pPr>
      <w:r>
        <w:t xml:space="preserve">  </w:t>
      </w:r>
      <w:r>
        <w:rPr>
          <w:b/>
        </w:rPr>
        <w:t>E. Трансформация роли персонала</w:t>
      </w:r>
    </w:p>
    <w:p>
      <w:pPr>
        <w:pStyle w:val="ListParagraph"/>
      </w:pPr>
      <w:r>
        <w:t xml:space="preserve">  </w:t>
      </w:r>
      <w:r>
        <w:rPr>
          <w:i/>
        </w:rPr>
        <w:t>Аргументы:</w:t>
      </w:r>
    </w:p>
    <w:p>
      <w:pPr>
        <w:pStyle w:val="ListParagraph"/>
      </w:pPr>
      <w:r>
        <w:t xml:space="preserve">  Повышение квалификации и развитие новых навыков.</w:t>
      </w:r>
    </w:p>
    <w:p>
      <w:pPr>
        <w:pStyle w:val="ListParagraph"/>
      </w:pPr>
      <w:r>
        <w:t xml:space="preserve">  Трансформация роли персонала от оператора к аналитику и эксперту.</w:t>
      </w:r>
    </w:p>
    <w:p>
      <w:pPr>
        <w:pStyle w:val="ListParagraph"/>
      </w:pPr>
      <w:r>
        <w:t xml:space="preserve">  Создание новых рабочих мест в области цифровых технологий.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 (полностью в рамках заданных рамок)</w:t>
      </w:r>
    </w:p>
    <w:p>
      <w:pPr>
        <w:pStyle w:val="ListBullet"/>
      </w:pPr>
      <w:r>
        <w:rPr>
          <w:b/>
        </w:rPr>
        <w:t>I. Будущие тенденции в применении ML и цифровых двойников в нефтегазовой отрасли</w:t>
      </w:r>
    </w:p>
    <w:p>
      <w:pPr>
        <w:pStyle w:val="ListParagraph"/>
      </w:pPr>
      <w:r>
        <w:t xml:space="preserve">  </w:t>
      </w:r>
      <w:r>
        <w:rPr>
          <w:b/>
        </w:rPr>
        <w:t>A. Автономные системы управления и оптимизации:</w:t>
      </w:r>
    </w:p>
    <w:p>
      <w:pPr>
        <w:pStyle w:val="ListParagraph"/>
      </w:pPr>
      <w:r>
        <w:t xml:space="preserve">  Разработка систем автоматического управления буровыми установками для оптимизации скорости и эффективности бурения.</w:t>
      </w:r>
    </w:p>
    <w:p>
      <w:pPr>
        <w:pStyle w:val="ListParagraph"/>
      </w:pPr>
      <w:r>
        <w:t xml:space="preserve">  Внедрение автономных роботов для инспекции и обслуживания трубопроводов и оборудования.</w:t>
      </w:r>
    </w:p>
    <w:p>
      <w:pPr>
        <w:pStyle w:val="ListParagraph"/>
      </w:pPr>
      <w:r>
        <w:t xml:space="preserve">  Создание интеллектуальных систем управления нефтеперерабатывающими заводами для оптимизации производственных процессов.</w:t>
      </w:r>
    </w:p>
    <w:p>
      <w:pPr>
        <w:pStyle w:val="ListParagraph"/>
      </w:pPr>
      <w:r>
        <w:t xml:space="preserve">  </w:t>
      </w:r>
      <w:r>
        <w:rPr>
          <w:b/>
        </w:rPr>
        <w:t>B. Предиктивное обслуживание нового поколения:</w:t>
      </w:r>
    </w:p>
    <w:p>
      <w:pPr>
        <w:pStyle w:val="ListParagraph"/>
      </w:pPr>
      <w:r>
        <w:t xml:space="preserve">  Разработка алгоритмов машинного обучения для прогнозирования отказов насосов и компрессоров на основе данных датчиков.</w:t>
      </w:r>
    </w:p>
    <w:p>
      <w:pPr>
        <w:pStyle w:val="ListParagraph"/>
      </w:pPr>
      <w:r>
        <w:t xml:space="preserve">  Внедрение систем мониторинга состояния оборудования для выявления аномалий и прогнозирования необходимости ремонта.</w:t>
      </w:r>
    </w:p>
    <w:p>
      <w:pPr>
        <w:pStyle w:val="ListParagraph"/>
      </w:pPr>
      <w:r>
        <w:t xml:space="preserve">  Использование цифровых двойников для моделирования работы оборудования и прогнозирования его долговечности.</w:t>
      </w:r>
    </w:p>
    <w:p>
      <w:pPr>
        <w:pStyle w:val="ListParagraph"/>
      </w:pPr>
      <w:r>
        <w:t xml:space="preserve">  </w:t>
      </w:r>
      <w:r>
        <w:rPr>
          <w:b/>
        </w:rPr>
        <w:t>C. Интеграция с технологиями виртуальной и дополненной реальности (VR/AR):</w:t>
      </w:r>
    </w:p>
    <w:p>
      <w:pPr>
        <w:pStyle w:val="ListParagraph"/>
      </w:pPr>
      <w:r>
        <w:t xml:space="preserve">  Разработка VR-тренажеров для обучения персонала работе с оборудованием и моделированию аварийных ситуаций.</w:t>
      </w:r>
    </w:p>
    <w:p>
      <w:pPr>
        <w:pStyle w:val="ListParagraph"/>
      </w:pPr>
      <w:r>
        <w:t xml:space="preserve">  Использование AR-приложений для предоставления информации об оборудовании и инструкций по обслуживанию непосредственно на объекте.</w:t>
      </w:r>
    </w:p>
    <w:p>
      <w:pPr>
        <w:pStyle w:val="ListParagraph"/>
      </w:pPr>
      <w:r>
        <w:t xml:space="preserve">  Создание VR-моделей для визуализации данных и анализа эффективности производственных процессов.</w:t>
      </w:r>
    </w:p>
    <w:p>
      <w:pPr>
        <w:pStyle w:val="ListParagraph"/>
      </w:pPr>
      <w:r>
        <w:t xml:space="preserve">  </w:t>
      </w:r>
      <w:r>
        <w:rPr>
          <w:b/>
        </w:rPr>
        <w:t>D. Использование искусственного интеллекта (AI) для автоматизации принятия решений:</w:t>
      </w:r>
    </w:p>
    <w:p>
      <w:pPr>
        <w:pStyle w:val="ListParagraph"/>
      </w:pPr>
      <w:r>
        <w:t xml:space="preserve">  Разработка AI-систем для анализа данных сейсморазведки и оптимизации размещения скважин.</w:t>
      </w:r>
    </w:p>
    <w:p>
      <w:pPr>
        <w:pStyle w:val="ListParagraph"/>
      </w:pPr>
      <w:r>
        <w:t xml:space="preserve">  Внедрение AI-алгоритмов для автоматического управления потоками нефти и газа в трубопроводных системах.</w:t>
      </w:r>
    </w:p>
    <w:p>
      <w:pPr>
        <w:pStyle w:val="ListParagraph"/>
      </w:pPr>
      <w:r>
        <w:t xml:space="preserve">  Создание AI-агентов для поддержки принятия решений в сложных операционных ситуациях.</w:t>
      </w:r>
    </w:p>
    <w:p>
      <w:pPr>
        <w:pStyle w:val="ListParagraph"/>
      </w:pPr>
      <w:r>
        <w:t xml:space="preserve">  </w:t>
      </w:r>
      <w:r>
        <w:rPr>
          <w:b/>
        </w:rPr>
        <w:t>E. Расширение облачных вычислений и edge computing:</w:t>
      </w:r>
    </w:p>
    <w:p>
      <w:pPr>
        <w:pStyle w:val="ListParagraph"/>
      </w:pPr>
      <w:r>
        <w:t xml:space="preserve">  Внедрение облачных платформ для хранения и обработки больших объемов данных, получаемых с датчиков и оборудования.</w:t>
      </w:r>
    </w:p>
    <w:p>
      <w:pPr>
        <w:pStyle w:val="ListParagraph"/>
      </w:pPr>
      <w:r>
        <w:t xml:space="preserve">  Использование edge computing для обработки данных в реальном времени непосредственно на объектах, снижая задержки и повышая надежность.</w:t>
      </w:r>
    </w:p>
    <w:p>
      <w:pPr>
        <w:pStyle w:val="ListParagraph"/>
      </w:pPr>
      <w:r>
        <w:t xml:space="preserve">  Разработка гибридных облачных решений для обеспечения безопасности и конфиденциальности данных.</w:t>
      </w:r>
    </w:p>
    <w:p>
      <w:pPr>
        <w:pStyle w:val="ListBullet"/>
      </w:pPr>
      <w:r>
        <w:rPr>
          <w:b/>
        </w:rPr>
        <w:t>II. Проблемы и барьеры для широкого внедрения</w:t>
      </w:r>
    </w:p>
    <w:p>
      <w:pPr>
        <w:pStyle w:val="ListParagraph"/>
      </w:pPr>
      <w:r>
        <w:t xml:space="preserve">  </w:t>
      </w:r>
      <w:r>
        <w:rPr>
          <w:b/>
        </w:rPr>
        <w:t>A. Нехватка квалифицированных кадров:</w:t>
      </w:r>
    </w:p>
    <w:p>
      <w:pPr>
        <w:pStyle w:val="ListParagraph"/>
      </w:pPr>
      <w:r>
        <w:t xml:space="preserve">  Отсутствие специалистов по машинному обучению, анализу данных и цифровым технологиям в нефтегазовой отрасли.</w:t>
      </w:r>
    </w:p>
    <w:p>
      <w:pPr>
        <w:pStyle w:val="ListParagraph"/>
      </w:pPr>
      <w:r>
        <w:t xml:space="preserve">  Необходимость повышения квалификации существующих сотрудников для работы с новыми технологиями.</w:t>
      </w:r>
    </w:p>
    <w:p>
      <w:pPr>
        <w:pStyle w:val="ListParagraph"/>
      </w:pPr>
      <w:r>
        <w:t xml:space="preserve">  Проблема удержания квалифицированных специалистов в отрасли.</w:t>
      </w:r>
    </w:p>
    <w:p>
      <w:pPr>
        <w:pStyle w:val="ListParagraph"/>
      </w:pPr>
      <w:r>
        <w:t xml:space="preserve">  </w:t>
      </w:r>
      <w:r>
        <w:rPr>
          <w:b/>
        </w:rPr>
        <w:t>B. Проблемы с качеством и доступностью данных:</w:t>
      </w:r>
    </w:p>
    <w:p>
      <w:pPr>
        <w:pStyle w:val="ListParagraph"/>
      </w:pPr>
      <w:r>
        <w:t xml:space="preserve">  Недостаток стандартизированных данных и единых форматов.</w:t>
      </w:r>
    </w:p>
    <w:p>
      <w:pPr>
        <w:pStyle w:val="ListParagraph"/>
      </w:pPr>
      <w:r>
        <w:t xml:space="preserve">  Разрозненность данных, хранящихся в различных системах.</w:t>
      </w:r>
    </w:p>
    <w:p>
      <w:pPr>
        <w:pStyle w:val="ListParagraph"/>
      </w:pPr>
      <w:r>
        <w:t xml:space="preserve">  Проблемы с безопасностью и конфиденциальностью данных.</w:t>
      </w:r>
    </w:p>
    <w:p>
      <w:pPr>
        <w:pStyle w:val="ListParagraph"/>
      </w:pPr>
      <w:r>
        <w:t xml:space="preserve">  </w:t>
      </w:r>
      <w:r>
        <w:rPr>
          <w:b/>
        </w:rPr>
        <w:t>C. Высокая стоимость внедрения и обслуживания:</w:t>
      </w:r>
    </w:p>
    <w:p>
      <w:pPr>
        <w:pStyle w:val="ListParagraph"/>
      </w:pPr>
      <w:r>
        <w:t xml:space="preserve">  Значительные инвестиции в инфраструктуру, программное обеспечение и обучение персонала.</w:t>
      </w:r>
    </w:p>
    <w:p>
      <w:pPr>
        <w:pStyle w:val="ListParagraph"/>
      </w:pPr>
      <w:r>
        <w:t xml:space="preserve">  Высокие затраты на обслуживание и поддержку новых технологий.</w:t>
      </w:r>
    </w:p>
    <w:p>
      <w:pPr>
        <w:pStyle w:val="ListParagraph"/>
      </w:pPr>
      <w:r>
        <w:t xml:space="preserve">  Длительный срок окупаемости инвестиций.</w:t>
      </w:r>
    </w:p>
    <w:p>
      <w:pPr>
        <w:pStyle w:val="ListParagraph"/>
      </w:pPr>
      <w:r>
        <w:t xml:space="preserve">  </w:t>
      </w:r>
      <w:r>
        <w:rPr>
          <w:b/>
        </w:rPr>
        <w:t>D. Сопротивление изменениям и организационная инерция:</w:t>
      </w:r>
    </w:p>
    <w:p>
      <w:pPr>
        <w:pStyle w:val="ListParagraph"/>
      </w:pPr>
      <w:r>
        <w:t xml:space="preserve">  Нежелание персонала переходить на новые технологии.</w:t>
      </w:r>
    </w:p>
    <w:p>
      <w:pPr>
        <w:pStyle w:val="ListParagraph"/>
      </w:pPr>
      <w:r>
        <w:t xml:space="preserve">  Консервативный подход к внедрению инноваций.</w:t>
      </w:r>
    </w:p>
    <w:p>
      <w:pPr>
        <w:pStyle w:val="ListParagraph"/>
      </w:pPr>
      <w:r>
        <w:t xml:space="preserve">  Отсутствие четкой стратегии цифровой трансформации.</w:t>
      </w:r>
    </w:p>
    <w:p>
      <w:pPr>
        <w:pStyle w:val="ListParagraph"/>
      </w:pPr>
      <w:r>
        <w:t xml:space="preserve">  </w:t>
      </w:r>
      <w:r>
        <w:rPr>
          <w:b/>
        </w:rPr>
        <w:t>E. Вопросы безопасности и конфиденциальности данных:</w:t>
      </w:r>
    </w:p>
    <w:p>
      <w:pPr>
        <w:pStyle w:val="ListParagraph"/>
      </w:pPr>
      <w:r>
        <w:t xml:space="preserve">  Риски кибератак и утечки данных.</w:t>
      </w:r>
    </w:p>
    <w:p>
      <w:pPr>
        <w:pStyle w:val="ListParagraph"/>
      </w:pPr>
      <w:r>
        <w:t xml:space="preserve">  Необходимость защиты конфиденциальной информации.</w:t>
      </w:r>
    </w:p>
    <w:p>
      <w:pPr>
        <w:pStyle w:val="ListParagraph"/>
      </w:pPr>
      <w:r>
        <w:t xml:space="preserve">  Соблюдение нормативных требований и стандартов безопасности.</w:t>
      </w:r>
    </w:p>
    <w:p>
      <w:pPr>
        <w:pStyle w:val="ListBullet"/>
      </w:pPr>
      <w:r>
        <w:rPr>
          <w:b/>
        </w:rPr>
        <w:t>III. Рекомендации для успешного внедрения ML и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A. Разработка четкой стратегии и дорожной карты:</w:t>
      </w:r>
    </w:p>
    <w:p>
      <w:pPr>
        <w:pStyle w:val="ListParagraph"/>
      </w:pPr>
      <w:r>
        <w:t xml:space="preserve">  Определение конкретных целей и задач внедрения.</w:t>
      </w:r>
    </w:p>
    <w:p>
      <w:pPr>
        <w:pStyle w:val="ListParagraph"/>
      </w:pPr>
      <w:r>
        <w:t xml:space="preserve">  Разработка плана реализации с учетом приоритетных направлений и проектов.</w:t>
      </w:r>
    </w:p>
    <w:p>
      <w:pPr>
        <w:pStyle w:val="ListParagraph"/>
      </w:pPr>
      <w:r>
        <w:t xml:space="preserve">  Установление ключевых показателей эффективности (KPI).</w:t>
      </w:r>
    </w:p>
    <w:p>
      <w:pPr>
        <w:pStyle w:val="ListParagraph"/>
      </w:pPr>
      <w:r>
        <w:t xml:space="preserve">  </w:t>
      </w:r>
      <w:r>
        <w:rPr>
          <w:b/>
        </w:rPr>
        <w:t>B. Инвестиции в обучение и развитие персонала:</w:t>
      </w:r>
    </w:p>
    <w:p>
      <w:pPr>
        <w:pStyle w:val="ListParagraph"/>
      </w:pPr>
      <w:r>
        <w:t xml:space="preserve">  Обучение сотрудников новым технологиям и методам работы.</w:t>
      </w:r>
    </w:p>
    <w:p>
      <w:pPr>
        <w:pStyle w:val="ListParagraph"/>
      </w:pPr>
      <w:r>
        <w:t xml:space="preserve">  Создание внутренних центров компетенций и экспертных групп.</w:t>
      </w:r>
    </w:p>
    <w:p>
      <w:pPr>
        <w:pStyle w:val="ListParagraph"/>
      </w:pPr>
      <w:r>
        <w:t xml:space="preserve">  Повышение квалификации персонала.</w:t>
      </w:r>
    </w:p>
    <w:p>
      <w:pPr>
        <w:pStyle w:val="ListParagraph"/>
      </w:pPr>
      <w:r>
        <w:t xml:space="preserve">  </w:t>
      </w:r>
      <w:r>
        <w:rPr>
          <w:b/>
        </w:rPr>
        <w:t>C. Внедрение стандартизированных данных и процессов:</w:t>
      </w:r>
    </w:p>
    <w:p>
      <w:pPr>
        <w:pStyle w:val="ListParagraph"/>
      </w:pPr>
      <w:r>
        <w:t xml:space="preserve">  Разработка стандартов для сбора, хранения и обработки данных.</w:t>
      </w:r>
    </w:p>
    <w:p>
      <w:pPr>
        <w:pStyle w:val="ListParagraph"/>
      </w:pPr>
      <w:r>
        <w:t xml:space="preserve">  Автоматизация процессов сбора и обработки данных.</w:t>
      </w:r>
    </w:p>
    <w:p>
      <w:pPr>
        <w:pStyle w:val="ListParagraph"/>
      </w:pPr>
      <w:r>
        <w:t xml:space="preserve">  Обеспечение качества и достоверности данных.</w:t>
      </w:r>
    </w:p>
    <w:p>
      <w:pPr>
        <w:pStyle w:val="ListParagraph"/>
      </w:pPr>
      <w:r>
        <w:t xml:space="preserve">  </w:t>
      </w:r>
      <w:r>
        <w:rPr>
          <w:b/>
        </w:rPr>
        <w:t>D. Использование модульного и гибкого подхода:</w:t>
      </w:r>
    </w:p>
    <w:p>
      <w:pPr>
        <w:pStyle w:val="ListParagraph"/>
      </w:pPr>
      <w:r>
        <w:t xml:space="preserve">  Разработка модульных решений, которые можно легко масштабировать и адаптировать.</w:t>
      </w:r>
    </w:p>
    <w:p>
      <w:pPr>
        <w:pStyle w:val="ListParagraph"/>
      </w:pPr>
      <w:r>
        <w:t xml:space="preserve">  Использование гибких методологий разработки.</w:t>
      </w:r>
    </w:p>
    <w:p>
      <w:pPr>
        <w:pStyle w:val="ListParagraph"/>
      </w:pPr>
      <w:r>
        <w:t xml:space="preserve">  Возможность быстрого внедрения и тестирования новых функций.</w:t>
      </w:r>
    </w:p>
    <w:p>
      <w:pPr>
        <w:pStyle w:val="ListParagraph"/>
      </w:pPr>
      <w:r>
        <w:t xml:space="preserve">  </w:t>
      </w:r>
      <w:r>
        <w:rPr>
          <w:b/>
        </w:rPr>
        <w:t>E. Сотрудничество и обмен опытом:</w:t>
      </w:r>
    </w:p>
    <w:p>
      <w:pPr>
        <w:pStyle w:val="ListParagraph"/>
      </w:pPr>
      <w:r>
        <w:t xml:space="preserve">  Установление партнерских отношений с технологическими компаниями и исследовательскими организациями.</w:t>
      </w:r>
    </w:p>
    <w:p>
      <w:pPr>
        <w:pStyle w:val="ListParagraph"/>
      </w:pPr>
      <w:r>
        <w:t xml:space="preserve">  Обмен опытом и лучшими практиками.</w:t>
      </w:r>
    </w:p>
    <w:p>
      <w:pPr>
        <w:pStyle w:val="ListParagraph"/>
      </w:pPr>
      <w:r>
        <w:t xml:space="preserve">  Участие в отраслевых мероприятиях и конференциях.</w:t>
      </w:r>
    </w:p>
    <w:p>
      <w:pPr>
        <w:pStyle w:val="ListParagraph"/>
      </w:pPr>
      <w:r>
        <w:t xml:space="preserve">  </w:t>
      </w:r>
      <w:r>
        <w:rPr>
          <w:b/>
        </w:rPr>
        <w:t>F. Обеспечение безопасности и конфиденциальности данных:</w:t>
      </w:r>
    </w:p>
    <w:p>
      <w:pPr>
        <w:pStyle w:val="ListParagraph"/>
      </w:pPr>
      <w:r>
        <w:t xml:space="preserve">  Внедрение современных систем безопасности.</w:t>
      </w:r>
    </w:p>
    <w:p>
      <w:pPr>
        <w:pStyle w:val="ListParagraph"/>
      </w:pPr>
      <w:r>
        <w:t xml:space="preserve">  Обеспечение соответствия нормативным требованиям.</w:t>
      </w:r>
    </w:p>
    <w:p>
      <w:pPr>
        <w:pStyle w:val="ListParagraph"/>
      </w:pPr>
      <w:r>
        <w:t xml:space="preserve">  Регулярный аудит систем безопасности.</w:t>
      </w:r>
    </w:p>
    <w:p>
      <w:pPr>
        <w:pStyle w:val="ListBullet"/>
      </w:pPr>
      <w:r>
        <w:rPr>
          <w:b/>
        </w:rPr>
        <w:t>IV. Будущее нефтегазовой отрасли: трансформация за счет ML и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A. Повышение эффективности и оптимизация затрат:</w:t>
      </w:r>
    </w:p>
    <w:p>
      <w:pPr>
        <w:pStyle w:val="ListParagraph"/>
      </w:pPr>
      <w:r>
        <w:t xml:space="preserve">  Автоматизация рутинных задач и снижение операционных затрат.</w:t>
      </w:r>
    </w:p>
    <w:p>
      <w:pPr>
        <w:pStyle w:val="ListParagraph"/>
      </w:pPr>
      <w:r>
        <w:t xml:space="preserve">  Оптимизация процессов и повышение производительности.</w:t>
      </w:r>
    </w:p>
    <w:p>
      <w:pPr>
        <w:pStyle w:val="ListParagraph"/>
      </w:pPr>
      <w:r>
        <w:t xml:space="preserve">  Снижение рисков и повышение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B. Улучшение безопасности и снижение рисков:</w:t>
      </w:r>
    </w:p>
    <w:p>
      <w:pPr>
        <w:pStyle w:val="ListParagraph"/>
      </w:pPr>
      <w:r>
        <w:t xml:space="preserve">  Прогнозирование аварий и нештатных ситуаций.</w:t>
      </w:r>
    </w:p>
    <w:p>
      <w:pPr>
        <w:pStyle w:val="ListParagraph"/>
      </w:pPr>
      <w:r>
        <w:t xml:space="preserve">  Автоматическое реагирование на угрозы.</w:t>
      </w:r>
    </w:p>
    <w:p>
      <w:pPr>
        <w:pStyle w:val="ListParagraph"/>
      </w:pPr>
      <w:r>
        <w:t xml:space="preserve">  Улучшение условий труда и повышение безопасности персонала.</w:t>
      </w:r>
    </w:p>
    <w:p>
      <w:pPr>
        <w:pStyle w:val="ListParagraph"/>
      </w:pPr>
      <w:r>
        <w:t xml:space="preserve">  </w:t>
      </w:r>
      <w:r>
        <w:rPr>
          <w:b/>
        </w:rPr>
        <w:t>C. Повышение устойчивости и экологической безопасности:</w:t>
      </w:r>
    </w:p>
    <w:p>
      <w:pPr>
        <w:pStyle w:val="ListParagraph"/>
      </w:pPr>
      <w:r>
        <w:t xml:space="preserve">  Оптимизация использования ресурсов и снижение выбросов.</w:t>
      </w:r>
    </w:p>
    <w:p>
      <w:pPr>
        <w:pStyle w:val="ListParagraph"/>
      </w:pPr>
      <w:r>
        <w:t xml:space="preserve">  Мониторинг окружающей среды и предотвращение загрязнений.</w:t>
      </w:r>
    </w:p>
    <w:p>
      <w:pPr>
        <w:pStyle w:val="ListParagraph"/>
      </w:pPr>
      <w:r>
        <w:t xml:space="preserve">  Разработка экологически чистых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D. Новые бизнес-модели и возможности:</w:t>
      </w:r>
    </w:p>
    <w:p>
      <w:pPr>
        <w:pStyle w:val="ListParagraph"/>
      </w:pPr>
      <w:r>
        <w:t xml:space="preserve">  Разработка новых услуг и продуктов на основе данных и аналитики.</w:t>
      </w:r>
    </w:p>
    <w:p>
      <w:pPr>
        <w:pStyle w:val="ListParagraph"/>
      </w:pPr>
      <w:r>
        <w:t xml:space="preserve">  Появление новых бизнес-моделей, основанных на данных.</w:t>
      </w:r>
    </w:p>
    <w:p>
      <w:pPr>
        <w:pStyle w:val="ListParagraph"/>
      </w:pPr>
      <w:r>
        <w:t xml:space="preserve">  Улучшение клиентского опыта и повышение лояльности.</w:t>
      </w:r>
    </w:p>
    <w:p>
      <w:pPr>
        <w:pStyle w:val="ListParagraph"/>
      </w:pPr>
      <w:r>
        <w:t xml:space="preserve">  </w:t>
      </w:r>
      <w:r>
        <w:rPr>
          <w:b/>
        </w:rPr>
        <w:t>E. Трансформация роли персонала:</w:t>
      </w:r>
    </w:p>
    <w:p>
      <w:pPr>
        <w:pStyle w:val="ListParagraph"/>
      </w:pPr>
      <w:r>
        <w:t xml:space="preserve">  Повышение квалификации и развитие новых навыков.</w:t>
      </w:r>
    </w:p>
    <w:p>
      <w:pPr>
        <w:pStyle w:val="ListParagraph"/>
      </w:pPr>
      <w:r>
        <w:t xml:space="preserve">  Трансформация роли персонала от оператора к аналитику и эксперту.</w:t>
      </w:r>
    </w:p>
    <w:p>
      <w:pPr>
        <w:pStyle w:val="ListParagraph"/>
      </w:pPr>
      <w:r>
        <w:t xml:space="preserve">  Создание новых рабочих мест в области цифровых технологий.</w:t>
      </w:r>
    </w:p>
    <w:p>
      <w:r>
        <w:br w:type="page"/>
      </w:r>
    </w:p>
    <w:p>
      <w:pPr>
        <w:pStyle w:val="Heading1"/>
      </w:pPr>
      <w:r>
        <w:t>Глава 12:  Рекомендации по преодолению проблем: Стратегии сбора и очистки данных, обучение персонала, вовлечение заинтересованных сторон, пилотные проекты и постепенное внедрение, постоянный мониторинг и улучшение.</w:t>
      </w:r>
    </w:p>
    <w:p>
      <w:r>
        <w:rPr>
          <w:b/>
        </w:rPr>
        <w:t>I. Будущие тенденции в применении ML и цифровых двойников в нефтегазовой отрасли</w:t>
      </w:r>
    </w:p>
    <w:p>
      <w:pPr>
        <w:pStyle w:val="ListParagraph"/>
      </w:pPr>
      <w:r>
        <w:t xml:space="preserve">  </w:t>
      </w:r>
      <w:r>
        <w:rPr>
          <w:b/>
        </w:rPr>
        <w:t>A. Автономные системы управления и оптимизации</w:t>
      </w:r>
    </w:p>
    <w:p>
      <w:pPr>
        <w:pStyle w:val="ListParagraph"/>
      </w:pPr>
      <w:r>
        <w:t xml:space="preserve">  Повышение эффективности операций за счет непрерывной работы и быстрой реакции на изменения.</w:t>
      </w:r>
    </w:p>
    <w:p>
      <w:pPr>
        <w:pStyle w:val="ListParagraph"/>
      </w:pPr>
      <w:r>
        <w:t xml:space="preserve">  Снижение человеческого фактора и связанных с ним ошибок.</w:t>
      </w:r>
    </w:p>
    <w:p>
      <w:pPr>
        <w:pStyle w:val="ListParagraph"/>
      </w:pPr>
      <w:r>
        <w:t xml:space="preserve">  Оптимизация сложных процессов в реальном времени, недостижимая для традиционных систем управления.</w:t>
      </w:r>
    </w:p>
    <w:p>
      <w:pPr>
        <w:pStyle w:val="ListParagraph"/>
      </w:pPr>
      <w:r>
        <w:t xml:space="preserve">  </w:t>
      </w:r>
      <w:r>
        <w:rPr>
          <w:b/>
        </w:rPr>
        <w:t>B. Предиктивное обслуживание нового поколения</w:t>
      </w:r>
    </w:p>
    <w:p>
      <w:pPr>
        <w:pStyle w:val="ListParagraph"/>
      </w:pPr>
      <w:r>
        <w:t xml:space="preserve">  Снижение затрат на обслуживание за счет предотвращения поломок и продления срока службы оборудования.</w:t>
      </w:r>
    </w:p>
    <w:p>
      <w:pPr>
        <w:pStyle w:val="ListParagraph"/>
      </w:pPr>
      <w:r>
        <w:t xml:space="preserve">  Увеличение времени безотказной работы оборудования.</w:t>
      </w:r>
    </w:p>
    <w:p>
      <w:pPr>
        <w:pStyle w:val="ListParagraph"/>
      </w:pPr>
      <w:r>
        <w:t xml:space="preserve">  Оптимизация графиков обслуживания и распределения ресурсов.</w:t>
      </w:r>
    </w:p>
    <w:p>
      <w:pPr>
        <w:pStyle w:val="ListParagraph"/>
      </w:pPr>
      <w:r>
        <w:t xml:space="preserve">  </w:t>
      </w:r>
      <w:r>
        <w:rPr>
          <w:b/>
        </w:rPr>
        <w:t>C. Интеграция с технологиями виртуальной и дополненной реальности (VR/AR)</w:t>
      </w:r>
    </w:p>
    <w:p>
      <w:pPr>
        <w:pStyle w:val="ListParagraph"/>
      </w:pPr>
      <w:r>
        <w:t xml:space="preserve">  Улучшение обучения и подготовки персонала за счет реалистичных симуляций.</w:t>
      </w:r>
    </w:p>
    <w:p>
      <w:pPr>
        <w:pStyle w:val="ListParagraph"/>
      </w:pPr>
      <w:r>
        <w:t xml:space="preserve">  Удаленное оказание поддержки и проведение инспекций без необходимости физического присутствия на объекте.</w:t>
      </w:r>
    </w:p>
    <w:p>
      <w:pPr>
        <w:pStyle w:val="ListParagraph"/>
      </w:pPr>
      <w:r>
        <w:t xml:space="preserve">  Визуализация данных и процессов для более эффективного принятия решений.</w:t>
      </w:r>
    </w:p>
    <w:p>
      <w:pPr>
        <w:pStyle w:val="ListParagraph"/>
      </w:pPr>
      <w:r>
        <w:t xml:space="preserve">  </w:t>
      </w:r>
      <w:r>
        <w:rPr>
          <w:b/>
        </w:rPr>
        <w:t>D. Использование искусственного интеллекта (AI) для автоматизации принятия решений</w:t>
      </w:r>
    </w:p>
    <w:p>
      <w:pPr>
        <w:pStyle w:val="ListParagraph"/>
      </w:pPr>
      <w:r>
        <w:t xml:space="preserve">  Быстрый анализ больших объемов данных для выявления закономерностей и трендов.</w:t>
      </w:r>
    </w:p>
    <w:p>
      <w:pPr>
        <w:pStyle w:val="ListParagraph"/>
      </w:pPr>
      <w:r>
        <w:t xml:space="preserve">  Оптимизация процессов принятия решений в сложных и неопределенных ситуациях.</w:t>
      </w:r>
    </w:p>
    <w:p>
      <w:pPr>
        <w:pStyle w:val="ListParagraph"/>
      </w:pPr>
      <w:r>
        <w:t xml:space="preserve">  Повышение точности и скорости реагирования на изменения внешней среды.</w:t>
      </w:r>
    </w:p>
    <w:p>
      <w:pPr>
        <w:pStyle w:val="ListParagraph"/>
      </w:pPr>
      <w:r>
        <w:t xml:space="preserve">  </w:t>
      </w:r>
      <w:r>
        <w:rPr>
          <w:b/>
        </w:rPr>
        <w:t>E. Расширение облачных вычислений и edge computing</w:t>
      </w:r>
    </w:p>
    <w:p>
      <w:pPr>
        <w:pStyle w:val="ListParagraph"/>
      </w:pPr>
      <w:r>
        <w:t xml:space="preserve">  Централизованное хранение и обработка данных для повышения эффективности и снижения затрат.</w:t>
      </w:r>
    </w:p>
    <w:p>
      <w:pPr>
        <w:pStyle w:val="ListParagraph"/>
      </w:pPr>
      <w:r>
        <w:t xml:space="preserve">  Обработка данных в режиме реального времени на удаленных объектах для снижения задержек и повышения надежности.</w:t>
      </w:r>
    </w:p>
    <w:p>
      <w:pPr>
        <w:pStyle w:val="ListParagraph"/>
      </w:pPr>
      <w:r>
        <w:t xml:space="preserve">  Масштабируемость и гибкость инфраструктуры для адаптации к изменяющимся потребностям.</w:t>
      </w:r>
    </w:p>
    <w:p>
      <w:pPr>
        <w:pStyle w:val="ListParagraph"/>
      </w:pPr>
      <w:r>
        <w:t xml:space="preserve">  </w:t>
      </w:r>
      <w:r>
        <w:rPr>
          <w:b/>
        </w:rPr>
        <w:t>A. Нехватка квалифицированных кадров</w:t>
      </w:r>
    </w:p>
    <w:p>
      <w:pPr>
        <w:pStyle w:val="ListParagraph"/>
      </w:pPr>
      <w:r>
        <w:t xml:space="preserve">  Дефицит специалистов в области машинного обучения, анализа данных и цифровых технологий.</w:t>
      </w:r>
    </w:p>
    <w:p>
      <w:pPr>
        <w:pStyle w:val="ListParagraph"/>
      </w:pPr>
      <w:r>
        <w:t xml:space="preserve">  Недостаточная подготовка персонала для работы с новыми технологиями.</w:t>
      </w:r>
    </w:p>
    <w:p>
      <w:pPr>
        <w:pStyle w:val="ListParagraph"/>
      </w:pPr>
      <w:r>
        <w:t xml:space="preserve">  Высокая конкуренция за квалифицированных специалистов.</w:t>
      </w:r>
    </w:p>
    <w:p>
      <w:pPr>
        <w:pStyle w:val="ListParagraph"/>
      </w:pPr>
      <w:r>
        <w:t xml:space="preserve">  </w:t>
      </w:r>
      <w:r>
        <w:rPr>
          <w:b/>
        </w:rPr>
        <w:t>B. Проблемы с качеством и доступностью данных</w:t>
      </w:r>
    </w:p>
    <w:p>
      <w:pPr>
        <w:pStyle w:val="ListParagraph"/>
      </w:pPr>
      <w:r>
        <w:t xml:space="preserve">  Недостаток стандартизированных данных и единых форматов.</w:t>
      </w:r>
    </w:p>
    <w:p>
      <w:pPr>
        <w:pStyle w:val="ListParagraph"/>
      </w:pPr>
      <w:r>
        <w:t xml:space="preserve">  Разрозненность данных, хранящихся в различных системах.</w:t>
      </w:r>
    </w:p>
    <w:p>
      <w:pPr>
        <w:pStyle w:val="ListParagraph"/>
      </w:pPr>
      <w:r>
        <w:t xml:space="preserve">  Проблемы с безопасностью и конфиденциальностью данных.</w:t>
      </w:r>
    </w:p>
    <w:p>
      <w:pPr>
        <w:pStyle w:val="ListParagraph"/>
      </w:pPr>
      <w:r>
        <w:t xml:space="preserve">  </w:t>
      </w:r>
      <w:r>
        <w:rPr>
          <w:b/>
        </w:rPr>
        <w:t>C. Высокая стоимость внедрения и обслуживания</w:t>
      </w:r>
    </w:p>
    <w:p>
      <w:pPr>
        <w:pStyle w:val="ListParagraph"/>
      </w:pPr>
      <w:r>
        <w:t xml:space="preserve">  Значительные инвестиции в инфраструктуру, программное обеспечение и обучение персонала.</w:t>
      </w:r>
    </w:p>
    <w:p>
      <w:pPr>
        <w:pStyle w:val="ListParagraph"/>
      </w:pPr>
      <w:r>
        <w:t xml:space="preserve">  Высокие затраты на обслуживание и поддержку новых технологий.</w:t>
      </w:r>
    </w:p>
    <w:p>
      <w:pPr>
        <w:pStyle w:val="ListParagraph"/>
      </w:pPr>
      <w:r>
        <w:t xml:space="preserve">  Длительный срок окупаемости инвестиций.</w:t>
      </w:r>
    </w:p>
    <w:p>
      <w:pPr>
        <w:pStyle w:val="ListParagraph"/>
      </w:pPr>
      <w:r>
        <w:t xml:space="preserve">  </w:t>
      </w:r>
      <w:r>
        <w:rPr>
          <w:b/>
        </w:rPr>
        <w:t>D. Сопротивление изменениям и организационная инерция</w:t>
      </w:r>
    </w:p>
    <w:p>
      <w:pPr>
        <w:pStyle w:val="ListParagraph"/>
      </w:pPr>
      <w:r>
        <w:t xml:space="preserve">  Нежелание персонала переходить на новые технологии.</w:t>
      </w:r>
    </w:p>
    <w:p>
      <w:pPr>
        <w:pStyle w:val="ListParagraph"/>
      </w:pPr>
      <w:r>
        <w:t xml:space="preserve">  Консервативный подход к внедрению инноваций.</w:t>
      </w:r>
    </w:p>
    <w:p>
      <w:pPr>
        <w:pStyle w:val="ListParagraph"/>
      </w:pPr>
      <w:r>
        <w:t xml:space="preserve">  Отсутствие четкой стратегии цифровой трансформации.</w:t>
      </w:r>
    </w:p>
    <w:p>
      <w:pPr>
        <w:pStyle w:val="ListParagraph"/>
      </w:pPr>
      <w:r>
        <w:t xml:space="preserve">  </w:t>
      </w:r>
      <w:r>
        <w:rPr>
          <w:b/>
        </w:rPr>
        <w:t>E. Вопросы безопасности и конфиденциальности данных</w:t>
      </w:r>
    </w:p>
    <w:p>
      <w:pPr>
        <w:pStyle w:val="ListParagraph"/>
      </w:pPr>
      <w:r>
        <w:t xml:space="preserve">  Риски кибератак и утечки данных.</w:t>
      </w:r>
    </w:p>
    <w:p>
      <w:pPr>
        <w:pStyle w:val="ListParagraph"/>
      </w:pPr>
      <w:r>
        <w:t xml:space="preserve">  Необходимость защиты конфиденциальной информации.</w:t>
      </w:r>
    </w:p>
    <w:p>
      <w:pPr>
        <w:pStyle w:val="ListParagraph"/>
      </w:pPr>
      <w:r>
        <w:t xml:space="preserve">  Соблюдение нормативных требований и стандартов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A. Разработка четкой стратегии и дорожной карты</w:t>
      </w:r>
    </w:p>
    <w:p>
      <w:pPr>
        <w:pStyle w:val="ListParagraph"/>
      </w:pPr>
      <w:r>
        <w:t xml:space="preserve">  Определение конкретных целей и задач внедрения.</w:t>
      </w:r>
    </w:p>
    <w:p>
      <w:pPr>
        <w:pStyle w:val="ListParagraph"/>
      </w:pPr>
      <w:r>
        <w:t xml:space="preserve">  Разработка плана реализации с учетом приоритетных направлений и проектов.</w:t>
      </w:r>
    </w:p>
    <w:p>
      <w:pPr>
        <w:pStyle w:val="ListParagraph"/>
      </w:pPr>
      <w:r>
        <w:t xml:space="preserve">  Установление ключевых показателей эффективности (KPI).</w:t>
      </w:r>
    </w:p>
    <w:p>
      <w:pPr>
        <w:pStyle w:val="ListParagraph"/>
      </w:pPr>
      <w:r>
        <w:t xml:space="preserve">  </w:t>
      </w:r>
      <w:r>
        <w:rPr>
          <w:b/>
        </w:rPr>
        <w:t>B. Инвестиции в обучение и развитие персонала</w:t>
      </w:r>
    </w:p>
    <w:p>
      <w:pPr>
        <w:pStyle w:val="ListParagraph"/>
      </w:pPr>
      <w:r>
        <w:t xml:space="preserve">  Обучение сотрудников новым технологиям и методам работы.</w:t>
      </w:r>
    </w:p>
    <w:p>
      <w:pPr>
        <w:pStyle w:val="ListParagraph"/>
      </w:pPr>
      <w:r>
        <w:t xml:space="preserve">  Создание внутренних центров компетенций и экспертных групп.</w:t>
      </w:r>
    </w:p>
    <w:p>
      <w:pPr>
        <w:pStyle w:val="ListParagraph"/>
      </w:pPr>
      <w:r>
        <w:t xml:space="preserve">  Повышение квалификации персонала.</w:t>
      </w:r>
    </w:p>
    <w:p>
      <w:pPr>
        <w:pStyle w:val="ListParagraph"/>
      </w:pPr>
      <w:r>
        <w:t xml:space="preserve">  </w:t>
      </w:r>
      <w:r>
        <w:rPr>
          <w:b/>
        </w:rPr>
        <w:t>C. Внедрение стандартизированных данных и процессов</w:t>
      </w:r>
    </w:p>
    <w:p>
      <w:pPr>
        <w:pStyle w:val="ListParagraph"/>
      </w:pPr>
      <w:r>
        <w:t xml:space="preserve">  Разработка стандартов для сбора, хранения и обработки данных.</w:t>
      </w:r>
    </w:p>
    <w:p>
      <w:pPr>
        <w:pStyle w:val="ListParagraph"/>
      </w:pPr>
      <w:r>
        <w:t xml:space="preserve">  Автоматизация процессов сбора и обработки данных.</w:t>
      </w:r>
    </w:p>
    <w:p>
      <w:pPr>
        <w:pStyle w:val="ListParagraph"/>
      </w:pPr>
      <w:r>
        <w:t xml:space="preserve">  Обеспечение качества и достоверности данных.</w:t>
      </w:r>
    </w:p>
    <w:p>
      <w:pPr>
        <w:pStyle w:val="ListParagraph"/>
      </w:pPr>
      <w:r>
        <w:t xml:space="preserve">  </w:t>
      </w:r>
      <w:r>
        <w:rPr>
          <w:b/>
        </w:rPr>
        <w:t>D. Использование модульного и гибкого подхода</w:t>
      </w:r>
    </w:p>
    <w:p>
      <w:pPr>
        <w:pStyle w:val="ListParagraph"/>
      </w:pPr>
      <w:r>
        <w:t xml:space="preserve">  Разработка модульных решений, которые можно легко масштабировать и адаптировать.</w:t>
      </w:r>
    </w:p>
    <w:p>
      <w:pPr>
        <w:pStyle w:val="ListParagraph"/>
      </w:pPr>
      <w:r>
        <w:t xml:space="preserve">  Использование гибких методологий разработки.</w:t>
      </w:r>
    </w:p>
    <w:p>
      <w:pPr>
        <w:pStyle w:val="ListParagraph"/>
      </w:pPr>
      <w:r>
        <w:t xml:space="preserve">  Возможность быстрого внедрения и тестирования новых функций.</w:t>
      </w:r>
    </w:p>
    <w:p>
      <w:pPr>
        <w:pStyle w:val="ListParagraph"/>
      </w:pPr>
      <w:r>
        <w:t xml:space="preserve">  </w:t>
      </w:r>
      <w:r>
        <w:rPr>
          <w:b/>
        </w:rPr>
        <w:t>E. Сотрудничество и обмен опытом</w:t>
      </w:r>
    </w:p>
    <w:p>
      <w:pPr>
        <w:pStyle w:val="ListParagraph"/>
      </w:pPr>
      <w:r>
        <w:t xml:space="preserve">  Установление партнерских отношений с технологическими компаниями и исследовательскими организациями.</w:t>
      </w:r>
    </w:p>
    <w:p>
      <w:pPr>
        <w:pStyle w:val="ListParagraph"/>
      </w:pPr>
      <w:r>
        <w:t xml:space="preserve">  Обмен опытом и лучшими практиками.</w:t>
      </w:r>
    </w:p>
    <w:p>
      <w:pPr>
        <w:pStyle w:val="ListParagraph"/>
      </w:pPr>
      <w:r>
        <w:t xml:space="preserve">  Участие в отраслевых мероприятиях и конференциях.</w:t>
      </w:r>
    </w:p>
    <w:p>
      <w:pPr>
        <w:pStyle w:val="ListParagraph"/>
      </w:pPr>
      <w:r>
        <w:t xml:space="preserve">  </w:t>
      </w:r>
      <w:r>
        <w:rPr>
          <w:b/>
        </w:rPr>
        <w:t>F. Обеспечение безопасности и конфиденциальности данных</w:t>
      </w:r>
    </w:p>
    <w:p>
      <w:pPr>
        <w:pStyle w:val="ListParagraph"/>
      </w:pPr>
      <w:r>
        <w:t xml:space="preserve">  Внедрение современных систем безопасности.</w:t>
      </w:r>
    </w:p>
    <w:p>
      <w:pPr>
        <w:pStyle w:val="ListParagraph"/>
      </w:pPr>
      <w:r>
        <w:t xml:space="preserve">  Обеспечение соответствия нормативным требованиям.</w:t>
      </w:r>
    </w:p>
    <w:p>
      <w:pPr>
        <w:pStyle w:val="ListParagraph"/>
      </w:pPr>
      <w:r>
        <w:t xml:space="preserve">  Регулярный аудит систем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A. Повышение эффективности и оптимизация затрат</w:t>
      </w:r>
    </w:p>
    <w:p>
      <w:pPr>
        <w:pStyle w:val="ListParagraph"/>
      </w:pPr>
      <w:r>
        <w:t xml:space="preserve">  Автоматизация рутинных задач и снижение операционных затрат.</w:t>
      </w:r>
    </w:p>
    <w:p>
      <w:pPr>
        <w:pStyle w:val="ListParagraph"/>
      </w:pPr>
      <w:r>
        <w:t xml:space="preserve">  Оптимизация процессов и повышение производительности.</w:t>
      </w:r>
    </w:p>
    <w:p>
      <w:pPr>
        <w:pStyle w:val="ListParagraph"/>
      </w:pPr>
      <w:r>
        <w:t xml:space="preserve">  Снижение рисков и повышение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B. Улучшение безопасности и снижение рисков</w:t>
      </w:r>
    </w:p>
    <w:p>
      <w:pPr>
        <w:pStyle w:val="ListParagraph"/>
      </w:pPr>
      <w:r>
        <w:t xml:space="preserve">  Прогнозирование аварий и нештатных ситуаций.</w:t>
      </w:r>
    </w:p>
    <w:p>
      <w:pPr>
        <w:pStyle w:val="ListParagraph"/>
      </w:pPr>
      <w:r>
        <w:t xml:space="preserve">  Автоматическое реагирование на угрозы.</w:t>
      </w:r>
    </w:p>
    <w:p>
      <w:pPr>
        <w:pStyle w:val="ListParagraph"/>
      </w:pPr>
      <w:r>
        <w:t xml:space="preserve">  Улучшение условий труда и повышение безопасности персонала.</w:t>
      </w:r>
    </w:p>
    <w:p>
      <w:pPr>
        <w:pStyle w:val="ListParagraph"/>
      </w:pPr>
      <w:r>
        <w:t xml:space="preserve">  </w:t>
      </w:r>
      <w:r>
        <w:rPr>
          <w:b/>
        </w:rPr>
        <w:t>C. Повышение устойчивости и экологической безопасности</w:t>
      </w:r>
    </w:p>
    <w:p>
      <w:pPr>
        <w:pStyle w:val="ListParagraph"/>
      </w:pPr>
      <w:r>
        <w:t xml:space="preserve">  Оптимизация использования ресурсов и снижение выбросов.</w:t>
      </w:r>
    </w:p>
    <w:p>
      <w:pPr>
        <w:pStyle w:val="ListParagraph"/>
      </w:pPr>
      <w:r>
        <w:t xml:space="preserve">  Мониторинг окружающей среды и предотвращение загрязнений.</w:t>
      </w:r>
    </w:p>
    <w:p>
      <w:pPr>
        <w:pStyle w:val="ListParagraph"/>
      </w:pPr>
      <w:r>
        <w:t xml:space="preserve">  Разработка экологически чистых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D. Новые бизнес-модели и возможности</w:t>
      </w:r>
    </w:p>
    <w:p>
      <w:pPr>
        <w:pStyle w:val="ListParagraph"/>
      </w:pPr>
      <w:r>
        <w:t xml:space="preserve">  Разработка новых услуг и продуктов на основе данных и аналитики.</w:t>
      </w:r>
    </w:p>
    <w:p>
      <w:pPr>
        <w:pStyle w:val="ListParagraph"/>
      </w:pPr>
      <w:r>
        <w:t xml:space="preserve">  Появление новых бизнес-моделей, основанных на данных.</w:t>
      </w:r>
    </w:p>
    <w:p>
      <w:pPr>
        <w:pStyle w:val="ListParagraph"/>
      </w:pPr>
      <w:r>
        <w:t xml:space="preserve">  Улучшение клиентского опыта и повышение лояльности.</w:t>
      </w:r>
    </w:p>
    <w:p>
      <w:pPr>
        <w:pStyle w:val="ListParagraph"/>
      </w:pPr>
      <w:r>
        <w:t xml:space="preserve">  </w:t>
      </w:r>
      <w:r>
        <w:rPr>
          <w:b/>
        </w:rPr>
        <w:t>E. Трансформация роли персонала</w:t>
      </w:r>
    </w:p>
    <w:p>
      <w:pPr>
        <w:pStyle w:val="ListParagraph"/>
      </w:pPr>
      <w:r>
        <w:t xml:space="preserve">  Повышение квалификации и развитие новых навыков.</w:t>
      </w:r>
    </w:p>
    <w:p>
      <w:pPr>
        <w:pStyle w:val="ListParagraph"/>
      </w:pPr>
      <w:r>
        <w:t xml:space="preserve">  Трансформация роли персонала от оператора к аналитику и эксперту.</w:t>
      </w:r>
    </w:p>
    <w:p>
      <w:pPr>
        <w:pStyle w:val="ListParagraph"/>
      </w:pPr>
      <w:r>
        <w:t xml:space="preserve">  Создание новых рабочих мест в области цифровых технологий.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Главы: Будущее нефтегазовой отрасли: трансформация за счет ML и цифровых двойников</w:t>
      </w:r>
    </w:p>
    <w:p>
      <w:pPr>
        <w:pStyle w:val="ListBullet"/>
      </w:pPr>
      <w:r>
        <w:t>Вот расширенный список идей, структурированный по разделам главы, и придерживающийся заданных рамок.  Я постарался детализировать каждый пункт, чтобы предоставить конкретные примеры и направления для разработки:</w:t>
      </w:r>
    </w:p>
    <w:p>
      <w:pPr>
        <w:pStyle w:val="ListBullet"/>
      </w:pPr>
      <w:r>
        <w:rPr>
          <w:b/>
        </w:rPr>
        <w:t>I. Будущие тенденции в применении ML и цифровых двойников в нефтегазовой отрасли</w:t>
      </w:r>
    </w:p>
    <w:p>
      <w:pPr>
        <w:pStyle w:val="ListParagraph"/>
      </w:pPr>
      <w:r>
        <w:t xml:space="preserve">  </w:t>
      </w:r>
      <w:r>
        <w:rPr>
          <w:b/>
        </w:rPr>
        <w:t>A. Автономные системы управления и оптимизации:</w:t>
      </w:r>
    </w:p>
    <w:p>
      <w:pPr>
        <w:pStyle w:val="ListParagraph"/>
      </w:pPr>
      <w:r>
        <w:t xml:space="preserve">  </w:t>
      </w:r>
      <w:r>
        <w:rPr>
          <w:b/>
        </w:rPr>
        <w:t>Автоматизированное управление бурением:</w:t>
      </w:r>
      <w:r>
        <w:rPr/>
        <w:t xml:space="preserve">  Использование ML для оптимизации параметров бурения в режиме реального времени, снижая время и затраты, повышая эффективность добычи.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трубопроводных систем:</w:t>
      </w:r>
      <w:r>
        <w:rPr/>
        <w:t xml:space="preserve">  Использование ML для прогнозирования давления и потока в трубопроводах, оптимизации графика откачки, минимизации потерь и предотвращения аварий.</w:t>
      </w:r>
    </w:p>
    <w:p>
      <w:pPr>
        <w:pStyle w:val="ListParagraph"/>
      </w:pPr>
      <w:r>
        <w:t xml:space="preserve">  </w:t>
      </w:r>
      <w:r>
        <w:rPr>
          <w:b/>
        </w:rPr>
        <w:t>Автономные инспекционные системы:</w:t>
      </w:r>
      <w:r>
        <w:rPr/>
        <w:t xml:space="preserve">  Использование дронов и роботов, управляемых ML, для инспекции оборудования и инфраструктуры, выявления дефектов и прогнозирования отказов.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работы НПЗ:</w:t>
      </w:r>
      <w:r>
        <w:rPr/>
        <w:t xml:space="preserve"> Использование ML для управления процессами переработки нефти, оптимизации выходов продуктов, снижения энергопотребления и выбросов.</w:t>
      </w:r>
    </w:p>
    <w:p>
      <w:pPr>
        <w:pStyle w:val="ListParagraph"/>
      </w:pPr>
      <w:r>
        <w:t xml:space="preserve">  </w:t>
      </w:r>
      <w:r>
        <w:rPr>
          <w:b/>
        </w:rPr>
        <w:t>B. Предиктивное обслуживание нового поколения:</w:t>
      </w:r>
    </w:p>
    <w:p>
      <w:pPr>
        <w:pStyle w:val="ListParagraph"/>
      </w:pPr>
      <w:r>
        <w:t xml:space="preserve">  </w:t>
      </w:r>
      <w:r>
        <w:rPr>
          <w:b/>
        </w:rPr>
        <w:t>Мониторинг состояния оборудования (Condition Monitoring):</w:t>
      </w:r>
      <w:r>
        <w:rPr/>
        <w:t xml:space="preserve">  Использование датчиков и ML для непрерывного мониторинга вибрации, температуры, давления и других параметров оборудования, прогнозирование отказов и планирование технического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графика технического обслуживания:</w:t>
      </w:r>
      <w:r>
        <w:rPr/>
        <w:t xml:space="preserve">  Использование ML для определения оптимального времени и объема технического обслуживания, минимизации простоев и затрат.</w:t>
      </w:r>
    </w:p>
    <w:p>
      <w:pPr>
        <w:pStyle w:val="ListParagraph"/>
      </w:pPr>
      <w:r>
        <w:t xml:space="preserve">  </w:t>
      </w:r>
      <w:r>
        <w:rPr>
          <w:b/>
        </w:rPr>
        <w:t>Прогнозирование коррозии:</w:t>
      </w:r>
      <w:r>
        <w:rPr/>
        <w:t xml:space="preserve">  Использование ML для прогнозирования скорости коррозии оборудования и трубопроводов, планирования защитных мероприятий.</w:t>
      </w:r>
    </w:p>
    <w:p>
      <w:pPr>
        <w:pStyle w:val="ListParagraph"/>
      </w:pPr>
      <w:r>
        <w:t xml:space="preserve">  </w:t>
      </w:r>
      <w:r>
        <w:rPr>
          <w:b/>
        </w:rPr>
        <w:t>Раннее обнаружение утечек:</w:t>
      </w:r>
      <w:r>
        <w:rPr/>
        <w:t xml:space="preserve"> Использование данных с датчиков, изображений и ML для обнаружения утечек в трубопроводах и резервуарах на ранней стадии.</w:t>
      </w:r>
    </w:p>
    <w:p>
      <w:pPr>
        <w:pStyle w:val="ListParagraph"/>
      </w:pPr>
      <w:r>
        <w:t xml:space="preserve">  </w:t>
      </w:r>
      <w:r>
        <w:rPr>
          <w:b/>
        </w:rPr>
        <w:t>C. Интеграция с технологиями виртуальной и дополненной реальности (VR/AR):</w:t>
      </w:r>
    </w:p>
    <w:p>
      <w:pPr>
        <w:pStyle w:val="ListParagraph"/>
      </w:pPr>
      <w:r>
        <w:t xml:space="preserve">  </w:t>
      </w:r>
      <w:r>
        <w:rPr>
          <w:b/>
        </w:rPr>
        <w:t>VR-тренажеры для обучения персонала:</w:t>
      </w:r>
      <w:r>
        <w:rPr/>
        <w:t xml:space="preserve">  Создание VR-тренажеров для обучения персонала работе с сложным оборудованием, действиям в аварийных ситуациях.</w:t>
      </w:r>
    </w:p>
    <w:p>
      <w:pPr>
        <w:pStyle w:val="ListParagraph"/>
      </w:pPr>
      <w:r>
        <w:t xml:space="preserve">  </w:t>
      </w:r>
      <w:r>
        <w:rPr>
          <w:b/>
        </w:rPr>
        <w:t>AR-поддержка для технического обслуживания:</w:t>
      </w:r>
      <w:r>
        <w:rPr/>
        <w:t xml:space="preserve"> Использование AR для предоставления инструкций по техническому обслуживанию, визуализации скрытых элементов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VR-визуализация данных:</w:t>
      </w:r>
      <w:r>
        <w:rPr/>
        <w:t xml:space="preserve">  Использование VR для визуализации данных геологических исследований, моделей месторождений, данных мониторинга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Удаленная экспертная поддержка с использованием AR:</w:t>
      </w:r>
      <w:r>
        <w:rPr/>
        <w:t xml:space="preserve">  Эксперт удаленно наблюдает за работой техника через AR-устройство и предоставляет ему инструкции и помощь.</w:t>
      </w:r>
    </w:p>
    <w:p>
      <w:pPr>
        <w:pStyle w:val="ListParagraph"/>
      </w:pPr>
      <w:r>
        <w:t xml:space="preserve">  </w:t>
      </w:r>
      <w:r>
        <w:rPr>
          <w:b/>
        </w:rPr>
        <w:t>D. Использование искусственного интеллекта (AI) для автоматизации принятия решений:</w:t>
      </w:r>
    </w:p>
    <w:p>
      <w:pPr>
        <w:pStyle w:val="ListParagraph"/>
      </w:pPr>
      <w:r>
        <w:t xml:space="preserve">  </w:t>
      </w:r>
      <w:r>
        <w:rPr>
          <w:b/>
        </w:rPr>
        <w:t>Оптимизация добычи нефти и газа:</w:t>
      </w:r>
      <w:r>
        <w:rPr/>
        <w:t xml:space="preserve"> Использование AI для анализа геологических данных, оптимизации размещения скважин, управления режимами добычи.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логистики и цепочек поставок:</w:t>
      </w:r>
      <w:r>
        <w:rPr/>
        <w:t xml:space="preserve"> Использование AI для оптимизации маршрутов транспортировки нефти и газа, управления запасами, прогнозирования спроса.</w:t>
      </w:r>
    </w:p>
    <w:p>
      <w:pPr>
        <w:pStyle w:val="ListParagraph"/>
      </w:pPr>
      <w:r>
        <w:t xml:space="preserve">  </w:t>
      </w:r>
      <w:r>
        <w:rPr>
          <w:b/>
        </w:rPr>
        <w:t>Автоматизированный анализ геологических данных:</w:t>
      </w:r>
      <w:r>
        <w:rPr/>
        <w:t xml:space="preserve">  Использование AI для анализа сейсмических данных, выявления перспективных месторождений.</w:t>
      </w:r>
    </w:p>
    <w:p>
      <w:pPr>
        <w:pStyle w:val="ListParagraph"/>
      </w:pPr>
      <w:r>
        <w:t xml:space="preserve">  </w:t>
      </w:r>
      <w:r>
        <w:rPr>
          <w:b/>
        </w:rPr>
        <w:t>Автоматизированное обнаружение аномалий:</w:t>
      </w:r>
      <w:r>
        <w:rPr/>
        <w:t xml:space="preserve"> Использование AI для обнаружения аномалий в данных, указывающих на потенциальные проблемы.</w:t>
      </w:r>
    </w:p>
    <w:p>
      <w:pPr>
        <w:pStyle w:val="ListParagraph"/>
      </w:pPr>
      <w:r>
        <w:t xml:space="preserve">  </w:t>
      </w:r>
      <w:r>
        <w:rPr>
          <w:b/>
        </w:rPr>
        <w:t>E. Расширение облачных вычислений и edge computing:</w:t>
      </w:r>
    </w:p>
    <w:p>
      <w:pPr>
        <w:pStyle w:val="ListParagraph"/>
      </w:pPr>
      <w:r>
        <w:t xml:space="preserve">  </w:t>
      </w:r>
      <w:r>
        <w:rPr>
          <w:b/>
        </w:rPr>
        <w:t>Облачные платформы для управления данными:</w:t>
      </w:r>
      <w:r>
        <w:rPr/>
        <w:t xml:space="preserve">  Использование облачных платформ для хранения, обработки и анализа больших объемов данных, поступающих с датчиков и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Edge computing для обработки данных в реальном времени:</w:t>
      </w:r>
      <w:r>
        <w:rPr/>
        <w:t xml:space="preserve">  Размещение вычислительных ресурсов на удаленных объектах для обработки данных в реальном времени и принятия быстрых решений.</w:t>
      </w:r>
    </w:p>
    <w:p>
      <w:pPr>
        <w:pStyle w:val="ListParagraph"/>
      </w:pPr>
      <w:r>
        <w:t xml:space="preserve">  </w:t>
      </w:r>
      <w:r>
        <w:rPr>
          <w:b/>
        </w:rPr>
        <w:t>Беспроводные сенсорные сети:</w:t>
      </w:r>
      <w:r>
        <w:rPr/>
        <w:t xml:space="preserve">  Развертывание беспроводных сенсорных сетей для мониторинга состояния оборудования и инфраструктуры.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системами IIoT (Industrial Internet of Things):</w:t>
      </w:r>
      <w:r>
        <w:rPr/>
        <w:t xml:space="preserve"> Подключение оборудования и инфраструктуры к сети IIoT для обмена данными и управления.</w:t>
      </w:r>
    </w:p>
    <w:p>
      <w:pPr>
        <w:pStyle w:val="ListBullet"/>
      </w:pPr>
      <w:r>
        <w:rPr>
          <w:b/>
        </w:rPr>
        <w:t>II. Проблемы и барьеры для широкого внедрения</w:t>
      </w:r>
    </w:p>
    <w:p>
      <w:pPr>
        <w:pStyle w:val="ListParagraph"/>
      </w:pPr>
      <w:r>
        <w:t xml:space="preserve">  </w:t>
      </w:r>
      <w:r>
        <w:rPr>
          <w:b/>
        </w:rPr>
        <w:t>A. Нехватка квалифицированных кадров:</w:t>
      </w:r>
    </w:p>
    <w:p>
      <w:pPr>
        <w:pStyle w:val="ListParagraph"/>
      </w:pPr>
      <w:r>
        <w:t xml:space="preserve">  </w:t>
      </w:r>
      <w:r>
        <w:rPr>
          <w:b/>
        </w:rPr>
        <w:t>Дефицит специалистов по data science и machine learning:</w:t>
      </w:r>
      <w:r>
        <w:rPr/>
        <w:t xml:space="preserve">  Остро ощущается нехватка специалистов, способных разрабатывать и внедрять решения на основе ML.</w:t>
      </w:r>
    </w:p>
    <w:p>
      <w:pPr>
        <w:pStyle w:val="ListParagraph"/>
      </w:pPr>
      <w:r>
        <w:t xml:space="preserve">  </w:t>
      </w:r>
      <w:r>
        <w:rPr>
          <w:b/>
        </w:rPr>
        <w:t>Нехватка специалистов, понимающих специфику нефтегазовой отрасли:</w:t>
      </w:r>
      <w:r>
        <w:rPr/>
        <w:t xml:space="preserve">  Необходимо привлекать специалистов, понимающих технологические процессы и проблемы отрасли.</w:t>
      </w:r>
    </w:p>
    <w:p>
      <w:pPr>
        <w:pStyle w:val="ListParagraph"/>
      </w:pPr>
      <w:r>
        <w:t xml:space="preserve">  </w:t>
      </w:r>
      <w:r>
        <w:rPr>
          <w:b/>
        </w:rPr>
        <w:t>Проблема удержания квалифицированных кадров:</w:t>
      </w:r>
      <w:r>
        <w:rPr/>
        <w:t xml:space="preserve"> Высокая конкуренция за квалифицированных специалистов приводит к оттоку кадров.</w:t>
      </w:r>
    </w:p>
    <w:p>
      <w:pPr>
        <w:pStyle w:val="ListParagraph"/>
      </w:pPr>
      <w:r>
        <w:t xml:space="preserve">  </w:t>
      </w:r>
      <w:r>
        <w:rPr>
          <w:b/>
        </w:rPr>
        <w:t>B. Проблемы с качеством и доступностью данных:</w:t>
      </w:r>
    </w:p>
    <w:p>
      <w:pPr>
        <w:pStyle w:val="ListParagraph"/>
      </w:pPr>
      <w:r>
        <w:t xml:space="preserve">  </w:t>
      </w:r>
      <w:r>
        <w:rPr>
          <w:b/>
        </w:rPr>
        <w:t>Разрозненность данных и отсутствие единой системы управления данными:</w:t>
      </w:r>
      <w:r>
        <w:rPr/>
        <w:t xml:space="preserve">  Данные часто хранятся в разрозненных системах, что затрудняет их интеграцию и анализ.</w:t>
      </w:r>
    </w:p>
    <w:p>
      <w:pPr>
        <w:pStyle w:val="ListParagraph"/>
      </w:pPr>
      <w:r>
        <w:t xml:space="preserve">  </w:t>
      </w:r>
      <w:r>
        <w:rPr>
          <w:b/>
        </w:rPr>
        <w:t>Недостаточное качество данных и наличие ошибок:</w:t>
      </w:r>
      <w:r>
        <w:rPr/>
        <w:t xml:space="preserve">  Данные часто содержат ошибки и неточности, что снижает эффективность ML-моделей.</w:t>
      </w:r>
    </w:p>
    <w:p>
      <w:pPr>
        <w:pStyle w:val="ListParagraph"/>
      </w:pPr>
      <w:r>
        <w:t xml:space="preserve">  </w:t>
      </w:r>
      <w:r>
        <w:rPr>
          <w:b/>
        </w:rPr>
        <w:t>Проблемы с безопасностью и конфиденциальностью данных:</w:t>
      </w:r>
      <w:r>
        <w:rPr/>
        <w:t xml:space="preserve">  Необходимо обеспечить защиту данных от несанкционированного доступа и утечек.</w:t>
      </w:r>
    </w:p>
    <w:p>
      <w:pPr>
        <w:pStyle w:val="ListParagraph"/>
      </w:pPr>
      <w:r>
        <w:t xml:space="preserve">  </w:t>
      </w:r>
      <w:r>
        <w:rPr>
          <w:b/>
        </w:rPr>
        <w:t>C. Высокая стоимость внедрения и обслуживания:</w:t>
      </w:r>
    </w:p>
    <w:p>
      <w:pPr>
        <w:pStyle w:val="ListParagraph"/>
      </w:pPr>
      <w:r>
        <w:t xml:space="preserve">  </w:t>
      </w:r>
      <w:r>
        <w:rPr>
          <w:b/>
        </w:rPr>
        <w:t>Высокая стоимость приобретения и внедрения ML-платформ и инструментов:</w:t>
      </w:r>
      <w:r>
        <w:rPr/>
        <w:t xml:space="preserve">  Приобретение и внедрение ML-платформ и инструментов требует значительных инвестиций.</w:t>
      </w:r>
    </w:p>
    <w:p>
      <w:pPr>
        <w:pStyle w:val="ListParagraph"/>
      </w:pPr>
      <w:r>
        <w:t xml:space="preserve">  </w:t>
      </w:r>
      <w:r>
        <w:rPr>
          <w:b/>
        </w:rPr>
        <w:t>Высокая стоимость обучения и переподготовки персонала:</w:t>
      </w:r>
      <w:r>
        <w:rPr/>
        <w:t xml:space="preserve">  Обучение и переподготовка персонала, необходимого для работы с ML-решениями, также требует значительных затрат.</w:t>
      </w:r>
    </w:p>
    <w:p>
      <w:pPr>
        <w:pStyle w:val="ListParagraph"/>
      </w:pPr>
      <w:r>
        <w:t xml:space="preserve">  </w:t>
      </w:r>
      <w:r>
        <w:rPr>
          <w:b/>
        </w:rPr>
        <w:t>Высокая стоимость обслуживания и поддержки ML-моделей:</w:t>
      </w:r>
      <w:r>
        <w:rPr/>
        <w:t xml:space="preserve">  ML-модели требуют регулярного обслуживания и обновления для поддержания их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D. Сопротивление изменениям и организационная инерция:</w:t>
      </w:r>
    </w:p>
    <w:p>
      <w:pPr>
        <w:pStyle w:val="ListParagraph"/>
      </w:pPr>
      <w:r>
        <w:t xml:space="preserve">  </w:t>
      </w:r>
      <w:r>
        <w:rPr>
          <w:b/>
        </w:rPr>
        <w:t>Нежелание сотрудников адаптироваться к новым технологиям:</w:t>
      </w:r>
      <w:r>
        <w:rPr/>
        <w:t xml:space="preserve">  Некоторые сотрудники могут сопротивляться внедрению новых технологий из-за страха потерять работу или из-за привычки к старым методам работы.</w:t>
      </w:r>
    </w:p>
    <w:p>
      <w:pPr>
        <w:pStyle w:val="ListParagraph"/>
      </w:pPr>
      <w:r>
        <w:t xml:space="preserve">  </w:t>
      </w:r>
      <w:r>
        <w:rPr>
          <w:b/>
        </w:rPr>
        <w:t>Отсутствие поддержки со стороны руководства:</w:t>
      </w:r>
      <w:r>
        <w:rPr/>
        <w:t xml:space="preserve">  Недостаточная поддержка со стороны руководства может замедлить внедрение новых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Сложность интеграции новых технологий с существующими системами:</w:t>
      </w:r>
      <w:r>
        <w:rPr/>
        <w:t xml:space="preserve">  Интеграция новых технологий с существующими системами может быть сложной и дорогостоящей.</w:t>
      </w:r>
    </w:p>
    <w:p>
      <w:pPr>
        <w:pStyle w:val="ListParagraph"/>
      </w:pPr>
      <w:r>
        <w:t xml:space="preserve">  </w:t>
      </w:r>
      <w:r>
        <w:rPr>
          <w:b/>
        </w:rPr>
        <w:t>E. Вопросы безопасности и конфиденциальности данных:</w:t>
      </w:r>
    </w:p>
    <w:p>
      <w:pPr>
        <w:pStyle w:val="ListParagraph"/>
      </w:pPr>
      <w:r>
        <w:t xml:space="preserve">  </w:t>
      </w:r>
      <w:r>
        <w:rPr>
          <w:b/>
        </w:rPr>
        <w:t>Риски кибератак и утечек данных:</w:t>
      </w:r>
      <w:r>
        <w:rPr/>
        <w:t xml:space="preserve">  Нефтегазовая отрасль является привлекательной целью для кибератак, поэтому необходимо обеспечить надежную защиту данных.</w:t>
      </w:r>
    </w:p>
    <w:p>
      <w:pPr>
        <w:pStyle w:val="ListParagraph"/>
      </w:pPr>
      <w:r>
        <w:t xml:space="preserve">  </w:t>
      </w:r>
      <w:r>
        <w:rPr>
          <w:b/>
        </w:rPr>
        <w:t>Соответствие нормативным требованиям:</w:t>
      </w:r>
      <w:r>
        <w:rPr/>
        <w:t xml:space="preserve">  Необходимо соблюдать все нормативные требования в области безопасности и конфиденциальности данных.</w:t>
      </w:r>
    </w:p>
    <w:p>
      <w:pPr>
        <w:pStyle w:val="ListParagraph"/>
      </w:pPr>
      <w:r>
        <w:t xml:space="preserve">  </w:t>
      </w:r>
      <w:r>
        <w:rPr>
          <w:b/>
        </w:rPr>
        <w:t>Риски, связанные с использованием данных для принятия критических решений:</w:t>
      </w:r>
      <w:r>
        <w:rPr/>
        <w:t xml:space="preserve">  Необходимо обеспечить достоверность и надежность данных, используемых для принятия критических решений.</w:t>
      </w:r>
    </w:p>
    <w:p>
      <w:pPr>
        <w:pStyle w:val="ListBullet"/>
      </w:pPr>
      <w:r>
        <w:rPr>
          <w:b/>
        </w:rPr>
        <w:t>III. Рекомендации для успешного внедрения ML и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A. Разработка четкой стратегии и дорожной карты:</w:t>
      </w:r>
    </w:p>
    <w:p>
      <w:pPr>
        <w:pStyle w:val="ListParagraph"/>
      </w:pPr>
      <w:r>
        <w:t xml:space="preserve">  </w:t>
      </w:r>
      <w:r>
        <w:rPr>
          <w:b/>
        </w:rPr>
        <w:t>Определение бизнес-целей и задач:</w:t>
      </w:r>
      <w:r>
        <w:rPr/>
        <w:t xml:space="preserve">  Необходимо четко определить бизнес-цели и задачи, которые должны быть достигнуты с помощью ML и цифровых двойников.</w:t>
      </w:r>
    </w:p>
    <w:p>
      <w:pPr>
        <w:pStyle w:val="ListParagraph"/>
      </w:pPr>
      <w:r>
        <w:t xml:space="preserve">  </w:t>
      </w:r>
      <w:r>
        <w:rPr>
          <w:b/>
        </w:rPr>
        <w:t>Разработка плана реализации с учетом приоритетных направлений:</w:t>
      </w:r>
      <w:r>
        <w:rPr/>
        <w:t xml:space="preserve">  Необходимо разработать план реализации, учитывающий приоритетные направления и этапы внедрения.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ключевых показателей эффективности (KPI):</w:t>
      </w:r>
      <w:r>
        <w:rPr/>
        <w:t xml:space="preserve">  Необходимо определить KPI, которые будут использоваться для оценки эффективности внедрения.</w:t>
      </w:r>
    </w:p>
    <w:p>
      <w:pPr>
        <w:pStyle w:val="ListParagraph"/>
      </w:pPr>
      <w:r>
        <w:t xml:space="preserve">  </w:t>
      </w:r>
      <w:r>
        <w:rPr>
          <w:b/>
        </w:rPr>
        <w:t>B. Инвестиции в обучение и развитие персонала:</w:t>
      </w:r>
    </w:p>
    <w:p>
      <w:pPr>
        <w:pStyle w:val="ListParagraph"/>
      </w:pPr>
      <w:r>
        <w:t xml:space="preserve">  </w:t>
      </w:r>
      <w:r>
        <w:rPr>
          <w:b/>
        </w:rPr>
        <w:t>Проведение тренингов и семинаров для сотрудников:</w:t>
      </w:r>
      <w:r>
        <w:rPr/>
        <w:t xml:space="preserve">  Необходимо проводить тренинги и семинары для сотрудников, чтобы обучить их работе с ML-решениями.</w:t>
      </w:r>
    </w:p>
    <w:p>
      <w:pPr>
        <w:pStyle w:val="ListParagraph"/>
      </w:pPr>
      <w:r>
        <w:t xml:space="preserve">  </w:t>
      </w:r>
      <w:r>
        <w:rPr>
          <w:b/>
        </w:rPr>
        <w:t>Создание центров компетенций:</w:t>
      </w:r>
      <w:r>
        <w:rPr/>
        <w:t xml:space="preserve">  Необходимо создавать центры компетенций, которые будут заниматься разработкой и внедрением ML-решений.</w:t>
      </w:r>
    </w:p>
    <w:p>
      <w:pPr>
        <w:pStyle w:val="ListParagraph"/>
      </w:pPr>
      <w:r>
        <w:t xml:space="preserve">  </w:t>
      </w:r>
      <w:r>
        <w:rPr>
          <w:b/>
        </w:rPr>
        <w:t>Привлечение специалистов с опытом работы в области ML:</w:t>
      </w:r>
      <w:r>
        <w:rPr/>
        <w:t xml:space="preserve">  Необходимо привлекать специалистов с опытом работы в области ML.</w:t>
      </w:r>
    </w:p>
    <w:p>
      <w:pPr>
        <w:pStyle w:val="ListParagraph"/>
      </w:pPr>
      <w:r>
        <w:t xml:space="preserve">  </w:t>
      </w:r>
      <w:r>
        <w:rPr>
          <w:b/>
        </w:rPr>
        <w:t>C. Внедрение стандартизированных данных и процессов:</w:t>
      </w:r>
    </w:p>
    <w:p>
      <w:pPr>
        <w:pStyle w:val="ListParagraph"/>
      </w:pPr>
      <w:r>
        <w:t xml:space="preserve">  </w:t>
      </w:r>
      <w:r>
        <w:rPr>
          <w:b/>
        </w:rPr>
        <w:t>Разработка единой системы управления данными:</w:t>
      </w:r>
      <w:r>
        <w:rPr/>
        <w:t xml:space="preserve">  Необходимо разработать единую систему управления данными, которая обеспечит доступ к данным для всех заинтересованных сторон.</w:t>
      </w:r>
    </w:p>
    <w:p>
      <w:pPr>
        <w:pStyle w:val="ListParagraph"/>
      </w:pPr>
      <w:r>
        <w:t xml:space="preserve">  </w:t>
      </w:r>
      <w:r>
        <w:rPr>
          <w:b/>
        </w:rPr>
        <w:t>Внедрение стандартов качества данных:</w:t>
      </w:r>
      <w:r>
        <w:rPr/>
        <w:t xml:space="preserve">  Необходимо внедрить стандарты качества данных, которые обеспечат достоверность и надежность данных.</w:t>
      </w:r>
    </w:p>
    <w:p>
      <w:pPr>
        <w:pStyle w:val="ListParagraph"/>
      </w:pPr>
      <w:r>
        <w:t xml:space="preserve">  </w:t>
      </w:r>
      <w:r>
        <w:rPr>
          <w:b/>
        </w:rPr>
        <w:t>Автоматизация процессов сбора и обработки данных:</w:t>
      </w:r>
      <w:r>
        <w:rPr/>
        <w:t xml:space="preserve">  Необходимо автоматизировать процессы сбора и обработки данных, чтобы снизить затраты и повысить эффективность.</w:t>
      </w:r>
    </w:p>
    <w:p>
      <w:pPr>
        <w:pStyle w:val="ListParagraph"/>
      </w:pPr>
      <w:r>
        <w:t xml:space="preserve">  </w:t>
      </w:r>
      <w:r>
        <w:rPr>
          <w:b/>
        </w:rPr>
        <w:t>D. Обеспечение поддержки со стороны руководства:</w:t>
      </w:r>
    </w:p>
    <w:p>
      <w:pPr>
        <w:pStyle w:val="ListParagraph"/>
      </w:pPr>
      <w:r>
        <w:t xml:space="preserve">  </w:t>
      </w:r>
      <w:r>
        <w:rPr>
          <w:b/>
        </w:rPr>
        <w:t>Получение поддержки со стороны высшего руководства:</w:t>
      </w:r>
      <w:r>
        <w:rPr/>
        <w:t xml:space="preserve">  Необходимо получить поддержку со стороны высшего руководства, чтобы обеспечить выделение необходимых ресурсов.</w:t>
      </w:r>
    </w:p>
    <w:p>
      <w:pPr>
        <w:pStyle w:val="ListParagraph"/>
      </w:pPr>
      <w:r>
        <w:t xml:space="preserve">  </w:t>
      </w:r>
      <w:r>
        <w:rPr>
          <w:b/>
        </w:rPr>
        <w:t>Создание культуры инноваций:</w:t>
      </w:r>
      <w:r>
        <w:rPr/>
        <w:t xml:space="preserve">  Необходимо создать культуру инноваций, которая будет стимулировать сотрудников к внедрению новых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Обеспечение прозрачности и коммуникации:</w:t>
      </w:r>
      <w:r>
        <w:rPr/>
        <w:t xml:space="preserve">  Необходимо обеспечить прозрачность и коммуникацию на всех этапах внедрения.</w:t>
      </w:r>
    </w:p>
    <w:p>
      <w:pPr>
        <w:pStyle w:val="ListParagraph"/>
      </w:pPr>
      <w:r>
        <w:t xml:space="preserve">  </w:t>
      </w:r>
      <w:r>
        <w:rPr>
          <w:b/>
        </w:rPr>
        <w:t>E. Обеспечение безопасности и конфиденциальности данных:</w:t>
      </w:r>
    </w:p>
    <w:p>
      <w:pPr>
        <w:pStyle w:val="ListParagraph"/>
      </w:pPr>
      <w:r>
        <w:t xml:space="preserve">  </w:t>
      </w:r>
      <w:r>
        <w:rPr>
          <w:b/>
        </w:rPr>
        <w:t>Внедрение современных систем защиты информации:</w:t>
      </w:r>
      <w:r>
        <w:rPr/>
        <w:t xml:space="preserve">  Необходимо внедрить современные системы защиты информации, которые обеспечат защиту данных от несанкционированного доступа и утечек.</w:t>
      </w:r>
    </w:p>
    <w:p>
      <w:pPr>
        <w:pStyle w:val="ListParagraph"/>
      </w:pPr>
      <w:r>
        <w:t xml:space="preserve">  </w:t>
      </w:r>
      <w:r>
        <w:rPr>
          <w:b/>
        </w:rPr>
        <w:t>Соблюдение нормативных требований:</w:t>
      </w:r>
      <w:r>
        <w:rPr/>
        <w:t xml:space="preserve">  Необходимо соблюдать все нормативные требования в области безопасности и конфиденциальности данных.</w:t>
      </w:r>
    </w:p>
    <w:p>
      <w:pPr>
        <w:pStyle w:val="ListParagraph"/>
      </w:pPr>
      <w:r>
        <w:t xml:space="preserve">  </w:t>
      </w:r>
      <w:r>
        <w:rPr>
          <w:b/>
        </w:rPr>
        <w:t>Регулярное проведение аудита безопасности:</w:t>
      </w:r>
      <w:r>
        <w:rPr/>
        <w:t xml:space="preserve">  Необходимо регулярно проводить аудит безопасности, чтобы выявить и устранить уязвимости.</w:t>
      </w:r>
    </w:p>
    <w:p>
      <w:pPr>
        <w:pStyle w:val="ListBullet"/>
      </w:pPr>
      <w:r>
        <w:rPr>
          <w:b/>
        </w:rPr>
        <w:t>IV. Будущее нефтегазовой отрасли: трансформация за счет ML и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Автономные нефтегазовые месторождения:</w:t>
      </w:r>
      <w:r>
        <w:rPr/>
        <w:t xml:space="preserve">  Месторождения, управляемые автономными системами, которые оптимизируют добычу, контролируют состояние оборудования и предотвращают аварии.</w:t>
      </w:r>
    </w:p>
    <w:p>
      <w:pPr>
        <w:pStyle w:val="ListParagraph"/>
      </w:pPr>
      <w:r>
        <w:t xml:space="preserve">  </w:t>
      </w:r>
      <w:r>
        <w:rPr>
          <w:b/>
        </w:rPr>
        <w:t>Цифровые двойники всей цепочки создания стоимости:</w:t>
      </w:r>
      <w:r>
        <w:rPr/>
        <w:t xml:space="preserve">  Создание цифровых двойников всей цепочки создания стоимости, от разведки до переработки, для оптимизации процессов и повышения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данных для принятия решений в режиме реального времени:</w:t>
      </w:r>
      <w:r>
        <w:rPr/>
        <w:t xml:space="preserve">  Использование данных, поступающих с датчиков и оборудования, для принятия решений в режиме реального времени.</w:t>
      </w:r>
    </w:p>
    <w:p>
      <w:pPr>
        <w:pStyle w:val="ListParagraph"/>
      </w:pPr>
      <w:r>
        <w:t xml:space="preserve">  </w:t>
      </w:r>
      <w:r>
        <w:rPr>
          <w:b/>
        </w:rPr>
        <w:t>Развитие новых бизнес-моделей:</w:t>
      </w:r>
      <w:r>
        <w:rPr/>
        <w:t xml:space="preserve">  Развитие новых бизнес-моделей, основанных на использовании данных и технологий.</w:t>
      </w:r>
    </w:p>
    <w:p>
      <w:pPr>
        <w:pStyle w:val="ListParagraph"/>
      </w:pPr>
      <w:r>
        <w:t xml:space="preserve">  </w:t>
      </w:r>
      <w:r>
        <w:rPr>
          <w:b/>
        </w:rPr>
        <w:t>Устойчивое развитие нефтегазовой отрасли:</w:t>
      </w:r>
      <w:r>
        <w:rPr/>
        <w:t xml:space="preserve">  Использование технологий для снижения воздействия на окружающую среду и обеспечения устойчивого развития отрасли.</w:t>
      </w:r>
    </w:p>
    <w:p>
      <w:pPr>
        <w:pStyle w:val="ListBullet"/>
      </w:pPr>
      <w:r>
        <w:t>Этот расширенный список должен предоставить хорошую основу для дальнейшей разработки и детализации.  Помните, что конкретные идеи и приоритеты будут зависеть от конкретной компании и ее целей.</w:t>
      </w:r>
    </w:p>
    <w:p>
      <w:r>
        <w:br w:type="page"/>
      </w:r>
    </w:p>
    <w:p>
      <w:pPr>
        <w:pStyle w:val="Heading1"/>
      </w:pPr>
      <w:r>
        <w:t>Заключение:  Основные выводы книги и перспективы развития машинного обучения в нефтепереработке.</w:t>
      </w:r>
    </w:p>
    <w:p>
      <w:r>
        <w:rPr>
          <w:b/>
        </w:rPr>
        <w:t>I. Будущие тенденции в применении ML и цифровых двойников в нефтегазовой отрасли</w:t>
      </w:r>
    </w:p>
    <w:p>
      <w:pPr>
        <w:pStyle w:val="ListParagraph"/>
      </w:pPr>
      <w:r>
        <w:t xml:space="preserve">  </w:t>
      </w:r>
      <w:r>
        <w:rPr>
          <w:b/>
        </w:rPr>
        <w:t>A. Автономные системы управления и оптимизации</w:t>
      </w:r>
    </w:p>
    <w:p>
      <w:pPr>
        <w:pStyle w:val="ListParagraph"/>
      </w:pPr>
      <w:r>
        <w:t xml:space="preserve">  Непрерывная работа и быстрая реакция на изменения повышают эффективность.</w:t>
      </w:r>
    </w:p>
    <w:p>
      <w:pPr>
        <w:pStyle w:val="ListParagraph"/>
      </w:pPr>
      <w:r>
        <w:t xml:space="preserve">  Снижение человеческого фактора уменьшает ошибки и повышает надежность.</w:t>
      </w:r>
    </w:p>
    <w:p>
      <w:pPr>
        <w:pStyle w:val="ListParagraph"/>
      </w:pPr>
      <w:r>
        <w:t xml:space="preserve">  Оптимизация сложных процессов в реальном времени, недостижимая традиционными системами.</w:t>
      </w:r>
    </w:p>
    <w:p>
      <w:pPr>
        <w:pStyle w:val="ListParagraph"/>
      </w:pPr>
      <w:r>
        <w:t xml:space="preserve">  </w:t>
      </w:r>
      <w:r>
        <w:rPr>
          <w:b/>
        </w:rPr>
        <w:t>B. Предиктивное обслуживание нового поколения</w:t>
      </w:r>
    </w:p>
    <w:p>
      <w:pPr>
        <w:pStyle w:val="ListParagraph"/>
      </w:pPr>
      <w:r>
        <w:t xml:space="preserve">  Предотвращение поломок и продление срока службы оборудования снижают затраты.</w:t>
      </w:r>
    </w:p>
    <w:p>
      <w:pPr>
        <w:pStyle w:val="ListParagraph"/>
      </w:pPr>
      <w:r>
        <w:t xml:space="preserve">  Увеличение времени безотказной работы повышает производительность.</w:t>
      </w:r>
    </w:p>
    <w:p>
      <w:pPr>
        <w:pStyle w:val="ListParagraph"/>
      </w:pPr>
      <w:r>
        <w:t xml:space="preserve">  Оптимизация графиков обслуживания и распределения ресурсов повышает эффективность.</w:t>
      </w:r>
    </w:p>
    <w:p>
      <w:pPr>
        <w:pStyle w:val="ListParagraph"/>
      </w:pPr>
      <w:r>
        <w:t xml:space="preserve">  </w:t>
      </w:r>
      <w:r>
        <w:rPr>
          <w:b/>
        </w:rPr>
        <w:t>C. Интеграция с технологиями виртуальной и дополненной реальности (VR/AR)</w:t>
      </w:r>
    </w:p>
    <w:p>
      <w:pPr>
        <w:pStyle w:val="ListParagraph"/>
      </w:pPr>
      <w:r>
        <w:t xml:space="preserve">  Реалистичные симуляции улучшают обучение и подготовку персонала.</w:t>
      </w:r>
    </w:p>
    <w:p>
      <w:pPr>
        <w:pStyle w:val="ListParagraph"/>
      </w:pPr>
      <w:r>
        <w:t xml:space="preserve">  Удаленное оказание поддержки и проведение инспекций снижают затраты и риски.</w:t>
      </w:r>
    </w:p>
    <w:p>
      <w:pPr>
        <w:pStyle w:val="ListParagraph"/>
      </w:pPr>
      <w:r>
        <w:t xml:space="preserve">  Визуализация данных и процессов облегчает принятие решений.</w:t>
      </w:r>
    </w:p>
    <w:p>
      <w:pPr>
        <w:pStyle w:val="ListParagraph"/>
      </w:pPr>
      <w:r>
        <w:t xml:space="preserve">  </w:t>
      </w:r>
      <w:r>
        <w:rPr>
          <w:b/>
        </w:rPr>
        <w:t>D. Использование искусственного интеллекта (AI) для автоматизации принятия решений</w:t>
      </w:r>
    </w:p>
    <w:p>
      <w:pPr>
        <w:pStyle w:val="ListParagraph"/>
      </w:pPr>
      <w:r>
        <w:t xml:space="preserve">  Быстрый анализ больших объемов данных выявляет закономерности и тренды.</w:t>
      </w:r>
    </w:p>
    <w:p>
      <w:pPr>
        <w:pStyle w:val="ListParagraph"/>
      </w:pPr>
      <w:r>
        <w:t xml:space="preserve">  Оптимизация процессов принятия решений в сложных и неопределенных ситуациях.</w:t>
      </w:r>
    </w:p>
    <w:p>
      <w:pPr>
        <w:pStyle w:val="ListParagraph"/>
      </w:pPr>
      <w:r>
        <w:t xml:space="preserve">  Повышение точности и скорости реагирования на изменения внешней среды.</w:t>
      </w:r>
    </w:p>
    <w:p>
      <w:pPr>
        <w:pStyle w:val="ListParagraph"/>
      </w:pPr>
      <w:r>
        <w:t xml:space="preserve">  </w:t>
      </w:r>
      <w:r>
        <w:rPr>
          <w:b/>
        </w:rPr>
        <w:t>E. Расширение облачных вычислений и edge computing</w:t>
      </w:r>
    </w:p>
    <w:p>
      <w:pPr>
        <w:pStyle w:val="ListParagraph"/>
      </w:pPr>
      <w:r>
        <w:t xml:space="preserve">  Централизованное хранение и обработка данных повышают эффективность и снижают затраты.</w:t>
      </w:r>
    </w:p>
    <w:p>
      <w:pPr>
        <w:pStyle w:val="ListParagraph"/>
      </w:pPr>
      <w:r>
        <w:t xml:space="preserve">  Обработка данных в режиме реального времени на удаленных объектах снижает задержки и повышает надежность.</w:t>
      </w:r>
    </w:p>
    <w:p>
      <w:pPr>
        <w:pStyle w:val="ListParagraph"/>
      </w:pPr>
      <w:r>
        <w:t xml:space="preserve">  Масштабируемость и гибкость инфраструктуры для адаптации к изменяющимся потребностям.</w:t>
      </w:r>
    </w:p>
    <w:p>
      <w:pPr>
        <w:pStyle w:val="ListParagraph"/>
      </w:pPr>
      <w:r>
        <w:t xml:space="preserve">  </w:t>
      </w:r>
      <w:r>
        <w:rPr>
          <w:b/>
        </w:rPr>
        <w:t>A. Нехватка квалифицированных кадров</w:t>
      </w:r>
    </w:p>
    <w:p>
      <w:pPr>
        <w:pStyle w:val="ListParagraph"/>
      </w:pPr>
      <w:r>
        <w:t xml:space="preserve">  Дефицит специалистов в области машинного обучения, анализа данных и цифровых технологий.</w:t>
      </w:r>
    </w:p>
    <w:p>
      <w:pPr>
        <w:pStyle w:val="ListParagraph"/>
      </w:pPr>
      <w:r>
        <w:t xml:space="preserve">  Недостаточная подготовка персонала для работы с новыми технологиями.</w:t>
      </w:r>
    </w:p>
    <w:p>
      <w:pPr>
        <w:pStyle w:val="ListParagraph"/>
      </w:pPr>
      <w:r>
        <w:t xml:space="preserve">  Высокая конкуренция за квалифицированных специалистов.</w:t>
      </w:r>
    </w:p>
    <w:p>
      <w:pPr>
        <w:pStyle w:val="ListParagraph"/>
      </w:pPr>
      <w:r>
        <w:t xml:space="preserve">  </w:t>
      </w:r>
      <w:r>
        <w:rPr>
          <w:b/>
        </w:rPr>
        <w:t>B. Проблемы с качеством и доступностью данных</w:t>
      </w:r>
    </w:p>
    <w:p>
      <w:pPr>
        <w:pStyle w:val="ListParagraph"/>
      </w:pPr>
      <w:r>
        <w:t xml:space="preserve">  Недостаток стандартизированных данных и единых форматов.</w:t>
      </w:r>
    </w:p>
    <w:p>
      <w:pPr>
        <w:pStyle w:val="ListParagraph"/>
      </w:pPr>
      <w:r>
        <w:t xml:space="preserve">  Разрозненность данных, хранящихся в различных системах.</w:t>
      </w:r>
    </w:p>
    <w:p>
      <w:pPr>
        <w:pStyle w:val="ListParagraph"/>
      </w:pPr>
      <w:r>
        <w:t xml:space="preserve">  Проблемы с безопасностью и конфиденциальностью данных.</w:t>
      </w:r>
    </w:p>
    <w:p>
      <w:pPr>
        <w:pStyle w:val="ListParagraph"/>
      </w:pPr>
      <w:r>
        <w:t xml:space="preserve">  </w:t>
      </w:r>
      <w:r>
        <w:rPr>
          <w:b/>
        </w:rPr>
        <w:t>C. Высокая стоимость внедрения и обслуживания</w:t>
      </w:r>
    </w:p>
    <w:p>
      <w:pPr>
        <w:pStyle w:val="ListParagraph"/>
      </w:pPr>
      <w:r>
        <w:t xml:space="preserve">  Значительные инвестиции в инфраструктуру, программное обеспечение и обучение персонала.</w:t>
      </w:r>
    </w:p>
    <w:p>
      <w:pPr>
        <w:pStyle w:val="ListParagraph"/>
      </w:pPr>
      <w:r>
        <w:t xml:space="preserve">  Высокие затраты на обслуживание и поддержку новых технологий.</w:t>
      </w:r>
    </w:p>
    <w:p>
      <w:pPr>
        <w:pStyle w:val="ListParagraph"/>
      </w:pPr>
      <w:r>
        <w:t xml:space="preserve">  Длительный срок окупаемости инвестиций.</w:t>
      </w:r>
    </w:p>
    <w:p>
      <w:pPr>
        <w:pStyle w:val="ListParagraph"/>
      </w:pPr>
      <w:r>
        <w:t xml:space="preserve">  </w:t>
      </w:r>
      <w:r>
        <w:rPr>
          <w:b/>
        </w:rPr>
        <w:t>D. Сопротивление изменениям и организационная инерция</w:t>
      </w:r>
    </w:p>
    <w:p>
      <w:pPr>
        <w:pStyle w:val="ListParagraph"/>
      </w:pPr>
      <w:r>
        <w:t xml:space="preserve">  Нежелание персонала переходить на новые технологии.</w:t>
      </w:r>
    </w:p>
    <w:p>
      <w:pPr>
        <w:pStyle w:val="ListParagraph"/>
      </w:pPr>
      <w:r>
        <w:t xml:space="preserve">  Консервативный подход к внедрению инноваций.</w:t>
      </w:r>
    </w:p>
    <w:p>
      <w:pPr>
        <w:pStyle w:val="ListParagraph"/>
      </w:pPr>
      <w:r>
        <w:t xml:space="preserve">  Отсутствие четкой стратегии цифровой трансформации.</w:t>
      </w:r>
    </w:p>
    <w:p>
      <w:pPr>
        <w:pStyle w:val="ListParagraph"/>
      </w:pPr>
      <w:r>
        <w:t xml:space="preserve">  </w:t>
      </w:r>
      <w:r>
        <w:rPr>
          <w:b/>
        </w:rPr>
        <w:t>E. Вопросы безопасности и конфиденциальности данных</w:t>
      </w:r>
    </w:p>
    <w:p>
      <w:pPr>
        <w:pStyle w:val="ListParagraph"/>
      </w:pPr>
      <w:r>
        <w:t xml:space="preserve">  Риски кибератак и утечки данных.</w:t>
      </w:r>
    </w:p>
    <w:p>
      <w:pPr>
        <w:pStyle w:val="ListParagraph"/>
      </w:pPr>
      <w:r>
        <w:t xml:space="preserve">  Необходимость защиты конфиденциальной информации.</w:t>
      </w:r>
    </w:p>
    <w:p>
      <w:pPr>
        <w:pStyle w:val="ListParagraph"/>
      </w:pPr>
      <w:r>
        <w:t xml:space="preserve">  Соблюдение нормативных требований и стандартов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A. Разработка четкой стратегии и дорожной карты</w:t>
      </w:r>
    </w:p>
    <w:p>
      <w:pPr>
        <w:pStyle w:val="ListParagraph"/>
      </w:pPr>
      <w:r>
        <w:t xml:space="preserve">  Определение конкретных целей и задач внедрения.</w:t>
      </w:r>
    </w:p>
    <w:p>
      <w:pPr>
        <w:pStyle w:val="ListParagraph"/>
      </w:pPr>
      <w:r>
        <w:t xml:space="preserve">  Разработка плана реализации с учетом приоритетных направлений и проектов.</w:t>
      </w:r>
    </w:p>
    <w:p>
      <w:pPr>
        <w:pStyle w:val="ListParagraph"/>
      </w:pPr>
      <w:r>
        <w:t xml:space="preserve">  Установление ключевых показателей эффективности (KPI).</w:t>
      </w:r>
    </w:p>
    <w:p>
      <w:pPr>
        <w:pStyle w:val="ListParagraph"/>
      </w:pPr>
      <w:r>
        <w:t xml:space="preserve">  </w:t>
      </w:r>
      <w:r>
        <w:rPr>
          <w:b/>
        </w:rPr>
        <w:t>B. Инвестиции в обучение и развитие персонала</w:t>
      </w:r>
    </w:p>
    <w:p>
      <w:pPr>
        <w:pStyle w:val="ListParagraph"/>
      </w:pPr>
      <w:r>
        <w:t xml:space="preserve">  Обучение сотрудников новым технологиям и методам работы.</w:t>
      </w:r>
    </w:p>
    <w:p>
      <w:pPr>
        <w:pStyle w:val="ListParagraph"/>
      </w:pPr>
      <w:r>
        <w:t xml:space="preserve">  Создание внутренних центров компетенций и экспертных групп.</w:t>
      </w:r>
    </w:p>
    <w:p>
      <w:pPr>
        <w:pStyle w:val="ListParagraph"/>
      </w:pPr>
      <w:r>
        <w:t xml:space="preserve">  Повышение квалификации персонала.</w:t>
      </w:r>
    </w:p>
    <w:p>
      <w:pPr>
        <w:pStyle w:val="ListParagraph"/>
      </w:pPr>
      <w:r>
        <w:t xml:space="preserve">  </w:t>
      </w:r>
      <w:r>
        <w:rPr>
          <w:b/>
        </w:rPr>
        <w:t>C. Внедрение стандартизированных данных и процессов</w:t>
      </w:r>
    </w:p>
    <w:p>
      <w:pPr>
        <w:pStyle w:val="ListParagraph"/>
      </w:pPr>
      <w:r>
        <w:t xml:space="preserve">  Разработка стандартов для сбора, хранения и обработки данных.</w:t>
      </w:r>
    </w:p>
    <w:p>
      <w:pPr>
        <w:pStyle w:val="ListParagraph"/>
      </w:pPr>
      <w:r>
        <w:t xml:space="preserve">  Автоматизация процессов сбора и обработки данных.</w:t>
      </w:r>
    </w:p>
    <w:p>
      <w:pPr>
        <w:pStyle w:val="ListParagraph"/>
      </w:pPr>
      <w:r>
        <w:t xml:space="preserve">  Обеспечение качества и достоверности данных.</w:t>
      </w:r>
    </w:p>
    <w:p>
      <w:pPr>
        <w:pStyle w:val="ListParagraph"/>
      </w:pPr>
      <w:r>
        <w:t xml:space="preserve">  </w:t>
      </w:r>
      <w:r>
        <w:rPr>
          <w:b/>
        </w:rPr>
        <w:t>D. Использование модульного и гибкого подхода</w:t>
      </w:r>
    </w:p>
    <w:p>
      <w:pPr>
        <w:pStyle w:val="ListParagraph"/>
      </w:pPr>
      <w:r>
        <w:t xml:space="preserve">  Разработка модульных решений, которые можно легко масштабировать и адаптировать.</w:t>
      </w:r>
    </w:p>
    <w:p>
      <w:pPr>
        <w:pStyle w:val="ListParagraph"/>
      </w:pPr>
      <w:r>
        <w:t xml:space="preserve">  Использование гибких методологий разработки.</w:t>
      </w:r>
    </w:p>
    <w:p>
      <w:pPr>
        <w:pStyle w:val="ListParagraph"/>
      </w:pPr>
      <w:r>
        <w:t xml:space="preserve">  Возможность быстрого внедрения и тестирования новых функций.</w:t>
      </w:r>
    </w:p>
    <w:p>
      <w:pPr>
        <w:pStyle w:val="ListParagraph"/>
      </w:pPr>
      <w:r>
        <w:t xml:space="preserve">  </w:t>
      </w:r>
      <w:r>
        <w:rPr>
          <w:b/>
        </w:rPr>
        <w:t>E. Сотрудничество и обмен опытом</w:t>
      </w:r>
    </w:p>
    <w:p>
      <w:pPr>
        <w:pStyle w:val="ListParagraph"/>
      </w:pPr>
      <w:r>
        <w:t xml:space="preserve">  Установление партнерских отношений с технологическими компаниями и исследовательскими организациями.</w:t>
      </w:r>
    </w:p>
    <w:p>
      <w:pPr>
        <w:pStyle w:val="ListParagraph"/>
      </w:pPr>
      <w:r>
        <w:t xml:space="preserve">  Обмен опытом и лучшими практиками.</w:t>
      </w:r>
    </w:p>
    <w:p>
      <w:pPr>
        <w:pStyle w:val="ListParagraph"/>
      </w:pPr>
      <w:r>
        <w:t xml:space="preserve">  Участие в отраслевых мероприятиях и конференциях.</w:t>
      </w:r>
    </w:p>
    <w:p>
      <w:pPr>
        <w:pStyle w:val="ListParagraph"/>
      </w:pPr>
      <w:r>
        <w:t xml:space="preserve">  </w:t>
      </w:r>
      <w:r>
        <w:rPr>
          <w:b/>
        </w:rPr>
        <w:t>F. Обеспечение безопасности и конфиденциальности данных</w:t>
      </w:r>
    </w:p>
    <w:p>
      <w:pPr>
        <w:pStyle w:val="ListParagraph"/>
      </w:pPr>
      <w:r>
        <w:t xml:space="preserve">  Внедрение современных систем безопасности.</w:t>
      </w:r>
    </w:p>
    <w:p>
      <w:pPr>
        <w:pStyle w:val="ListParagraph"/>
      </w:pPr>
      <w:r>
        <w:t xml:space="preserve">  Обеспечение соответствия нормативным требованиям.</w:t>
      </w:r>
    </w:p>
    <w:p>
      <w:pPr>
        <w:pStyle w:val="ListParagraph"/>
      </w:pPr>
      <w:r>
        <w:t xml:space="preserve">  Регулярный аудит систем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A. Повышение эффективности и оптимизация затрат</w:t>
      </w:r>
    </w:p>
    <w:p>
      <w:pPr>
        <w:pStyle w:val="ListParagraph"/>
      </w:pPr>
      <w:r>
        <w:t xml:space="preserve">  Автоматизация рутинных задач и снижение операционных затрат.</w:t>
      </w:r>
    </w:p>
    <w:p>
      <w:pPr>
        <w:pStyle w:val="ListParagraph"/>
      </w:pPr>
      <w:r>
        <w:t xml:space="preserve">  Оптимизация процессов и повышение производительности.</w:t>
      </w:r>
    </w:p>
    <w:p>
      <w:pPr>
        <w:pStyle w:val="ListParagraph"/>
      </w:pPr>
      <w:r>
        <w:t xml:space="preserve">  Снижение рисков и повышение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B. Улучшение безопасности и снижение рисков</w:t>
      </w:r>
    </w:p>
    <w:p>
      <w:pPr>
        <w:pStyle w:val="ListParagraph"/>
      </w:pPr>
      <w:r>
        <w:t xml:space="preserve">  Прогнозирование аварий и нештатных ситуаций.</w:t>
      </w:r>
    </w:p>
    <w:p>
      <w:pPr>
        <w:pStyle w:val="ListParagraph"/>
      </w:pPr>
      <w:r>
        <w:t xml:space="preserve">  Автоматическое реагирование на угрозы.</w:t>
      </w:r>
    </w:p>
    <w:p>
      <w:pPr>
        <w:pStyle w:val="ListParagraph"/>
      </w:pPr>
      <w:r>
        <w:t xml:space="preserve">  Улучшение условий труда и повышение безопасности персонала.</w:t>
      </w:r>
    </w:p>
    <w:p>
      <w:pPr>
        <w:pStyle w:val="ListParagraph"/>
      </w:pPr>
      <w:r>
        <w:t xml:space="preserve">  </w:t>
      </w:r>
      <w:r>
        <w:rPr>
          <w:b/>
        </w:rPr>
        <w:t>C. Повышение устойчивости и экологической безопасности</w:t>
      </w:r>
    </w:p>
    <w:p>
      <w:pPr>
        <w:pStyle w:val="ListParagraph"/>
      </w:pPr>
      <w:r>
        <w:t xml:space="preserve">  Оптимизация использования ресурсов и снижение выбросов.</w:t>
      </w:r>
    </w:p>
    <w:p>
      <w:pPr>
        <w:pStyle w:val="ListParagraph"/>
      </w:pPr>
      <w:r>
        <w:t xml:space="preserve">  Мониторинг окружающей среды и предотвращение загрязнений.</w:t>
      </w:r>
    </w:p>
    <w:p>
      <w:pPr>
        <w:pStyle w:val="ListParagraph"/>
      </w:pPr>
      <w:r>
        <w:t xml:space="preserve">  Разработка экологически чистых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D. Новые бизнес-модели и возможности</w:t>
      </w:r>
    </w:p>
    <w:p>
      <w:pPr>
        <w:pStyle w:val="ListParagraph"/>
      </w:pPr>
      <w:r>
        <w:t xml:space="preserve">  Разработка новых услуг и продуктов на основе данных и аналитики.</w:t>
      </w:r>
    </w:p>
    <w:p>
      <w:pPr>
        <w:pStyle w:val="ListParagraph"/>
      </w:pPr>
      <w:r>
        <w:t xml:space="preserve">  Появление новых бизнес-моделей, основанных на данных.</w:t>
      </w:r>
    </w:p>
    <w:p>
      <w:pPr>
        <w:pStyle w:val="ListParagraph"/>
      </w:pPr>
      <w:r>
        <w:t xml:space="preserve">  Улучшение клиентского опыта и повышение лояльности.</w:t>
      </w:r>
    </w:p>
    <w:p>
      <w:pPr>
        <w:pStyle w:val="ListParagraph"/>
      </w:pPr>
      <w:r>
        <w:t xml:space="preserve">  </w:t>
      </w:r>
      <w:r>
        <w:rPr>
          <w:b/>
        </w:rPr>
        <w:t>E. Трансформация роли персонала</w:t>
      </w:r>
    </w:p>
    <w:p>
      <w:pPr>
        <w:pStyle w:val="ListParagraph"/>
      </w:pPr>
      <w:r>
        <w:t xml:space="preserve">  Повышение квалификации и развитие новых навыков.</w:t>
      </w:r>
    </w:p>
    <w:p>
      <w:pPr>
        <w:pStyle w:val="ListParagraph"/>
      </w:pPr>
      <w:r>
        <w:t xml:space="preserve">  Трансформация роли персонала от оператора к аналитику и эксперту.</w:t>
      </w:r>
    </w:p>
    <w:p>
      <w:pPr>
        <w:pStyle w:val="ListParagraph"/>
      </w:pPr>
      <w:r>
        <w:t xml:space="preserve">  Создание новых рабочих мест в области цифровых технологий.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Я проанализировал предоставленный вами расширенный список и рамки главы, и вот структурированный перечень идей, которые точно укладываются в заданные рамки. Я постарался быть максимально конкретным и полезным, избегая дублирования и сосредотачиваясь на ценных деталях.</w:t>
      </w:r>
    </w:p>
    <w:p>
      <w:pPr>
        <w:pStyle w:val="ListBullet"/>
      </w:pPr>
      <w:r>
        <w:rPr>
          <w:b/>
        </w:rPr>
        <w:t>I. Будущие тенденции в применении ML и цифровых двойников в нефтегазовой отрасли</w:t>
      </w:r>
    </w:p>
    <w:p>
      <w:pPr>
        <w:pStyle w:val="ListParagraph"/>
      </w:pPr>
      <w:r>
        <w:t xml:space="preserve">  </w:t>
      </w:r>
      <w:r>
        <w:rPr>
          <w:b/>
        </w:rPr>
        <w:t>A. Автономные системы управления и оптимизации</w:t>
      </w:r>
    </w:p>
    <w:p>
      <w:pPr>
        <w:pStyle w:val="ListParagraph"/>
      </w:pPr>
      <w:r>
        <w:t xml:space="preserve">  </w:t>
      </w:r>
      <w:r>
        <w:rPr>
          <w:b/>
        </w:rPr>
        <w:t>Предиктивное управление бурением:</w:t>
      </w:r>
      <w:r>
        <w:rPr/>
        <w:t xml:space="preserve"> Использование ML для оптимизации параметров бурения в реальном времени, максимизируя добычу и минимизируя риски заклинивания.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Автоматическая оптимизация работы насосных станций:</w:t>
      </w:r>
      <w:r>
        <w:rPr/>
        <w:t xml:space="preserve"> ML-алгоритмы для адаптации производительности насосов к меняющимся условиям добычи, снижая энергопотребление и увеличивая добычу.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маршрутизации танкеров и трубопроводов:</w:t>
      </w:r>
      <w:r>
        <w:rPr/>
        <w:t xml:space="preserve"> ML-прогнозирование спроса и предложения, оптимизация логистики и снижение транспортных затрат.</w:t>
      </w:r>
    </w:p>
    <w:p>
      <w:pPr>
        <w:pStyle w:val="ListParagraph"/>
      </w:pPr>
      <w:r>
        <w:t xml:space="preserve">  </w:t>
      </w:r>
      <w:r>
        <w:rPr>
          <w:b/>
        </w:rPr>
        <w:t>B. Предиктивное обслуживание нового поколения</w:t>
      </w:r>
    </w:p>
    <w:p>
      <w:pPr>
        <w:pStyle w:val="ListParagraph"/>
      </w:pPr>
      <w:r>
        <w:t xml:space="preserve">  </w:t>
      </w:r>
      <w:r>
        <w:rPr>
          <w:b/>
        </w:rPr>
        <w:t>Вибродиагностика оборудования с использованием ML:</w:t>
      </w:r>
      <w:r>
        <w:rPr/>
        <w:t xml:space="preserve">  Анализ данных вибрации с помощью алгоритмов ML для раннего выявления дефектов вращающегося оборудования (насосы, компрессоры, турбины).</w:t>
      </w:r>
    </w:p>
    <w:p>
      <w:pPr>
        <w:pStyle w:val="ListParagraph"/>
      </w:pPr>
      <w:r>
        <w:t xml:space="preserve">  </w:t>
      </w:r>
      <w:r>
        <w:rPr>
          <w:b/>
        </w:rPr>
        <w:t>Анализ термограмм для выявления утечек и дефектов изоляции:</w:t>
      </w:r>
      <w:r>
        <w:rPr/>
        <w:t xml:space="preserve">  Использование компьютерного зрения и ML для автоматического анализа тепловых изображений трубопроводов и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Прогнозирование отказов клапанов и запорной арматуры:</w:t>
      </w:r>
      <w:r>
        <w:rPr/>
        <w:t xml:space="preserve">  Анализ данных о работе клапанов (давление, температура, время открытия/закрытия) для прогнозирования отказов и планирования технического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C. Интеграция с технологиями виртуальной и дополненной реальности (VR/AR)</w:t>
      </w:r>
    </w:p>
    <w:p>
      <w:pPr>
        <w:pStyle w:val="ListParagraph"/>
      </w:pPr>
      <w:r>
        <w:t xml:space="preserve">  </w:t>
      </w:r>
      <w:r>
        <w:rPr>
          <w:b/>
        </w:rPr>
        <w:t>VR-тренажеры для обучения персонала работе с технологическим оборудованием:</w:t>
      </w:r>
      <w:r>
        <w:rPr/>
        <w:t xml:space="preserve">  Имитация работы с оборудованием в VR-среде для повышения квалификации и безопасности персонала.</w:t>
      </w:r>
    </w:p>
    <w:p>
      <w:pPr>
        <w:pStyle w:val="ListParagraph"/>
      </w:pPr>
      <w:r>
        <w:t xml:space="preserve">  </w:t>
      </w:r>
      <w:r>
        <w:rPr>
          <w:b/>
        </w:rPr>
        <w:t>AR-поддержка для проведения технического обслуживания и ремонта на объектах:</w:t>
      </w:r>
      <w:r>
        <w:rPr/>
        <w:t xml:space="preserve">  Предоставление информации о техническом состоянии оборудования и инструкций по ремонту с использованием AR-очков.</w:t>
      </w:r>
    </w:p>
    <w:p>
      <w:pPr>
        <w:pStyle w:val="ListParagraph"/>
      </w:pPr>
      <w:r>
        <w:t xml:space="preserve">  </w:t>
      </w:r>
      <w:r>
        <w:rPr>
          <w:b/>
        </w:rPr>
        <w:t>Виртуальные прогулки по объектам для удаленного мониторинга и инспекций:</w:t>
      </w:r>
      <w:r>
        <w:rPr/>
        <w:t xml:space="preserve">  Использование 3D-моделей и камер для создания виртуальных прогулок по объектам и проведения удаленных инспекций.</w:t>
      </w:r>
    </w:p>
    <w:p>
      <w:pPr>
        <w:pStyle w:val="ListParagraph"/>
      </w:pPr>
      <w:r>
        <w:t xml:space="preserve">  </w:t>
      </w:r>
      <w:r>
        <w:rPr>
          <w:b/>
        </w:rPr>
        <w:t>D. Использование искусственного интеллекта (AI) для автоматизации принятия решений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Автоматическая диагностика неисправностей на основе данных SCADA:</w:t>
      </w:r>
      <w:r>
        <w:rPr/>
        <w:t xml:space="preserve">  Использование алгоритмов AI для анализа данных SCADA и автоматического выявления неисправностей в технологическом процессе.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режимов работы установок подготовки газа на основе данных о составе и давлении:</w:t>
      </w:r>
      <w:r>
        <w:rPr/>
        <w:t xml:space="preserve">  Использование AI для поддержания оптимальных режимов работы установок подготовки газа и обеспечения высокого качества продукции.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Автоматическое выявление и классификация утечек на основе данных с датчиков:</w:t>
      </w:r>
      <w:r>
        <w:rPr/>
        <w:t xml:space="preserve">  Использование алгоритмов AI для анализа данных с датчиков и автоматического выявления и классификации утечек газа.</w:t>
      </w:r>
    </w:p>
    <w:p>
      <w:pPr>
        <w:pStyle w:val="ListParagraph"/>
      </w:pPr>
      <w:r>
        <w:t xml:space="preserve">  </w:t>
      </w:r>
      <w:r>
        <w:rPr>
          <w:b/>
        </w:rPr>
        <w:t>E. Расширение облачных вычислений и edge computing</w:t>
      </w:r>
    </w:p>
    <w:p>
      <w:pPr>
        <w:pStyle w:val="ListParagraph"/>
      </w:pPr>
      <w:r>
        <w:t xml:space="preserve">  </w:t>
      </w:r>
      <w:r>
        <w:rPr>
          <w:b/>
        </w:rPr>
        <w:t>Развертывание Edge-серверов для обработки данных в режиме реального времени на удаленных объектах:</w:t>
      </w:r>
      <w:r>
        <w:rPr/>
        <w:t xml:space="preserve">  Использование Edge-серверов для обработки данных с датчиков и принятия решений в режиме реального времени на удаленных объектах (например, на буровых платформах).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облачных платформ для хранения и анализа больших объемов данных (Big Data):</w:t>
      </w:r>
      <w:r>
        <w:rPr/>
        <w:t xml:space="preserve">  Использование облачных платформ для хранения и анализа больших объемов данных, полученных с различных источников (датчики, SCADA, ERP).</w:t>
      </w:r>
    </w:p>
    <w:p>
      <w:pPr>
        <w:pStyle w:val="ListParagraph"/>
      </w:pPr>
      <w:r>
        <w:t xml:space="preserve">  </w:t>
      </w:r>
      <w:r>
        <w:rPr>
          <w:b/>
        </w:rPr>
        <w:t>Разработка и развертывание ML-моделей в облаке и на Edge-серверах:</w:t>
      </w:r>
      <w:r>
        <w:rPr/>
        <w:t xml:space="preserve">  Разработка и развертывание ML-моделей в облаке для обучения и оптимизации, а затем развертывание этих моделей на Edge-серверах для локального анализа и принятия решений.</w:t>
      </w:r>
    </w:p>
    <w:p>
      <w:pPr>
        <w:pStyle w:val="ListBullet"/>
      </w:pPr>
      <w:r>
        <w:rPr>
          <w:b/>
        </w:rPr>
        <w:t>II. Проблемы и барьеры для широкого внедрения</w:t>
      </w:r>
    </w:p>
    <w:p>
      <w:pPr>
        <w:pStyle w:val="ListParagraph"/>
      </w:pPr>
      <w:r>
        <w:t xml:space="preserve">  </w:t>
      </w:r>
      <w:r>
        <w:rPr>
          <w:b/>
        </w:rPr>
        <w:t>A. Нехватка квалифицированных кадров</w:t>
      </w:r>
    </w:p>
    <w:p>
      <w:pPr>
        <w:pStyle w:val="ListParagraph"/>
      </w:pPr>
      <w:r>
        <w:t xml:space="preserve">  </w:t>
      </w:r>
      <w:r>
        <w:rPr>
          <w:b/>
        </w:rPr>
        <w:t>Недостаток специалистов в области MLops:</w:t>
      </w:r>
      <w:r>
        <w:rPr/>
        <w:t xml:space="preserve"> Отсутствие специалистов, способных разрабатывать, развертывать и поддерживать ML-модели в производственной среде.</w:t>
      </w:r>
    </w:p>
    <w:p>
      <w:pPr>
        <w:pStyle w:val="ListParagraph"/>
      </w:pPr>
      <w:r>
        <w:t xml:space="preserve">  </w:t>
      </w:r>
      <w:r>
        <w:rPr>
          <w:b/>
        </w:rPr>
        <w:t>Недостаточная подготовка персонала в области анализа данных:</w:t>
      </w:r>
      <w:r>
        <w:rPr/>
        <w:t xml:space="preserve">  Недостаток специалистов, способных извлекать ценную информацию из больших объемов данных.</w:t>
      </w:r>
    </w:p>
    <w:p>
      <w:pPr>
        <w:pStyle w:val="ListParagraph"/>
      </w:pPr>
      <w:r>
        <w:t xml:space="preserve">  </w:t>
      </w:r>
      <w:r>
        <w:rPr>
          <w:b/>
        </w:rPr>
        <w:t>Высокая стоимость привлечения и удержания специалистов в области Data Science:</w:t>
      </w:r>
      <w:r>
        <w:rPr/>
        <w:t xml:space="preserve">  Высокая конкуренция за специалистов в области Data Science и необходимость предлагать конкурентоспособные условия труда.</w:t>
      </w:r>
    </w:p>
    <w:p>
      <w:pPr>
        <w:pStyle w:val="ListParagraph"/>
      </w:pPr>
      <w:r>
        <w:t xml:space="preserve">  </w:t>
      </w:r>
      <w:r>
        <w:rPr>
          <w:b/>
        </w:rPr>
        <w:t>B. Проблемы с качеством и доступностью данных</w:t>
      </w:r>
    </w:p>
    <w:p>
      <w:pPr>
        <w:pStyle w:val="ListParagraph"/>
      </w:pPr>
      <w:r>
        <w:t xml:space="preserve">  </w:t>
      </w:r>
      <w:r>
        <w:rPr>
          <w:b/>
        </w:rPr>
        <w:t>Отсутствие стандартизированных форматов данных:</w:t>
      </w:r>
      <w:r>
        <w:rPr/>
        <w:t xml:space="preserve">  Разные поставщики оборудования используют разные форматы данных, что затрудняет интеграцию и анализ.</w:t>
      </w:r>
    </w:p>
    <w:p>
      <w:pPr>
        <w:pStyle w:val="ListParagraph"/>
      </w:pPr>
      <w:r>
        <w:t xml:space="preserve">  </w:t>
      </w:r>
      <w:r>
        <w:rPr>
          <w:b/>
        </w:rPr>
        <w:t>Неполные или устаревшие данные:</w:t>
      </w:r>
      <w:r>
        <w:rPr/>
        <w:t xml:space="preserve">  Данные могут быть неполными или устаревшими, что снижает точность моделей.</w:t>
      </w:r>
    </w:p>
    <w:p>
      <w:pPr>
        <w:pStyle w:val="ListParagraph"/>
      </w:pPr>
      <w:r>
        <w:t xml:space="preserve">  </w:t>
      </w:r>
      <w:r>
        <w:rPr>
          <w:b/>
        </w:rPr>
        <w:t>Проблемы с интеграцией данных из разных источников:</w:t>
      </w:r>
      <w:r>
        <w:rPr/>
        <w:t xml:space="preserve">  Интеграция данных из разных источников (SCADA, ERP, датчики) может быть сложной и дорогостоящей.</w:t>
      </w:r>
    </w:p>
    <w:p>
      <w:pPr>
        <w:pStyle w:val="ListParagraph"/>
      </w:pPr>
      <w:r>
        <w:t xml:space="preserve">  </w:t>
      </w:r>
      <w:r>
        <w:rPr>
          <w:b/>
        </w:rPr>
        <w:t>C. Высокая стоимость внедрения и обслуживания</w:t>
      </w:r>
    </w:p>
    <w:p>
      <w:pPr>
        <w:pStyle w:val="ListParagraph"/>
      </w:pPr>
      <w:r>
        <w:t xml:space="preserve">  </w:t>
      </w:r>
      <w:r>
        <w:rPr>
          <w:b/>
        </w:rPr>
        <w:t>Высокая стоимость разработки и внедрения ML-моделей:</w:t>
      </w:r>
      <w:r>
        <w:rPr/>
        <w:t xml:space="preserve">  Разработка и внедрение ML-моделей требует значительных инвестиций в программное обеспечение, оборудование и персонал.</w:t>
      </w:r>
    </w:p>
    <w:p>
      <w:pPr>
        <w:pStyle w:val="ListParagraph"/>
      </w:pPr>
      <w:r>
        <w:t xml:space="preserve">  </w:t>
      </w:r>
      <w:r>
        <w:rPr>
          <w:b/>
        </w:rPr>
        <w:t>Высокая стоимость обслуживания и поддержки ML-моделей:</w:t>
      </w:r>
      <w:r>
        <w:rPr/>
        <w:t xml:space="preserve">  ML-модели требуют постоянного обслуживания и поддержки, чтобы оставаться актуальными и точными.</w:t>
      </w:r>
    </w:p>
    <w:p>
      <w:pPr>
        <w:pStyle w:val="ListParagraph"/>
      </w:pPr>
      <w:r>
        <w:t xml:space="preserve">  </w:t>
      </w:r>
      <w:r>
        <w:rPr>
          <w:b/>
        </w:rPr>
        <w:t>Сложность масштабирования ML-решений:</w:t>
      </w:r>
      <w:r>
        <w:rPr/>
        <w:t xml:space="preserve">  Масштабирование ML-решений может быть сложным и дорогостоящим.</w:t>
      </w:r>
    </w:p>
    <w:p>
      <w:pPr>
        <w:pStyle w:val="ListParagraph"/>
      </w:pPr>
      <w:r>
        <w:t xml:space="preserve">  </w:t>
      </w:r>
      <w:r>
        <w:rPr>
          <w:b/>
        </w:rPr>
        <w:t>D. Сопротивление изменениям и организационная инерция</w:t>
      </w:r>
    </w:p>
    <w:p>
      <w:pPr>
        <w:pStyle w:val="ListParagraph"/>
      </w:pPr>
      <w:r>
        <w:t xml:space="preserve">  </w:t>
      </w:r>
      <w:r>
        <w:rPr>
          <w:b/>
        </w:rPr>
        <w:t>Нежелание персонала делиться данными:</w:t>
      </w:r>
      <w:r>
        <w:rPr/>
        <w:t xml:space="preserve">  Персонал может неохотно делиться данными, опасаясь потерять контроль или подвергнуться критике.</w:t>
      </w:r>
    </w:p>
    <w:p>
      <w:pPr>
        <w:pStyle w:val="ListParagraph"/>
      </w:pPr>
      <w:r>
        <w:t xml:space="preserve">  </w:t>
      </w:r>
      <w:r>
        <w:rPr>
          <w:b/>
        </w:rPr>
        <w:t>Отсутствие поддержки со стороны руководства:</w:t>
      </w:r>
      <w:r>
        <w:rPr/>
        <w:t xml:space="preserve">  Отсутствие поддержки со стороны руководства может замедлить процесс внедрения новых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Сложность интеграции новых технологий в существующие бизнес-процессы:</w:t>
      </w:r>
      <w:r>
        <w:rPr/>
        <w:t xml:space="preserve">  Интеграция новых технологий в существующие бизнес-процессы может быть сложной и дорогостоящей.</w:t>
      </w:r>
    </w:p>
    <w:p>
      <w:pPr>
        <w:pStyle w:val="ListParagraph"/>
      </w:pPr>
      <w:r>
        <w:t xml:space="preserve">  </w:t>
      </w:r>
      <w:r>
        <w:rPr>
          <w:b/>
        </w:rPr>
        <w:t>E. Вопросы безопасности и конфиденциальности данных</w:t>
      </w:r>
    </w:p>
    <w:p>
      <w:pPr>
        <w:pStyle w:val="ListParagraph"/>
      </w:pPr>
      <w:r>
        <w:t xml:space="preserve">  </w:t>
      </w:r>
      <w:r>
        <w:rPr>
          <w:b/>
        </w:rPr>
        <w:t>Риск кибератак на системы сбора и обработки данных:</w:t>
      </w:r>
      <w:r>
        <w:rPr/>
        <w:t xml:space="preserve">  Системы сбора и обработки данных могут быть уязвимы для кибератак.</w:t>
      </w:r>
    </w:p>
    <w:p>
      <w:pPr>
        <w:pStyle w:val="ListParagraph"/>
      </w:pPr>
      <w:r>
        <w:t xml:space="preserve">  </w:t>
      </w:r>
      <w:r>
        <w:rPr>
          <w:b/>
        </w:rPr>
        <w:t>Необходимость защиты конфиденциальной информации о добыче и переработке:</w:t>
      </w:r>
      <w:r>
        <w:rPr/>
        <w:t xml:space="preserve">  Необходимо защищать конфиденциальную информацию о добыче и переработке.</w:t>
      </w:r>
    </w:p>
    <w:p>
      <w:pPr>
        <w:pStyle w:val="ListParagraph"/>
      </w:pPr>
      <w:r>
        <w:t xml:space="preserve">  </w:t>
      </w:r>
      <w:r>
        <w:rPr>
          <w:b/>
        </w:rPr>
        <w:t>Соблюдение нормативных требований в области защиты данных:</w:t>
      </w:r>
      <w:r>
        <w:rPr/>
        <w:t xml:space="preserve">  Необходимо соблюдать нормативные требования в области защиты данных.</w:t>
      </w:r>
    </w:p>
    <w:p>
      <w:pPr>
        <w:pStyle w:val="ListBullet"/>
      </w:pPr>
      <w:r>
        <w:rPr>
          <w:b/>
        </w:rPr>
        <w:t>III. Рекомендации для успешного внедрения ML и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A. Разработка четкой стратегии и дорожной карты</w:t>
      </w:r>
    </w:p>
    <w:p>
      <w:pPr>
        <w:pStyle w:val="ListParagraph"/>
      </w:pPr>
      <w:r>
        <w:t xml:space="preserve">  </w:t>
      </w:r>
      <w:r>
        <w:rPr>
          <w:b/>
        </w:rPr>
        <w:t>Определение конкретных бизнес-целей и KPI:</w:t>
      </w:r>
      <w:r>
        <w:rPr/>
        <w:t xml:space="preserve">  Определение конкретных бизнес-целей и KPI, которые будут достигнуты с помощью внедрения ML и цифровых двойников.</w:t>
      </w:r>
    </w:p>
    <w:p>
      <w:pPr>
        <w:pStyle w:val="ListParagraph"/>
      </w:pPr>
      <w:r>
        <w:t xml:space="preserve">  </w:t>
      </w:r>
      <w:r>
        <w:rPr>
          <w:b/>
        </w:rPr>
        <w:t>Разработка плана реализации с учетом приоритетных направлений и проектов:</w:t>
      </w:r>
      <w:r>
        <w:rPr/>
        <w:t xml:space="preserve">  Разработка плана реализации с учетом приоритетных направлений и проектов.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бюджета и сроков реализации:</w:t>
      </w:r>
      <w:r>
        <w:rPr/>
        <w:t xml:space="preserve">  Определение бюджета и сроков реализации.</w:t>
      </w:r>
    </w:p>
    <w:p>
      <w:pPr>
        <w:pStyle w:val="ListParagraph"/>
      </w:pPr>
      <w:r>
        <w:t xml:space="preserve">  </w:t>
      </w:r>
      <w:r>
        <w:rPr>
          <w:b/>
        </w:rPr>
        <w:t>B. Инвестиции в обучение и развитие персонала</w:t>
      </w:r>
    </w:p>
    <w:p>
      <w:pPr>
        <w:pStyle w:val="ListParagraph"/>
      </w:pPr>
      <w:r>
        <w:t xml:space="preserve">  </w:t>
      </w:r>
      <w:r>
        <w:rPr>
          <w:b/>
        </w:rPr>
        <w:t>Обучение персонала основам машинного обучения и анализа данных:</w:t>
      </w:r>
      <w:r>
        <w:rPr/>
        <w:t xml:space="preserve">  Обучение персонала основам машинного обучения и анализа данных.</w:t>
      </w:r>
    </w:p>
    <w:p>
      <w:pPr>
        <w:pStyle w:val="ListParagraph"/>
      </w:pPr>
      <w:r>
        <w:t xml:space="preserve">  </w:t>
      </w:r>
      <w:r>
        <w:rPr>
          <w:b/>
        </w:rPr>
        <w:t>Создание внутренних центров компетенций и экспертных групп:</w:t>
      </w:r>
      <w:r>
        <w:rPr/>
        <w:t xml:space="preserve">  Создание внутренних центров компетенций и экспертных групп.</w:t>
      </w:r>
    </w:p>
    <w:p>
      <w:pPr>
        <w:pStyle w:val="ListParagraph"/>
      </w:pPr>
      <w:r>
        <w:t xml:space="preserve">  </w:t>
      </w:r>
      <w:r>
        <w:rPr>
          <w:b/>
        </w:rPr>
        <w:t>Привлечение внешних экспертов и консультантов:</w:t>
      </w:r>
      <w:r>
        <w:rPr/>
        <w:t xml:space="preserve">  Привлечение внешних экспертов и консультантов.</w:t>
      </w:r>
    </w:p>
    <w:p>
      <w:pPr>
        <w:pStyle w:val="ListParagraph"/>
      </w:pPr>
      <w:r>
        <w:t xml:space="preserve">  </w:t>
      </w:r>
      <w:r>
        <w:rPr>
          <w:b/>
        </w:rPr>
        <w:t>C. Внедрение стандартизированных данных и процессов</w:t>
      </w:r>
    </w:p>
    <w:p>
      <w:pPr>
        <w:pStyle w:val="ListParagraph"/>
      </w:pPr>
      <w:r>
        <w:t xml:space="preserve">  </w:t>
      </w:r>
      <w:r>
        <w:rPr>
          <w:b/>
        </w:rPr>
        <w:t>Разработка стандартов для сбора, хранения и обработки данных:</w:t>
      </w:r>
      <w:r>
        <w:rPr/>
        <w:t xml:space="preserve">  Разработка стандартов для сбора, хранения и обработки данных.</w:t>
      </w:r>
    </w:p>
    <w:p>
      <w:pPr>
        <w:pStyle w:val="ListParagraph"/>
      </w:pPr>
      <w:r>
        <w:t xml:space="preserve">  </w:t>
      </w:r>
      <w:r>
        <w:rPr>
          <w:b/>
        </w:rPr>
        <w:t>Автоматизация процессов сбора и обработки данных:</w:t>
      </w:r>
      <w:r>
        <w:rPr/>
        <w:t xml:space="preserve">  Автоматизация процессов сбора и обработки данных.</w:t>
      </w:r>
    </w:p>
    <w:p>
      <w:pPr>
        <w:pStyle w:val="ListParagraph"/>
      </w:pPr>
      <w:r>
        <w:t xml:space="preserve">  </w:t>
      </w:r>
      <w:r>
        <w:rPr>
          <w:b/>
        </w:rPr>
        <w:t>Обеспечение качества и достоверности данных:</w:t>
      </w:r>
      <w:r>
        <w:rPr/>
        <w:t xml:space="preserve">  Обеспечение качества и достоверности данных.</w:t>
      </w:r>
    </w:p>
    <w:p>
      <w:pPr>
        <w:pStyle w:val="ListParagraph"/>
      </w:pPr>
      <w:r>
        <w:t xml:space="preserve">  </w:t>
      </w:r>
      <w:r>
        <w:rPr>
          <w:b/>
        </w:rPr>
        <w:t>D. Использование модульного и гибкого подхода</w:t>
      </w:r>
    </w:p>
    <w:p>
      <w:pPr>
        <w:pStyle w:val="ListParagraph"/>
      </w:pPr>
      <w:r>
        <w:t xml:space="preserve">  </w:t>
      </w:r>
      <w:r>
        <w:rPr>
          <w:b/>
        </w:rPr>
        <w:t>Разработка модульных решений, которые можно легко масштабировать и адаптировать:</w:t>
      </w:r>
      <w:r>
        <w:rPr/>
        <w:t xml:space="preserve">  Разработка модульных решений, которые можно легко масштабировать и адаптировать.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гибких методологий разработки:</w:t>
      </w:r>
      <w:r>
        <w:rPr/>
        <w:t xml:space="preserve">  Использование гибких методологий разработки.</w:t>
      </w:r>
    </w:p>
    <w:p>
      <w:pPr>
        <w:pStyle w:val="ListParagraph"/>
      </w:pPr>
      <w:r>
        <w:t xml:space="preserve">  </w:t>
      </w:r>
      <w:r>
        <w:rPr>
          <w:b/>
        </w:rPr>
        <w:t>Возможность быстрого прототипирования и тестирования:</w:t>
      </w:r>
      <w:r>
        <w:rPr/>
        <w:t xml:space="preserve">  Возможность быстрого прототипирования и тестирования.</w:t>
      </w:r>
    </w:p>
    <w:p>
      <w:pPr>
        <w:pStyle w:val="ListParagraph"/>
      </w:pPr>
      <w:r>
        <w:t xml:space="preserve">  </w:t>
      </w:r>
      <w:r>
        <w:rPr>
          <w:b/>
        </w:rPr>
        <w:t>E. Обеспечение безопасности и конфиденциальности данных</w:t>
      </w:r>
    </w:p>
    <w:p>
      <w:pPr>
        <w:pStyle w:val="ListParagraph"/>
      </w:pPr>
      <w:r>
        <w:t xml:space="preserve">  </w:t>
      </w:r>
      <w:r>
        <w:rPr>
          <w:b/>
        </w:rPr>
        <w:t>Внедрение систем защиты от кибератак:</w:t>
      </w:r>
      <w:r>
        <w:rPr/>
        <w:t xml:space="preserve">  Внедрение систем защиты от кибератак.</w:t>
      </w:r>
    </w:p>
    <w:p>
      <w:pPr>
        <w:pStyle w:val="ListParagraph"/>
      </w:pPr>
      <w:r>
        <w:t xml:space="preserve">  </w:t>
      </w:r>
      <w:r>
        <w:rPr>
          <w:b/>
        </w:rPr>
        <w:t>Внедрение систем контроля доступа к данным:</w:t>
      </w:r>
      <w:r>
        <w:rPr/>
        <w:t xml:space="preserve">  Внедрение систем контроля доступа к данным.</w:t>
      </w:r>
    </w:p>
    <w:p>
      <w:pPr>
        <w:pStyle w:val="ListParagraph"/>
      </w:pPr>
      <w:r>
        <w:t xml:space="preserve">  </w:t>
      </w:r>
      <w:r>
        <w:rPr>
          <w:b/>
        </w:rPr>
        <w:t>Соблюдение нормативных требований в области защиты данных:</w:t>
      </w:r>
      <w:r>
        <w:rPr/>
        <w:t xml:space="preserve">  Соблюдение нормативных требований в области защиты данных.</w:t>
      </w:r>
    </w:p>
    <w:p>
      <w:pPr>
        <w:pStyle w:val="ListBullet"/>
      </w:pPr>
      <w:r>
        <w:rPr>
          <w:b/>
        </w:rPr>
        <w:t>IV. Будущие тенденции и возможности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технологией блокчейн для обеспечения прозрачности и отслеживаемости данных:</w:t>
      </w:r>
      <w:r>
        <w:rPr/>
        <w:t xml:space="preserve">  Использование блокчейна для обеспечения прозрачности и отслеживаемости данных.</w:t>
      </w:r>
    </w:p>
    <w:p>
      <w:pPr>
        <w:pStyle w:val="ListParagraph"/>
      </w:pPr>
      <w:r>
        <w:t xml:space="preserve">  </w:t>
      </w:r>
      <w:r>
        <w:rPr>
          <w:b/>
        </w:rPr>
        <w:t>Разработка самообучающихся систем, способных адаптироваться к меняющимся условиям:</w:t>
      </w:r>
      <w:r>
        <w:rPr/>
        <w:t xml:space="preserve">  Разработка самообучающихся систем, способных адаптироваться к меняющимся условиям.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квантовых вычислений для решения сложных задач в области разведки и добычи:</w:t>
      </w:r>
      <w:r>
        <w:rPr/>
        <w:t xml:space="preserve">  Использование квантовых вычислений для решения сложных задач в области разведки и добычи.</w:t>
      </w:r>
    </w:p>
    <w:p>
      <w:pPr>
        <w:pStyle w:val="ListBullet"/>
      </w:pPr>
      <w:r>
        <w:t>Я надеюсь, что этот структурированный перечень идей будет полезен для дальнейшей работы.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