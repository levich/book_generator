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инфраструктура нефтепереработки</w:t>
      </w:r>
    </w:p>
    <w:p>
      <w:r>
        <w:br w:type="page"/>
      </w:r>
    </w:p>
    <w:p>
      <w:pPr>
        <w:pStyle w:val="Heading1"/>
      </w:pPr>
      <w:r>
        <w:t>Введение:  Обзор цифровизации в нефтепереработке, целевая аудитория и структура книги.</w:t>
      </w:r>
    </w:p>
    <w:p>
      <w:pPr>
        <w:pStyle w:val="Heading2"/>
      </w:pPr>
      <w:r>
        <w:t>Структура Главы 1: Введение в цифровые технологии нефтепереработки</w:t>
      </w:r>
    </w:p>
    <w:p>
      <w:r>
        <w:t>**I. Цифровизация нефтепереработки: Эволюция и Современное Состояние**</w:t>
      </w:r>
    </w:p>
    <w:p>
      <w:pPr>
        <w:pStyle w:val="ListParagraph"/>
      </w:pPr>
      <w:r>
        <w:t xml:space="preserve">  Аргумент: Нефтепереработка исторически консервативная отрасль, но последние годы демонстрирует значительный рост внедрения цифровых технологий.</w:t>
      </w:r>
    </w:p>
    <w:p>
      <w:pPr>
        <w:pStyle w:val="ListParagraph"/>
      </w:pPr>
      <w:r>
        <w:t xml:space="preserve">  Подтверждение: Обзор этапов автоматизации (SCADA, DCS) и переход к новым решениям (IIoT, Big Data, AI).</w:t>
      </w:r>
    </w:p>
    <w:p>
      <w:pPr>
        <w:pStyle w:val="ListParagraph"/>
      </w:pPr>
      <w:r>
        <w:t xml:space="preserve">  Подтверждение: Статистические данные о росте инвестиций в цифровые технологии в нефтепереработке (отчеты консалтинговых компаний).</w:t>
      </w:r>
    </w:p>
    <w:p>
      <w:pPr>
        <w:pStyle w:val="ListParagraph"/>
      </w:pPr>
      <w:r>
        <w:t xml:space="preserve">  Аргумент: Драйверы цифровизации – экономические (оптимизация затрат, повышение производительности) и регуляторные (повышение безопасности, экологические требования).</w:t>
      </w:r>
    </w:p>
    <w:p>
      <w:pPr>
        <w:pStyle w:val="ListParagraph"/>
      </w:pPr>
      <w:r>
        <w:t xml:space="preserve">  Подтверждение: Анализ влияния цен на нефть и газа на инвестиции в цифровые технологии.</w:t>
      </w:r>
    </w:p>
    <w:p>
      <w:pPr>
        <w:pStyle w:val="ListParagraph"/>
      </w:pPr>
      <w:r>
        <w:t xml:space="preserve">  Подтверждение: Примеры регуляторных требований, стимулирующих цифровизацию (охрана окружающей среды, промышленная безопасность).</w:t>
      </w:r>
    </w:p>
    <w:p>
      <w:pPr>
        <w:pStyle w:val="ListParagraph"/>
      </w:pPr>
      <w:r>
        <w:t xml:space="preserve">  Аргумент: Цифровая инфраструктура – это не только IT-оборудование, но и сенсоры, системы связи и аналитические платформы.</w:t>
      </w:r>
    </w:p>
    <w:p>
      <w:pPr>
        <w:pStyle w:val="ListParagraph"/>
      </w:pPr>
      <w:r>
        <w:t xml:space="preserve">  Подтверждение: Описание слоев цифровой инфраструктуры (полевой уровень, уровень управления, корпоративный уровень).</w:t>
      </w:r>
    </w:p>
    <w:p>
      <w:pPr>
        <w:pStyle w:val="ListParagraph"/>
      </w:pPr>
      <w:r>
        <w:t xml:space="preserve">  Подтверждение: Схема типовой цифровой архитектуры нефтеперерабатывающего предприятия.</w:t>
      </w:r>
    </w:p>
    <w:p>
      <w:pPr>
        <w:pStyle w:val="ListParagraph"/>
      </w:pPr>
      <w:r>
        <w:t xml:space="preserve">  Аргумент: Аппаратное обеспечение играет критическую роль, обеспечивая сбор, передачу и обработку данных.</w:t>
      </w:r>
    </w:p>
    <w:p>
      <w:pPr>
        <w:pStyle w:val="ListParagraph"/>
      </w:pPr>
      <w:r>
        <w:t xml:space="preserve">  Подтверждение: Обзор типов аппаратного обеспечения (сенсоры, PLC, серверы, сетевое оборудование).</w:t>
      </w:r>
    </w:p>
    <w:p>
      <w:pPr>
        <w:pStyle w:val="ListParagraph"/>
      </w:pPr>
      <w:r>
        <w:t xml:space="preserve">  Подтверждение: Сравнение различных типов аппаратного обеспечения по характеристикам и применению.</w:t>
      </w:r>
    </w:p>
    <w:p>
      <w:pPr>
        <w:pStyle w:val="ListParagraph"/>
      </w:pPr>
      <w:r>
        <w:t xml:space="preserve">  Аргумент: Программное обеспечение обеспечивает аналитику данных, автоматизацию процессов и принятие решений.</w:t>
      </w:r>
    </w:p>
    <w:p>
      <w:pPr>
        <w:pStyle w:val="ListParagraph"/>
      </w:pPr>
      <w:r>
        <w:t xml:space="preserve">  Подтверждение: Обзор типов программного обеспечения (MES, APC, EAM, BI).</w:t>
      </w:r>
    </w:p>
    <w:p>
      <w:pPr>
        <w:pStyle w:val="ListParagraph"/>
      </w:pPr>
      <w:r>
        <w:t xml:space="preserve">  Подтверждение: Описание функциональных возможностей программного обеспечения и примеров применения.</w:t>
      </w:r>
    </w:p>
    <w:p>
      <w:pPr>
        <w:pStyle w:val="ListParagraph"/>
      </w:pPr>
      <w:r>
        <w:t xml:space="preserve">  Аргумент: Цифровизация позволяет оптимизировать процессы на всех этапах нефтепереработки - от приемки сырья до отгрузки готовой продукции.</w:t>
      </w:r>
    </w:p>
    <w:p>
      <w:pPr>
        <w:pStyle w:val="ListParagraph"/>
      </w:pPr>
      <w:r>
        <w:t xml:space="preserve">  Подтверждение: Примеры применения цифровых технологий для оптимизации отдельных процессов (например, оптимизация загрузки установок, управление энергопотреблением, предиктивное обслуживание оборудования).</w:t>
      </w:r>
    </w:p>
    <w:p>
      <w:pPr>
        <w:pStyle w:val="ListParagraph"/>
      </w:pPr>
      <w:r>
        <w:t xml:space="preserve">  Подтверждение: Количественная оценка экономического эффекта от внедрения цифровых технологий (например, снижение затрат, увеличение производительности, повышение качества продукции).</w:t>
      </w:r>
    </w:p>
    <w:p>
      <w:pPr>
        <w:pStyle w:val="ListParagraph"/>
      </w:pPr>
      <w:r>
        <w:t xml:space="preserve">  Аргумент: Интеграция данных из различных источников позволяет получить полную картину о работе предприятия и принимать обоснованные решения.</w:t>
      </w:r>
    </w:p>
    <w:p>
      <w:pPr>
        <w:pStyle w:val="ListParagraph"/>
      </w:pPr>
      <w:r>
        <w:t xml:space="preserve">  Подтверждение: Описание принципов работы платформ интеграции данных (Data Hubs, Data Lakes).</w:t>
      </w:r>
    </w:p>
    <w:p>
      <w:pPr>
        <w:pStyle w:val="ListParagraph"/>
      </w:pPr>
      <w:r>
        <w:t xml:space="preserve">  Подтверждение: Примеры применения аналитики данных для решения различных задач (например, оптимизация логистики, управление запасами, прогнозирование спроса).</w:t>
      </w:r>
    </w:p>
    <w:p>
      <w:pPr>
        <w:pStyle w:val="ListParagraph"/>
      </w:pPr>
      <w:r>
        <w:t xml:space="preserve">  Аргумент: Цифровые двойники (Digital Twins) позволяют моделировать процессы и прогнозировать их поведение.</w:t>
      </w:r>
    </w:p>
    <w:p>
      <w:pPr>
        <w:pStyle w:val="ListParagraph"/>
      </w:pPr>
      <w:r>
        <w:t xml:space="preserve">  Подтверждение: Описание принципов работы цифровых двойников.</w:t>
      </w:r>
    </w:p>
    <w:p>
      <w:pPr>
        <w:pStyle w:val="ListParagraph"/>
      </w:pPr>
      <w:r>
        <w:t xml:space="preserve">  Подтверждение: Примеры применения цифровых двойников для оптимизации работы установок и планирования ремонтов.</w:t>
      </w:r>
    </w:p>
    <w:p>
      <w:pPr>
        <w:pStyle w:val="ListParagraph"/>
      </w:pPr>
      <w:r>
        <w:t xml:space="preserve">  Аргумент: Облачные технологии (Cloud Computing) становятся все более популярными в нефтепереработке.</w:t>
      </w:r>
    </w:p>
    <w:p>
      <w:pPr>
        <w:pStyle w:val="ListParagraph"/>
      </w:pPr>
      <w:r>
        <w:t xml:space="preserve">  Подтверждение: Описание преимуществ и недостатков использования облачных технологий.</w:t>
      </w:r>
    </w:p>
    <w:p>
      <w:pPr>
        <w:pStyle w:val="ListParagraph"/>
      </w:pPr>
      <w:r>
        <w:t xml:space="preserve">  Подтверждение: Примеры применения облачных технологий в нефтепереработке.</w:t>
      </w:r>
    </w:p>
    <w:p>
      <w:pPr>
        <w:pStyle w:val="ListParagraph"/>
      </w:pPr>
      <w:r>
        <w:t xml:space="preserve">  Аргумент: Искусственный интеллект (AI) и машинное обучение (ML) открывают новые возможности для автоматизации и оптимизации процессов.</w:t>
      </w:r>
    </w:p>
    <w:p>
      <w:pPr>
        <w:pStyle w:val="ListParagraph"/>
      </w:pPr>
      <w:r>
        <w:t xml:space="preserve">  Подтверждение: Описание алгоритмов машинного обучения, применяемых в нефтепереработке.</w:t>
      </w:r>
    </w:p>
    <w:p>
      <w:pPr>
        <w:pStyle w:val="ListParagraph"/>
      </w:pPr>
      <w:r>
        <w:t xml:space="preserve">  Подтверждение: Примеры применения AI и ML для решения различных задач (например, обнаружение аномалий, прогнозирование отказов оборудования, оптимизация режимов работы установок).</w:t>
      </w:r>
    </w:p>
    <w:p>
      <w:pPr>
        <w:pStyle w:val="ListParagraph"/>
      </w:pPr>
      <w:r>
        <w:t xml:space="preserve">  Аргумент: Кибербезопасность становится критически важной задачей для нефтеперерабатывающих предприятий.</w:t>
      </w:r>
    </w:p>
    <w:p>
      <w:pPr>
        <w:pStyle w:val="ListParagraph"/>
      </w:pPr>
      <w:r>
        <w:t xml:space="preserve">  Подтверждение: Описание основных угроз кибербезопасности в нефтепереработке.</w:t>
      </w:r>
    </w:p>
    <w:p>
      <w:pPr>
        <w:pStyle w:val="ListParagraph"/>
      </w:pPr>
      <w:r>
        <w:t xml:space="preserve">  Подтверждение: Рекомендации по обеспечению кибербезопасности цифровой инфраструктуры.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</w:t>
      </w:r>
    </w:p>
    <w:p>
      <w:pPr>
        <w:pStyle w:val="ListBullet"/>
      </w:pPr>
      <w:r>
        <w:t>Определение цифровой инфраструктуры нефтепереработки: не только аппаратное и программное обеспечение, но и сети, хранилища данных, сенсоры и системы связи, обеспечивающие сбор, передачу и обработку данных в реальном времени. Аргумент: Подчеркивает целостность и взаимосвязанность всех компонентов, необходимых для функционирования современной нефтеперерабатывающей площадки.</w:t>
      </w:r>
    </w:p>
    <w:p>
      <w:pPr>
        <w:pStyle w:val="ListBullet"/>
      </w:pPr>
      <w:r>
        <w:t>Идея 2</w:t>
      </w:r>
    </w:p>
    <w:p>
      <w:pPr>
        <w:pStyle w:val="ListBullet"/>
      </w:pPr>
      <w:r>
        <w:t>Аппаратная составляющая цифровой инфраструктуры: детальный обзор типов аппаратного обеспечения, используемого в нефтепереработке (сенсоры, PLC, RTU, SCADA-системы, промышленные компьютеры, серверы, сетевое оборудование). Аргумент: Необходимо понимание конкретных устройств и их функциональности для эффективного проектирования, внедрения и обслуживания системы.</w:t>
      </w:r>
    </w:p>
    <w:p>
      <w:pPr>
        <w:pStyle w:val="ListBullet"/>
      </w:pPr>
      <w:r>
        <w:t>Идея 3</w:t>
      </w:r>
    </w:p>
    <w:p>
      <w:pPr>
        <w:pStyle w:val="ListBullet"/>
      </w:pPr>
      <w:r>
        <w:t>Программное обеспечение цифровой инфраструктуры: Классификация типов программного обеспечения, используемого в нефтепереработке (MES, APC, EAM, системы управления базами данных, системы визуализации данных). Аргумент: Обеспечивает понимание ролей и функций различных программных приложений в цифровой инфраструктуре.</w:t>
      </w:r>
    </w:p>
    <w:p>
      <w:pPr>
        <w:pStyle w:val="ListBullet"/>
      </w:pPr>
      <w:r>
        <w:t>Идея 4</w:t>
      </w:r>
    </w:p>
    <w:p>
      <w:pPr>
        <w:pStyle w:val="ListBullet"/>
      </w:pPr>
      <w:r>
        <w:t>Промышленные сети и протоколы: Обзор наиболее распространенных промышленных сетей (Ethernet/IP, Modbus TCP/IP, Profinet, OPC UA) и их особенностей в нефтепереработке. Аргумент: Необходимость понимания принципов работы промышленных сетей и протоколов для обеспечения надежной связи между устройствами и системами.</w:t>
      </w:r>
    </w:p>
    <w:p>
      <w:pPr>
        <w:pStyle w:val="ListBullet"/>
      </w:pPr>
      <w:r>
        <w:t>Идея 5</w:t>
      </w:r>
    </w:p>
    <w:p>
      <w:pPr>
        <w:pStyle w:val="ListBullet"/>
      </w:pPr>
      <w:r>
        <w:t>Системы хранения данных в нефтепереработке: Обзор различных типов систем хранения данных (DAS, NAS, SAN, облачные хранилища) и их особенностей. Аргумент: Критически важно выбрать подходящую систему хранения данных, учитывая требования к объему, скорости доступа и надежности.</w:t>
      </w:r>
    </w:p>
    <w:p>
      <w:pPr>
        <w:pStyle w:val="ListBullet"/>
      </w:pPr>
      <w:r>
        <w:t>Идея 6</w:t>
      </w:r>
    </w:p>
    <w:p>
      <w:pPr>
        <w:pStyle w:val="ListBullet"/>
      </w:pPr>
      <w:r>
        <w:t>Виртуализация и контейнеризация: Объяснение концепций виртуализации и контейнеризации и их преимуществ в нефтепереработке (снижение затрат, повышение гибкости, упрощение управления). Аргумент: Виртуализация и контейнеризация позволяют эффективно использовать ресурсы и ускорить развертывание новых приложений.</w:t>
      </w:r>
    </w:p>
    <w:p>
      <w:pPr>
        <w:pStyle w:val="ListBullet"/>
      </w:pPr>
      <w:r>
        <w:t>Идея 7</w:t>
      </w:r>
    </w:p>
    <w:p>
      <w:pPr>
        <w:pStyle w:val="ListBullet"/>
      </w:pPr>
      <w:r>
        <w:t>Безопасность цифровой инфраструктуры: Обзор основных угроз безопасности в нефтепереработке и мер по их предотвращению (межсетевые экраны, системы обнаружения вторжений, антивирусное ПО, контроль доступа). Аргумент: Кибербезопасность – критически важный аспект цифровой инфраструктуры, требующий постоянного внимания и инвестиций.</w:t>
      </w:r>
    </w:p>
    <w:p>
      <w:pPr>
        <w:pStyle w:val="ListBullet"/>
      </w:pPr>
      <w:r>
        <w:t>Идея 8</w:t>
      </w:r>
    </w:p>
    <w:p>
      <w:pPr>
        <w:pStyle w:val="ListBullet"/>
      </w:pPr>
      <w:r>
        <w:t>Интеграция данных и аналитика: Объяснение важности интеграции данных из различных источников и использования аналитических инструментов для получения полезной информации и принятия обоснованных решений. Аргумент: Интеграция данных позволяет получить полную картину о работе предприятия и оптимизировать процессы.</w:t>
      </w:r>
    </w:p>
    <w:p>
      <w:pPr>
        <w:pStyle w:val="ListBullet"/>
      </w:pPr>
      <w:r>
        <w:t>Идея 9</w:t>
      </w:r>
    </w:p>
    <w:p>
      <w:pPr>
        <w:pStyle w:val="ListBullet"/>
      </w:pPr>
      <w:r>
        <w:t>Облачные вычисления в нефтепереработке: Преимущества и недостатки использования облачных сервисов для хранения данных, обработки информации и развертывания приложений. Аргумент: Облачные вычисления могут снизить затраты, повысить гибкость и ускорить инновации.</w:t>
      </w:r>
    </w:p>
    <w:p>
      <w:pPr>
        <w:pStyle w:val="ListBullet"/>
      </w:pPr>
      <w:r>
        <w:t>Идея 10</w:t>
      </w:r>
    </w:p>
    <w:p>
      <w:pPr>
        <w:pStyle w:val="ListBullet"/>
      </w:pPr>
      <w:r>
        <w:t>Цифровые двойники в контексте инфраструктуры: Использование цифровых двойников для мониторинга состояния инфраструктуры, прогнозирования отказов и оптимизации обслуживания. Аргумент: Цифровые двойники позволяют повысить надежность и эффективность эксплуатации инфраструктуры.</w:t>
      </w:r>
    </w:p>
    <w:p>
      <w:pPr>
        <w:pStyle w:val="ListBullet"/>
      </w:pPr>
      <w:r>
        <w:t>Идея 11</w:t>
      </w:r>
    </w:p>
    <w:p>
      <w:pPr>
        <w:pStyle w:val="ListBullet"/>
      </w:pPr>
      <w:r>
        <w:t>Сетевая отказоустойчивость и резервирование: Описание методов обеспечения отказоустойчивости и резервирования сетевой инфраструктуры. Аргумент: Обеспечение непрерывности работы критически важных систем.</w:t>
      </w:r>
    </w:p>
    <w:p>
      <w:pPr>
        <w:pStyle w:val="ListBullet"/>
      </w:pPr>
      <w:r>
        <w:t>Идея 12</w:t>
      </w:r>
    </w:p>
    <w:p>
      <w:pPr>
        <w:pStyle w:val="ListBullet"/>
      </w:pPr>
      <w:r>
        <w:t>Мониторинг и управление цифровой инфраструктурой: Обзор инструментов и методов для мониторинга и управления цифровой инфраструктурой. Аргумент: Необходимость проактивного управления для обеспечения оптимальной производительности и надежности.</w:t>
      </w:r>
    </w:p>
    <w:p>
      <w:r>
        <w:br w:type="page"/>
      </w:r>
    </w:p>
    <w:p>
      <w:pPr>
        <w:pStyle w:val="Heading1"/>
      </w:pPr>
      <w:r>
        <w:t>Глава 1:  Введение в цифровые технологии нефтепереработки: Обзор тенденций, основные компоненты и роль в оптимизации.</w:t>
      </w:r>
    </w:p>
    <w:p>
      <w:pPr>
        <w:pStyle w:val="Heading2"/>
      </w:pPr>
      <w:r>
        <w:t>Структура Глава 1: Введение в цифровые технологии нефтепереработки</w:t>
      </w:r>
    </w:p>
    <w:p>
      <w:r>
        <w:t>**I. Цифровизация нефтепереработки: Эволюция и Современное Состояние**</w:t>
      </w:r>
    </w:p>
    <w:p>
      <w:pPr>
        <w:pStyle w:val="ListParagraph"/>
      </w:pPr>
      <w:r>
        <w:t xml:space="preserve">  Аргумент: Нефтепереработка исторически консервативная отрасль, но последние годы демонстрирует значительный рост внедрения цифровых технологий.</w:t>
      </w:r>
    </w:p>
    <w:p>
      <w:pPr>
        <w:pStyle w:val="ListParagraph"/>
      </w:pPr>
      <w:r>
        <w:t xml:space="preserve">  Подтверждение: Обзор этапов автоматизации (SCADA, DCS) и переход к новым решениям (IIoT, Big Data, AI).</w:t>
      </w:r>
    </w:p>
    <w:p>
      <w:pPr>
        <w:pStyle w:val="ListParagraph"/>
      </w:pPr>
      <w:r>
        <w:t xml:space="preserve">  Подтверждение: Статистические данные о росте инвестиций в цифровые технологии в нефтепереработке (отчеты консалтинговых компаний).</w:t>
      </w:r>
    </w:p>
    <w:p>
      <w:pPr>
        <w:pStyle w:val="ListParagraph"/>
      </w:pPr>
      <w:r>
        <w:t xml:space="preserve">  Аргумент: Драйверы цифровизации – экономические (оптимизация затрат, повышение производительности) и регуляторные (повышение безопасности, экологические требования).</w:t>
      </w:r>
    </w:p>
    <w:p>
      <w:pPr>
        <w:pStyle w:val="ListParagraph"/>
      </w:pPr>
      <w:r>
        <w:t xml:space="preserve">  Подтверждение: Анализ влияния цен на нефть и газа на инвестиции в цифровые технологии.</w:t>
      </w:r>
    </w:p>
    <w:p>
      <w:pPr>
        <w:pStyle w:val="ListParagraph"/>
      </w:pPr>
      <w:r>
        <w:t xml:space="preserve">  Подтверждение: Примеры регуляторных требований, стимулирующих цифровизацию (охрана окружающей среды, промышленная безопасность).</w:t>
      </w:r>
    </w:p>
    <w:p>
      <w:pPr>
        <w:pStyle w:val="ListParagraph"/>
      </w:pPr>
      <w:r>
        <w:t xml:space="preserve">  Аргумент: Цифровая инфраструктура – это не только IT-оборудование, но и сенсоры, системы связи и аналитические платформы.</w:t>
      </w:r>
    </w:p>
    <w:p>
      <w:pPr>
        <w:pStyle w:val="ListParagraph"/>
      </w:pPr>
      <w:r>
        <w:t xml:space="preserve">  Подтверждение: Описание слоев цифровой инфраструктуры (полевой уровень, уровень управления, корпоративный уровень).</w:t>
      </w:r>
    </w:p>
    <w:p>
      <w:pPr>
        <w:pStyle w:val="ListParagraph"/>
      </w:pPr>
      <w:r>
        <w:t xml:space="preserve">  Подтверждение: Схема типовой цифровой архитектуры нефтеперерабатывающего предприятия.</w:t>
      </w:r>
    </w:p>
    <w:p>
      <w:pPr>
        <w:pStyle w:val="ListParagraph"/>
      </w:pPr>
      <w:r>
        <w:t xml:space="preserve">  Аргумент: Аппаратное обеспечение играет критическую роль, обеспечивая сбор, передачу и обработку данных.</w:t>
      </w:r>
    </w:p>
    <w:p>
      <w:pPr>
        <w:pStyle w:val="ListParagraph"/>
      </w:pPr>
      <w:r>
        <w:t xml:space="preserve">  Подтверждение: Обзор типов аппаратного обеспечения (сенсоры, PLC, серверы, сетевое оборудование).</w:t>
      </w:r>
    </w:p>
    <w:p>
      <w:pPr>
        <w:pStyle w:val="ListParagraph"/>
      </w:pPr>
      <w:r>
        <w:t xml:space="preserve">  Подтверждение: Сравнение различных типов аппаратного обеспечения по характеристикам и применению.</w:t>
      </w:r>
    </w:p>
    <w:p>
      <w:pPr>
        <w:pStyle w:val="ListParagraph"/>
      </w:pPr>
      <w:r>
        <w:t xml:space="preserve">  Аргумент: Программное обеспечение обеспечивает аналитику данных, автоматизацию процессов и принятие решений.</w:t>
      </w:r>
    </w:p>
    <w:p>
      <w:pPr>
        <w:pStyle w:val="ListParagraph"/>
      </w:pPr>
      <w:r>
        <w:t xml:space="preserve">  Подтверждение: Обзор типов программного обеспечения (MES, APC, EAM, BI).</w:t>
      </w:r>
    </w:p>
    <w:p>
      <w:pPr>
        <w:pStyle w:val="ListParagraph"/>
      </w:pPr>
      <w:r>
        <w:t xml:space="preserve">  Подтверждение: Описание функциональных возможностей программного обеспечения и примеров применения.</w:t>
      </w:r>
    </w:p>
    <w:p>
      <w:pPr>
        <w:pStyle w:val="ListParagraph"/>
      </w:pPr>
      <w:r>
        <w:t xml:space="preserve">  Аргумент: Цифровизация позволяет оптимизировать процессы на всех этапах нефтепереработки - от приемки сырья до отгрузки готовой продукции.</w:t>
      </w:r>
    </w:p>
    <w:p>
      <w:pPr>
        <w:pStyle w:val="ListParagraph"/>
      </w:pPr>
      <w:r>
        <w:t xml:space="preserve">  Подтверждение: Примеры применения цифровых технологий для оптимизации отдельных процессов (например, оптимизация загрузки установок, управление энергопотреблением, предиктивное обслуживание оборудования).</w:t>
      </w:r>
    </w:p>
    <w:p>
      <w:pPr>
        <w:pStyle w:val="ListParagraph"/>
      </w:pPr>
      <w:r>
        <w:t xml:space="preserve">  Подтверждение: Количественная оценка экономического эффекта от внедрения цифровых технологий (например, снижение затрат, увеличение производительности, повышение качества продукции).</w:t>
      </w:r>
    </w:p>
    <w:p>
      <w:pPr>
        <w:pStyle w:val="ListParagraph"/>
      </w:pPr>
      <w:r>
        <w:t xml:space="preserve">  Аргумент: Интеграция данных из различных источников позволяет получить полную картину о работе предприятия и принимать обоснованные решения.</w:t>
      </w:r>
    </w:p>
    <w:p>
      <w:pPr>
        <w:pStyle w:val="ListParagraph"/>
      </w:pPr>
      <w:r>
        <w:t xml:space="preserve">  Подтверждение: Описание принципов работы платформ интеграции данных (Data Hubs, Data Lakes).</w:t>
      </w:r>
    </w:p>
    <w:p>
      <w:pPr>
        <w:pStyle w:val="ListParagraph"/>
      </w:pPr>
      <w:r>
        <w:t xml:space="preserve">  Подтверждение: Примеры применения аналитики данных для решения различных задач (например, оптимизация логистики, управление запасами, прогнозирование спроса).</w:t>
      </w:r>
    </w:p>
    <w:p>
      <w:pPr>
        <w:pStyle w:val="ListParagraph"/>
      </w:pPr>
      <w:r>
        <w:t xml:space="preserve">  Аргумент: Цифровые двойники (Digital Twins) позволяют моделировать процессы и прогнозировать их поведение.</w:t>
      </w:r>
    </w:p>
    <w:p>
      <w:pPr>
        <w:pStyle w:val="ListParagraph"/>
      </w:pPr>
      <w:r>
        <w:t xml:space="preserve">  Подтверждение: Описание принципов работы цифровых двойников.</w:t>
      </w:r>
    </w:p>
    <w:p>
      <w:pPr>
        <w:pStyle w:val="ListParagraph"/>
      </w:pPr>
      <w:r>
        <w:t xml:space="preserve">  Подтверждение: Примеры применения цифровых двойников для оптимизации работы установок и планирования ремонтов.</w:t>
      </w:r>
    </w:p>
    <w:p>
      <w:pPr>
        <w:pStyle w:val="ListParagraph"/>
      </w:pPr>
      <w:r>
        <w:t xml:space="preserve">  Аргумент: Облачные технологии (Cloud Computing) становятся все более популярными в нефтепереработке.</w:t>
      </w:r>
    </w:p>
    <w:p>
      <w:pPr>
        <w:pStyle w:val="ListParagraph"/>
      </w:pPr>
      <w:r>
        <w:t xml:space="preserve">  Подтверждение: Описание преимуществ и недостатков использования облачных технологий.</w:t>
      </w:r>
    </w:p>
    <w:p>
      <w:pPr>
        <w:pStyle w:val="ListParagraph"/>
      </w:pPr>
      <w:r>
        <w:t xml:space="preserve">  Подтверждение: Примеры применения облачных технологий в нефтепереработке.</w:t>
      </w:r>
    </w:p>
    <w:p>
      <w:pPr>
        <w:pStyle w:val="ListParagraph"/>
      </w:pPr>
      <w:r>
        <w:t xml:space="preserve">  Аргумент: Искусственный интеллект (AI) и машинное обучение (ML) открывают новые возможности для автоматизации и оптимизации процессов.</w:t>
      </w:r>
    </w:p>
    <w:p>
      <w:pPr>
        <w:pStyle w:val="ListParagraph"/>
      </w:pPr>
      <w:r>
        <w:t xml:space="preserve">  Подтверждение: Описание алгоритмов машинного обучения, применяемых в нефтепереработке.</w:t>
      </w:r>
    </w:p>
    <w:p>
      <w:pPr>
        <w:pStyle w:val="ListParagraph"/>
      </w:pPr>
      <w:r>
        <w:t xml:space="preserve">  Подтверждение: Примеры применения AI и ML для решения различных задач (например, обнаружение аномалий, прогнозирование отказов оборудования, оптимизация режимов работы установок).</w:t>
      </w:r>
    </w:p>
    <w:p>
      <w:pPr>
        <w:pStyle w:val="ListParagraph"/>
      </w:pPr>
      <w:r>
        <w:t xml:space="preserve">  Аргумент: Кибербезопасность становится критически важной задачей для нефтеперерабатывающих предприятий.</w:t>
      </w:r>
    </w:p>
    <w:p>
      <w:pPr>
        <w:pStyle w:val="ListParagraph"/>
      </w:pPr>
      <w:r>
        <w:t xml:space="preserve">  Подтверждение: Описание основных угроз кибербезопасности в нефтепереработке.</w:t>
      </w:r>
    </w:p>
    <w:p>
      <w:pPr>
        <w:pStyle w:val="ListParagraph"/>
      </w:pPr>
      <w:r>
        <w:t xml:space="preserve">  Подтверждение: Рекомендации по обеспечению кибербезопасности цифровой инфраструктуры.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</w:t>
      </w:r>
    </w:p>
    <w:p>
      <w:pPr>
        <w:pStyle w:val="ListBullet"/>
      </w:pPr>
      <w:r>
        <w:t>Определение цифровизации в нефтепереработке: переход от традиционных аналоговых систем к цифровым, основанным на сборе, передаче, обработке и анализе данных для повышения эффективности, безопасности и прибыльности. Аргумент: Подчеркивает фундаментальный сдвиг в подходе к управлению нефтеперерабатывающим производством.</w:t>
      </w:r>
    </w:p>
    <w:p>
      <w:pPr>
        <w:pStyle w:val="ListBullet"/>
      </w:pPr>
      <w:r>
        <w:t>Идея 2</w:t>
      </w:r>
    </w:p>
    <w:p>
      <w:pPr>
        <w:pStyle w:val="ListBullet"/>
      </w:pPr>
      <w:r>
        <w:t>Историческая эволюция автоматизации в нефтепереработке: от первых систем управления (пневматика, электромеханика) до современных DCS, SCADA, MES и их интеграция в единую цифровую инфраструктуру. Аргумент: Понимание эволюции позволяет оценить текущее состояние и перспективы развития автоматизации.</w:t>
      </w:r>
    </w:p>
    <w:p>
      <w:pPr>
        <w:pStyle w:val="ListBullet"/>
      </w:pPr>
      <w:r>
        <w:t>Идея 3</w:t>
      </w:r>
    </w:p>
    <w:p>
      <w:pPr>
        <w:pStyle w:val="ListBullet"/>
      </w:pPr>
      <w:r>
        <w:t>Ключевые компоненты цифровой инфраструктуры: аппаратное обеспечение (сенсоры, PLC, RTU, серверы, сетевое оборудование), программное обеспечение (MES, APC, EAM, BI, Data Historian), системы связи и сети. Аргумент: Необходимо четкое понимание составляющих цифровой инфраструктуры для ее проектирования, внедрения и обслуживания.</w:t>
      </w:r>
    </w:p>
    <w:p>
      <w:pPr>
        <w:pStyle w:val="ListBullet"/>
      </w:pPr>
      <w:r>
        <w:t>Идея 4</w:t>
      </w:r>
    </w:p>
    <w:p>
      <w:pPr>
        <w:pStyle w:val="ListBullet"/>
      </w:pPr>
      <w:r>
        <w:t>Слои цифровой инфраструктуры нефтеперерабатывающего предприятия: полевой уровень (сенсоры, исполнительные механизмы), уровень управления (PLC, DCS, SCADA), корпоративный уровень (MES, ERP, BI). Аргумент: Разделение на слои упрощает понимание архитектуры и взаимодействие компонентов.</w:t>
      </w:r>
    </w:p>
    <w:p>
      <w:pPr>
        <w:pStyle w:val="ListBullet"/>
      </w:pPr>
      <w:r>
        <w:t>Идея 5</w:t>
      </w:r>
    </w:p>
    <w:p>
      <w:pPr>
        <w:pStyle w:val="ListBullet"/>
      </w:pPr>
      <w:r>
        <w:t>Аппаратное обеспечение: типы сенсоров (температуры, давления, расхода, уровня, состава), типы контроллеров (PLC, DCS), типы серверов (вычислительные, хранилища данных), типы сетевого оборудования (коммутаторы, маршрутизаторы, межсетевые экраны). Аргумент: Знание характеристик аппаратного обеспечения необходимо для правильного выбора и настройки.</w:t>
      </w:r>
    </w:p>
    <w:p>
      <w:pPr>
        <w:pStyle w:val="ListBullet"/>
      </w:pPr>
      <w:r>
        <w:t>Идея 6</w:t>
      </w:r>
    </w:p>
    <w:p>
      <w:pPr>
        <w:pStyle w:val="ListBullet"/>
      </w:pPr>
      <w:r>
        <w:t>Программное обеспечение: функционал MES (управление производством, отслеживание материалов, контроль качества), функционал APC (оптимизация режимов работы установок, управление энергопотреблением), функционал EAM (управление активами, планирование технического обслуживания). Аргумент: Различные типы программного обеспечения решают разные задачи и должны интегрироваться между собой.</w:t>
      </w:r>
    </w:p>
    <w:p>
      <w:pPr>
        <w:pStyle w:val="ListBullet"/>
      </w:pPr>
      <w:r>
        <w:t>Идея 7</w:t>
      </w:r>
    </w:p>
    <w:p>
      <w:pPr>
        <w:pStyle w:val="ListBullet"/>
      </w:pPr>
      <w:r>
        <w:t>Роль цифровой инфраструктуры в оптимизации технологических процессов: улучшение контроля качества продукции, снижение энергопотребления, увеличение выхода готовой продукции, повышение безопасности производства. Аргумент: Цифровизация позволяет повысить эффективность и прибыльность нефтеперерабатывающего предприятия.</w:t>
      </w:r>
    </w:p>
    <w:p>
      <w:pPr>
        <w:pStyle w:val="ListBullet"/>
      </w:pPr>
      <w:r>
        <w:t>Идея 8</w:t>
      </w:r>
    </w:p>
    <w:p>
      <w:pPr>
        <w:pStyle w:val="ListBullet"/>
      </w:pPr>
      <w:r>
        <w:t>Интеграция данных из различных источников: технологические данные, данные о техническом состоянии оборудования, данные о запасах сырья и готовой продукции, данные о энергопотреблении. Аргумент: Объединение данных позволяет получить полную картину о работе предприятия и принимать обоснованные решения.</w:t>
      </w:r>
    </w:p>
    <w:p>
      <w:pPr>
        <w:pStyle w:val="ListBullet"/>
      </w:pPr>
      <w:r>
        <w:t>Идея 9</w:t>
      </w:r>
    </w:p>
    <w:p>
      <w:pPr>
        <w:pStyle w:val="ListBullet"/>
      </w:pPr>
      <w:r>
        <w:t>Использование данных для предиктивного обслуживания оборудования: выявление аномалий, прогнозирование отказов, планирование ремонтных работ, снижение времени простоя оборудования. Аргумент: Предиктивное обслуживание позволяет снизить затраты на ремонт и увеличить надежность оборудования.</w:t>
      </w:r>
    </w:p>
    <w:p>
      <w:pPr>
        <w:pStyle w:val="ListBullet"/>
      </w:pPr>
      <w:r>
        <w:t>Идея 10</w:t>
      </w:r>
    </w:p>
    <w:p>
      <w:pPr>
        <w:pStyle w:val="ListBullet"/>
      </w:pPr>
      <w:r>
        <w:t>Цифровые двойники (Digital Twins) в нефтепереработке: создание виртуальной модели установки или предприятия, использование модели для оптимизации режимов работы, прогнозирования поведения, обучения персонала. Аргумент: Цифровые двойники позволяют повысить эффективность и безопасность производства.</w:t>
      </w:r>
    </w:p>
    <w:p>
      <w:pPr>
        <w:pStyle w:val="ListBullet"/>
      </w:pPr>
      <w:r>
        <w:t>Идея 11</w:t>
      </w:r>
    </w:p>
    <w:p>
      <w:pPr>
        <w:pStyle w:val="ListBullet"/>
      </w:pPr>
      <w:r>
        <w:t>Современные тенденции: переход к облачным технологиям, использование искусственного интеллекта и машинного обучения, развитие промышленного интернета вещей (IIoT). Аргумент: Эти тенденции оказывают значительное влияние на развитие цифровой инфраструктуры в нефтепереработке.</w:t>
      </w:r>
    </w:p>
    <w:p>
      <w:pPr>
        <w:pStyle w:val="ListBullet"/>
      </w:pPr>
      <w:r>
        <w:t>Идея 12</w:t>
      </w:r>
    </w:p>
    <w:p>
      <w:pPr>
        <w:pStyle w:val="ListBullet"/>
      </w:pPr>
      <w:r>
        <w:t>Кибербезопасность цифровой инфраструктуры: защита от внешних и внутренних угроз, обеспечение конфиденциальности и целостности данных, соответствие нормативным требованиям. Аргумент: Обеспечение кибербезопасности является критически важной задачей для нефтеперерабатывающих предприятий.</w:t>
      </w:r>
    </w:p>
    <w:p>
      <w:r>
        <w:br w:type="page"/>
      </w:r>
    </w:p>
    <w:p>
      <w:pPr>
        <w:pStyle w:val="Heading1"/>
      </w:pPr>
      <w:r>
        <w:t>Глава 2:  Компьютерные сети: базовые принципы: Типы сетей, модель OSI и TCP/IP, сетевые топологии.</w:t>
      </w:r>
    </w:p>
    <w:p>
      <w:pPr>
        <w:pStyle w:val="Heading2"/>
      </w:pPr>
      <w:r>
        <w:t>Структура Глава 2: Компьютерные сети и протоколы в нефтепереработке</w:t>
      </w:r>
    </w:p>
    <w:p>
      <w:r>
        <w:t>**I. Основы промышленных сетей**</w:t>
      </w:r>
    </w:p>
    <w:p>
      <w:pPr>
        <w:pStyle w:val="ListParagraph"/>
      </w:pPr>
      <w:r>
        <w:t xml:space="preserve">  Аргумент: Промышленные сети отличаются от корпоративных сетей повышенной надежностью, детерминированностью и устойчивостью к помехам.</w:t>
      </w:r>
    </w:p>
    <w:p>
      <w:pPr>
        <w:pStyle w:val="ListParagraph"/>
      </w:pPr>
      <w:r>
        <w:t xml:space="preserve">  Подтверждение: Сравнение характеристик Ethernet, PROFINET, Modbus TCP и других протоколов.</w:t>
      </w:r>
    </w:p>
    <w:p>
      <w:pPr>
        <w:pStyle w:val="ListParagraph"/>
      </w:pPr>
      <w:r>
        <w:t xml:space="preserve">  Подтверждение: Обзор принципов резервирования и отказоустойчивости в промышленных сетях.</w:t>
      </w:r>
    </w:p>
    <w:p>
      <w:pPr>
        <w:pStyle w:val="ListParagraph"/>
      </w:pPr>
      <w:r>
        <w:t xml:space="preserve">  Аргумент: Топологии сети (кольцо, звезда, шина) влияют на производительность, надежность и стоимость.</w:t>
      </w:r>
    </w:p>
    <w:p>
      <w:pPr>
        <w:pStyle w:val="ListParagraph"/>
      </w:pPr>
      <w:r>
        <w:t xml:space="preserve">  Подтверждение: Сравнение преимуществ и недостатков каждой топологии в контексте нефтепереработки.</w:t>
      </w:r>
    </w:p>
    <w:p>
      <w:pPr>
        <w:pStyle w:val="ListParagraph"/>
      </w:pPr>
      <w:r>
        <w:t xml:space="preserve">  Подтверждение: Примеры использования различных топологий для конкретных задач (например, мониторинг датчиков, управление приводами).</w:t>
      </w:r>
    </w:p>
    <w:p>
      <w:pPr>
        <w:pStyle w:val="ListParagraph"/>
      </w:pPr>
      <w:r>
        <w:t xml:space="preserve">  Аргумент: Разделение сети на зоны безопасности необходимо для защиты от кибератак и несанкционированного доступа.</w:t>
      </w:r>
    </w:p>
    <w:p>
      <w:pPr>
        <w:pStyle w:val="ListParagraph"/>
      </w:pPr>
      <w:r>
        <w:t xml:space="preserve">  Подтверждение: Описание принципов сегментации сети и использования межсетевых экранов.</w:t>
      </w:r>
    </w:p>
    <w:p>
      <w:pPr>
        <w:pStyle w:val="ListParagraph"/>
      </w:pPr>
      <w:r>
        <w:t xml:space="preserve">  Подтверждение: Примеры зон безопасности в нефтеперерабатывающем комплексе (например, зона управления, зона датчиков, зона офиса).</w:t>
      </w:r>
    </w:p>
    <w:p>
      <w:pPr>
        <w:pStyle w:val="ListParagraph"/>
      </w:pPr>
      <w:r>
        <w:t xml:space="preserve">  Аргумент: Modbus, Profibus, Profinet являются ключевыми протоколами для обмена данными между ПЛК, датчиками и другими устройствами.</w:t>
      </w:r>
    </w:p>
    <w:p>
      <w:pPr>
        <w:pStyle w:val="ListParagraph"/>
      </w:pPr>
      <w:r>
        <w:t xml:space="preserve">  Подтверждение: Описание принципов работы каждого протокола и их преимуществ и недостатков.</w:t>
      </w:r>
    </w:p>
    <w:p>
      <w:pPr>
        <w:pStyle w:val="ListParagraph"/>
      </w:pPr>
      <w:r>
        <w:t xml:space="preserve">  Подтверждение: Примеры использования каждого протокола для конкретных задач (например, Modbus для чтения данных с датчиков, Profinet для управления приводами).</w:t>
      </w:r>
    </w:p>
    <w:p>
      <w:pPr>
        <w:pStyle w:val="ListParagraph"/>
      </w:pPr>
      <w:r>
        <w:t xml:space="preserve">  Аргумент: OPC UA обеспечивает стандартизированный способ доступа к данным из различных источников.</w:t>
      </w:r>
    </w:p>
    <w:p>
      <w:pPr>
        <w:pStyle w:val="ListParagraph"/>
      </w:pPr>
      <w:r>
        <w:t xml:space="preserve">  Подтверждение: Описание преимуществ OPC UA по сравнению с другими протоколами (например, безопасность, расширяемость, совместимость).</w:t>
      </w:r>
    </w:p>
    <w:p>
      <w:pPr>
        <w:pStyle w:val="ListParagraph"/>
      </w:pPr>
      <w:r>
        <w:t xml:space="preserve">  Подтверждение: Примеры использования OPC UA для интеграции данных из различных систем (например, MES, DCS, LIMS).</w:t>
      </w:r>
    </w:p>
    <w:p>
      <w:pPr>
        <w:pStyle w:val="ListParagraph"/>
      </w:pPr>
      <w:r>
        <w:t xml:space="preserve">  Аргумент: MQTT обеспечивает легкий и надежный обмен сообщениями между устройствами в сети.</w:t>
      </w:r>
    </w:p>
    <w:p>
      <w:pPr>
        <w:pStyle w:val="ListParagraph"/>
      </w:pPr>
      <w:r>
        <w:t xml:space="preserve">  Подтверждение: Описание принципов работы MQTT и его преимуществ для приложений IIoT.</w:t>
      </w:r>
    </w:p>
    <w:p>
      <w:pPr>
        <w:pStyle w:val="ListParagraph"/>
      </w:pPr>
      <w:r>
        <w:t xml:space="preserve">  Подтверждение: Примеры использования MQTT для мониторинга оборудования, управления энергопотреблением и других задач.</w:t>
      </w:r>
    </w:p>
    <w:p>
      <w:pPr>
        <w:pStyle w:val="ListParagraph"/>
      </w:pPr>
      <w:r>
        <w:t xml:space="preserve">  Аргумент: Wi-Fi, Bluetooth, Zigbee, LoRaWAN предлагают различные возможности для беспроводной связи.</w:t>
      </w:r>
    </w:p>
    <w:p>
      <w:pPr>
        <w:pStyle w:val="ListParagraph"/>
      </w:pPr>
      <w:r>
        <w:t xml:space="preserve">  Подтверждение: Сравнение характеристик каждого протокола (дальность, скорость, энергопотребление, безопасность).</w:t>
      </w:r>
    </w:p>
    <w:p>
      <w:pPr>
        <w:pStyle w:val="ListParagraph"/>
      </w:pPr>
      <w:r>
        <w:t xml:space="preserve">  Подтверждение: Примеры использования каждого протокола для конкретных задач (например, Wi-Fi для доступа к информации, Bluetooth для подключения датчиков, LoRaWAN для мониторинга удаленных объектов).</w:t>
      </w:r>
    </w:p>
    <w:p>
      <w:pPr>
        <w:pStyle w:val="ListParagraph"/>
      </w:pPr>
      <w:r>
        <w:t xml:space="preserve">  Аргумент: Беспроводные сети требуют особого внимания к безопасности и надежности.</w:t>
      </w:r>
    </w:p>
    <w:p>
      <w:pPr>
        <w:pStyle w:val="ListParagraph"/>
      </w:pPr>
      <w:r>
        <w:t xml:space="preserve">  Подтверждение: Описание методов защиты беспроводных сетей (шифрование, аутентификация, контроль доступа).</w:t>
      </w:r>
    </w:p>
    <w:p>
      <w:pPr>
        <w:pStyle w:val="ListParagraph"/>
      </w:pPr>
      <w:r>
        <w:t xml:space="preserve">  Подтверждение: Рекомендации по проектированию и настройке беспроводных сетей в нефтеперерабатывающем комплексе.</w:t>
      </w:r>
    </w:p>
    <w:p>
      <w:pPr>
        <w:pStyle w:val="ListParagraph"/>
      </w:pPr>
      <w:r>
        <w:t xml:space="preserve">  Аргумент: Частные сети 5G предлагают высокую скорость и надежность для критически важных приложений.</w:t>
      </w:r>
    </w:p>
    <w:p>
      <w:pPr>
        <w:pStyle w:val="ListParagraph"/>
      </w:pPr>
      <w:r>
        <w:t xml:space="preserve">  Подтверждение: Описание преимуществ 5G по сравнению с другими беспроводными технологиями.</w:t>
      </w:r>
    </w:p>
    <w:p>
      <w:pPr>
        <w:pStyle w:val="ListParagraph"/>
      </w:pPr>
      <w:r>
        <w:t xml:space="preserve">  Подтверждение: Примеры использования 5G для автоматизации процессов, мониторинга оборудования и обеспечения безопасности.</w:t>
      </w:r>
    </w:p>
    <w:p>
      <w:pPr>
        <w:pStyle w:val="ListParagraph"/>
      </w:pPr>
      <w:r>
        <w:t xml:space="preserve">  Аргумент: Коммутаторы, маршрутизаторы, межсетевые экраны являются ключевыми компонентами сетевой инфраструктуры.</w:t>
      </w:r>
    </w:p>
    <w:p>
      <w:pPr>
        <w:pStyle w:val="ListParagraph"/>
      </w:pPr>
      <w:r>
        <w:t xml:space="preserve">  Подтверждение: Описание функций каждого компонента и их роли в обеспечении надежности и безопасности сети.</w:t>
      </w:r>
    </w:p>
    <w:p>
      <w:pPr>
        <w:pStyle w:val="ListParagraph"/>
      </w:pPr>
      <w:r>
        <w:t xml:space="preserve">  Подтверждение: Рекомендации по выбору оборудования для конкретных задач и условий эксплуатации.</w:t>
      </w:r>
    </w:p>
    <w:p>
      <w:pPr>
        <w:pStyle w:val="ListParagraph"/>
      </w:pPr>
      <w:r>
        <w:t xml:space="preserve">  Аргумент: Оптоволоконные сети обеспечивают высокую скорость и надежность передачи данных на большие расстояния.</w:t>
      </w:r>
    </w:p>
    <w:p>
      <w:pPr>
        <w:pStyle w:val="ListParagraph"/>
      </w:pPr>
      <w:r>
        <w:t xml:space="preserve">  Подтверждение: Описание преимуществ оптоволокна по сравнению с другими типами кабелей.</w:t>
      </w:r>
    </w:p>
    <w:p>
      <w:pPr>
        <w:pStyle w:val="ListParagraph"/>
      </w:pPr>
      <w:r>
        <w:t xml:space="preserve">  Подтверждение: Рекомендации по проектированию и монтажу оптоволоконных сетей в нефтеперерабатывающем комплексе.</w:t>
      </w:r>
    </w:p>
    <w:p>
      <w:pPr>
        <w:pStyle w:val="ListParagraph"/>
      </w:pPr>
      <w:r>
        <w:t xml:space="preserve">  Аргумент: Резервирование сетевого оборудования необходимо для обеспечения отказоустойчивости.</w:t>
      </w:r>
    </w:p>
    <w:p>
      <w:pPr>
        <w:pStyle w:val="ListParagraph"/>
      </w:pPr>
      <w:r>
        <w:t xml:space="preserve">  Подтверждение: Описание методов резервирования (например, дублирование оборудования, использование резервных каналов связи).</w:t>
      </w:r>
    </w:p>
    <w:p>
      <w:pPr>
        <w:pStyle w:val="ListParagraph"/>
      </w:pPr>
      <w:r>
        <w:t xml:space="preserve">  Подтверждение: Рекомендации по проектированию резервных систем сетевого оборудования.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2, соответствующих заданным рамкам и дополняющих уже предложенную структуру. Я буду придерживаться только тех идей, которые соответствуют конкретным разделам и аргументам, предложенным в структуре.</w:t>
      </w:r>
    </w:p>
    <w:p>
      <w:pPr>
        <w:pStyle w:val="ListBullet"/>
      </w:pPr>
      <w:r>
        <w:rPr>
          <w:b/>
        </w:rPr>
        <w:t>I. Основы промышленных сетей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управляемых коммутаторов для приоритезации трафика в реальном времени критически важно для детерминированности в промышленных сетях.</w:t>
      </w:r>
    </w:p>
    <w:p>
      <w:pPr>
        <w:pStyle w:val="ListParagraph"/>
      </w:pPr>
      <w:r>
        <w:t xml:space="preserve">  Подтверждение: Объяснение, как VLAN, QoS (Quality of Service) и другие функции управляемых коммутаторов обеспечивают приоритетный доступ к критическим данным (например, данные с датчиков безопасности, команды управления).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Промышленные сети часто используют кольцевые топологии с механизмами резервирования (например, RSTP, MRP) для повышения надежности.</w:t>
      </w:r>
    </w:p>
    <w:p>
      <w:pPr>
        <w:pStyle w:val="ListParagraph"/>
      </w:pPr>
      <w:r>
        <w:t xml:space="preserve">  Подтверждение: Объяснение принципа работы этих механизмов и как они обеспечивают быстрое восстановление связи в случае отказа одного из каналов.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Сегментация сети на зоны безопасности должна соответствовать модели Purdue (или аналогичной), для предотвращения распространения угроз.</w:t>
      </w:r>
    </w:p>
    <w:p>
      <w:pPr>
        <w:pStyle w:val="ListParagraph"/>
      </w:pPr>
      <w:r>
        <w:t xml:space="preserve">  Подтверждение: Описание уровней модели Purdue и как они применяются к нефтеперерабатывающему комплексу.</w:t>
      </w:r>
    </w:p>
    <w:p>
      <w:pPr>
        <w:pStyle w:val="ListBullet"/>
      </w:pPr>
      <w:r>
        <w:rPr>
          <w:b/>
        </w:rPr>
        <w:t>II. Протоколы обмена данными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Выбор протокола Modbus TCP/IP или Modbus RTU зависит от требований к скорости, дальности и надежности связи.</w:t>
      </w:r>
    </w:p>
    <w:p>
      <w:pPr>
        <w:pStyle w:val="ListParagraph"/>
      </w:pPr>
      <w:r>
        <w:t xml:space="preserve">  Подтверждение:  Сравнение преимуществ и недостатков каждого варианта в контексте различных задач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OPC UA Server необходимо защищать с помощью аутентификации и авторизации, а также шифрования.</w:t>
      </w:r>
    </w:p>
    <w:p>
      <w:pPr>
        <w:pStyle w:val="ListParagraph"/>
      </w:pPr>
      <w:r>
        <w:t xml:space="preserve">  Подтверждение: Описание методов защиты OPC UA сервера и важность настройки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MQTT Broker необходимо масштабировать для обработки большого количества устройств и сообщений в сценариях IIoT.</w:t>
      </w:r>
    </w:p>
    <w:p>
      <w:pPr>
        <w:pStyle w:val="ListParagraph"/>
      </w:pPr>
      <w:r>
        <w:t xml:space="preserve">  Подтверждение: Обсуждение архитектурных решений для масштабирования MQTT Broker.</w:t>
      </w:r>
    </w:p>
    <w:p>
      <w:pPr>
        <w:pStyle w:val="ListBullet"/>
      </w:pPr>
      <w:r>
        <w:rPr>
          <w:b/>
        </w:rPr>
        <w:t>III. Беспроводные технологии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Wi-Fi для промышленных приложений требует использования стандартов IEEE 802.11n/ac и частоты 5 ГГц для уменьшения помех.</w:t>
      </w:r>
    </w:p>
    <w:p>
      <w:pPr>
        <w:pStyle w:val="ListParagraph"/>
      </w:pPr>
      <w:r>
        <w:t xml:space="preserve">  Подтверждение:  Объяснение преимуществ этих стандартов и частот в условиях нефтеперерабатывающего комплекса.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LoRaWAN подходит для мониторинга удаленных объектов, но имеет ограничения по скорости передачи данных.</w:t>
      </w:r>
    </w:p>
    <w:p>
      <w:pPr>
        <w:pStyle w:val="ListParagraph"/>
      </w:pPr>
      <w:r>
        <w:t xml:space="preserve">  Подтверждение: Описание ограничений LoRaWAN и примеров использования для конкретных задач.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Частные сети 5G требуют значительных инвестиций в инфраструктуру, но предлагают высокую скорость и надежность.</w:t>
      </w:r>
    </w:p>
    <w:p>
      <w:pPr>
        <w:pStyle w:val="ListParagraph"/>
      </w:pPr>
      <w:r>
        <w:t xml:space="preserve">  Подтверждение:  Оценка затрат на развертывание частной сети 5G и потенциальные преимущества.</w:t>
      </w:r>
    </w:p>
    <w:p>
      <w:pPr>
        <w:pStyle w:val="ListBullet"/>
      </w:pPr>
      <w:r>
        <w:rPr>
          <w:b/>
        </w:rPr>
        <w:t>IV. Сетевая инфраструктура и оборудование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PoE (Power over Ethernet) упрощает установку и обслуживание беспроводных устройств.</w:t>
      </w:r>
    </w:p>
    <w:p>
      <w:pPr>
        <w:pStyle w:val="ListParagraph"/>
      </w:pPr>
      <w:r>
        <w:t xml:space="preserve">  Подтверждение:  Описание преимуществ PoE и примеров использования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Оптоволоконные кабели должны быть защищены от механических повреждений и воздействия агрессивных сред.</w:t>
      </w:r>
    </w:p>
    <w:p>
      <w:pPr>
        <w:pStyle w:val="ListParagraph"/>
      </w:pPr>
      <w:r>
        <w:t xml:space="preserve">  Подтверждение:  Описание типов защитных оболочек и методов прокладки оптоволоконных кабелей.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Регулярное резервное копирование конфигурации сетевого оборудования необходимо для быстрого восстановления в случае аварии.</w:t>
      </w:r>
    </w:p>
    <w:p>
      <w:pPr>
        <w:pStyle w:val="ListParagraph"/>
      </w:pPr>
      <w:r>
        <w:t xml:space="preserve">  Подтверждение:  Описание процедур резервного копирования и восстановления конфигурации сетевого оборудования.</w:t>
      </w:r>
    </w:p>
    <w:p>
      <w:pPr>
        <w:pStyle w:val="ListBullet"/>
      </w:pPr>
      <w:r>
        <w:t>Эти идеи дополняют предложенную структуру и усиливают аргументы в каждом разделе. Все они ориентированы на конкретные потребности и особенности нефтеперерабатывающей отрасли.</w:t>
      </w:r>
    </w:p>
    <w:p>
      <w:r>
        <w:br w:type="page"/>
      </w:r>
    </w:p>
    <w:p>
      <w:pPr>
        <w:pStyle w:val="Heading1"/>
      </w:pPr>
      <w:r>
        <w:t>Глава 3:  Аппаратное обеспечение сети: Сетевые адаптеры, коммутаторы, маршрутизаторы, межсетевые экраны и кабельные системы.</w:t>
      </w:r>
    </w:p>
    <w:p>
      <w:r>
        <w:rPr>
          <w:b/>
        </w:rPr>
        <w:t>I. Аппаратное обеспечение промышленной сети</w:t>
      </w:r>
    </w:p>
    <w:p>
      <w:pPr>
        <w:pStyle w:val="ListParagraph"/>
      </w:pPr>
      <w:r>
        <w:t xml:space="preserve">  Аргумент: Коммутаторы являются основой любой промышленной сети, обеспечивая подключение устройств и передачу данных.</w:t>
      </w:r>
    </w:p>
    <w:p>
      <w:pPr>
        <w:pStyle w:val="ListParagraph"/>
      </w:pPr>
      <w:r>
        <w:t xml:space="preserve">  Подтверждение: Описание различных типов коммутаторов (неуправляемые, управляемые, с PoE), их возможностей и применений.</w:t>
      </w:r>
    </w:p>
    <w:p>
      <w:pPr>
        <w:pStyle w:val="ListParagraph"/>
      </w:pPr>
      <w:r>
        <w:t xml:space="preserve">  Подтверждение: Критерии выбора коммутаторов для промышленных условий (температурный режим, защита от вибрации и пыли, поддержка протоколов).</w:t>
      </w:r>
    </w:p>
    <w:p>
      <w:pPr>
        <w:pStyle w:val="ListParagraph"/>
      </w:pPr>
      <w:r>
        <w:t xml:space="preserve">  Аргумент: Оптоволоконные сети обеспечивают высокую пропускную способность, помехоустойчивость и безопасность данных.</w:t>
      </w:r>
    </w:p>
    <w:p>
      <w:pPr>
        <w:pStyle w:val="ListParagraph"/>
      </w:pPr>
      <w:r>
        <w:t xml:space="preserve">  Подтверждение: Сравнение оптоволокна с медными кабелями (дальность передачи, скорость, помехоустойчивость, безопасность).</w:t>
      </w:r>
    </w:p>
    <w:p>
      <w:pPr>
        <w:pStyle w:val="ListParagraph"/>
      </w:pPr>
      <w:r>
        <w:t xml:space="preserve">  Подтверждение: Типы оптоволоконных кабелей (одномодовые, многомодовые), коннекторы, активное и пассивное оборудование.</w:t>
      </w:r>
    </w:p>
    <w:p>
      <w:pPr>
        <w:pStyle w:val="ListParagraph"/>
      </w:pPr>
      <w:r>
        <w:t xml:space="preserve">  Аргумент: Беспроводные решения (Wi-Fi, Bluetooth, Zigbee, LoRaWAN) повышают гибкость и мобильность сети.</w:t>
      </w:r>
    </w:p>
    <w:p>
      <w:pPr>
        <w:pStyle w:val="ListParagraph"/>
      </w:pPr>
      <w:r>
        <w:t xml:space="preserve">  Подтверждение: Описание преимуществ и недостатков каждого стандарта для различных применений в нефтепереработке.</w:t>
      </w:r>
    </w:p>
    <w:p>
      <w:pPr>
        <w:pStyle w:val="ListParagraph"/>
      </w:pPr>
      <w:r>
        <w:t xml:space="preserve">  Подтверждение: Особенности развертывания и обеспечения безопасности беспроводных сетей в промышленных условиях.</w:t>
      </w:r>
    </w:p>
    <w:p>
      <w:pPr>
        <w:pStyle w:val="ListParagraph"/>
      </w:pPr>
      <w:r>
        <w:t xml:space="preserve">  Аргумент: Modbus является одним из самых распространенных промышленных протоколов, простым в реализации и настройке.</w:t>
      </w:r>
    </w:p>
    <w:p>
      <w:pPr>
        <w:pStyle w:val="ListParagraph"/>
      </w:pPr>
      <w:r>
        <w:t xml:space="preserve">  Подтверждение: Описание архитектуры Modbus (RTU, ASCII, TCP), преимуществ и ограничений.</w:t>
      </w:r>
    </w:p>
    <w:p>
      <w:pPr>
        <w:pStyle w:val="ListParagraph"/>
      </w:pPr>
      <w:r>
        <w:t xml:space="preserve">  Подтверждение: Примеры применения Modbus в нефтепереработке (считывание данных с датчиков, управление оборудованием).</w:t>
      </w:r>
    </w:p>
    <w:p>
      <w:pPr>
        <w:pStyle w:val="ListParagraph"/>
      </w:pPr>
      <w:r>
        <w:t xml:space="preserve">  Аргумент: Profibus и Profinet обеспечивают более высокую скорость и функциональность по сравнению с Modbus.</w:t>
      </w:r>
    </w:p>
    <w:p>
      <w:pPr>
        <w:pStyle w:val="ListParagraph"/>
      </w:pPr>
      <w:r>
        <w:t xml:space="preserve">  Подтверждение: Описание различий между Profibus и Profinet, их преимуществ и недостатков.</w:t>
      </w:r>
    </w:p>
    <w:p>
      <w:pPr>
        <w:pStyle w:val="ListParagraph"/>
      </w:pPr>
      <w:r>
        <w:t xml:space="preserve">  Подтверждение: Примеры применения Profibus и Profinet в нефтепереработке (управление ПЛК, автоматизация технологических процессов).</w:t>
      </w:r>
    </w:p>
    <w:p>
      <w:pPr>
        <w:pStyle w:val="ListParagraph"/>
      </w:pPr>
      <w:r>
        <w:t xml:space="preserve">  Аргумент: OPC UA является современным протоколом, обеспечивающим безопасный и надежный обмен данными между различными системами.</w:t>
      </w:r>
    </w:p>
    <w:p>
      <w:pPr>
        <w:pStyle w:val="ListParagraph"/>
      </w:pPr>
      <w:r>
        <w:t xml:space="preserve">  Подтверждение: Описание архитектуры OPC UA, преимуществ и возможностей (безопасность, расширяемость, совместимость).</w:t>
      </w:r>
    </w:p>
    <w:p>
      <w:pPr>
        <w:pStyle w:val="ListParagraph"/>
      </w:pPr>
      <w:r>
        <w:t xml:space="preserve">  Подтверждение: Примеры применения OPC UA в нефтепереработке (интеграция с MES, DCS, SCADA).</w:t>
      </w:r>
    </w:p>
    <w:p>
      <w:pPr>
        <w:pStyle w:val="ListParagraph"/>
      </w:pPr>
      <w:r>
        <w:t xml:space="preserve">  Аргумент: Межсетевые экраны (Firewalls) необходимы для защиты промышленной сети от кибератак и несанкционированного доступа.</w:t>
      </w:r>
    </w:p>
    <w:p>
      <w:pPr>
        <w:pStyle w:val="ListParagraph"/>
      </w:pPr>
      <w:r>
        <w:t xml:space="preserve">  Подтверждение: Описание типов межсетевых экранов (пакетные фильтры, stateful inspection, NGFW), их возможностей и преимуществ.</w:t>
      </w:r>
    </w:p>
    <w:p>
      <w:pPr>
        <w:pStyle w:val="ListParagraph"/>
      </w:pPr>
      <w:r>
        <w:t xml:space="preserve">  Подтверждение: Рекомендации по настройке межсетевых экранов в промышленной сети (сегментация, правила доступа, мониторинг).</w:t>
      </w:r>
    </w:p>
    <w:p>
      <w:pPr>
        <w:pStyle w:val="ListParagraph"/>
      </w:pPr>
      <w:r>
        <w:t xml:space="preserve">  Аргумент: VPN (Virtual Private Network) обеспечивает безопасное удаленное подключение к промышленной сети.</w:t>
      </w:r>
    </w:p>
    <w:p>
      <w:pPr>
        <w:pStyle w:val="ListParagraph"/>
      </w:pPr>
      <w:r>
        <w:t xml:space="preserve">  Подтверждение: Описание типов VPN (site-to-site, client-to-site), их преимуществ и недостатков.</w:t>
      </w:r>
    </w:p>
    <w:p>
      <w:pPr>
        <w:pStyle w:val="ListParagraph"/>
      </w:pPr>
      <w:r>
        <w:t xml:space="preserve">  Подтверждение: Рекомендации по настройке VPN в промышленной сети (шифрование, аутентификация, мониторинг).</w:t>
      </w:r>
    </w:p>
    <w:p>
      <w:pPr>
        <w:pStyle w:val="ListParagraph"/>
      </w:pPr>
      <w:r>
        <w:t xml:space="preserve">  Аргумент: Сетевые анализаторы (Sniffers) используются для диагностики проблем в промышленной сети.</w:t>
      </w:r>
    </w:p>
    <w:p>
      <w:pPr>
        <w:pStyle w:val="ListParagraph"/>
      </w:pPr>
      <w:r>
        <w:t xml:space="preserve">  Подтверждение: Описание функций сетевых анализаторов (захват трафика, анализ протоколов, выявление ошибок).</w:t>
      </w:r>
    </w:p>
    <w:p>
      <w:pPr>
        <w:pStyle w:val="ListParagraph"/>
      </w:pPr>
      <w:r>
        <w:t xml:space="preserve">  Подтверждение: Рекомендации по использованию сетевых анализаторов в промышленной сети (фильтрация трафика, анализ данных, выявление проблем).</w:t>
      </w:r>
    </w:p>
    <w:p>
      <w:pPr>
        <w:pStyle w:val="ListParagraph"/>
      </w:pPr>
      <w:r>
        <w:t xml:space="preserve">  Аргумент: Резервирование сетевого оборудования повышает надежность промышленной сети.</w:t>
      </w:r>
    </w:p>
    <w:p>
      <w:pPr>
        <w:pStyle w:val="ListParagraph"/>
      </w:pPr>
      <w:r>
        <w:t xml:space="preserve">  Подтверждение: Описание методов резервирования (дублирование оборудования, использование резервных каналов связи).</w:t>
      </w:r>
    </w:p>
    <w:p>
      <w:pPr>
        <w:pStyle w:val="ListParagraph"/>
      </w:pPr>
      <w:r>
        <w:t xml:space="preserve">  Подтверждение: Рекомендации по проектированию резервных систем сетевого оборудования.</w:t>
      </w:r>
    </w:p>
    <w:p>
      <w:pPr>
        <w:pStyle w:val="ListParagraph"/>
      </w:pPr>
      <w:r>
        <w:t xml:space="preserve">  Аргумент: Резервирование каналов связи повышает отказоустойчивость промышленной сети.</w:t>
      </w:r>
    </w:p>
    <w:p>
      <w:pPr>
        <w:pStyle w:val="ListParagraph"/>
      </w:pPr>
      <w:r>
        <w:t xml:space="preserve">  Подтверждение: Описание методов резервирования каналов связи (использование резервных линий связи, переключение на резервный канал в случае отказа основного канала).</w:t>
      </w:r>
    </w:p>
    <w:p>
      <w:pPr>
        <w:pStyle w:val="ListParagraph"/>
      </w:pPr>
      <w:r>
        <w:t xml:space="preserve">  Подтверждение: Рекомендации по проектированию резервных систем каналов связи.</w:t>
      </w:r>
    </w:p>
    <w:p>
      <w:pPr>
        <w:pStyle w:val="ListParagraph"/>
      </w:pPr>
      <w:r>
        <w:t xml:space="preserve">  Аргумент: Сетевые протоколы отказоустойчивости (например, RSTP, VRRP) повышают надежность промышленной сети.</w:t>
      </w:r>
    </w:p>
    <w:p>
      <w:pPr>
        <w:pStyle w:val="ListParagraph"/>
      </w:pPr>
      <w:r>
        <w:t xml:space="preserve">  Подтверждение: Описание принципов работы этих протоколов.</w:t>
      </w:r>
    </w:p>
    <w:p>
      <w:pPr>
        <w:pStyle w:val="ListParagraph"/>
      </w:pPr>
      <w:r>
        <w:t xml:space="preserve">  Подтверждение: Рекомендации по настройке этих протоколов в промышленной сети.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Главы: Аппаратное обеспечение промышленной сети</w:t>
      </w:r>
    </w:p>
    <w:p>
      <w:pPr>
        <w:pStyle w:val="ListBullet"/>
      </w:pPr>
      <w:r>
        <w:rPr>
          <w:b/>
        </w:rPr>
        <w:t>I. Аппаратное обеспечение промышленной сети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Управляемые коммутаторы с поддержкой VLAN обеспечивают логическую сегментацию сети, повышая безопасность и производительность.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Объяснение, как VLAN изолируют трафик между различными зонами (например, офис, контрольная комната, полевые устройства) и уменьшают широковещательный трафик.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коммутаторов с поддержкой QoS (Quality of Service) позволяет приоритизировать критический трафик (например, данные с датчиков безопасности, команды управления).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механизмов QoS (например, 802.1p, DiffServ) и как они обеспечивают детерминированное время задержки для критического трафика.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Оптоволоконные кабели с защитной оболочкой необходимы для прокладки в агрессивных средах нефтеперерабатывающего комплекса (например, химические разливы, высокие температуры).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Сравнение различных типов защитных оболочек (например, PVC, PE, LSZH) и рекомендации по выбору подходящей оболочки для конкретных условий эксплуатации.</w:t>
      </w:r>
    </w:p>
    <w:p>
      <w:pPr>
        <w:pStyle w:val="ListBullet"/>
      </w:pPr>
      <w:r>
        <w:rPr>
          <w:b/>
        </w:rPr>
        <w:t>II. Промышленные протоколы связи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Modbus TCP обеспечивает более высокую скорость передачи данных по сравнению с Modbus RTU, что важно для приложений, требующих высокой пропускной способности.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Сравнение скоростей передачи данных и максимальной длины кабеля для Modbus TCP и Modbus RTU.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Profinet обеспечивает поддержку интеграции с Ethernet, что упрощает развертывание и обслуживание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преимуществ использования стандартной Ethernet инфраструктуры для Profinet.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OPC UA Server должен быть настроен с использованием аутентификации на основе сертификатов для обеспечения высокого уровня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процесса создания и управления сертификатами для OPC UA Server.</w:t>
      </w:r>
    </w:p>
    <w:p>
      <w:pPr>
        <w:pStyle w:val="ListBullet"/>
      </w:pPr>
      <w:r>
        <w:rPr>
          <w:b/>
        </w:rPr>
        <w:t>III. Сетевая инфраструктура и оборудование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межсетевого экрана с функцией Deep Packet Inspection (DPI) позволяет обнаруживать и блокировать вредоносный трафик на уровне приложений.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Объяснение, как DPI анализирует содержимое пакетов данных для выявления аномалий и угроз.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VPN-туннели с использованием шифрования AES-256 обеспечивают надежную защиту данных при удаленном доступе к промышленной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преимуществ использования AES-256 по сравнению с другими алгоритмами шифрования.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сетевого анализатора с возможностью фильтрации трафика по протоколам позволяет быстро диагностировать проблемы в промышленной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функций фильтрации трафика и как они упрощают анализ данных.</w:t>
      </w:r>
    </w:p>
    <w:p>
      <w:pPr>
        <w:pStyle w:val="ListBullet"/>
      </w:pPr>
      <w:r>
        <w:rPr>
          <w:b/>
        </w:rPr>
        <w:t>IV. Резервирование и отказоустойчивость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резервных блоков питания для коммутаторов и другого сетевого оборудования повышает надежность системы.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преимуществ использования резервных блоков питания и как они обеспечивают бесперебойную работу системы в случае отказа основного блока питания.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двух оптоволоконных кабелей для критически важных соединений обеспечивает резервирование и отказоустойчивость.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того, как можно настроить автоматическое переключение на резервный кабель в случае отказа основного кабеля.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протокола RSTP (Rapid Spanning Tree Protocol) обеспечивает быстрое восстановление сети в случае отказа одного из каналов.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принципа работы RSTP и как он позволяет избежать петель в сети.</w:t>
      </w:r>
    </w:p>
    <w:p>
      <w:r>
        <w:br w:type="page"/>
      </w:r>
    </w:p>
    <w:p>
      <w:pPr>
        <w:pStyle w:val="Heading1"/>
      </w:pPr>
      <w:r>
        <w:t>Глава 4:  Протоколы передачи данных: Детальный обзор TCP/IP, UDP, HTTP/HTTPS, FTP/SFTP и протоколов промышленной автоматизации.</w:t>
      </w:r>
    </w:p>
    <w:p>
      <w:r>
        <w:rPr>
          <w:b/>
        </w:rPr>
        <w:t>I. Системы управления технологическими процессами (АСУ ТП)</w:t>
      </w:r>
    </w:p>
    <w:p>
      <w:pPr>
        <w:pStyle w:val="ListParagraph"/>
      </w:pPr>
      <w:r>
        <w:t xml:space="preserve">  Аргумент: АСУ ТП являются основой автоматизации нефтеперерабатывающих предприятий, обеспечивая контроль и оптимизацию технологических процессов.</w:t>
      </w:r>
    </w:p>
    <w:p>
      <w:pPr>
        <w:pStyle w:val="ListParagraph"/>
      </w:pPr>
      <w:r>
        <w:t xml:space="preserve">  Подтверждение: Описание основных компонентов АСУ ТП (датчики, исполнительные механизмы, контроллеры, SCADA-системы).</w:t>
      </w:r>
    </w:p>
    <w:p>
      <w:pPr>
        <w:pStyle w:val="ListParagraph"/>
      </w:pPr>
      <w:r>
        <w:t xml:space="preserve">  Подтверждение: Примеры применения АСУ ТП на различных этапах нефтепереработки (перегонка нефти, каталитический крекинг, риформинг).</w:t>
      </w:r>
    </w:p>
    <w:p>
      <w:pPr>
        <w:pStyle w:val="ListParagraph"/>
      </w:pPr>
      <w:r>
        <w:t xml:space="preserve">  Аргумент: SCADA-системы обеспечивают визуализацию данных, управление оборудованием и сбор статистики.</w:t>
      </w:r>
    </w:p>
    <w:p>
      <w:pPr>
        <w:pStyle w:val="ListParagraph"/>
      </w:pPr>
      <w:r>
        <w:t xml:space="preserve">  Подтверждение: Описание основных функций SCADA-систем (сбор данных, визуализация, сигнализация, управление).</w:t>
      </w:r>
    </w:p>
    <w:p>
      <w:pPr>
        <w:pStyle w:val="ListParagraph"/>
      </w:pPr>
      <w:r>
        <w:t xml:space="preserve">  Подтверждение: Примеры использования SCADA-систем для мониторинга и управления технологическими процессами в нефтепереработке.</w:t>
      </w:r>
    </w:p>
    <w:p>
      <w:pPr>
        <w:pStyle w:val="ListParagraph"/>
      </w:pPr>
      <w:r>
        <w:t xml:space="preserve">  Аргумент: DCS (Distributed Control Systems) обеспечивают более надежное и точное управление сложными технологическими процессами.</w:t>
      </w:r>
    </w:p>
    <w:p>
      <w:pPr>
        <w:pStyle w:val="ListParagraph"/>
      </w:pPr>
      <w:r>
        <w:t xml:space="preserve">  Подтверждение: Описание основных преимуществ DCS по сравнению с другими системами управления (высокая надежность, отказоустойчивость, точность управления).</w:t>
      </w:r>
    </w:p>
    <w:p>
      <w:pPr>
        <w:pStyle w:val="ListParagraph"/>
      </w:pPr>
      <w:r>
        <w:t xml:space="preserve">  Подтверждение: Примеры использования DCS для управления критически важными технологическими процессами в нефтепереработке.</w:t>
      </w:r>
    </w:p>
    <w:p>
      <w:pPr>
        <w:pStyle w:val="ListParagraph"/>
      </w:pPr>
      <w:r>
        <w:t xml:space="preserve">  Аргумент: ПБС обеспечивают защиту персонала, оборудования и окружающей среды от аварийных ситуаций.</w:t>
      </w:r>
    </w:p>
    <w:p>
      <w:pPr>
        <w:pStyle w:val="ListParagraph"/>
      </w:pPr>
      <w:r>
        <w:t xml:space="preserve">  Подтверждение: Описание основных компонентов ПБС (датчики, логические решатели, исполнительные механизмы).</w:t>
      </w:r>
    </w:p>
    <w:p>
      <w:pPr>
        <w:pStyle w:val="ListParagraph"/>
      </w:pPr>
      <w:r>
        <w:t xml:space="preserve">  Подтверждение: Примеры применения ПБС для предотвращения аварийных ситуаций в нефтепереработке (предотвращение взрывов, утечек, пожаров).</w:t>
      </w:r>
    </w:p>
    <w:p>
      <w:pPr>
        <w:pStyle w:val="ListParagraph"/>
      </w:pPr>
      <w:r>
        <w:t xml:space="preserve">  Аргумент: SIL (Safety Integrity Level) определяет уровень надежности системы безопасности.</w:t>
      </w:r>
    </w:p>
    <w:p>
      <w:pPr>
        <w:pStyle w:val="ListParagraph"/>
      </w:pPr>
      <w:r>
        <w:t xml:space="preserve">  Подтверждение: Описание уровней SIL (SIL1, SIL2, SIL3, SIL4) и критериев их определения.</w:t>
      </w:r>
    </w:p>
    <w:p>
      <w:pPr>
        <w:pStyle w:val="ListParagraph"/>
      </w:pPr>
      <w:r>
        <w:t xml:space="preserve">  Подтверждение: Примеры применения SIL для проектирования систем безопасности в нефтепереработке.</w:t>
      </w:r>
    </w:p>
    <w:p>
      <w:pPr>
        <w:pStyle w:val="ListParagraph"/>
      </w:pPr>
      <w:r>
        <w:t xml:space="preserve">  Аргумент: Независимые системы защиты (SIS) обеспечивают резервирование и дополнительную надежность.</w:t>
      </w:r>
    </w:p>
    <w:p>
      <w:pPr>
        <w:pStyle w:val="ListParagraph"/>
      </w:pPr>
      <w:r>
        <w:t xml:space="preserve">  Подтверждение: Описание принципов работы SIS и их преимуществ по сравнению с другими системами защиты.</w:t>
      </w:r>
    </w:p>
    <w:p>
      <w:pPr>
        <w:pStyle w:val="ListParagraph"/>
      </w:pPr>
      <w:r>
        <w:t xml:space="preserve">  Подтверждение: Примеры применения SIS в нефтепереработке.</w:t>
      </w:r>
    </w:p>
    <w:p>
      <w:pPr>
        <w:pStyle w:val="ListParagraph"/>
      </w:pPr>
      <w:r>
        <w:t xml:space="preserve">  Аргумент: MES обеспечивают управление производственными процессами в реальном времени.</w:t>
      </w:r>
    </w:p>
    <w:p>
      <w:pPr>
        <w:pStyle w:val="ListParagraph"/>
      </w:pPr>
      <w:r>
        <w:t xml:space="preserve">  Подтверждение: Описание основных функций MES (управление заказами, планирование производства, управление запасами, контроль качества).</w:t>
      </w:r>
    </w:p>
    <w:p>
      <w:pPr>
        <w:pStyle w:val="ListParagraph"/>
      </w:pPr>
      <w:r>
        <w:t xml:space="preserve">  Подтверждение: Примеры применения MES для оптимизации производственных процессов в нефтепереработке.</w:t>
      </w:r>
    </w:p>
    <w:p>
      <w:pPr>
        <w:pStyle w:val="ListParagraph"/>
      </w:pPr>
      <w:r>
        <w:t xml:space="preserve">  Аргумент: Интеграция MES с АСУ ТП и ERP обеспечивает сквозное управление производством.</w:t>
      </w:r>
    </w:p>
    <w:p>
      <w:pPr>
        <w:pStyle w:val="ListParagraph"/>
      </w:pPr>
      <w:r>
        <w:t xml:space="preserve">  Подтверждение: Описание преимуществ интеграции этих систем (повышение эффективности, снижение затрат, улучшение качества).</w:t>
      </w:r>
    </w:p>
    <w:p>
      <w:pPr>
        <w:pStyle w:val="ListParagraph"/>
      </w:pPr>
      <w:r>
        <w:t xml:space="preserve">  Подтверждение: Примеры реализации интеграции этих систем в нефтепереработке.</w:t>
      </w:r>
    </w:p>
    <w:p>
      <w:pPr>
        <w:pStyle w:val="ListParagraph"/>
      </w:pPr>
      <w:r>
        <w:t xml:space="preserve">  Аргумент: Использование данных MES для анализа и оптимизации производственных процессов.</w:t>
      </w:r>
    </w:p>
    <w:p>
      <w:pPr>
        <w:pStyle w:val="ListParagraph"/>
      </w:pPr>
      <w:r>
        <w:t xml:space="preserve">  Подтверждение: Описание методов анализа данных MES (статистический анализ, анализ трендов, выявление причинно-следственных связей).</w:t>
      </w:r>
    </w:p>
    <w:p>
      <w:pPr>
        <w:pStyle w:val="ListParagraph"/>
      </w:pPr>
      <w:r>
        <w:t xml:space="preserve">  Подтверждение: Примеры использования результатов анализа для оптимизации производственных процессов.</w:t>
      </w:r>
    </w:p>
    <w:p>
      <w:pPr>
        <w:pStyle w:val="ListParagraph"/>
      </w:pPr>
      <w:r>
        <w:t xml:space="preserve">  Аргумент: Промышленные сети обеспечивают связь между различными системами автоматизации.</w:t>
      </w:r>
    </w:p>
    <w:p>
      <w:pPr>
        <w:pStyle w:val="ListParagraph"/>
      </w:pPr>
      <w:r>
        <w:t xml:space="preserve">  Подтверждение: Описание основных типов промышленных сетей (Ethernet/IP, Profinet, Modbus TCP).</w:t>
      </w:r>
    </w:p>
    <w:p>
      <w:pPr>
        <w:pStyle w:val="ListParagraph"/>
      </w:pPr>
      <w:r>
        <w:t xml:space="preserve">  Подтверждение: Примеры использования промышленных сетей для связи между АСУ ТП, ПБС и MES.</w:t>
      </w:r>
    </w:p>
    <w:p>
      <w:pPr>
        <w:pStyle w:val="ListParagraph"/>
      </w:pPr>
      <w:r>
        <w:t xml:space="preserve">  Аргумент: Безопасность промышленных сетей является критически важным фактором.</w:t>
      </w:r>
    </w:p>
    <w:p>
      <w:pPr>
        <w:pStyle w:val="ListParagraph"/>
      </w:pPr>
      <w:r>
        <w:t xml:space="preserve">  Подтверждение: Описание основных угроз безопасности промышленных сетей (вирусы, хакерские атаки, утечки данных).</w:t>
      </w:r>
    </w:p>
    <w:p>
      <w:pPr>
        <w:pStyle w:val="ListParagraph"/>
      </w:pPr>
      <w:r>
        <w:t xml:space="preserve">  Подтверждение: Рекомендации по обеспечению безопасности промышленных сетей (использование межсетевых экранов, VPN, аутентификация, мониторинг).</w:t>
      </w:r>
    </w:p>
    <w:p>
      <w:pPr>
        <w:pStyle w:val="ListParagraph"/>
      </w:pPr>
      <w:r>
        <w:t xml:space="preserve">  Аргумент: Использование беспроводных технологий для повышения гибкости и мобильности.</w:t>
      </w:r>
    </w:p>
    <w:p>
      <w:pPr>
        <w:pStyle w:val="ListParagraph"/>
      </w:pPr>
      <w:r>
        <w:t xml:space="preserve">  Подтверждение: Описание преимуществ и недостатков различных беспроводных технологий (Wi-Fi, Bluetooth, Zigbee).</w:t>
      </w:r>
    </w:p>
    <w:p>
      <w:pPr>
        <w:pStyle w:val="ListParagraph"/>
      </w:pPr>
      <w:r>
        <w:t xml:space="preserve">  Подтверждение: Рекомендации по использованию беспроводных технологий в промышленных условиях (обеспечение безопасности, надежности, помехоустойчивости).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Интеграция систем автоматизации нефтеперерабатывающих предприятий</w:t>
      </w:r>
    </w:p>
    <w:p>
      <w:pPr>
        <w:pStyle w:val="ListBullet"/>
      </w:pPr>
      <w:r>
        <w:rPr>
          <w:b/>
        </w:rPr>
        <w:t>I. Интеграция АСУ ТП, ПБС и MES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Объединение данных из АСУ ТП и ПБС в MES позволяет операторам принимать более обоснованные решения в режиме реального времени, обеспечивая безопасное и эффективное производство.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Пример: Интеграция данных о температуре, давлении и уровне в резервуарах (АСУ ТП) с данными датчиков утечек (ПБС) в MES позволяет автоматически предупреждать оператора о потенциальной опасной ситуации и рекомендовать действия.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MES с АСУ ТП обеспечивает обратную связь для оптимизации работы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Пример: MES собирает данные о качестве продукции и передает их в АСУ ТП для автоматической корректировки параметров технологического процесса.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ПБС и MES вместе формируют надежный уровень безопасности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Пример: В случае срабатывания системы безопасности (ПБС), MES автоматически останавливает производственный процесс и регистрирует событие для дальнейшего анализа.</w:t>
      </w:r>
    </w:p>
    <w:p>
      <w:pPr>
        <w:pStyle w:val="ListBullet"/>
      </w:pPr>
      <w:r>
        <w:rPr>
          <w:b/>
        </w:rPr>
        <w:t>II. Промышленные сети и протоколы для интеграции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единого сетевого стандарта (например, Ethernet/IP или Profinet) упрощает интеграцию различных систем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преимуществ использования стандартных Ethernet-сетей для передачи данных между АСУ ТП, ПБС и MES.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Протокол OPC UA обеспечивает стандартизированный обмен данными между различными системами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преимуществ OPC UA по сравнению с другими протоколами (например, Modbus) для интеграции систем различных производителей.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виртуальных частных сетей (VPN) обеспечивает безопасную связь между удаленными участками и центральной системой.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преимуществ VPN для защиты данных при передаче по общедоступным сетям.</w:t>
      </w:r>
    </w:p>
    <w:p>
      <w:pPr>
        <w:pStyle w:val="ListBullet"/>
      </w:pPr>
      <w:r>
        <w:rPr>
          <w:b/>
        </w:rPr>
        <w:t>III. Уровни интеграции и архитектура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данных на уровне Fieldbus (например, Profibus, Foundation Fieldbus) обеспечивает прямой обмен информацией между датчиками, исполнительными механизмами и контроллерами.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преимуществ использования Fieldbus для повышения надежности и точности управления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middleware (промежуточного программного обеспечения) упрощает интеграцию систем различных производителей.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функций middleware (преобразование данных, маршрутизация, управление событиями).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платформы Industrial IoT (IIoT) позволяет собирать и анализировать данные с большого количества устройств и систем.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преимуществ IIoT для оптимизации производства, повышения безопасности и снижения затрат.</w:t>
      </w:r>
    </w:p>
    <w:p>
      <w:pPr>
        <w:pStyle w:val="ListBullet"/>
      </w:pPr>
      <w:r>
        <w:rPr>
          <w:b/>
        </w:rPr>
        <w:t>IV.  Кибербезопасность при интеграции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систем автоматизации повышает риски кибератак.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основных векторов атак (например, вредоносное ПО, фишинг, DDoS-атаки).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 внедрить многоуровневую систему защиты для обеспечения кибербезопасности интегрированных систем.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Определение основных элементов системы защиты (межсетевые экраны, системы обнаружения вторжений, антивирусное ПО, системы управления доступом).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Регулярное проведение аудита безопасности и обучение персонала является важным фактором обеспечения кибербезопасности интегрированных систем.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процедур аудита безопасности и обучения персонала.</w:t>
      </w:r>
    </w:p>
    <w:p>
      <w:r>
        <w:br w:type="page"/>
      </w:r>
    </w:p>
    <w:p>
      <w:pPr>
        <w:pStyle w:val="Heading1"/>
      </w:pPr>
      <w:r>
        <w:t>Глава 5:  Сетевая адресация и маршрутизация: IP-адресация, DHCP, DNS, статическая и динамическая маршрутизация, протоколы маршрутизации.</w:t>
      </w:r>
    </w:p>
    <w:p>
      <w:r>
        <w:rPr>
          <w:b/>
        </w:rPr>
        <w:t>I. Интеграция данных и аналитика в нефтепереработке</w:t>
      </w:r>
    </w:p>
    <w:p>
      <w:pPr>
        <w:pStyle w:val="ListParagraph"/>
      </w:pPr>
      <w:r>
        <w:t xml:space="preserve">  Аргумент: Централизованный сбор и анализ данных из различных источников (АСУ ТП, ПБС, MES, лабораторные информационные системы) повышает эффективность принятия решений.</w:t>
      </w:r>
    </w:p>
    <w:p>
      <w:pPr>
        <w:pStyle w:val="ListParagraph"/>
      </w:pPr>
      <w:r>
        <w:t xml:space="preserve">  Подтверждение: Описание архитектуры централизованной системы сбора данных (Data Historian, Data Lake).</w:t>
      </w:r>
    </w:p>
    <w:p>
      <w:pPr>
        <w:pStyle w:val="ListParagraph"/>
      </w:pPr>
      <w:r>
        <w:t xml:space="preserve">  Подтверждение: Примеры использования данных для оптимизации технологических процессов, прогнозирования отказов оборудования, улучшения качества продукции.</w:t>
      </w:r>
    </w:p>
    <w:p>
      <w:pPr>
        <w:pStyle w:val="ListParagraph"/>
      </w:pPr>
      <w:r>
        <w:t xml:space="preserve">  Аргумент: Продвинутая аналитика (машинное обучение, искусственный интеллект) позволяет выявлять скрытые закономерности и предсказывать будущие события.</w:t>
      </w:r>
    </w:p>
    <w:p>
      <w:pPr>
        <w:pStyle w:val="ListParagraph"/>
      </w:pPr>
      <w:r>
        <w:t xml:space="preserve">  Подтверждение: Описание алгоритмов машинного обучения, применяемых в нефтепереработке (регрессия, классификация, кластеризация).</w:t>
      </w:r>
    </w:p>
    <w:p>
      <w:pPr>
        <w:pStyle w:val="ListParagraph"/>
      </w:pPr>
      <w:r>
        <w:t xml:space="preserve">  Подтверждение: Примеры применения машинного обучения для оптимизации энергопотребления, управления запасами, прогнозирования цен на нефть.</w:t>
      </w:r>
    </w:p>
    <w:p>
      <w:pPr>
        <w:pStyle w:val="ListParagraph"/>
      </w:pPr>
      <w:r>
        <w:t xml:space="preserve">  Аргумент: Цифровые двойники (Digital Twins) позволяют моделировать и оптимизировать сложные технологические процессы в реальном времени.</w:t>
      </w:r>
    </w:p>
    <w:p>
      <w:pPr>
        <w:pStyle w:val="ListParagraph"/>
      </w:pPr>
      <w:r>
        <w:t xml:space="preserve">  Подтверждение: Описание архитектуры цифрового двойника (3D-модель, данные с датчиков, алгоритмы моделирования).</w:t>
      </w:r>
    </w:p>
    <w:p>
      <w:pPr>
        <w:pStyle w:val="ListParagraph"/>
      </w:pPr>
      <w:r>
        <w:t xml:space="preserve">  Подтверждение: Примеры использования цифровых двойников для оптимизации работы оборудования, обучения персонала, разработки новых технологий.</w:t>
      </w:r>
    </w:p>
    <w:p>
      <w:pPr>
        <w:pStyle w:val="ListParagraph"/>
      </w:pPr>
      <w:r>
        <w:t xml:space="preserve">  Аргумент: Датчики и сенсоры позволяют собирать данные о состоянии оборудования и технологических процессах в режиме реального времени.</w:t>
      </w:r>
    </w:p>
    <w:p>
      <w:pPr>
        <w:pStyle w:val="ListParagraph"/>
      </w:pPr>
      <w:r>
        <w:t xml:space="preserve">  Подтверждение: Описание типов датчиков, используемых в нефтепереработке (температуры, давления, уровня, расхода, вибрации, химического состава).</w:t>
      </w:r>
    </w:p>
    <w:p>
      <w:pPr>
        <w:pStyle w:val="ListParagraph"/>
      </w:pPr>
      <w:r>
        <w:t xml:space="preserve">  Подтверждение: Примеры использования данных с датчиков для мониторинга состояния оборудования, выявления аномалий, предотвращения аварийных ситуаций.</w:t>
      </w:r>
    </w:p>
    <w:p>
      <w:pPr>
        <w:pStyle w:val="ListParagraph"/>
      </w:pPr>
      <w:r>
        <w:t xml:space="preserve">  Аргумент: Беспроводные сети связи обеспечивают надежную и безопасную передачу данных между датчиками и системами управления.</w:t>
      </w:r>
    </w:p>
    <w:p>
      <w:pPr>
        <w:pStyle w:val="ListParagraph"/>
      </w:pPr>
      <w:r>
        <w:t xml:space="preserve">  Подтверждение: Описание типов беспроводных сетей, используемых в нефтепереработке (Wi-Fi, Bluetooth, Zigbee, LoRaWAN, 5G).</w:t>
      </w:r>
    </w:p>
    <w:p>
      <w:pPr>
        <w:pStyle w:val="ListParagraph"/>
      </w:pPr>
      <w:r>
        <w:t xml:space="preserve">  Подтверждение: Примеры использования беспроводных сетей для мониторинга удаленных объектов, организации мобильных рабочих мест, обеспечения безопасности персонала.</w:t>
      </w:r>
    </w:p>
    <w:p>
      <w:pPr>
        <w:pStyle w:val="ListParagraph"/>
      </w:pPr>
      <w:r>
        <w:t xml:space="preserve">  Аргумент: Облачные платформы обеспечивают масштабируемость, надежность и безопасность хранения и обработки данных.</w:t>
      </w:r>
    </w:p>
    <w:p>
      <w:pPr>
        <w:pStyle w:val="ListParagraph"/>
      </w:pPr>
      <w:r>
        <w:t xml:space="preserve">  Подтверждение: Описание облачных сервисов, используемых в нефтепереработке (хранение данных, аналитика, машинное обучение, визуализация).</w:t>
      </w:r>
    </w:p>
    <w:p>
      <w:pPr>
        <w:pStyle w:val="ListParagraph"/>
      </w:pPr>
      <w:r>
        <w:t xml:space="preserve">  Подтверждение: Примеры использования облачных платформ для оптимизации работы нефтеперерабатывающих предприятий, разработки новых услуг для клиентов.</w:t>
      </w:r>
    </w:p>
    <w:p>
      <w:pPr>
        <w:pStyle w:val="ListParagraph"/>
      </w:pPr>
      <w:r>
        <w:t xml:space="preserve">  Аргумент: Автоматизация и цифровизация увеличивают риски кибератак на нефтеперерабатывающие предприятия.</w:t>
      </w:r>
    </w:p>
    <w:p>
      <w:pPr>
        <w:pStyle w:val="ListParagraph"/>
      </w:pPr>
      <w:r>
        <w:t xml:space="preserve">  Подтверждение: Описание основных угроз кибербезопасности в нефтепереработке (вирусы, хакерские атаки, DDoS-атаки, фишинг).</w:t>
      </w:r>
    </w:p>
    <w:p>
      <w:pPr>
        <w:pStyle w:val="ListParagraph"/>
      </w:pPr>
      <w:r>
        <w:t xml:space="preserve">  Подтверждение: Примеры кибератак на нефтеперерабатывающие предприятия и их последствий.</w:t>
      </w:r>
    </w:p>
    <w:p>
      <w:pPr>
        <w:pStyle w:val="ListParagraph"/>
      </w:pPr>
      <w:r>
        <w:t xml:space="preserve">  Аргумент: Многоуровневая система кибербезопасности необходима для защиты критически важных систем и данных.</w:t>
      </w:r>
    </w:p>
    <w:p>
      <w:pPr>
        <w:pStyle w:val="ListParagraph"/>
      </w:pPr>
      <w:r>
        <w:t xml:space="preserve">  Подтверждение: Описание уровней защиты (физическая защита, сетевая защита, защита приложений, защита данных).</w:t>
      </w:r>
    </w:p>
    <w:p>
      <w:pPr>
        <w:pStyle w:val="ListParagraph"/>
      </w:pPr>
      <w:r>
        <w:t xml:space="preserve">  Подтверждение: Описание технологий защиты (межсетевые экраны, системы обнаружения вторжений, антивирусные программы, шифрование данных).</w:t>
      </w:r>
    </w:p>
    <w:p>
      <w:pPr>
        <w:pStyle w:val="ListParagraph"/>
      </w:pPr>
      <w:r>
        <w:t xml:space="preserve">  Аргумент: Регулярное обучение персонала и проведение аудитов безопасности необходимы для поддержания высокого уровня защиты.</w:t>
      </w:r>
    </w:p>
    <w:p>
      <w:pPr>
        <w:pStyle w:val="ListParagraph"/>
      </w:pPr>
      <w:r>
        <w:t xml:space="preserve">  Подтверждение: Описание программ обучения персонала по кибербезопасности.</w:t>
      </w:r>
    </w:p>
    <w:p>
      <w:pPr>
        <w:pStyle w:val="ListParagraph"/>
      </w:pPr>
      <w:r>
        <w:t xml:space="preserve">  Подтверждение: Описание процедур проведения аудитов безопасности.</w:t>
      </w:r>
    </w:p>
    <w:p>
      <w:pPr>
        <w:pStyle w:val="ListParagraph"/>
      </w:pPr>
      <w:r>
        <w:t xml:space="preserve">  Аргумент: Использование искусственного интеллекта и машинного обучения для автоматизации принятия решений и оптимизации технологических процессов.</w:t>
      </w:r>
    </w:p>
    <w:p>
      <w:pPr>
        <w:pStyle w:val="ListParagraph"/>
      </w:pPr>
      <w:r>
        <w:t xml:space="preserve">  Подтверждение: Описание алгоритмов искусственного интеллекта, применяемых в нефтепереработке (глубокое обучение, нейронные сети).</w:t>
      </w:r>
    </w:p>
    <w:p>
      <w:pPr>
        <w:pStyle w:val="ListParagraph"/>
      </w:pPr>
      <w:r>
        <w:t xml:space="preserve">  Подтверждение: Примеры использования искусственного интеллекта для оптимизации работы оборудования, управления запасами, прогнозирования цен на нефть.</w:t>
      </w:r>
    </w:p>
    <w:p>
      <w:pPr>
        <w:pStyle w:val="ListParagraph"/>
      </w:pPr>
      <w:r>
        <w:t xml:space="preserve">  Аргумент: Развитие концепции "умного производства" (Smart Manufacturing) и создание самооптимизирующихся производственных систем.</w:t>
      </w:r>
    </w:p>
    <w:p>
      <w:pPr>
        <w:pStyle w:val="ListParagraph"/>
      </w:pPr>
      <w:r>
        <w:t xml:space="preserve">  Подтверждение: Описание компонентов "умного производства" (цифровые двойники, предиктивное обслуживание, автоматизация).</w:t>
      </w:r>
    </w:p>
    <w:p>
      <w:pPr>
        <w:pStyle w:val="ListParagraph"/>
      </w:pPr>
      <w:r>
        <w:t xml:space="preserve">  Подтверждение: Примеры реализации концепции "умного производства" на нефтеперерабатывающих предприятиях.</w:t>
      </w:r>
    </w:p>
    <w:p>
      <w:pPr>
        <w:pStyle w:val="ListParagraph"/>
      </w:pPr>
      <w:r>
        <w:t xml:space="preserve">  Аргумент: Интеграция возобновляемых источников энергии и снижение углеродного следа нефтеперерабатывающих предприятий.</w:t>
      </w:r>
    </w:p>
    <w:p>
      <w:pPr>
        <w:pStyle w:val="ListParagraph"/>
      </w:pPr>
      <w:r>
        <w:t xml:space="preserve">  Подтверждение: Описание технологий использования возобновляемых источников энергии (солнечная энергия, ветровая энергия).</w:t>
      </w:r>
    </w:p>
    <w:p>
      <w:pPr>
        <w:pStyle w:val="ListParagraph"/>
      </w:pPr>
      <w:r>
        <w:t xml:space="preserve">  Подтверждение: Примеры реализации проектов по снижению углеродного следа нефтеперерабатывающих предприятий.</w:t>
      </w:r>
    </w:p>
    <w:p>
      <w:pPr>
        <w:pStyle w:val="Heading1"/>
      </w:pPr>
      <w:r>
        <w:t>Идеи:</w:t>
      </w:r>
    </w:p>
    <w:p>
      <w:pPr>
        <w:pStyle w:val="Heading2"/>
      </w:pPr>
      <w:r>
        <w:t xml:space="preserve">Список идей для Главы: </w:t>
      </w:r>
      <w:r>
        <w:rPr>
          <w:b/>
        </w:rPr>
        <w:t>I. Интеграция данных и аналитика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Централизованный сбор и анализ данных из различных источников (АСУ ТП, ПБС, MES, лабораторные информационные системы) повышает эффективность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архитектуры централизованной системы сбора данных (Data Historian, Data Lake).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использования данных для оптимизации технологических процессов, прогнозирования отказов оборудования, улучшения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Продвинутая аналитика (машинное обучение, искусственный интеллект) позволяет выявлять скрытые закономерности и предсказывать будущие события.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алгоритмов машинного обучения, применяемых в нефтепереработке (регрессия, классификация, кластеризация).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применения машинного обучения для оптимизации энергопотребления, управления запасами, прогнозирования цен на нефть.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Цифровые двойники (Digital Twins) позволяют моделировать и оптимизировать сложные технологические процессы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архитектуры цифрового двойника (3D-модель, данные с датчиков, алгоритмы моделирования).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использования цифровых двойников для оптимизации работы оборудования, обучения персонала, разработки новых технологий.</w:t>
      </w:r>
    </w:p>
    <w:p>
      <w:pPr>
        <w:pStyle w:val="Heading2"/>
      </w:pPr>
      <w:r>
        <w:t xml:space="preserve">Список идей для Главы: </w:t>
      </w:r>
      <w:r>
        <w:rPr>
          <w:b/>
        </w:rPr>
        <w:t>II. Индустриальный Интернет вещей (IIoT)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Датчики и сенсоры позволяют собирать данные о состоянии оборудования и технологических процессах в режиме реального времени.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типов датчиков, используемых в нефтепереработке (температуры, давления, уровня, расхода, вибрации, химического состава).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использования данных с датчиков для мониторинга состояния оборудования, выявления аномалий, предотвращения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Беспроводные сети связи обеспечивают надежную и безопасную передачу данных между датчиками и системами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типов беспроводных сетей, используемых в нефтепереработке (Wi-Fi, Bluetooth, Zigbee, LoRaWAN, 5G).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использования беспроводных сетей для мониторинга удаленных объектов, организации мобильных рабочих мест, обеспечения безопасности персонала.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Облачные платформы обеспечивают масштабируемость, надежность и безопасность хранения и обработки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облачных сервисов, используемых в нефтепереработке (хранение данных, аналитика, машинное обучение, визуализация).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использования облачных платформ для оптимизации работы нефтеперерабатывающих предприятий, разработки новых услуг для клиентов.</w:t>
      </w:r>
    </w:p>
    <w:p>
      <w:pPr>
        <w:pStyle w:val="Heading2"/>
      </w:pPr>
      <w:r>
        <w:t xml:space="preserve">Список идей для Главы: </w:t>
      </w:r>
      <w:r>
        <w:rPr>
          <w:b/>
        </w:rPr>
        <w:t>III. Кибербезопасность в условиях цифровой трансформации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Автоматизация и цифровизация увеличивают риски кибератак на нефтеперерабатывающие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основных угроз кибербезопасности в нефтепереработке (вирусы, хакерские атаки, DDoS-атаки, фишинг).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кибератак на нефтеперерабатывающие предприятия и их последствий.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Многоуровневая система кибербезопасности необходима для защиты критически важных систем и данных.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уровней защиты (физическая защита, сетевая защита, защита приложений, защита данных).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технологий защиты (межсетевые экраны, системы обнаружения вторжений, антивирусные программы, шифрование данных).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Регулярное обучение персонала и проведение аудитов безопасности необходимы для поддержания высокого уровня защиты.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программ обучения персонала по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процедур проведения аудитов безопасности.</w:t>
      </w:r>
    </w:p>
    <w:p>
      <w:pPr>
        <w:pStyle w:val="Heading2"/>
      </w:pPr>
      <w:r>
        <w:t xml:space="preserve">Список идей для Главы: </w:t>
      </w:r>
      <w:r>
        <w:rPr>
          <w:b/>
        </w:rPr>
        <w:t>IV. Будущие тенденции и перспективы развития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искусственного интеллекта и машинного обучения для автоматизации принятия решений и оптимизации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алгоритмов искусственного интеллекта, применяемых в нефтепереработке (глубокое обучение, нейронные сети).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использования искусственного интеллекта для оптимизации работы оборудования, управления запасами, прогнозирования цен на нефть.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Развитие концепции "умного производства" (Smart Manufacturing) и создание самооптимизирующихся производственных систем.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компонентов "умного производства" (цифровые двойники, предиктивное обслуживание, автоматизация).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реализации концепции "умного производства" на нефтеперерабатывающих предприятиях.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возобновляемых источников энергии и снижение углеродного следа нефтеперерабатывающих предприятий.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технологий использования возобновляемых источников энергии (солнечная энергия, ветровая энергия).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реализации проектов по снижению углеродного следа нефтеперерабатывающих предприятий.</w:t>
      </w:r>
    </w:p>
    <w:p>
      <w:r>
        <w:br w:type="page"/>
      </w:r>
    </w:p>
    <w:p>
      <w:pPr>
        <w:pStyle w:val="Heading1"/>
      </w:pPr>
      <w:r>
        <w:t>Глава 6:  Безопасность сети: Угрозы, методы защиты, VPN, аутентификация и авторизация, безопасность беспроводных сетей.</w:t>
      </w:r>
    </w:p>
    <w:p>
      <w:r>
        <w:rPr>
          <w:b/>
        </w:rPr>
        <w:t>I. Интеграция данных и аналитика</w:t>
      </w:r>
    </w:p>
    <w:p>
      <w:pPr>
        <w:pStyle w:val="ListParagraph"/>
      </w:pPr>
      <w:r>
        <w:t xml:space="preserve">  Централизованный сбор и анализ данных повышает эффективность принятия решений.</w:t>
      </w:r>
    </w:p>
    <w:p>
      <w:pPr>
        <w:pStyle w:val="ListParagraph"/>
      </w:pPr>
      <w:r>
        <w:t xml:space="preserve">  Описание архитектуры централизованной системы сбора данных (Data Historian, Data Lake).</w:t>
      </w:r>
    </w:p>
    <w:p>
      <w:pPr>
        <w:pStyle w:val="ListParagraph"/>
      </w:pPr>
      <w:r>
        <w:t xml:space="preserve">  Примеры использования данных для оптимизации процессов, прогнозирования отказов, улучшения качества.</w:t>
      </w:r>
    </w:p>
    <w:p>
      <w:pPr>
        <w:pStyle w:val="ListParagraph"/>
      </w:pPr>
      <w:r>
        <w:t xml:space="preserve">  Продвинутая аналитика позволяет выявлять закономерности и предсказывать события.</w:t>
      </w:r>
    </w:p>
    <w:p>
      <w:pPr>
        <w:pStyle w:val="ListParagraph"/>
      </w:pPr>
      <w:r>
        <w:t xml:space="preserve">  Описание алгоритмов машинного обучения (регрессия, классификация, кластеризация).</w:t>
      </w:r>
    </w:p>
    <w:p>
      <w:pPr>
        <w:pStyle w:val="ListParagraph"/>
      </w:pPr>
      <w:r>
        <w:t xml:space="preserve">  Примеры применения машинного обучения для оптимизации энергопотребления, управления запасами, прогнозирования цен.</w:t>
      </w:r>
    </w:p>
    <w:p>
      <w:pPr>
        <w:pStyle w:val="ListParagraph"/>
      </w:pPr>
      <w:r>
        <w:t xml:space="preserve">  Цифровые двойники позволяют моделировать и оптимизировать процессы в реальном времени.</w:t>
      </w:r>
    </w:p>
    <w:p>
      <w:pPr>
        <w:pStyle w:val="ListParagraph"/>
      </w:pPr>
      <w:r>
        <w:t xml:space="preserve">  Описание архитектуры цифрового двойника (3D-модель, данные с датчиков, алгоритмы моделирования).</w:t>
      </w:r>
    </w:p>
    <w:p>
      <w:pPr>
        <w:pStyle w:val="ListParagraph"/>
      </w:pPr>
      <w:r>
        <w:t xml:space="preserve">  Примеры использования цифровых двойников для оптимизации работы оборудования, обучения персонала, разработки технологий.</w:t>
      </w:r>
    </w:p>
    <w:p>
      <w:pPr>
        <w:pStyle w:val="ListParagraph"/>
      </w:pPr>
      <w:r>
        <w:t xml:space="preserve">  Датчики и сенсоры собирают данные о состоянии оборудования и процессов.</w:t>
      </w:r>
    </w:p>
    <w:p>
      <w:pPr>
        <w:pStyle w:val="ListParagraph"/>
      </w:pPr>
      <w:r>
        <w:t xml:space="preserve">  Описание типов датчиков (температуры, давления, уровня, расхода, вибрации, химического состава).</w:t>
      </w:r>
    </w:p>
    <w:p>
      <w:pPr>
        <w:pStyle w:val="ListParagraph"/>
      </w:pPr>
      <w:r>
        <w:t xml:space="preserve">  Примеры использования данных с датчиков для мониторинга, выявления аномалий, предотвращения аварий.</w:t>
      </w:r>
    </w:p>
    <w:p>
      <w:pPr>
        <w:pStyle w:val="ListParagraph"/>
      </w:pPr>
      <w:r>
        <w:t xml:space="preserve">  Беспроводные сети связи обеспечивают надежную передачу данных.</w:t>
      </w:r>
    </w:p>
    <w:p>
      <w:pPr>
        <w:pStyle w:val="ListParagraph"/>
      </w:pPr>
      <w:r>
        <w:t xml:space="preserve">  Описание типов беспроводных сетей (Wi-Fi, Bluetooth, Zigbee, LoRaWAN, 5G).</w:t>
      </w:r>
    </w:p>
    <w:p>
      <w:pPr>
        <w:pStyle w:val="ListParagraph"/>
      </w:pPr>
      <w:r>
        <w:t xml:space="preserve">  Примеры использования беспроводных сетей для мониторинга удаленных объектов, организации мобильных рабочих мест, обеспечения безопасности.</w:t>
      </w:r>
    </w:p>
    <w:p>
      <w:pPr>
        <w:pStyle w:val="ListParagraph"/>
      </w:pPr>
      <w:r>
        <w:t xml:space="preserve">  Облачные платформы обеспечивают масштабируемость, надежность и безопасность хранения и обработки данных.</w:t>
      </w:r>
    </w:p>
    <w:p>
      <w:pPr>
        <w:pStyle w:val="ListParagraph"/>
      </w:pPr>
      <w:r>
        <w:t xml:space="preserve">  Описание облачных сервисов (хранение данных, аналитика, машинное обучение, визуализация).</w:t>
      </w:r>
    </w:p>
    <w:p>
      <w:pPr>
        <w:pStyle w:val="ListParagraph"/>
      </w:pPr>
      <w:r>
        <w:t xml:space="preserve">  Примеры использования облачных платформ для оптимизации работы предприятий, разработки новых услуг.</w:t>
      </w:r>
    </w:p>
    <w:p>
      <w:pPr>
        <w:pStyle w:val="ListParagraph"/>
      </w:pPr>
      <w:r>
        <w:t xml:space="preserve">  Автоматизация и цифровизация увеличивают риски кибератак.</w:t>
      </w:r>
    </w:p>
    <w:p>
      <w:pPr>
        <w:pStyle w:val="ListParagraph"/>
      </w:pPr>
      <w:r>
        <w:t xml:space="preserve">  Описание основных угроз кибербезопасности (вирусы, хакерские атаки, DDoS-атаки, фишинг).</w:t>
      </w:r>
    </w:p>
    <w:p>
      <w:pPr>
        <w:pStyle w:val="ListParagraph"/>
      </w:pPr>
      <w:r>
        <w:t xml:space="preserve">  Примеры кибератак на предприятия и их последствий.</w:t>
      </w:r>
    </w:p>
    <w:p>
      <w:pPr>
        <w:pStyle w:val="ListParagraph"/>
      </w:pPr>
      <w:r>
        <w:t xml:space="preserve">  Многоуровневая система кибербезопасности необходима для защиты систем и данных.</w:t>
      </w:r>
    </w:p>
    <w:p>
      <w:pPr>
        <w:pStyle w:val="ListParagraph"/>
      </w:pPr>
      <w:r>
        <w:t xml:space="preserve">  Описание уровней защиты (физическая защита, сетевая защита, защита приложений, защита данных).</w:t>
      </w:r>
    </w:p>
    <w:p>
      <w:pPr>
        <w:pStyle w:val="ListParagraph"/>
      </w:pPr>
      <w:r>
        <w:t xml:space="preserve">  Описание технологий защиты (межсетевые экраны, системы обнаружения вторжений, антивирусные программы, шифрование).</w:t>
      </w:r>
    </w:p>
    <w:p>
      <w:pPr>
        <w:pStyle w:val="ListParagraph"/>
      </w:pPr>
      <w:r>
        <w:t xml:space="preserve">  Регулярное обучение персонала и проведение аудитов безопасности необходимы для поддержания защиты.</w:t>
      </w:r>
    </w:p>
    <w:p>
      <w:pPr>
        <w:pStyle w:val="ListParagraph"/>
      </w:pPr>
      <w:r>
        <w:t xml:space="preserve">  Описание программ обучения персонала по кибербезопасности.</w:t>
      </w:r>
    </w:p>
    <w:p>
      <w:pPr>
        <w:pStyle w:val="ListParagraph"/>
      </w:pPr>
      <w:r>
        <w:t xml:space="preserve">  Описание процедур проведения аудитов безопасности.</w:t>
      </w:r>
    </w:p>
    <w:p>
      <w:pPr>
        <w:pStyle w:val="ListParagraph"/>
      </w:pPr>
      <w:r>
        <w:t xml:space="preserve">  Использование искусственного интеллекта и машинного обучения для автоматизации принятия решений.</w:t>
      </w:r>
    </w:p>
    <w:p>
      <w:pPr>
        <w:pStyle w:val="ListParagraph"/>
      </w:pPr>
      <w:r>
        <w:t xml:space="preserve">  Описание алгоритмов искусственного интеллекта (глубокое обучение, нейронные сети).</w:t>
      </w:r>
    </w:p>
    <w:p>
      <w:pPr>
        <w:pStyle w:val="ListParagraph"/>
      </w:pPr>
      <w:r>
        <w:t xml:space="preserve">  Примеры использования искусственного интеллекта для оптимизации работы оборудования, управления запасами, прогнозирования цен.</w:t>
      </w:r>
    </w:p>
    <w:p>
      <w:pPr>
        <w:pStyle w:val="ListParagraph"/>
      </w:pPr>
      <w:r>
        <w:t xml:space="preserve">  Развитие концепции "умного производства" и создание самооптимизирующихся систем.</w:t>
      </w:r>
    </w:p>
    <w:p>
      <w:pPr>
        <w:pStyle w:val="ListParagraph"/>
      </w:pPr>
      <w:r>
        <w:t xml:space="preserve">  Описание компонентов "умного производства" (цифровые двойники, предиктивное обслуживание, автоматизация).</w:t>
      </w:r>
    </w:p>
    <w:p>
      <w:pPr>
        <w:pStyle w:val="ListParagraph"/>
      </w:pPr>
      <w:r>
        <w:t xml:space="preserve">  Примеры реализации концепции "умного производства".</w:t>
      </w:r>
    </w:p>
    <w:p>
      <w:pPr>
        <w:pStyle w:val="ListParagraph"/>
      </w:pPr>
      <w:r>
        <w:t xml:space="preserve">  Интеграция возобновляемых источников энергии и снижение углеродного следа.</w:t>
      </w:r>
    </w:p>
    <w:p>
      <w:pPr>
        <w:pStyle w:val="ListParagraph"/>
      </w:pPr>
      <w:r>
        <w:t xml:space="preserve">  Описание технологий использования возобновляемых источников энергии (солнечная энергия, ветровая энергия).</w:t>
      </w:r>
    </w:p>
    <w:p>
      <w:pPr>
        <w:pStyle w:val="ListParagraph"/>
      </w:pPr>
      <w:r>
        <w:t xml:space="preserve">  Примеры реализации проектов по снижению углеродного следа.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Окей, вот отфильтрованные идеи, укладывающиеся в предложенные рамки (I-IV) для главы, посвященной цифровой трансформации нефтепереработки:</w:t>
      </w:r>
    </w:p>
    <w:p>
      <w:pPr>
        <w:pStyle w:val="ListBullet"/>
      </w:pPr>
      <w:r>
        <w:rPr>
          <w:b/>
        </w:rPr>
        <w:t>I. Интеграция данных и аналитика</w:t>
      </w:r>
    </w:p>
    <w:p>
      <w:pPr>
        <w:pStyle w:val="ListParagraph"/>
      </w:pPr>
      <w:r>
        <w:t xml:space="preserve">  Централизованный сбор и анализ данных повышает эффективность принятия решений.</w:t>
      </w:r>
    </w:p>
    <w:p>
      <w:pPr>
        <w:pStyle w:val="ListParagraph"/>
      </w:pPr>
      <w:r>
        <w:t xml:space="preserve">  Описание архитектуры централизованной системы сбора данных (Data Historian, Data Lake).</w:t>
      </w:r>
    </w:p>
    <w:p>
      <w:pPr>
        <w:pStyle w:val="ListParagraph"/>
      </w:pPr>
      <w:r>
        <w:t xml:space="preserve">  Примеры использования данных для оптимизации технологических процессов, прогнозирования отказов оборудования и улучшения качества продукции.</w:t>
      </w:r>
    </w:p>
    <w:p>
      <w:pPr>
        <w:pStyle w:val="ListParagraph"/>
      </w:pPr>
      <w:r>
        <w:t xml:space="preserve">  Продвинутая аналитика позволяет выявлять закономерности и предсказывать события.</w:t>
      </w:r>
    </w:p>
    <w:p>
      <w:pPr>
        <w:pStyle w:val="ListParagraph"/>
      </w:pPr>
      <w:r>
        <w:t xml:space="preserve">  Описание алгоритмов машинного обучения (регрессия, классификация, кластеризация).</w:t>
      </w:r>
    </w:p>
    <w:p>
      <w:pPr>
        <w:pStyle w:val="ListParagraph"/>
      </w:pPr>
      <w:r>
        <w:t xml:space="preserve">  Примеры применения машинного обучения для оптимизации энергопотребления, управления запасами сырья и прогнозирования цен на нефть.</w:t>
      </w:r>
    </w:p>
    <w:p>
      <w:pPr>
        <w:pStyle w:val="ListParagraph"/>
      </w:pPr>
      <w:r>
        <w:t xml:space="preserve">  Цифровые двойники позволяют моделировать и оптимизировать процессы в реальном времени.</w:t>
      </w:r>
    </w:p>
    <w:p>
      <w:pPr>
        <w:pStyle w:val="ListParagraph"/>
      </w:pPr>
      <w:r>
        <w:t xml:space="preserve">  Описание архитектуры цифрового двойника (3D-модель, данные с датчиков, алгоритмы моделирования).</w:t>
      </w:r>
    </w:p>
    <w:p>
      <w:pPr>
        <w:pStyle w:val="ListParagraph"/>
      </w:pPr>
      <w:r>
        <w:t xml:space="preserve">  Примеры использования цифровых двойников для оптимизации работы оборудования, обучения персонала и разработки новых технологий.</w:t>
      </w:r>
    </w:p>
    <w:p>
      <w:pPr>
        <w:pStyle w:val="ListBullet"/>
      </w:pPr>
      <w:r>
        <w:rPr>
          <w:b/>
        </w:rPr>
        <w:t>II. Промышленный Интернет вещей (IIoT)</w:t>
      </w:r>
    </w:p>
    <w:p>
      <w:pPr>
        <w:pStyle w:val="ListParagraph"/>
      </w:pPr>
      <w:r>
        <w:t xml:space="preserve">  Датчики и сенсоры собирают данные о состоянии оборудования и процессов.</w:t>
      </w:r>
    </w:p>
    <w:p>
      <w:pPr>
        <w:pStyle w:val="ListParagraph"/>
      </w:pPr>
      <w:r>
        <w:t xml:space="preserve">  Описание типов датчиков (температуры, давления, уровня, расхода, вибрации, химического состава).</w:t>
      </w:r>
    </w:p>
    <w:p>
      <w:pPr>
        <w:pStyle w:val="ListParagraph"/>
      </w:pPr>
      <w:r>
        <w:t xml:space="preserve">  Примеры использования данных с датчиков для мониторинга состояния оборудования, выявления аномалий и предотвращения аварийных ситуаций.</w:t>
      </w:r>
    </w:p>
    <w:p>
      <w:pPr>
        <w:pStyle w:val="ListParagraph"/>
      </w:pPr>
      <w:r>
        <w:t xml:space="preserve">  Беспроводные сети связи обеспечивают надежную передачу данных.</w:t>
      </w:r>
    </w:p>
    <w:p>
      <w:pPr>
        <w:pStyle w:val="ListParagraph"/>
      </w:pPr>
      <w:r>
        <w:t xml:space="preserve">  Описание типов беспроводных сетей (Wi-Fi, Bluetooth, Zigbee, LoRaWAN, 5G).</w:t>
      </w:r>
    </w:p>
    <w:p>
      <w:pPr>
        <w:pStyle w:val="ListParagraph"/>
      </w:pPr>
      <w:r>
        <w:t xml:space="preserve">  Примеры использования беспроводных сетей для мониторинга удаленных объектов, организации мобильных рабочих мест и обеспечения безопасности персонала.</w:t>
      </w:r>
    </w:p>
    <w:p>
      <w:pPr>
        <w:pStyle w:val="ListParagraph"/>
      </w:pPr>
      <w:r>
        <w:t xml:space="preserve">  Облачные платформы обеспечивают масштабируемость, надежность и безопасность хранения и обработки данных.</w:t>
      </w:r>
    </w:p>
    <w:p>
      <w:pPr>
        <w:pStyle w:val="ListParagraph"/>
      </w:pPr>
      <w:r>
        <w:t xml:space="preserve">  Описание облачных сервисов (хранение данных, аналитика, машинное обучение, визуализация).</w:t>
      </w:r>
    </w:p>
    <w:p>
      <w:pPr>
        <w:pStyle w:val="ListParagraph"/>
      </w:pPr>
      <w:r>
        <w:t xml:space="preserve">  Примеры использования облачных платформ для оптимизации работы предприятий и разработки новых услуг.</w:t>
      </w:r>
    </w:p>
    <w:p>
      <w:pPr>
        <w:pStyle w:val="ListBullet"/>
      </w:pPr>
      <w:r>
        <w:rPr>
          <w:b/>
        </w:rPr>
        <w:t>III. Кибербезопасность</w:t>
      </w:r>
    </w:p>
    <w:p>
      <w:pPr>
        <w:pStyle w:val="ListParagraph"/>
      </w:pPr>
      <w:r>
        <w:t xml:space="preserve">  Автоматизация и цифровизация увеличивают риски кибератак.</w:t>
      </w:r>
    </w:p>
    <w:p>
      <w:pPr>
        <w:pStyle w:val="ListParagraph"/>
      </w:pPr>
      <w:r>
        <w:t xml:space="preserve">  Описание основных угроз кибербезопасности (вирусы, хакерские атаки, DDoS-атаки, фишинг).</w:t>
      </w:r>
    </w:p>
    <w:p>
      <w:pPr>
        <w:pStyle w:val="ListParagraph"/>
      </w:pPr>
      <w:r>
        <w:t xml:space="preserve">  Примеры кибератак на предприятия и их последствий.</w:t>
      </w:r>
    </w:p>
    <w:p>
      <w:pPr>
        <w:pStyle w:val="ListParagraph"/>
      </w:pPr>
      <w:r>
        <w:t xml:space="preserve">  Многоуровневая система кибербезопасности необходима для защиты систем и данных.</w:t>
      </w:r>
    </w:p>
    <w:p>
      <w:pPr>
        <w:pStyle w:val="ListParagraph"/>
      </w:pPr>
      <w:r>
        <w:t xml:space="preserve">  Описание уровней защиты (физическая защита, сетевая защита, защита приложений, защита данных).</w:t>
      </w:r>
    </w:p>
    <w:p>
      <w:pPr>
        <w:pStyle w:val="ListParagraph"/>
      </w:pPr>
      <w:r>
        <w:t xml:space="preserve">  Описание технологий защиты (межсетевые экраны, системы обнаружения вторжений, антивирусные программы, шифрование).</w:t>
      </w:r>
    </w:p>
    <w:p>
      <w:pPr>
        <w:pStyle w:val="ListParagraph"/>
      </w:pPr>
      <w:r>
        <w:t xml:space="preserve">  Регулярное обучение персонала и проведение аудитов безопасности необходимы для поддержания защиты.</w:t>
      </w:r>
    </w:p>
    <w:p>
      <w:pPr>
        <w:pStyle w:val="ListParagraph"/>
      </w:pPr>
      <w:r>
        <w:t xml:space="preserve">  Описание программ обучения персонала по кибербезопасности.</w:t>
      </w:r>
    </w:p>
    <w:p>
      <w:pPr>
        <w:pStyle w:val="ListParagraph"/>
      </w:pPr>
      <w:r>
        <w:t xml:space="preserve">  Описание процедур проведения аудитов безопасности.</w:t>
      </w:r>
    </w:p>
    <w:p>
      <w:pPr>
        <w:pStyle w:val="ListBullet"/>
      </w:pPr>
      <w:r>
        <w:rPr>
          <w:b/>
        </w:rPr>
        <w:t>IV. Будущие тенденции и перспективы</w:t>
      </w:r>
    </w:p>
    <w:p>
      <w:pPr>
        <w:pStyle w:val="ListParagraph"/>
      </w:pPr>
      <w:r>
        <w:t xml:space="preserve">  Использование искусственного интеллекта и машинного обучения для автоматизации принятия решений.</w:t>
      </w:r>
    </w:p>
    <w:p>
      <w:pPr>
        <w:pStyle w:val="ListParagraph"/>
      </w:pPr>
      <w:r>
        <w:t xml:space="preserve">  Описание алгоритмов искусственного интеллекта (глубокое обучение, нейронные сети).</w:t>
      </w:r>
    </w:p>
    <w:p>
      <w:pPr>
        <w:pStyle w:val="ListParagraph"/>
      </w:pPr>
      <w:r>
        <w:t xml:space="preserve">  Примеры использования искусственного интеллекта для оптимизации работы оборудования, управления запасами и прогнозирования цен.</w:t>
      </w:r>
    </w:p>
    <w:p>
      <w:pPr>
        <w:pStyle w:val="ListParagraph"/>
      </w:pPr>
      <w:r>
        <w:t xml:space="preserve">  Развитие концепции "умного производства" и создание самооптимизирующихся систем.</w:t>
      </w:r>
    </w:p>
    <w:p>
      <w:pPr>
        <w:pStyle w:val="ListParagraph"/>
      </w:pPr>
      <w:r>
        <w:t xml:space="preserve">  Описание компонентов "умного производства" (цифровые двойники, предиктивное обслуживание, автоматизация).</w:t>
      </w:r>
    </w:p>
    <w:p>
      <w:pPr>
        <w:pStyle w:val="ListParagraph"/>
      </w:pPr>
      <w:r>
        <w:t xml:space="preserve">  Примеры реализации концепции "умного производства".</w:t>
      </w:r>
    </w:p>
    <w:p>
      <w:pPr>
        <w:pStyle w:val="ListParagraph"/>
      </w:pPr>
      <w:r>
        <w:t xml:space="preserve">  Интеграция возобновляемых источников энергии и снижение углеродного следа.</w:t>
      </w:r>
    </w:p>
    <w:p>
      <w:pPr>
        <w:pStyle w:val="ListParagraph"/>
      </w:pPr>
      <w:r>
        <w:t xml:space="preserve">  Описание технологий использования возобновляемых источников энергии (солнечная энергия, ветровая энергия).</w:t>
      </w:r>
    </w:p>
    <w:p>
      <w:pPr>
        <w:pStyle w:val="ListParagraph"/>
      </w:pPr>
      <w:r>
        <w:t xml:space="preserve">  Примеры реализации проектов по снижению углеродного следа.</w:t>
      </w:r>
    </w:p>
    <w:p>
      <w:r>
        <w:br w:type="page"/>
      </w:r>
    </w:p>
    <w:p>
      <w:pPr>
        <w:pStyle w:val="Heading1"/>
      </w:pPr>
      <w:r>
        <w:t>Глава 7:  Проектирование сетевой инфраструктуры: Определение требований, выбор оборудования, разработка топологии и планирование адресного пространства.</w:t>
      </w:r>
    </w:p>
    <w:p>
      <w:r>
        <w:rPr>
          <w:b/>
        </w:rPr>
        <w:t>I. Управление данными и аналитика в реальном времени</w:t>
      </w:r>
    </w:p>
    <w:p>
      <w:pPr>
        <w:pStyle w:val="ListParagraph"/>
      </w:pPr>
      <w:r>
        <w:t xml:space="preserve">  Необходимость сбора, хранения и обработки больших объемов данных.</w:t>
      </w:r>
    </w:p>
    <w:p>
      <w:pPr>
        <w:pStyle w:val="ListParagraph"/>
      </w:pPr>
      <w:r>
        <w:t xml:space="preserve">  Описание технологий Big Data и Data Lakes.</w:t>
      </w:r>
    </w:p>
    <w:p>
      <w:pPr>
        <w:pStyle w:val="ListParagraph"/>
      </w:pPr>
      <w:r>
        <w:t xml:space="preserve">  Примеры использования данных для оперативного мониторинга и принятия решений.</w:t>
      </w:r>
    </w:p>
    <w:p>
      <w:pPr>
        <w:pStyle w:val="ListParagraph"/>
      </w:pPr>
      <w:r>
        <w:t xml:space="preserve">  Аналитика в реальном времени для оптимизации процессов.</w:t>
      </w:r>
    </w:p>
    <w:p>
      <w:pPr>
        <w:pStyle w:val="ListParagraph"/>
      </w:pPr>
      <w:r>
        <w:t xml:space="preserve">  Описание технологий потоковой аналитики (Stream Processing).</w:t>
      </w:r>
    </w:p>
    <w:p>
      <w:pPr>
        <w:pStyle w:val="ListParagraph"/>
      </w:pPr>
      <w:r>
        <w:t xml:space="preserve">  Примеры использования аналитики в реальном времени для управления качеством продукции, предотвращения аварий и оптимизации энергопотребления.</w:t>
      </w:r>
    </w:p>
    <w:p>
      <w:pPr>
        <w:pStyle w:val="ListParagraph"/>
      </w:pPr>
      <w:r>
        <w:t xml:space="preserve">  Предиктивная аналитика и машинное обучение для прогнозирования и оптимизации.</w:t>
      </w:r>
    </w:p>
    <w:p>
      <w:pPr>
        <w:pStyle w:val="ListParagraph"/>
      </w:pPr>
      <w:r>
        <w:t xml:space="preserve">  Описание алгоритмов машинного обучения для прогнозирования отказов оборудования, оптимизации графиков технического обслуживания и управления запасами.</w:t>
      </w:r>
    </w:p>
    <w:p>
      <w:pPr>
        <w:pStyle w:val="ListParagraph"/>
      </w:pPr>
      <w:r>
        <w:t xml:space="preserve">  Примеры использования предиктивной аналитики для повышения надежности и эффективности производства.</w:t>
      </w:r>
    </w:p>
    <w:p>
      <w:pPr>
        <w:pStyle w:val="ListParagraph"/>
      </w:pPr>
      <w:r>
        <w:t xml:space="preserve">  Развертывание сенсорных сетей и сбор данных с различных устройств.</w:t>
      </w:r>
    </w:p>
    <w:p>
      <w:pPr>
        <w:pStyle w:val="ListParagraph"/>
      </w:pPr>
      <w:r>
        <w:t xml:space="preserve">  Описание типов сенсоров и протоколов связи.</w:t>
      </w:r>
    </w:p>
    <w:p>
      <w:pPr>
        <w:pStyle w:val="ListParagraph"/>
      </w:pPr>
      <w:r>
        <w:t xml:space="preserve">  Примеры использования сенсорных сетей для мониторинга состояния оборудования, отслеживания перемещения материалов и контроля параметров окружающей среды.</w:t>
      </w:r>
    </w:p>
    <w:p>
      <w:pPr>
        <w:pStyle w:val="ListParagraph"/>
      </w:pPr>
      <w:r>
        <w:t xml:space="preserve">  Edge Computing для локальной обработки данных и снижения задержек.</w:t>
      </w:r>
    </w:p>
    <w:p>
      <w:pPr>
        <w:pStyle w:val="ListParagraph"/>
      </w:pPr>
      <w:r>
        <w:t xml:space="preserve">  Описание архитектуры Edge Computing и преимуществ локальной обработки данных.</w:t>
      </w:r>
    </w:p>
    <w:p>
      <w:pPr>
        <w:pStyle w:val="ListParagraph"/>
      </w:pPr>
      <w:r>
        <w:t xml:space="preserve">  Примеры использования Edge Computing для повышения безопасности, снижения потребления полосы пропускания и обеспечения отказоустойчивости.</w:t>
      </w:r>
    </w:p>
    <w:p>
      <w:pPr>
        <w:pStyle w:val="ListParagraph"/>
      </w:pPr>
      <w:r>
        <w:t xml:space="preserve">  Интеграция IIoT и Edge Computing для создания интеллектуальных производственных систем.</w:t>
      </w:r>
    </w:p>
    <w:p>
      <w:pPr>
        <w:pStyle w:val="ListParagraph"/>
      </w:pPr>
      <w:r>
        <w:t xml:space="preserve">  Описание сценариев использования IIoT и Edge Computing для автоматизации процессов, оптимизации производительности и улучшения качества продукции.</w:t>
      </w:r>
    </w:p>
    <w:p>
      <w:pPr>
        <w:pStyle w:val="ListParagraph"/>
      </w:pPr>
      <w:r>
        <w:t xml:space="preserve">  Примеры реализации интеллектуальных производственных систем на нефтеперерабатывающих предприятиях.</w:t>
      </w:r>
    </w:p>
    <w:p>
      <w:pPr>
        <w:pStyle w:val="ListParagraph"/>
      </w:pPr>
      <w:r>
        <w:t xml:space="preserve">  Создание цифровых двойников для моделирования и анализа производственных процессов.</w:t>
      </w:r>
    </w:p>
    <w:p>
      <w:pPr>
        <w:pStyle w:val="ListParagraph"/>
      </w:pPr>
      <w:r>
        <w:t xml:space="preserve">  Описание процесса создания цифрового двойника и необходимых данных.</w:t>
      </w:r>
    </w:p>
    <w:p>
      <w:pPr>
        <w:pStyle w:val="ListParagraph"/>
      </w:pPr>
      <w:r>
        <w:t xml:space="preserve">  Примеры использования цифровых двойников для оптимизации работы оборудования, прогнозирования отказов и разработки новых технологий.</w:t>
      </w:r>
    </w:p>
    <w:p>
      <w:pPr>
        <w:pStyle w:val="ListParagraph"/>
      </w:pPr>
      <w:r>
        <w:t xml:space="preserve">  Виртуальная и дополненная реальность для обучения персонала и удаленной поддержки.</w:t>
      </w:r>
    </w:p>
    <w:p>
      <w:pPr>
        <w:pStyle w:val="ListParagraph"/>
      </w:pPr>
      <w:r>
        <w:t xml:space="preserve">  Описание применения виртуальной и дополненной реальности для обучения персонала, проведения тренировок и обеспечения удаленной поддержки.</w:t>
      </w:r>
    </w:p>
    <w:p>
      <w:pPr>
        <w:pStyle w:val="ListParagraph"/>
      </w:pPr>
      <w:r>
        <w:t xml:space="preserve">  Примеры использования виртуальной и дополненной реальности для повышения эффективности обучения и снижения затрат.</w:t>
      </w:r>
    </w:p>
    <w:p>
      <w:pPr>
        <w:pStyle w:val="ListParagraph"/>
      </w:pPr>
      <w:r>
        <w:t xml:space="preserve">  Интеграция цифровых двойников и виртуальной реальности для создания иммерсивных сред для обучения и управления производством.</w:t>
      </w:r>
    </w:p>
    <w:p>
      <w:pPr>
        <w:pStyle w:val="ListParagraph"/>
      </w:pPr>
      <w:r>
        <w:t xml:space="preserve">  Описание сценариев использования иммерсивных сред для обучения персонала, проведения тренировок и управления производством.</w:t>
      </w:r>
    </w:p>
    <w:p>
      <w:pPr>
        <w:pStyle w:val="ListParagraph"/>
      </w:pPr>
      <w:r>
        <w:t xml:space="preserve">  Примеры реализации иммерсивных сред для повышения эффективности обучения и улучшения качества управления производством.</w:t>
      </w:r>
    </w:p>
    <w:p>
      <w:pPr>
        <w:pStyle w:val="ListParagraph"/>
      </w:pPr>
      <w:r>
        <w:t xml:space="preserve">  Сбор и анализ данных для мониторинга состояния оборудования и прогнозирования отказов.</w:t>
      </w:r>
    </w:p>
    <w:p>
      <w:pPr>
        <w:pStyle w:val="ListParagraph"/>
      </w:pPr>
      <w:r>
        <w:t xml:space="preserve">  Описание методов мониторинга состояния оборудования (вибрационный анализ, термография, ультразвуковой контроль).</w:t>
      </w:r>
    </w:p>
    <w:p>
      <w:pPr>
        <w:pStyle w:val="ListParagraph"/>
      </w:pPr>
      <w:r>
        <w:t xml:space="preserve">  Примеры использования данных мониторинга состояния оборудования для прогнозирования отказов и планирования технического обслуживания.</w:t>
      </w:r>
    </w:p>
    <w:p>
      <w:pPr>
        <w:pStyle w:val="ListParagraph"/>
      </w:pPr>
      <w:r>
        <w:t xml:space="preserve">  Разработка стратегий предиктивного обслуживания на основе анализа данных.</w:t>
      </w:r>
    </w:p>
    <w:p>
      <w:pPr>
        <w:pStyle w:val="ListParagraph"/>
      </w:pPr>
      <w:r>
        <w:t xml:space="preserve">  Описание методов анализа данных для разработки стратегий предиктивного обслуживания.</w:t>
      </w:r>
    </w:p>
    <w:p>
      <w:pPr>
        <w:pStyle w:val="ListParagraph"/>
      </w:pPr>
      <w:r>
        <w:t xml:space="preserve">  Примеры использования стратегий предиктивного обслуживания для снижения затрат на техническое обслуживание и повышения надежности оборудования.</w:t>
      </w:r>
    </w:p>
    <w:p>
      <w:pPr>
        <w:pStyle w:val="ListParagraph"/>
      </w:pPr>
      <w:r>
        <w:t xml:space="preserve">  Интеграция систем управления активами и предиктивного обслуживания для оптимизации жизненного цикла оборудования.</w:t>
      </w:r>
    </w:p>
    <w:p>
      <w:pPr>
        <w:pStyle w:val="ListParagraph"/>
      </w:pPr>
      <w:r>
        <w:t xml:space="preserve">  Описание архитектуры интегрированной системы управления активами и предиктивного обслуживания.</w:t>
      </w:r>
    </w:p>
    <w:p>
      <w:pPr>
        <w:pStyle w:val="ListParagraph"/>
      </w:pPr>
      <w:r>
        <w:t xml:space="preserve">  Примеры реализации интегрированной системы управления активами и предиктивного обслуживания для оптимизации жизненного цикла оборудования и повышения эффективности производства.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Глава: Цифровая Трансформация Нефтепереработки: Переход к Интеллектуальному Производству</w:t>
      </w:r>
    </w:p>
    <w:p>
      <w:pPr>
        <w:pStyle w:val="ListBullet"/>
      </w:pPr>
      <w:r>
        <w:rPr>
          <w:b/>
        </w:rPr>
        <w:t>I. Управление данными и аналитика в реальном времени</w:t>
      </w:r>
    </w:p>
    <w:p>
      <w:pPr>
        <w:pStyle w:val="ListParagraph"/>
      </w:pPr>
      <w:r>
        <w:t xml:space="preserve">  Необходимость сбора, хранения и обработки больших объемов данных.</w:t>
      </w:r>
    </w:p>
    <w:p>
      <w:pPr>
        <w:pStyle w:val="ListParagraph"/>
      </w:pPr>
      <w:r>
        <w:t xml:space="preserve">  Описание технологий Big Data и Data Lakes применительно к нефтепереработке.</w:t>
      </w:r>
    </w:p>
    <w:p>
      <w:pPr>
        <w:pStyle w:val="ListParagraph"/>
      </w:pPr>
      <w:r>
        <w:t xml:space="preserve">  Примеры использования данных для оперативного мониторинга ключевых технологических параметров (температура, давление, расход).</w:t>
      </w:r>
    </w:p>
    <w:p>
      <w:pPr>
        <w:pStyle w:val="ListParagraph"/>
      </w:pPr>
      <w:r>
        <w:t xml:space="preserve">  Аналитика в реальном времени для оптимизации процессов.</w:t>
      </w:r>
    </w:p>
    <w:p>
      <w:pPr>
        <w:pStyle w:val="ListParagraph"/>
      </w:pPr>
      <w:r>
        <w:t xml:space="preserve">  Описание технологий потоковой аналитики (Stream Processing) для анализа данных с датчиков в реальном времени.</w:t>
      </w:r>
    </w:p>
    <w:p>
      <w:pPr>
        <w:pStyle w:val="ListParagraph"/>
      </w:pPr>
      <w:r>
        <w:t xml:space="preserve">  Примеры использования аналитики в реальном времени для управления качеством продукции (контроль состава, плотности) и предотвращения аварий (обнаружение утечек, отклонений от нормы).</w:t>
      </w:r>
    </w:p>
    <w:p>
      <w:pPr>
        <w:pStyle w:val="ListParagraph"/>
      </w:pPr>
      <w:r>
        <w:t xml:space="preserve">  Предиктивная аналитика и машинное обучение для прогнозирования и оптимизации.</w:t>
      </w:r>
    </w:p>
    <w:p>
      <w:pPr>
        <w:pStyle w:val="ListParagraph"/>
      </w:pPr>
      <w:r>
        <w:t xml:space="preserve">  Описание алгоритмов машинного обучения (регрессия, классификация) для прогнозирования отказов оборудования (насосы, компрессоры) и оптимизации энергопотребления.</w:t>
      </w:r>
    </w:p>
    <w:p>
      <w:pPr>
        <w:pStyle w:val="ListBullet"/>
      </w:pPr>
      <w:r>
        <w:rPr>
          <w:b/>
        </w:rPr>
        <w:t>II. Интеграция IIoT и Edge Computing</w:t>
      </w:r>
    </w:p>
    <w:p>
      <w:pPr>
        <w:pStyle w:val="ListParagraph"/>
      </w:pPr>
      <w:r>
        <w:t xml:space="preserve">  Развертывание сенсорных сетей и сбор данных с различных устройств.</w:t>
      </w:r>
    </w:p>
    <w:p>
      <w:pPr>
        <w:pStyle w:val="ListParagraph"/>
      </w:pPr>
      <w:r>
        <w:t xml:space="preserve">  Описание типов сенсоров (вибрации, температуры, давления, химического состава) используемых в нефтепереработке.</w:t>
      </w:r>
    </w:p>
    <w:p>
      <w:pPr>
        <w:pStyle w:val="ListParagraph"/>
      </w:pPr>
      <w:r>
        <w:t xml:space="preserve">  Примеры использования сенсорных сетей для мониторинга состояния оборудования и отслеживания перемещения сырья.</w:t>
      </w:r>
    </w:p>
    <w:p>
      <w:pPr>
        <w:pStyle w:val="ListParagraph"/>
      </w:pPr>
      <w:r>
        <w:t xml:space="preserve">  Edge Computing для локальной обработки данных и снижения задержек.</w:t>
      </w:r>
    </w:p>
    <w:p>
      <w:pPr>
        <w:pStyle w:val="ListParagraph"/>
      </w:pPr>
      <w:r>
        <w:t xml:space="preserve">  Описание архитектуры Edge Computing и преимуществ локальной обработки данных для приложений с критическими требованиями к задержке (управление технологическими процессами, системы безопасности).</w:t>
      </w:r>
    </w:p>
    <w:p>
      <w:pPr>
        <w:pStyle w:val="ListParagraph"/>
      </w:pPr>
      <w:r>
        <w:t xml:space="preserve">  Интеграция IIoT и Edge Computing для создания интеллектуальных производственных систем.</w:t>
      </w:r>
    </w:p>
    <w:p>
      <w:pPr>
        <w:pStyle w:val="ListParagraph"/>
      </w:pPr>
      <w:r>
        <w:t xml:space="preserve">  Примеры использования IIoT и Edge Computing для автоматизации процессов управления технологическими установками и повышения их эффективности.</w:t>
      </w:r>
    </w:p>
    <w:p>
      <w:pPr>
        <w:pStyle w:val="ListBullet"/>
      </w:pPr>
      <w:r>
        <w:rPr>
          <w:b/>
        </w:rPr>
        <w:t>III. Цифровые двойники и виртуальная реальность</w:t>
      </w:r>
    </w:p>
    <w:p>
      <w:pPr>
        <w:pStyle w:val="ListParagraph"/>
      </w:pPr>
      <w:r>
        <w:t xml:space="preserve">  Создание цифровых двойников для моделирования и анализа производственных процессов.</w:t>
      </w:r>
    </w:p>
    <w:p>
      <w:pPr>
        <w:pStyle w:val="ListParagraph"/>
      </w:pPr>
      <w:r>
        <w:t xml:space="preserve">  Описание процесса создания цифрового двойника технологической установки (сбор данных, построение модели, верификация).</w:t>
      </w:r>
    </w:p>
    <w:p>
      <w:pPr>
        <w:pStyle w:val="ListParagraph"/>
      </w:pPr>
      <w:r>
        <w:t xml:space="preserve">  Примеры использования цифровых двойников для оптимизации работы оборудования и прогнозирования его производительности.</w:t>
      </w:r>
    </w:p>
    <w:p>
      <w:pPr>
        <w:pStyle w:val="ListParagraph"/>
      </w:pPr>
      <w:r>
        <w:t xml:space="preserve">  Виртуальная и дополненная реальность для обучения персонала и удаленной поддержки.</w:t>
      </w:r>
    </w:p>
    <w:p>
      <w:pPr>
        <w:pStyle w:val="ListParagraph"/>
      </w:pPr>
      <w:r>
        <w:t xml:space="preserve">  Описание применения виртуальной реальности для обучения персонала работе с технологическим оборудованием и отработке действий в аварийных ситуациях.</w:t>
      </w:r>
    </w:p>
    <w:p>
      <w:pPr>
        <w:pStyle w:val="ListParagraph"/>
      </w:pPr>
      <w:r>
        <w:t xml:space="preserve">  Интеграция цифровых двойников и виртуальной реальности для создания иммерсивных сред для обучения и управления производством.</w:t>
      </w:r>
    </w:p>
    <w:p>
      <w:pPr>
        <w:pStyle w:val="ListParagraph"/>
      </w:pPr>
      <w:r>
        <w:t xml:space="preserve">  Примеры использования иммерсивных сред для дистанционного управления технологическими установками и проведения удаленных аудитов.</w:t>
      </w:r>
    </w:p>
    <w:p>
      <w:pPr>
        <w:pStyle w:val="ListBullet"/>
      </w:pPr>
      <w:r>
        <w:rPr>
          <w:b/>
        </w:rPr>
        <w:t>IV. Управление жизненным циклом актива и предиктивное обслуживание</w:t>
      </w:r>
    </w:p>
    <w:p>
      <w:pPr>
        <w:pStyle w:val="ListParagraph"/>
      </w:pPr>
      <w:r>
        <w:t xml:space="preserve">  Сбор и анализ данных для мониторинга состояния оборудования и прогнозирования отказов.</w:t>
      </w:r>
    </w:p>
    <w:p>
      <w:pPr>
        <w:pStyle w:val="ListParagraph"/>
      </w:pPr>
      <w:r>
        <w:t xml:space="preserve">  Описание методов мониторинга состояния оборудования (вибрационный анализ, термография, ультразвуковой контроль) и используемых датчиков.</w:t>
      </w:r>
    </w:p>
    <w:p>
      <w:pPr>
        <w:pStyle w:val="ListParagraph"/>
      </w:pPr>
      <w:r>
        <w:t xml:space="preserve">  Разработка стратегий предиктивного обслуживания на основе анализа данных.</w:t>
      </w:r>
    </w:p>
    <w:p>
      <w:pPr>
        <w:pStyle w:val="ListParagraph"/>
      </w:pPr>
      <w:r>
        <w:t xml:space="preserve">  Описание методов анализа данных для прогнозирования отказов оборудования и планирования технического обслуживания.</w:t>
      </w:r>
    </w:p>
    <w:p>
      <w:pPr>
        <w:pStyle w:val="ListParagraph"/>
      </w:pPr>
      <w:r>
        <w:t xml:space="preserve">  Интеграция систем управления активами и предиктивного обслуживания для оптимизации жизненного цикла оборудования.</w:t>
      </w:r>
    </w:p>
    <w:p>
      <w:pPr>
        <w:pStyle w:val="ListParagraph"/>
      </w:pPr>
      <w:r>
        <w:t xml:space="preserve">  Описание архитектуры интегрированной системы управления активами и предиктивного обслуживания для нефтеперерабатывающего предприятия.</w:t>
      </w:r>
    </w:p>
    <w:p>
      <w:r>
        <w:br w:type="page"/>
      </w:r>
    </w:p>
    <w:p>
      <w:pPr>
        <w:pStyle w:val="Heading1"/>
      </w:pPr>
      <w:r>
        <w:t>Глава 8:  Внедрение и настройка сетевого оборудования: Монтаж, подключение, настройка оборудования и тестирование сети.</w:t>
      </w:r>
    </w:p>
    <w:p>
      <w:r>
        <w:rPr>
          <w:b/>
        </w:rPr>
        <w:t>I. Управление данными и аналитика в реальном времени</w:t>
      </w:r>
    </w:p>
    <w:p>
      <w:pPr>
        <w:pStyle w:val="ListParagraph"/>
      </w:pPr>
      <w:r>
        <w:t xml:space="preserve">  Необходимость сбора, хранения и обработки больших объемов данных.</w:t>
      </w:r>
    </w:p>
    <w:p>
      <w:pPr>
        <w:pStyle w:val="ListParagraph"/>
      </w:pPr>
      <w:r>
        <w:t xml:space="preserve">  Описание технологий Big Data и Data Lakes.</w:t>
      </w:r>
    </w:p>
    <w:p>
      <w:pPr>
        <w:pStyle w:val="ListParagraph"/>
      </w:pPr>
      <w:r>
        <w:t xml:space="preserve">  Примеры использования данных для оперативного мониторинга и принятия решений.</w:t>
      </w:r>
    </w:p>
    <w:p>
      <w:pPr>
        <w:pStyle w:val="ListParagraph"/>
      </w:pPr>
      <w:r>
        <w:t xml:space="preserve">  Аналитика в реальном времени для оптимизации процессов.</w:t>
      </w:r>
    </w:p>
    <w:p>
      <w:pPr>
        <w:pStyle w:val="ListParagraph"/>
      </w:pPr>
      <w:r>
        <w:t xml:space="preserve">  Описание технологий потоковой аналитики (Stream Processing).</w:t>
      </w:r>
    </w:p>
    <w:p>
      <w:pPr>
        <w:pStyle w:val="ListParagraph"/>
      </w:pPr>
      <w:r>
        <w:t xml:space="preserve">  Примеры использования аналитики в реальном времени для управления качеством продукции, предотвращения аварий и оптимизации энергопотребления.</w:t>
      </w:r>
    </w:p>
    <w:p>
      <w:pPr>
        <w:pStyle w:val="ListParagraph"/>
      </w:pPr>
      <w:r>
        <w:t xml:space="preserve">  Предиктивная аналитика и машинное обучение для прогнозирования и оптимизации.</w:t>
      </w:r>
    </w:p>
    <w:p>
      <w:pPr>
        <w:pStyle w:val="ListParagraph"/>
      </w:pPr>
      <w:r>
        <w:t xml:space="preserve">  Описание алгоритмов машинного обучения (регрессия, классификация, кластеризация).</w:t>
      </w:r>
    </w:p>
    <w:p>
      <w:pPr>
        <w:pStyle w:val="ListParagraph"/>
      </w:pPr>
      <w:r>
        <w:t xml:space="preserve">  Примеры использования предиктивной аналитики для оптимизации энергопотребления, управления запасами, прогнозирования цен.</w:t>
      </w:r>
    </w:p>
    <w:p>
      <w:pPr>
        <w:pStyle w:val="ListParagraph"/>
      </w:pPr>
      <w:r>
        <w:t xml:space="preserve">  Развертывание сенсорных сетей и сбор данных с различных устройств.</w:t>
      </w:r>
    </w:p>
    <w:p>
      <w:pPr>
        <w:pStyle w:val="ListParagraph"/>
      </w:pPr>
      <w:r>
        <w:t xml:space="preserve">  Описание типов сенсоров и протоколов связи.</w:t>
      </w:r>
    </w:p>
    <w:p>
      <w:pPr>
        <w:pStyle w:val="ListParagraph"/>
      </w:pPr>
      <w:r>
        <w:t xml:space="preserve">  Примеры использования сенсорных сетей для мониторинга состояния оборудования, отслеживания перемещения материалов и контроля параметров окружающей среды.</w:t>
      </w:r>
    </w:p>
    <w:p>
      <w:pPr>
        <w:pStyle w:val="ListParagraph"/>
      </w:pPr>
      <w:r>
        <w:t xml:space="preserve">  Edge Computing для локальной обработки данных и снижения задержек.</w:t>
      </w:r>
    </w:p>
    <w:p>
      <w:pPr>
        <w:pStyle w:val="ListParagraph"/>
      </w:pPr>
      <w:r>
        <w:t xml:space="preserve">  Описание архитектуры Edge Computing и преимуществ локальной обработки данных.</w:t>
      </w:r>
    </w:p>
    <w:p>
      <w:pPr>
        <w:pStyle w:val="ListParagraph"/>
      </w:pPr>
      <w:r>
        <w:t xml:space="preserve">  Примеры использования Edge Computing для повышения безопасности, снижения потребления полосы пропускания и обеспечения отказоустойчивости.</w:t>
      </w:r>
    </w:p>
    <w:p>
      <w:pPr>
        <w:pStyle w:val="ListParagraph"/>
      </w:pPr>
      <w:r>
        <w:t xml:space="preserve">  Интеграция IIoT и Edge Computing для создания интеллектуальных производственных систем.</w:t>
      </w:r>
    </w:p>
    <w:p>
      <w:pPr>
        <w:pStyle w:val="ListParagraph"/>
      </w:pPr>
      <w:r>
        <w:t xml:space="preserve">  Описание сценариев использования IIoT и Edge Computing для автоматизации процессов, оптимизации производительности и улучшения качества продукции.</w:t>
      </w:r>
    </w:p>
    <w:p>
      <w:pPr>
        <w:pStyle w:val="ListParagraph"/>
      </w:pPr>
      <w:r>
        <w:t xml:space="preserve">  Примеры реализации интеллектуальных производственных систем на нефтеперерабатывающих предприятиях.</w:t>
      </w:r>
    </w:p>
    <w:p>
      <w:pPr>
        <w:pStyle w:val="ListParagraph"/>
      </w:pPr>
      <w:r>
        <w:t xml:space="preserve">  Создание цифровых двойников для моделирования и анализа производственных процессов.</w:t>
      </w:r>
    </w:p>
    <w:p>
      <w:pPr>
        <w:pStyle w:val="ListParagraph"/>
      </w:pPr>
      <w:r>
        <w:t xml:space="preserve">  Описание процесса создания цифрового двойника и необходимых данных.</w:t>
      </w:r>
    </w:p>
    <w:p>
      <w:pPr>
        <w:pStyle w:val="ListParagraph"/>
      </w:pPr>
      <w:r>
        <w:t xml:space="preserve">  Примеры использования цифровых двойников для оптимизации работы оборудования, прогнозирования отказов и разработки новых технологий.</w:t>
      </w:r>
    </w:p>
    <w:p>
      <w:pPr>
        <w:pStyle w:val="ListParagraph"/>
      </w:pPr>
      <w:r>
        <w:t xml:space="preserve">  Виртуальная и дополненная реальность для обучения персонала и удаленной поддержки.</w:t>
      </w:r>
    </w:p>
    <w:p>
      <w:pPr>
        <w:pStyle w:val="ListParagraph"/>
      </w:pPr>
      <w:r>
        <w:t xml:space="preserve">  Описание применения виртуальной и дополненной реальности для обучения персонала, проведения тренировок и обеспечения удаленной поддержки.</w:t>
      </w:r>
    </w:p>
    <w:p>
      <w:pPr>
        <w:pStyle w:val="ListParagraph"/>
      </w:pPr>
      <w:r>
        <w:t xml:space="preserve">  Примеры использования виртуальной и дополненной реальности для повышения эффективности обучения и снижения затрат.</w:t>
      </w:r>
    </w:p>
    <w:p>
      <w:pPr>
        <w:pStyle w:val="ListParagraph"/>
      </w:pPr>
      <w:r>
        <w:t xml:space="preserve">  Интеграция цифровых двойников и виртуальной реальности для создания иммерсивных сред для обучения и управления производством.</w:t>
      </w:r>
    </w:p>
    <w:p>
      <w:pPr>
        <w:pStyle w:val="ListParagraph"/>
      </w:pPr>
      <w:r>
        <w:t xml:space="preserve">  Описание сценариев использования иммерсивных сред для обучения персонала, проведения тренировок и управления производством.</w:t>
      </w:r>
    </w:p>
    <w:p>
      <w:pPr>
        <w:pStyle w:val="ListParagraph"/>
      </w:pPr>
      <w:r>
        <w:t xml:space="preserve">  Примеры реализации иммерсивных сред для повышения эффективности обучения и улучшения качества управления производством.</w:t>
      </w:r>
    </w:p>
    <w:p>
      <w:pPr>
        <w:pStyle w:val="ListParagraph"/>
      </w:pPr>
      <w:r>
        <w:t xml:space="preserve">  Сбор и анализ данных для мониторинга состояния оборудования и прогнозирования отказов.</w:t>
      </w:r>
    </w:p>
    <w:p>
      <w:pPr>
        <w:pStyle w:val="ListParagraph"/>
      </w:pPr>
      <w:r>
        <w:t xml:space="preserve">  Описание методов мониторинга состояния оборудования (вибрационный анализ, термография, ультразвуковой контроль).</w:t>
      </w:r>
    </w:p>
    <w:p>
      <w:pPr>
        <w:pStyle w:val="ListParagraph"/>
      </w:pPr>
      <w:r>
        <w:t xml:space="preserve">  Примеры использования данных мониторинга состояния оборудования для прогнозирования отказов и планирования технического обслуживания.</w:t>
      </w:r>
    </w:p>
    <w:p>
      <w:pPr>
        <w:pStyle w:val="ListParagraph"/>
      </w:pPr>
      <w:r>
        <w:t xml:space="preserve">  Разработка стратегий предиктивного обслуживания на основе анализа данных.</w:t>
      </w:r>
    </w:p>
    <w:p>
      <w:pPr>
        <w:pStyle w:val="ListParagraph"/>
      </w:pPr>
      <w:r>
        <w:t xml:space="preserve">  Описание методов анализа данных для разработки стратегий предиктивного обслуживания.</w:t>
      </w:r>
    </w:p>
    <w:p>
      <w:pPr>
        <w:pStyle w:val="ListParagraph"/>
      </w:pPr>
      <w:r>
        <w:t xml:space="preserve">  Примеры использования стратегий предиктивного обслуживания для снижения затрат на техническое обслуживание и повышения надежности оборудования.</w:t>
      </w:r>
    </w:p>
    <w:p>
      <w:pPr>
        <w:pStyle w:val="ListParagraph"/>
      </w:pPr>
      <w:r>
        <w:t xml:space="preserve">  Интеграция систем управления активами и предиктивного обслуживания для оптимизации жизненного цикла оборудования.</w:t>
      </w:r>
    </w:p>
    <w:p>
      <w:pPr>
        <w:pStyle w:val="ListParagraph"/>
      </w:pPr>
      <w:r>
        <w:t xml:space="preserve">  Описание архитектуры интегрированной системы управления активами и предиктивного обслуживания.</w:t>
      </w:r>
    </w:p>
    <w:p>
      <w:pPr>
        <w:pStyle w:val="ListParagraph"/>
      </w:pPr>
      <w:r>
        <w:t xml:space="preserve">  Примеры реализации интегрированной системы управления активами и предиктивного обслуживания для оптимизации жизненного цикла оборудования и повышения эффективности производства.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Глава: Цифровая Трансформация Нефтепереработки: Переход к Интеллектуальному Производству</w:t>
      </w:r>
    </w:p>
    <w:p>
      <w:pPr>
        <w:pStyle w:val="ListBullet"/>
      </w:pPr>
      <w:r>
        <w:rPr>
          <w:b/>
        </w:rPr>
        <w:t>I. Управление данными и аналитика в реальном времени</w:t>
      </w:r>
    </w:p>
    <w:p>
      <w:pPr>
        <w:pStyle w:val="ListParagraph"/>
      </w:pPr>
      <w:r>
        <w:t xml:space="preserve">  Необходимость сбора, хранения и обработки больших объемов данных.</w:t>
      </w:r>
    </w:p>
    <w:p>
      <w:pPr>
        <w:pStyle w:val="ListParagraph"/>
      </w:pPr>
      <w:r>
        <w:t xml:space="preserve">  Описание технологий Big Data и Data Lakes применительно к нефтепереработке.</w:t>
      </w:r>
    </w:p>
    <w:p>
      <w:pPr>
        <w:pStyle w:val="ListParagraph"/>
      </w:pPr>
      <w:r>
        <w:t xml:space="preserve">  Примеры использования данных для оперативного мониторинга ключевых технологических параметров.</w:t>
      </w:r>
    </w:p>
    <w:p>
      <w:pPr>
        <w:pStyle w:val="ListParagraph"/>
      </w:pPr>
      <w:r>
        <w:t xml:space="preserve">  Аналитика в реальном времени для оптимизации процессов.</w:t>
      </w:r>
    </w:p>
    <w:p>
      <w:pPr>
        <w:pStyle w:val="ListParagraph"/>
      </w:pPr>
      <w:r>
        <w:t xml:space="preserve">  Описание технологий потоковой аналитики (Stream Processing).</w:t>
      </w:r>
    </w:p>
    <w:p>
      <w:pPr>
        <w:pStyle w:val="ListParagraph"/>
      </w:pPr>
      <w:r>
        <w:t xml:space="preserve">  Примеры использования аналитики в реальном времени для управления качеством продукции.</w:t>
      </w:r>
    </w:p>
    <w:p>
      <w:pPr>
        <w:pStyle w:val="ListBullet"/>
      </w:pPr>
      <w:r>
        <w:rPr>
          <w:b/>
        </w:rPr>
        <w:t>II. Интеграция IIoT и Edge Computing</w:t>
      </w:r>
    </w:p>
    <w:p>
      <w:pPr>
        <w:pStyle w:val="ListParagraph"/>
      </w:pPr>
      <w:r>
        <w:t xml:space="preserve">  Развертывание сенсорных сетей и сбор данных с различных устройств.</w:t>
      </w:r>
    </w:p>
    <w:p>
      <w:pPr>
        <w:pStyle w:val="ListParagraph"/>
      </w:pPr>
      <w:r>
        <w:t xml:space="preserve">  Описание типов сенсоров (вибрации, температуры, давления).</w:t>
      </w:r>
    </w:p>
    <w:p>
      <w:pPr>
        <w:pStyle w:val="ListParagraph"/>
      </w:pPr>
      <w:r>
        <w:t xml:space="preserve">  Edge Computing для локальной обработки данных и снижения задержек.</w:t>
      </w:r>
    </w:p>
    <w:p>
      <w:pPr>
        <w:pStyle w:val="ListParagraph"/>
      </w:pPr>
      <w:r>
        <w:t xml:space="preserve">  Интеграция IIoT и Edge Computing для создания интеллектуальных производственных систем.</w:t>
      </w:r>
    </w:p>
    <w:p>
      <w:pPr>
        <w:pStyle w:val="ListParagraph"/>
      </w:pPr>
      <w:r>
        <w:t xml:space="preserve">  Примеры использования IIoT и Edge Computing для автоматизации процессов.</w:t>
      </w:r>
    </w:p>
    <w:p>
      <w:pPr>
        <w:pStyle w:val="ListBullet"/>
      </w:pPr>
      <w:r>
        <w:rPr>
          <w:b/>
        </w:rPr>
        <w:t>III. Цифровые двойники и виртуальная реальность</w:t>
      </w:r>
    </w:p>
    <w:p>
      <w:pPr>
        <w:pStyle w:val="ListParagraph"/>
      </w:pPr>
      <w:r>
        <w:t xml:space="preserve">  Создание цифровых двойников для моделирования и анализа производственных процессов.</w:t>
      </w:r>
    </w:p>
    <w:p>
      <w:pPr>
        <w:pStyle w:val="ListParagraph"/>
      </w:pPr>
      <w:r>
        <w:t xml:space="preserve">  Виртуальная и дополненная реальность для обучения персонала.</w:t>
      </w:r>
    </w:p>
    <w:p>
      <w:pPr>
        <w:pStyle w:val="ListParagraph"/>
      </w:pPr>
      <w:r>
        <w:t xml:space="preserve">  Интеграция цифровых двойников и виртуальной реальности для создания иммерсивных сред.</w:t>
      </w:r>
    </w:p>
    <w:p>
      <w:pPr>
        <w:pStyle w:val="ListBullet"/>
      </w:pPr>
      <w:r>
        <w:rPr>
          <w:b/>
        </w:rPr>
        <w:t>IV. Управление жизненным циклом актива и предиктивное обслуживание</w:t>
      </w:r>
    </w:p>
    <w:p>
      <w:pPr>
        <w:pStyle w:val="ListParagraph"/>
      </w:pPr>
      <w:r>
        <w:t xml:space="preserve">  Сбор и анализ данных для мониторинга состояния оборудования.</w:t>
      </w:r>
    </w:p>
    <w:p>
      <w:pPr>
        <w:pStyle w:val="ListParagraph"/>
      </w:pPr>
      <w:r>
        <w:t xml:space="preserve">  Разработка стратегий предиктивного обслуживания на основе анализа данных.</w:t>
      </w:r>
    </w:p>
    <w:p>
      <w:pPr>
        <w:pStyle w:val="ListParagraph"/>
      </w:pPr>
      <w:r>
        <w:t xml:space="preserve">  Интеграция систем управления активами и предиктивного обслуживания.</w:t>
      </w:r>
    </w:p>
    <w:p>
      <w:r>
        <w:br w:type="page"/>
      </w:r>
    </w:p>
    <w:p>
      <w:pPr>
        <w:pStyle w:val="Heading1"/>
      </w:pPr>
      <w:r>
        <w:t>Глава 9:  Мониторинг и обслуживание сети: Инструменты мониторинга, анализ трафика, диагностика неисправностей, резервное копирование и обновление ПО.</w:t>
      </w:r>
    </w:p>
    <w:p>
      <w:r>
        <w:rPr>
          <w:b/>
        </w:rPr>
        <w:t>I. Кибербезопасность промышленных систем управления (АСУ ТП)</w:t>
      </w:r>
    </w:p>
    <w:p>
      <w:pPr>
        <w:pStyle w:val="ListParagraph"/>
      </w:pPr>
      <w:r>
        <w:t xml:space="preserve">  Растущие угрозы кибербезопасности в энергетической отрасли.</w:t>
      </w:r>
    </w:p>
    <w:p>
      <w:pPr>
        <w:pStyle w:val="ListParagraph"/>
      </w:pPr>
      <w:r>
        <w:t xml:space="preserve">  Статистика кибератак на нефтеперерабатывающие предприятия.</w:t>
      </w:r>
    </w:p>
    <w:p>
      <w:pPr>
        <w:pStyle w:val="ListParagraph"/>
      </w:pPr>
      <w:r>
        <w:t xml:space="preserve">  Обзор распространенных типов атак (ransomware, spear phishing, DDoS).</w:t>
      </w:r>
    </w:p>
    <w:p>
      <w:pPr>
        <w:pStyle w:val="ListParagraph"/>
      </w:pPr>
      <w:r>
        <w:t xml:space="preserve">  Уязвимости в АСУ ТП и их эксплуатация.</w:t>
      </w:r>
    </w:p>
    <w:p>
      <w:pPr>
        <w:pStyle w:val="ListParagraph"/>
      </w:pPr>
      <w:r>
        <w:t xml:space="preserve">  Устаревшее программное обеспечение и отсутствие обновлений безопасности.</w:t>
      </w:r>
    </w:p>
    <w:p>
      <w:pPr>
        <w:pStyle w:val="ListParagraph"/>
      </w:pPr>
      <w:r>
        <w:t xml:space="preserve">  Недостаточная сегментация сети и отсутствие межсетевых экранов.</w:t>
      </w:r>
    </w:p>
    <w:p>
      <w:pPr>
        <w:pStyle w:val="ListParagraph"/>
      </w:pPr>
      <w:r>
        <w:t xml:space="preserve">  Реализация комплексной стратегии кибербезопасности.</w:t>
      </w:r>
    </w:p>
    <w:p>
      <w:pPr>
        <w:pStyle w:val="ListParagraph"/>
      </w:pPr>
      <w:r>
        <w:t xml:space="preserve">  Внедрение многоуровневой защиты (defense in depth).</w:t>
      </w:r>
    </w:p>
    <w:p>
      <w:pPr>
        <w:pStyle w:val="ListParagraph"/>
      </w:pPr>
      <w:r>
        <w:t xml:space="preserve">  Регулярное проведение аудитов безопасности и тестов на проникновение.</w:t>
      </w:r>
    </w:p>
    <w:p>
      <w:pPr>
        <w:pStyle w:val="ListParagraph"/>
      </w:pPr>
      <w:r>
        <w:t xml:space="preserve">  Необходимость объединения физической и кибербезопасности.</w:t>
      </w:r>
    </w:p>
    <w:p>
      <w:pPr>
        <w:pStyle w:val="ListParagraph"/>
      </w:pPr>
      <w:r>
        <w:t xml:space="preserve">  Взаимосвязь между кибератаками и физическими повреждениями оборудования.</w:t>
      </w:r>
    </w:p>
    <w:p>
      <w:pPr>
        <w:pStyle w:val="ListParagraph"/>
      </w:pPr>
      <w:r>
        <w:t xml:space="preserve">  Примеры инцидентов, когда нарушение кибербезопасности привело к авариям.</w:t>
      </w:r>
    </w:p>
    <w:p>
      <w:pPr>
        <w:pStyle w:val="ListParagraph"/>
      </w:pPr>
      <w:r>
        <w:t xml:space="preserve">  Использование систем видеонаблюдения и контроля доступа для защиты критической инфраструктуры.</w:t>
      </w:r>
    </w:p>
    <w:p>
      <w:pPr>
        <w:pStyle w:val="ListParagraph"/>
      </w:pPr>
      <w:r>
        <w:t xml:space="preserve">  Интеграция систем видеонаблюдения с аналитикой на основе искусственного интеллекта.</w:t>
      </w:r>
    </w:p>
    <w:p>
      <w:pPr>
        <w:pStyle w:val="ListParagraph"/>
      </w:pPr>
      <w:r>
        <w:t xml:space="preserve">  Использование биометрических данных для контроля доступа к критическим зонам.</w:t>
      </w:r>
    </w:p>
    <w:p>
      <w:pPr>
        <w:pStyle w:val="ListParagraph"/>
      </w:pPr>
      <w:r>
        <w:t xml:space="preserve">  Создание ситуационных центров для мониторинга и реагирования на инциденты безопасности.</w:t>
      </w:r>
    </w:p>
    <w:p>
      <w:pPr>
        <w:pStyle w:val="ListParagraph"/>
      </w:pPr>
      <w:r>
        <w:t xml:space="preserve">  Использование аналитики больших данных для выявления аномалий и угроз.</w:t>
      </w:r>
    </w:p>
    <w:p>
      <w:pPr>
        <w:pStyle w:val="ListParagraph"/>
      </w:pPr>
      <w:r>
        <w:t xml:space="preserve">  Внедрение автоматизированных систем оповещения и реагирования.</w:t>
      </w:r>
    </w:p>
    <w:p>
      <w:pPr>
        <w:pStyle w:val="ListParagraph"/>
      </w:pPr>
      <w:r>
        <w:t xml:space="preserve">  Оценка рисков кибербезопасности для АСУ ТП.</w:t>
      </w:r>
    </w:p>
    <w:p>
      <w:pPr>
        <w:pStyle w:val="ListParagraph"/>
      </w:pPr>
      <w:r>
        <w:t xml:space="preserve">  Идентификация критически важных активов и процессов.</w:t>
      </w:r>
    </w:p>
    <w:p>
      <w:pPr>
        <w:pStyle w:val="ListParagraph"/>
      </w:pPr>
      <w:r>
        <w:t xml:space="preserve">  Оценка вероятности и последствий кибератак.</w:t>
      </w:r>
    </w:p>
    <w:p>
      <w:pPr>
        <w:pStyle w:val="ListParagraph"/>
      </w:pPr>
      <w:r>
        <w:t xml:space="preserve">  Соответствие отраслевым стандартам и нормативным требованиям.</w:t>
      </w:r>
    </w:p>
    <w:p>
      <w:pPr>
        <w:pStyle w:val="ListParagraph"/>
      </w:pPr>
      <w:r>
        <w:t xml:space="preserve">  Обзор стандартов ISA/IEC 62443, NIST Cybersecurity Framework, GDPR.</w:t>
      </w:r>
    </w:p>
    <w:p>
      <w:pPr>
        <w:pStyle w:val="ListParagraph"/>
      </w:pPr>
      <w:r>
        <w:t xml:space="preserve">  Внедрение процедур аудита и сертификации.</w:t>
      </w:r>
    </w:p>
    <w:p>
      <w:pPr>
        <w:pStyle w:val="ListParagraph"/>
      </w:pPr>
      <w:r>
        <w:t xml:space="preserve">  Разработка планов реагирования на инциденты и восстановления после аварий.</w:t>
      </w:r>
    </w:p>
    <w:p>
      <w:pPr>
        <w:pStyle w:val="ListParagraph"/>
      </w:pPr>
      <w:r>
        <w:t xml:space="preserve">  Определение ролей и обязанностей в кризисных ситуациях.</w:t>
      </w:r>
    </w:p>
    <w:p>
      <w:pPr>
        <w:pStyle w:val="ListParagraph"/>
      </w:pPr>
      <w:r>
        <w:t xml:space="preserve">  Проведение регулярных учений и тренировок.</w:t>
      </w:r>
    </w:p>
    <w:p>
      <w:pPr>
        <w:pStyle w:val="ListParagraph"/>
      </w:pPr>
      <w:r>
        <w:t xml:space="preserve">  Применение искусственного интеллекта и машинного обучения для обнаружения и предотвращения кибератак.</w:t>
      </w:r>
    </w:p>
    <w:p>
      <w:pPr>
        <w:pStyle w:val="ListParagraph"/>
      </w:pPr>
      <w:r>
        <w:t xml:space="preserve">  Использование алгоритмов машинного обучения для анализа сетевого трафика и выявления аномалий.</w:t>
      </w:r>
    </w:p>
    <w:p>
      <w:pPr>
        <w:pStyle w:val="ListParagraph"/>
      </w:pPr>
      <w:r>
        <w:t xml:space="preserve">  Автоматическое реагирование на инциденты с использованием искусственного интеллекта.</w:t>
      </w:r>
    </w:p>
    <w:p>
      <w:pPr>
        <w:pStyle w:val="ListParagraph"/>
      </w:pPr>
      <w:r>
        <w:t xml:space="preserve">  Использование блокчейн-технологий для обеспечения целостности данных и защиты от несанкционированного доступа.</w:t>
      </w:r>
    </w:p>
    <w:p>
      <w:pPr>
        <w:pStyle w:val="ListParagraph"/>
      </w:pPr>
      <w:r>
        <w:t xml:space="preserve">  Создание децентрализованных систем управления доступом.</w:t>
      </w:r>
    </w:p>
    <w:p>
      <w:pPr>
        <w:pStyle w:val="ListParagraph"/>
      </w:pPr>
      <w:r>
        <w:t xml:space="preserve">  Обеспечение неизменяемости данных в системах АСУ ТП.</w:t>
      </w:r>
    </w:p>
    <w:p>
      <w:pPr>
        <w:pStyle w:val="ListParagraph"/>
      </w:pPr>
      <w:r>
        <w:t xml:space="preserve">  Развитие облачных технологий для обеспечения масштабируемости и гибкости систем кибербезопасности.</w:t>
      </w:r>
    </w:p>
    <w:p>
      <w:pPr>
        <w:pStyle w:val="ListParagraph"/>
      </w:pPr>
      <w:r>
        <w:t xml:space="preserve">  Использование облачных платформ для хранения и анализа данных.</w:t>
      </w:r>
    </w:p>
    <w:p>
      <w:pPr>
        <w:pStyle w:val="ListParagraph"/>
      </w:pPr>
      <w:r>
        <w:t xml:space="preserve">  Разработка облачных сервисов для защиты от киберугроз.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Глава: Кибербезопасность в Цифровой Нефтепереработке: Защита Интеллектуального Производства</w:t>
      </w:r>
    </w:p>
    <w:p>
      <w:pPr>
        <w:pStyle w:val="ListBullet"/>
      </w:pPr>
      <w:r>
        <w:rPr>
          <w:b/>
        </w:rPr>
        <w:t>I. Кибербезопасность промышленных систем управления (АСУ ТП)</w:t>
      </w:r>
    </w:p>
    <w:p>
      <w:pPr>
        <w:pStyle w:val="ListParagraph"/>
      </w:pPr>
      <w:r>
        <w:t xml:space="preserve">  Растущие угрозы кибербезопасности в энергетической отрасли.</w:t>
      </w:r>
    </w:p>
    <w:p>
      <w:pPr>
        <w:pStyle w:val="ListParagraph"/>
      </w:pPr>
      <w:r>
        <w:t xml:space="preserve">  Статистика кибератак на нефтеперерабатывающие предприятия.</w:t>
      </w:r>
    </w:p>
    <w:p>
      <w:pPr>
        <w:pStyle w:val="ListParagraph"/>
      </w:pPr>
      <w:r>
        <w:t xml:space="preserve">  Обзор распространенных типов атак (ransomware, spear phishing, DDoS).</w:t>
      </w:r>
    </w:p>
    <w:p>
      <w:pPr>
        <w:pStyle w:val="ListParagraph"/>
      </w:pPr>
      <w:r>
        <w:t xml:space="preserve">  Уязвимости в АСУ ТП и их эксплуатация.</w:t>
      </w:r>
    </w:p>
    <w:p>
      <w:pPr>
        <w:pStyle w:val="ListParagraph"/>
      </w:pPr>
      <w:r>
        <w:t xml:space="preserve">  Устаревшее программное обеспечение и отсутствие обновлений безопасности.</w:t>
      </w:r>
    </w:p>
    <w:p>
      <w:pPr>
        <w:pStyle w:val="ListParagraph"/>
      </w:pPr>
      <w:r>
        <w:t xml:space="preserve">  Недостаточная сегментация сети и отсутствие межсетевых экранов.</w:t>
      </w:r>
    </w:p>
    <w:p>
      <w:pPr>
        <w:pStyle w:val="ListParagraph"/>
      </w:pPr>
      <w:r>
        <w:t xml:space="preserve">  Реализация комплексной стратегии кибербезопасности.</w:t>
      </w:r>
    </w:p>
    <w:p>
      <w:pPr>
        <w:pStyle w:val="ListParagraph"/>
      </w:pPr>
      <w:r>
        <w:t xml:space="preserve">  Внедрение многоуровневой защиты (defense in depth).</w:t>
      </w:r>
    </w:p>
    <w:p>
      <w:pPr>
        <w:pStyle w:val="ListParagraph"/>
      </w:pPr>
      <w:r>
        <w:t xml:space="preserve">  Регулярное проведение аудитов безопасности и тестов на проникновение.</w:t>
      </w:r>
    </w:p>
    <w:p>
      <w:pPr>
        <w:pStyle w:val="ListBullet"/>
      </w:pPr>
      <w:r>
        <w:rPr>
          <w:b/>
        </w:rPr>
        <w:t>II. Интеграция систем безопасности и управления производством</w:t>
      </w:r>
    </w:p>
    <w:p>
      <w:pPr>
        <w:pStyle w:val="ListParagraph"/>
      </w:pPr>
      <w:r>
        <w:t xml:space="preserve">  Необходимость объединения физической и кибербезопасности.</w:t>
      </w:r>
    </w:p>
    <w:p>
      <w:pPr>
        <w:pStyle w:val="ListParagraph"/>
      </w:pPr>
      <w:r>
        <w:t xml:space="preserve">  Взаимосвязь между кибератаками и физическими повреждениями оборудования.</w:t>
      </w:r>
    </w:p>
    <w:p>
      <w:pPr>
        <w:pStyle w:val="ListParagraph"/>
      </w:pPr>
      <w:r>
        <w:t xml:space="preserve">  Примеры инцидентов, когда нарушение кибербезопасности привело к авариям.</w:t>
      </w:r>
    </w:p>
    <w:p>
      <w:pPr>
        <w:pStyle w:val="ListParagraph"/>
      </w:pPr>
      <w:r>
        <w:t xml:space="preserve">  Использование систем видеонаблюдения и контроля доступа для защиты критической инфраструктуры.</w:t>
      </w:r>
    </w:p>
    <w:p>
      <w:pPr>
        <w:pStyle w:val="ListParagraph"/>
      </w:pPr>
      <w:r>
        <w:t xml:space="preserve">  Интеграция систем видеонаблюдения с аналитикой на основе искусственного интеллекта.</w:t>
      </w:r>
    </w:p>
    <w:p>
      <w:pPr>
        <w:pStyle w:val="ListParagraph"/>
      </w:pPr>
      <w:r>
        <w:t xml:space="preserve">  Использование биометрических данных для контроля доступа к критическим зонам.</w:t>
      </w:r>
    </w:p>
    <w:p>
      <w:pPr>
        <w:pStyle w:val="ListParagraph"/>
      </w:pPr>
      <w:r>
        <w:t xml:space="preserve">  Создание ситуационных центров для мониторинга и реагирования на инциденты безопасности.</w:t>
      </w:r>
    </w:p>
    <w:p>
      <w:pPr>
        <w:pStyle w:val="ListParagraph"/>
      </w:pPr>
      <w:r>
        <w:t xml:space="preserve">  Использование аналитики больших данных для выявления аномалий и угроз.</w:t>
      </w:r>
    </w:p>
    <w:p>
      <w:pPr>
        <w:pStyle w:val="ListParagraph"/>
      </w:pPr>
      <w:r>
        <w:t xml:space="preserve">  Внедрение автоматизированных систем оповещения и реагирования.</w:t>
      </w:r>
    </w:p>
    <w:p>
      <w:pPr>
        <w:pStyle w:val="ListBullet"/>
      </w:pPr>
      <w:r>
        <w:rPr>
          <w:b/>
        </w:rPr>
        <w:t>III. Управление рисками и соответствие нормативным требованиям</w:t>
      </w:r>
    </w:p>
    <w:p>
      <w:pPr>
        <w:pStyle w:val="ListParagraph"/>
      </w:pPr>
      <w:r>
        <w:t xml:space="preserve">  Оценка рисков кибербезопасности для АСУ ТП.</w:t>
      </w:r>
    </w:p>
    <w:p>
      <w:pPr>
        <w:pStyle w:val="ListParagraph"/>
      </w:pPr>
      <w:r>
        <w:t xml:space="preserve">  Идентификация критически важных активов и процессов.</w:t>
      </w:r>
    </w:p>
    <w:p>
      <w:pPr>
        <w:pStyle w:val="ListParagraph"/>
      </w:pPr>
      <w:r>
        <w:t xml:space="preserve">  Оценка вероятности и последствий кибератак.</w:t>
      </w:r>
    </w:p>
    <w:p>
      <w:pPr>
        <w:pStyle w:val="ListParagraph"/>
      </w:pPr>
      <w:r>
        <w:t xml:space="preserve">  Соответствие отраслевым стандартам и нормативным требованиям.</w:t>
      </w:r>
    </w:p>
    <w:p>
      <w:pPr>
        <w:pStyle w:val="ListParagraph"/>
      </w:pPr>
      <w:r>
        <w:t xml:space="preserve">  Обзор стандартов ISA/IEC 62443, NIST Cybersecurity Framework, GDPR.</w:t>
      </w:r>
    </w:p>
    <w:p>
      <w:pPr>
        <w:pStyle w:val="ListParagraph"/>
      </w:pPr>
      <w:r>
        <w:t xml:space="preserve">  Внедрение процедур аудита и сертификации.</w:t>
      </w:r>
    </w:p>
    <w:p>
      <w:pPr>
        <w:pStyle w:val="ListParagraph"/>
      </w:pPr>
      <w:r>
        <w:t xml:space="preserve">  Разработка планов реагирования на инциденты и восстановления после аварий.</w:t>
      </w:r>
    </w:p>
    <w:p>
      <w:pPr>
        <w:pStyle w:val="ListParagraph"/>
      </w:pPr>
      <w:r>
        <w:t xml:space="preserve">  Определение ролей и обязанностей в кризисных ситуациях.</w:t>
      </w:r>
    </w:p>
    <w:p>
      <w:pPr>
        <w:pStyle w:val="ListParagraph"/>
      </w:pPr>
      <w:r>
        <w:t xml:space="preserve">  Проведение регулярных учений и тренировок.</w:t>
      </w:r>
    </w:p>
    <w:p>
      <w:pPr>
        <w:pStyle w:val="ListBullet"/>
      </w:pPr>
      <w:r>
        <w:rPr>
          <w:b/>
        </w:rPr>
        <w:t>IV. Перспективы развития систем кибербезопасности в энергетике</w:t>
      </w:r>
    </w:p>
    <w:p>
      <w:pPr>
        <w:pStyle w:val="ListParagraph"/>
      </w:pPr>
      <w:r>
        <w:t xml:space="preserve">  Применение искусственного интеллекта и машинного обучения для обнаружения и предотвращения кибератак.</w:t>
      </w:r>
    </w:p>
    <w:p>
      <w:pPr>
        <w:pStyle w:val="ListParagraph"/>
      </w:pPr>
      <w:r>
        <w:t xml:space="preserve">  Использование алгоритмов машинного обучения для анализа сетевого трафика и выявления аномалий.</w:t>
      </w:r>
    </w:p>
    <w:p>
      <w:pPr>
        <w:pStyle w:val="ListParagraph"/>
      </w:pPr>
      <w:r>
        <w:t xml:space="preserve">  Автоматическое реагирование на инциденты с использованием искусственного интеллекта.</w:t>
      </w:r>
    </w:p>
    <w:p>
      <w:pPr>
        <w:pStyle w:val="ListParagraph"/>
      </w:pPr>
      <w:r>
        <w:t xml:space="preserve">  Использование блокчейн-технологий для обеспечения целостности данных и защиты от несанкционированного доступа.</w:t>
      </w:r>
    </w:p>
    <w:p>
      <w:pPr>
        <w:pStyle w:val="ListParagraph"/>
      </w:pPr>
      <w:r>
        <w:t xml:space="preserve">  Создание децентрализованных систем управления доступом.</w:t>
      </w:r>
    </w:p>
    <w:p>
      <w:pPr>
        <w:pStyle w:val="ListParagraph"/>
      </w:pPr>
      <w:r>
        <w:t xml:space="preserve">  Обеспечение неизменяемости данных в системах АСУ ТП.</w:t>
      </w:r>
    </w:p>
    <w:p>
      <w:pPr>
        <w:pStyle w:val="ListParagraph"/>
      </w:pPr>
      <w:r>
        <w:t xml:space="preserve">  Развитие облачных технологий для обеспечения масштабируемости и гибкости систем кибербезопасности.</w:t>
      </w:r>
    </w:p>
    <w:p>
      <w:pPr>
        <w:pStyle w:val="ListParagraph"/>
      </w:pPr>
      <w:r>
        <w:t xml:space="preserve">  Использование облачных платформ для хранения и анализа данных.</w:t>
      </w:r>
    </w:p>
    <w:p>
      <w:pPr>
        <w:pStyle w:val="ListParagraph"/>
      </w:pPr>
      <w:r>
        <w:t xml:space="preserve">  Разработка облачных сервисов для защиты от киберугроз.</w:t>
      </w:r>
    </w:p>
    <w:p>
      <w:r>
        <w:br w:type="page"/>
      </w:r>
    </w:p>
    <w:p>
      <w:pPr>
        <w:pStyle w:val="Heading1"/>
      </w:pPr>
      <w:r>
        <w:t>Глава 10:  Надежность и отказоустойчивость сети: Резервирование оборудования и каналов связи, отказоустойчивые кластеры и системы аварийного восстановления.</w:t>
      </w:r>
    </w:p>
    <w:p>
      <w:r>
        <w:rPr>
          <w:b/>
        </w:rPr>
        <w:t>I. Цифровизация и автоматизация нефтеперерабатывающих производств</w:t>
      </w:r>
    </w:p>
    <w:p>
      <w:pPr>
        <w:pStyle w:val="ListParagraph"/>
      </w:pPr>
      <w:r>
        <w:t xml:space="preserve">  Обзор современных технологий цифровизации (IIoT, Big Data, AI, машинное зрение).</w:t>
      </w:r>
    </w:p>
    <w:p>
      <w:pPr>
        <w:pStyle w:val="ListParagraph"/>
      </w:pPr>
      <w:r>
        <w:t xml:space="preserve">  Примеры успешного внедрения автоматизированных систем управления технологическими процессами (АСУ ТП).</w:t>
      </w:r>
    </w:p>
    <w:p>
      <w:pPr>
        <w:pStyle w:val="ListParagraph"/>
      </w:pPr>
      <w:r>
        <w:t xml:space="preserve">  Оптимизация производственных процессов за счет цифровизации (снижение затрат, повышение эффективности, улучшение качества продукции).</w:t>
      </w:r>
    </w:p>
    <w:p>
      <w:pPr>
        <w:pStyle w:val="ListParagraph"/>
      </w:pPr>
      <w:r>
        <w:t xml:space="preserve">  Сбор и обработка данных с различных источников (датчики, контроллеры, лабораторные анализы).</w:t>
      </w:r>
    </w:p>
    <w:p>
      <w:pPr>
        <w:pStyle w:val="ListParagraph"/>
      </w:pPr>
      <w:r>
        <w:t xml:space="preserve">  Создание цифровых двойников технологических установок и оборудования.</w:t>
      </w:r>
    </w:p>
    <w:p>
      <w:pPr>
        <w:pStyle w:val="ListParagraph"/>
      </w:pPr>
      <w:r>
        <w:t xml:space="preserve">  Использование цифровых двойников для моделирования, оптимизации и прогнозирования.</w:t>
      </w:r>
    </w:p>
    <w:p>
      <w:pPr>
        <w:pStyle w:val="ListParagraph"/>
      </w:pPr>
      <w:r>
        <w:t xml:space="preserve">  Прогнозирование выхода продукции и оптимизация режимов работы установок.</w:t>
      </w:r>
    </w:p>
    <w:p>
      <w:pPr>
        <w:pStyle w:val="ListParagraph"/>
      </w:pPr>
      <w:r>
        <w:t xml:space="preserve">  Оптимизация потребления энергии и ресурсов.</w:t>
      </w:r>
    </w:p>
    <w:p>
      <w:pPr>
        <w:pStyle w:val="ListParagraph"/>
      </w:pPr>
      <w:r>
        <w:t xml:space="preserve">  Автоматическое выявление и диагностика неисправностей оборудования.</w:t>
      </w:r>
    </w:p>
    <w:p>
      <w:pPr>
        <w:pStyle w:val="ListParagraph"/>
      </w:pPr>
      <w:r>
        <w:t xml:space="preserve">  Использование роботов для выполнения опасных и монотонных работ.</w:t>
      </w:r>
    </w:p>
    <w:p>
      <w:pPr>
        <w:pStyle w:val="ListParagraph"/>
      </w:pPr>
      <w:r>
        <w:t xml:space="preserve">  Автоматизация операций технического обслуживания и ремонта оборудования.</w:t>
      </w:r>
    </w:p>
    <w:p>
      <w:pPr>
        <w:pStyle w:val="ListParagraph"/>
      </w:pPr>
      <w:r>
        <w:t xml:space="preserve">  Применение дронов для инспекции оборудования и мониторинга территории.</w:t>
      </w:r>
    </w:p>
    <w:p>
      <w:pPr>
        <w:pStyle w:val="ListParagraph"/>
      </w:pPr>
      <w:r>
        <w:t xml:space="preserve">  Прогнозирование спроса на нефтепродукты и оптимизация запасов.</w:t>
      </w:r>
    </w:p>
    <w:p>
      <w:pPr>
        <w:pStyle w:val="ListParagraph"/>
      </w:pPr>
      <w:r>
        <w:t xml:space="preserve">  Оптимизация маршрутов доставки нефтепродуктов и снижение транспортных расходов.</w:t>
      </w:r>
    </w:p>
    <w:p>
      <w:pPr>
        <w:pStyle w:val="ListParagraph"/>
      </w:pPr>
      <w:r>
        <w:t xml:space="preserve">  Мониторинг цен на сырье и нефтепродукты и принятие обоснованных решений о закупках и продажах.</w:t>
      </w:r>
    </w:p>
    <w:p>
      <w:pPr>
        <w:pStyle w:val="ListParagraph"/>
      </w:pPr>
      <w:r>
        <w:t xml:space="preserve">  Создание единого информационного пространства для всех подразделений предприятия.</w:t>
      </w:r>
    </w:p>
    <w:p>
      <w:pPr>
        <w:pStyle w:val="ListParagraph"/>
      </w:pPr>
      <w:r>
        <w:t xml:space="preserve">  Обеспечение прозрачности и оперативности управления производственными процессами.</w:t>
      </w:r>
    </w:p>
    <w:p>
      <w:pPr>
        <w:pStyle w:val="ListParagraph"/>
      </w:pPr>
      <w:r>
        <w:t xml:space="preserve">  Повышение эффективности планирования, бюджетирования и контроля.</w:t>
      </w:r>
    </w:p>
    <w:p>
      <w:pPr>
        <w:pStyle w:val="ListParagraph"/>
      </w:pPr>
      <w:r>
        <w:t xml:space="preserve">  Защита промышленных систем управления от кибератак.</w:t>
      </w:r>
    </w:p>
    <w:p>
      <w:pPr>
        <w:pStyle w:val="ListParagraph"/>
      </w:pPr>
      <w:r>
        <w:t xml:space="preserve">  Обеспечение безопасности данных и конфиденциальности информации.</w:t>
      </w:r>
    </w:p>
    <w:p>
      <w:pPr>
        <w:pStyle w:val="ListParagraph"/>
      </w:pPr>
      <w:r>
        <w:t xml:space="preserve">  Разработка и внедрение комплексной системы кибербезопасности.</w:t>
      </w:r>
    </w:p>
    <w:p>
      <w:pPr>
        <w:pStyle w:val="ListParagraph"/>
      </w:pPr>
      <w:r>
        <w:t xml:space="preserve">  Применение технологий блокчейн для обеспечения прозрачности и отслеживаемости цепочек поставок.</w:t>
      </w:r>
    </w:p>
    <w:p>
      <w:pPr>
        <w:pStyle w:val="ListParagraph"/>
      </w:pPr>
      <w:r>
        <w:t xml:space="preserve">  Использование технологий дополненной и виртуальной реальности для обучения персонала и обслуживания оборудования.</w:t>
      </w:r>
    </w:p>
    <w:p>
      <w:pPr>
        <w:pStyle w:val="ListParagraph"/>
      </w:pPr>
      <w:r>
        <w:t xml:space="preserve">  Развитие автономных робототехнических комплексов для выполнения сложных задач.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Глава: Цифровизация нефтеперерабатывающих производств: от автоматизации к интеллектуальному производству</w:t>
      </w:r>
    </w:p>
    <w:p>
      <w:pPr>
        <w:pStyle w:val="ListBullet"/>
      </w:pPr>
      <w:r>
        <w:rPr>
          <w:b/>
        </w:rPr>
        <w:t>I. Автоматизация и оптимизация базовых процессов (основа цифровизации)</w:t>
      </w:r>
    </w:p>
    <w:p>
      <w:pPr>
        <w:pStyle w:val="ListParagraph"/>
      </w:pPr>
      <w:r>
        <w:t xml:space="preserve">  Внедрение современных систем управления технологическими процессами (АСУ ТП) для оптимизации режимов работы установок.</w:t>
      </w:r>
    </w:p>
    <w:p>
      <w:pPr>
        <w:pStyle w:val="ListParagraph"/>
      </w:pPr>
      <w:r>
        <w:t xml:space="preserve">  Автоматизация сбора и анализа данных с технологического оборудования для повышения точности управления.</w:t>
      </w:r>
    </w:p>
    <w:p>
      <w:pPr>
        <w:pStyle w:val="ListParagraph"/>
      </w:pPr>
      <w:r>
        <w:t xml:space="preserve">  Использование автоматизированных систем контроля качества продукции на основе данных с датчиков и лабораторных анализов.</w:t>
      </w:r>
    </w:p>
    <w:p>
      <w:pPr>
        <w:pStyle w:val="ListBullet"/>
      </w:pPr>
      <w:r>
        <w:rPr>
          <w:b/>
        </w:rPr>
        <w:t>II. Интеграция данных и создание цифровых двойников (ключевой элемент интеллектуального производства)</w:t>
      </w:r>
    </w:p>
    <w:p>
      <w:pPr>
        <w:pStyle w:val="ListParagraph"/>
      </w:pPr>
      <w:r>
        <w:t xml:space="preserve">  Разработка единой платформы для сбора, хранения и обработки данных со всех производственных систем.</w:t>
      </w:r>
    </w:p>
    <w:p>
      <w:pPr>
        <w:pStyle w:val="ListParagraph"/>
      </w:pPr>
      <w:r>
        <w:t xml:space="preserve">  Создание цифровых двойников технологических установок для моделирования и анализа режимов работы.</w:t>
      </w:r>
    </w:p>
    <w:p>
      <w:pPr>
        <w:pStyle w:val="ListParagraph"/>
      </w:pPr>
      <w:r>
        <w:t xml:space="preserve">  Использование цифровых двойников для оптимизации процессов и прогнозирования аварийных ситуаций.</w:t>
      </w:r>
    </w:p>
    <w:p>
      <w:pPr>
        <w:pStyle w:val="ListBullet"/>
      </w:pPr>
      <w:r>
        <w:rPr>
          <w:b/>
        </w:rPr>
        <w:t>III. Использование искусственного интеллекта и машинного обучения (для оптимизации и принятия решений)</w:t>
      </w:r>
    </w:p>
    <w:p>
      <w:pPr>
        <w:pStyle w:val="ListParagraph"/>
      </w:pPr>
      <w:r>
        <w:t xml:space="preserve">  Применение алгоритмов машинного обучения для прогнозирования выхода продукции и оптимизации режимов работы установок.</w:t>
      </w:r>
    </w:p>
    <w:p>
      <w:pPr>
        <w:pStyle w:val="ListParagraph"/>
      </w:pPr>
      <w:r>
        <w:t xml:space="preserve">  Использование ИИ для автоматического выявления и диагностики неисправностей оборудования.</w:t>
      </w:r>
    </w:p>
    <w:p>
      <w:pPr>
        <w:pStyle w:val="ListParagraph"/>
      </w:pPr>
      <w:r>
        <w:t xml:space="preserve">  Оптимизация потребления энергии и ресурсов с помощью алгоритмов машинного обучения.</w:t>
      </w:r>
    </w:p>
    <w:p>
      <w:pPr>
        <w:pStyle w:val="ListBullet"/>
      </w:pPr>
      <w:r>
        <w:rPr>
          <w:b/>
        </w:rPr>
        <w:t>IV. Автоматизация рутинных операций и роботизация (повышение эффективности и безопасности)</w:t>
      </w:r>
    </w:p>
    <w:p>
      <w:pPr>
        <w:pStyle w:val="ListParagraph"/>
      </w:pPr>
      <w:r>
        <w:t xml:space="preserve">  Внедрение робототехнических комплексов для выполнения опасных и монотонных работ.</w:t>
      </w:r>
    </w:p>
    <w:p>
      <w:pPr>
        <w:pStyle w:val="ListParagraph"/>
      </w:pPr>
      <w:r>
        <w:t xml:space="preserve">  Автоматизация операций технического обслуживания и ремонта оборудования с использованием роботов и дронов.</w:t>
      </w:r>
    </w:p>
    <w:p>
      <w:pPr>
        <w:pStyle w:val="ListParagraph"/>
      </w:pPr>
      <w:r>
        <w:t xml:space="preserve">  Автоматизация инспекции оборудования с использованием дронов и систем компьютерного зрения.</w:t>
      </w:r>
    </w:p>
    <w:p>
      <w:pPr>
        <w:pStyle w:val="ListBullet"/>
      </w:pPr>
      <w:r>
        <w:rPr>
          <w:b/>
        </w:rPr>
        <w:t>V. Аналитика больших данных для оптимизации цепочек поставок и логистики</w:t>
      </w:r>
    </w:p>
    <w:p>
      <w:pPr>
        <w:pStyle w:val="ListParagraph"/>
      </w:pPr>
      <w:r>
        <w:t xml:space="preserve">  Прогнозирование спроса на нефтепродукты с использованием алгоритмов анализа больших данных.</w:t>
      </w:r>
    </w:p>
    <w:p>
      <w:pPr>
        <w:pStyle w:val="ListParagraph"/>
      </w:pPr>
      <w:r>
        <w:t xml:space="preserve">  Оптимизация маршрутов доставки нефтепродуктов и снижение транспортных расходов.</w:t>
      </w:r>
    </w:p>
    <w:p>
      <w:pPr>
        <w:pStyle w:val="ListParagraph"/>
      </w:pPr>
      <w:r>
        <w:t xml:space="preserve">  Мониторинг цен на сырье и нефтепродукты и принятие обоснованных решений о закупках и продажах.</w:t>
      </w:r>
    </w:p>
    <w:p>
      <w:pPr>
        <w:pStyle w:val="ListBullet"/>
      </w:pPr>
      <w:r>
        <w:rPr>
          <w:b/>
        </w:rPr>
        <w:t>VI. Интеграция систем управления предприятием (ERP) с производственными системами</w:t>
      </w:r>
    </w:p>
    <w:p>
      <w:pPr>
        <w:pStyle w:val="ListParagraph"/>
      </w:pPr>
      <w:r>
        <w:t xml:space="preserve">  Создание единого информационного пространства для всех подразделений предприятия.</w:t>
      </w:r>
    </w:p>
    <w:p>
      <w:pPr>
        <w:pStyle w:val="ListParagraph"/>
      </w:pPr>
      <w:r>
        <w:t xml:space="preserve">  Обеспечение прозрачности и оперативности управления производственными процессами.</w:t>
      </w:r>
    </w:p>
    <w:p>
      <w:pPr>
        <w:pStyle w:val="ListParagraph"/>
      </w:pPr>
      <w:r>
        <w:t xml:space="preserve">  Повышение эффективности планирования, бюджетирования и контроля.</w:t>
      </w:r>
    </w:p>
    <w:p>
      <w:pPr>
        <w:pStyle w:val="ListBullet"/>
      </w:pPr>
      <w:r>
        <w:rPr>
          <w:b/>
        </w:rPr>
        <w:t>VII. Кибербезопасность в условиях цифровизации (защита критической инфраструктуры)</w:t>
      </w:r>
    </w:p>
    <w:p>
      <w:pPr>
        <w:pStyle w:val="ListParagraph"/>
      </w:pPr>
      <w:r>
        <w:t xml:space="preserve">  Защита промышленных систем управления от кибератак и несанкционированного доступа.</w:t>
      </w:r>
    </w:p>
    <w:p>
      <w:pPr>
        <w:pStyle w:val="ListParagraph"/>
      </w:pPr>
      <w:r>
        <w:t xml:space="preserve">  Разработка и внедрение комплексной системы кибербезопасности для защиты критической инфраструктуры.</w:t>
      </w:r>
    </w:p>
    <w:p>
      <w:pPr>
        <w:pStyle w:val="ListParagraph"/>
      </w:pPr>
      <w:r>
        <w:t xml:space="preserve">  Обеспечение безопасности данных и конфиденциальности информации.</w:t>
      </w:r>
    </w:p>
    <w:p>
      <w:r>
        <w:br w:type="page"/>
      </w:r>
    </w:p>
    <w:p>
      <w:pPr>
        <w:pStyle w:val="Heading1"/>
      </w:pPr>
      <w:r>
        <w:t>Заключение:  Подведение итогов, перспективы развития цифровой инфраструктуры и рекомендации по внедрению.</w:t>
      </w:r>
    </w:p>
    <w:p>
      <w:pPr>
        <w:pStyle w:val="Heading2"/>
      </w:pPr>
      <w:r>
        <w:t>Структура Заключения</w:t>
      </w:r>
    </w:p>
    <w:p>
      <w:r>
        <w:t>**I. Обзор Ключевых Тенденций Цифровой Трансформации в Нефтепереработке**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Подчеркнуть значимость и ускорение цифровизации как ключевого фактора конкурентоспособности в отрасли.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Рост инвестиций в цифровые технологии, успешные кейсы внедрения (упомянутые в предыдущих главах), изменения в бизнес-моделях.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Объективно оценить существующие трудности, не ограничиваясь технологическими аспектами.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Устаревающая инфраструктура, недостаток квалифицированных кадров, вопросы кибербезопасности, сопротивление изменениям, высокие затраты на внедрение, сложность интеграции разнородных систем.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Синтез рассмотренных технологий и их влияние на основные аспекты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процессов:</w:t>
      </w:r>
      <w:r>
        <w:rPr/>
        <w:t xml:space="preserve">  AI/ML для предсказания выхода продукции, оптимизации режимов работы, снижения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Повышение надежности:</w:t>
      </w:r>
      <w:r>
        <w:rPr/>
        <w:t xml:space="preserve"> Предиктивное обслуживание оборудования, диагностика неисправностей на ранних стадиях.</w:t>
      </w:r>
    </w:p>
    <w:p>
      <w:pPr>
        <w:pStyle w:val="ListParagraph"/>
      </w:pPr>
      <w:r>
        <w:t xml:space="preserve">  </w:t>
      </w:r>
      <w:r>
        <w:rPr>
          <w:b/>
        </w:rPr>
        <w:t>Улучшение качества:</w:t>
      </w:r>
      <w:r>
        <w:rPr/>
        <w:t xml:space="preserve">  Автоматический контроль качества, анализ данных для выявления отклонений.</w:t>
      </w:r>
    </w:p>
    <w:p>
      <w:pPr>
        <w:pStyle w:val="ListParagraph"/>
      </w:pPr>
      <w:r>
        <w:t xml:space="preserve">  </w:t>
      </w:r>
      <w:r>
        <w:rPr>
          <w:b/>
        </w:rPr>
        <w:t>Повышение безопасности:</w:t>
      </w:r>
      <w:r>
        <w:rPr/>
        <w:t xml:space="preserve">  Автоматизация опасных операций, мониторинг состояния оборудования, предотвращение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Подчеркнуть важность холистического подхода к данным как основе для принятия обоснованных решений.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Повышение точности моделей, возможность проведения виртуальных испытаний, оптимизация режимов работы оборудования в режиме реального времени, поддержка принятия решений на всех уровнях управления.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Подчеркнуть критическую важность защиты промышленных систем управления от киберугроз.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Увеличение числа кибератак на критическую инфраструктуру, потенциальные последствия для безопасности производства, необходимость внедрения комплексной системы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Описать возможные направления развития цифровых технологий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Развитие искусственного интеллекта:</w:t>
      </w:r>
      <w:r>
        <w:rPr/>
        <w:t xml:space="preserve"> Более сложные и интеллектуальные системы управления.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блокчейна:</w:t>
      </w:r>
      <w:r>
        <w:rPr/>
        <w:t xml:space="preserve"> Обеспечение прозрачности и отслеживаемости цепочек поставок.</w:t>
      </w:r>
    </w:p>
    <w:p>
      <w:pPr>
        <w:pStyle w:val="ListParagraph"/>
      </w:pPr>
      <w:r>
        <w:t xml:space="preserve">  </w:t>
      </w:r>
      <w:r>
        <w:rPr>
          <w:b/>
        </w:rPr>
        <w:t>Широкое внедрение роботизации и автоматизации:</w:t>
      </w:r>
      <w:r>
        <w:rPr/>
        <w:t xml:space="preserve"> Освобождение персонала от рутинных и опасных работ.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дополненной и виртуальной реальности:</w:t>
      </w:r>
      <w:r>
        <w:rPr/>
        <w:t xml:space="preserve"> Обучение персонала, обслуживание оборудования, визуализация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Показать, как цифровые технологии могут изменить способ ведения бизнеса в отрасли.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</w:p>
    <w:p>
      <w:pPr>
        <w:pStyle w:val="ListParagraph"/>
      </w:pPr>
      <w:r>
        <w:t xml:space="preserve">  </w:t>
      </w:r>
      <w:r>
        <w:rPr>
          <w:b/>
        </w:rPr>
        <w:t>Появление новых сервисов и продуктов:</w:t>
      </w:r>
      <w:r>
        <w:rPr/>
        <w:t xml:space="preserve">  Например, оптимизация поставок, прогнозирование спроса.</w:t>
      </w:r>
    </w:p>
    <w:p>
      <w:pPr>
        <w:pStyle w:val="ListParagraph"/>
      </w:pPr>
      <w:r>
        <w:t xml:space="preserve">  </w:t>
      </w:r>
      <w:r>
        <w:rPr>
          <w:b/>
        </w:rPr>
        <w:t>Повышение эффективности и снижение затрат:</w:t>
      </w:r>
      <w:r>
        <w:rPr/>
        <w:t xml:space="preserve">  Оптимизация процессов, автоматизация, использование данных.</w:t>
      </w:r>
    </w:p>
    <w:p>
      <w:pPr>
        <w:pStyle w:val="ListParagraph"/>
      </w:pPr>
      <w:r>
        <w:t xml:space="preserve">  </w:t>
      </w:r>
      <w:r>
        <w:rPr>
          <w:b/>
        </w:rPr>
        <w:t>Улучшение качества продукции и обслуживания клиентов:</w:t>
      </w:r>
      <w:r>
        <w:rPr/>
        <w:t xml:space="preserve">  Использование данных, автоматизация, инновации.</w:t>
      </w:r>
    </w:p>
    <w:p>
      <w:pPr>
        <w:pStyle w:val="ListParagraph"/>
      </w:pPr>
      <w:r>
        <w:t xml:space="preserve">  </w:t>
      </w:r>
      <w:r>
        <w:rPr>
          <w:b/>
        </w:rPr>
        <w:t>Повышение конкурентоспособности и устойчивости бизнеса:</w:t>
      </w:r>
      <w:r>
        <w:rPr/>
        <w:t xml:space="preserve">  Адаптация к изменяющимся условиям, внедрение инноваций, использование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Сформулировать основные выводы и дать практические рекомендации для нефтеперерабатывающих предприятий.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Обобщение ключевых тенденций, выявление проблем и возможностей, рекомендации по внедрению цифровых технологий, подчеркивание важности инвестиций в инновации и развитие персонала.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Заключения (на основе предложенной структуры)</w:t>
      </w:r>
    </w:p>
    <w:p>
      <w:pPr>
        <w:pStyle w:val="ListBullet"/>
      </w:pPr>
      <w:r>
        <w:rPr>
          <w:b/>
        </w:rPr>
        <w:t>I. Обзор Ключевых Тенденций Цифровой Трансформации в Нефтепереработке: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Рост инвестиций в предиктивное обслуживание как ключевой драйвер цифровизации.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Увеличение использования цифровых двойников для оптимизации сложных процессов дистилляции и крекинга.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Распространение cloud-based платформ для управления данными и аналитики в реальном времени.</w:t>
      </w:r>
    </w:p>
    <w:p>
      <w:pPr>
        <w:pStyle w:val="ListBullet"/>
      </w:pPr>
      <w:r>
        <w:rPr>
          <w:b/>
        </w:rPr>
        <w:t>II. Ключевые Вызовы и Препятствия на Пути к Цифровизации: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Недостаток квалифицированных специалистов по анализу данных и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Проблемы совместимости устаревшего оборудования с новыми цифровыми решениями.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Сопротивление изменениям со стороны персонала, опасающегося потери рабочих мест.</w:t>
      </w:r>
    </w:p>
    <w:p>
      <w:pPr>
        <w:pStyle w:val="ListBullet"/>
      </w:pPr>
      <w:r>
        <w:rPr>
          <w:b/>
        </w:rPr>
        <w:t>III. Роль Технологий в Решении Производственных Задач: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Использование машинного обучения для оптимизации режимов работы установок каталитического крекинга, повышения выхода бензина.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Предиктивное обслуживание насосного оборудования на основе данных вибрации и температуры, снижение затрат на ремонт.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Автоматизированный контроль качества нефтепродуктов с использованием спектроскопии и машинного обучения, снижение количества брака.</w:t>
      </w:r>
    </w:p>
    <w:p>
      <w:pPr>
        <w:pStyle w:val="ListBullet"/>
      </w:pPr>
      <w:r>
        <w:rPr>
          <w:b/>
        </w:rPr>
        <w:t>IV. Значение Интеграции Данных и Создания Цифровых Двойников: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Цифровой двойник установок первичной переработки нефти для моделирования различных сценариев и оптимизации загрузки сырьем.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Интеграция данных с датчиков, лабораторных анализов и исторических данных для создания комплексной модели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Использование цифрового двойника для обучения персонала, моделирования аварийных ситуаций и разработки мер реагирования.</w:t>
      </w:r>
    </w:p>
    <w:p>
      <w:pPr>
        <w:pStyle w:val="ListBullet"/>
      </w:pPr>
      <w:r>
        <w:rPr>
          <w:b/>
        </w:rPr>
        <w:t>V. Роль Кибербезопасности в Условиях Распространения Цифровых Технологий: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Внедрение многоуровневой системы кибербезопасности для защиты критической инфраструктуры АСУ ТП.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Регулярное проведение аудита кибербезопасности и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Использование систем обнаружения вторжений и предотвращения угроз для защиты от кибератак.</w:t>
      </w:r>
    </w:p>
    <w:p>
      <w:pPr>
        <w:pStyle w:val="ListBullet"/>
      </w:pPr>
      <w:r>
        <w:rPr>
          <w:b/>
        </w:rPr>
        <w:t>VI. Перспективы Дальнейшего Развития Цифровизации в Отрасли: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Развитие технологий искусственного интеллекта и машинного обучения для решения сложных задач оптимизации и управления.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Использование блокчейна для обеспечения прозрачности и отслеживаемости цепочек поставок и повышения безопасности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Широкое внедрение робототехники и автоматизации для выполнения опасных и рутинных работ, повышения производительности и безопасности.</w:t>
      </w:r>
    </w:p>
    <w:p>
      <w:pPr>
        <w:pStyle w:val="ListBullet"/>
      </w:pPr>
      <w:r>
        <w:rPr>
          <w:b/>
        </w:rPr>
        <w:t>VII. Влияние Цифровизации на Бизнес-Модели и Конкурентоспособность: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Развитие новых сервисов и продуктов на основе анализа данных и цифровых технологий, таких как оптимизация поставок, прогнозирование спроса, мониторинг цен.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Повышение эффективности и снижение затрат за счет оптимизации процессов, автоматизации, использования данных, предиктивного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Улучшение качества продукции и обслуживания клиентов за счет использования данных, автоматизации, инноваций, персонализации предложений.</w:t>
      </w:r>
    </w:p>
    <w:p>
      <w:pPr>
        <w:pStyle w:val="ListBullet"/>
      </w:pPr>
      <w:r>
        <w:rPr>
          <w:b/>
        </w:rPr>
        <w:t>VIII. Заключительные Выводы и Рекомендации: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Цифровизация – ключевой фактор конкурентоспособности нефтеперерабатывающих предприятий в будущем.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Необходимо инвестировать в развитие цифровых технологий, обучение персонала и обеспечение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Важно разработать и внедрить комплексную стратегию цифровой трансформации, учитывающую специфику предприятия и его цели.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