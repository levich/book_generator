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Цифровые технологии для нефтепереработчика. Практическое руководство.</w:t>
        <w:br/>
      </w:r>
    </w:p>
    <w:p>
      <w:r>
        <w:br w:type="page"/>
      </w:r>
    </w:p>
    <w:p>
      <w:pPr>
        <w:pStyle w:val="Heading1"/>
      </w:pPr>
      <w:r>
        <w:t>Введение: Обоснование необходимости и структура книги, приветствие читателя, описание нефтеперерабатывающей отрасли и растущей роли цифровых технологий, определение целевой аудитории и краткий обзор глав.</w:t>
      </w:r>
    </w:p>
    <w:p>
      <w:r>
        <w:t>### Цифровая революция в нефтепереработке: не просто замена оборудования</w:t>
        <w:br/>
        <w:br/>
        <w:t xml:space="preserve">Переход от аналоговых систем управления к цифровым на нефтеперерабатывающих заводах (НПЗ) часто называют цифровой революцией, и это название вполне заслуженное, ведь это было не просто замена старых машин на новые, а фундаментальная трансформация способов работы, управления процессами и повышения эффективности производства. Раньше, в эпоху аналоговых систем, информация о параметрах технологических процессов – температура, давление, расход – поступала в виде показаний стрелочных приборов, а решения принимались на основе опыта операторов и сложных расчетных таблиц, что открывало широкое поле для человеческого фактора и, как следствие, ошибок. Сегодня же цифровые технологии позволяют получать данные в реальном времени, обрабатывать их с помощью сложных алгоритмов и принимать решения на основе анализа больших объемов информации, что значительно повышает точность, скорость и безопасность процессов. </w:t>
        <w:br/>
        <w:br/>
        <w:t>Возьмем, к примеру, управление дистилляционной колонной, ключевого элемента нефтепереработки. В аналоговой системе оператор вручную регулировал подачу сырья, температуру перегрева и отбор фракций, постоянно наблюдая за показаниями приборов и оценивая их соответствие заданным параметрам. В цифровой системе, датчики непрерывно измеряют температуру, давление и состав фракций, передавая данные в систему управления, которая автоматически корректирует параметры процесса для достижения оптимальной производительности и качества продукции. Эти цифры и автоматика не просто облегчают работу оператора, а позволяют достигать более высоких показателей производительности, минимизировать потери сырья и сократить выбросы вредных веществ. Более того, системы цифровой автоматизации способны к самообучению и адаптации к изменяющимся условиям работы, что обеспечивает непрерывное улучшение показателей процесса.</w:t>
        <w:br/>
        <w:br/>
        <w:t>Еще одним ярким примером цифровой революции является переход к системам управления производством (MES).  До недавнего времени планирование производства и контроль за исполнением были отдельными процессами, часто выполняемыми вручную, что приводило к несоответствиям между запланированным объемом производства и фактическим, задержкам поставок и увеличению складских запасов. С внедрением MES стало возможным интегрировать планирование, контроль и учет производства в единую систему, обеспечивая прозрачность и координацию действий всех подразделений завода.  Теперь операторы могут видеть текущую загрузку оборудования, прогнозировать сроки выполнения заказов и оперативно реагировать на возникающие проблемы, минимизируя потери времени и ресурсов. Благодаря этому, НПЗ стали работать гораздо более гибко и эффективно, быстрее адаптироваться к изменениям рыночной конъюнктуры и удовлетворять потребности клиентов.</w:t>
        <w:br/>
        <w:br/>
        <w:t>Следующим важным аспектом цифровой революции является улучшение безопасности труда и снижение рисков аварийных ситуаций.  В аналоговых системах информация о состоянии оборудования и технологических процессов зачастую была неполной и разрозненной, что затрудняло своевременное выявление и устранение потенциальных опасностей. С внедрением цифровых систем мониторинга и диагностики стало возможным получать данные о вибрации, температуре, давлении и других параметрах оборудования в реальном времени, прогнозировать возможные поломки и проводить профилактическое обслуживание до возникновения аварий. Это не только снижает риск несчастных случаев и потерь, но и повышает надежность работы всего завода, обеспечивая стабильность поставок нефтепродуктов потребителям.  Рассмотрим ситуацию с насосом – цифровая система может отслеживать его вибрации и температуру, и выдавать предупреждение об истощении подшипников, чего не мог сделать оператор на глаз, что в итоге позволит избежать дорогостоящего простоя всего завода из-за внезапной поломки.</w:t>
        <w:br/>
        <w:br/>
        <w:t>В заключение, стоит отметить, что цифровая революция в нефтепереработке – это не просто внедрение новых технологий, а фундаментальная трансформация всей системы управления производством. Она позволила повысить эффективность работы, улучшить качество продукции, снизить риски и обеспечить устойчивое развитие отрасли.  И хотя этот процесс еще далек от завершения, уже сейчас очевидно, что будущее нефтепереработки неразрывно связано с цифровыми технологиями, и те, кто не сможет адаптироваться к новым реалиям, рискуют остаться позади. Именно поэтому, важно не только понимать принципы работы цифровых систем, но и постоянно развивать навыки работы с ними, чтобы быть готовыми к вызовам будущего и успешно решать задачи, которые стоят перед нефтепереработчиками в эпоху цифровой трансформации.</w:t>
        <w:br/>
        <w:br/>
        <w:br/>
        <w:t>Чтобы лучше понять разницу между аналоговыми и цифровыми системами, полезно представить их как два разных способа управления потоком воды – можно сказать, два разных способа организации "города", где вода является жизненно важным ресурсом. Аналоговый мир, подобно древнему городу, можно сравнить с рекой, которая свободно течет по долине. Вода, в этом случае, вездесуща, не имеет четких границ и не подчиняется строгим правилам. Мы можем черпать воду из реки для питья, орошения полей или приведения в движение мельниц, но контролировать ее движение и распределение практически невозможно. В аналоговых системах, как и река, параметры технологического процесса – температура, давление, расход – изменяются плавно и непрерывно, и оператор должен полагаться на свой опыт и интуицию, чтобы поддерживать их в заданных пределах.</w:t>
        <w:br/>
        <w:br/>
        <w:t>Вспомните, как древние города брали воду из реки и как они должны были полагаться на приливы и отливы реки, чтобы умилостивить ее.  Подобным образом, на НПЗ до внедрения цифровых систем, операторы полагались на свои знания, чтобы угадать, когда требуется корректировка температуры или давления. Это сложный и неточный способ, который подвержен человеческому фактору и может приводить к неэффективности производства и даже к аварийным ситуациям. Аналогично тому, как приливы и отливы реки могут быть непредсказуемыми, параметры процесса в аналоговой системе могут внезапно колебаться, заставляя оператора реагировать в спешке и принимать неоптимальные решения. Отсутствие четких правил и контроля в аналоговом мире делает его непредсказуемым и уязвимым.</w:t>
        <w:br/>
        <w:br/>
        <w:t>Теперь представьте современный город, где вода подается в дома и предприятия по четко определенным каналам и водопроводам.  Это – цифровая система, где каждый литр воды проходит через систему фильтров, счетчиков и клапанов, и его движение контролируется автоматизированной системой управления.  Цифровые системы на НПЗ работают аналогичным образом – данные о параметрах технологического процесса поступают в систему управления, которая обрабатывает их и выдает команды на корректировку параметров оборудования.  Эта система позволяет точно контролировать каждый аспект процесса, минимизировать потери и повысить эффективность производства. Подобно тому, как водопроводная сеть гарантирует постоянное и надежное водоснабжение, цифровая система обеспечивает стабильную и эффективную работу всего завода.</w:t>
        <w:br/>
        <w:br/>
        <w:t>Рассмотрим, например, ситуацию, когда необходимо поддерживать постоянную температуру в реакторе. В аналоговой системе оператор должен постоянно следить за показаниями термометра и вручную регулировать подачу тепла, что требует постоянного внимания и может приводить к перегреву или недогреву реактора. В цифровой системе датчик непрерывно измеряет температуру реактора и передает данные в систему управления, которая автоматически регулирует подачу тепла, поддерживая температуру в заданном диапазоне.  Это позволяет избежать колебаний температуры и обеспечить стабильную работу процесса, подобно тому, как централизованная система водоснабжения обеспечивает постоянное давление воды в кранах.  Благодаря этому, повышение эффективности является огромным, так как оператор может заниматься другими, более важными задачами.</w:t>
        <w:br/>
        <w:br/>
        <w:t xml:space="preserve">Важно понимать, что цифровая система не только контролирует поток воды, но и собирает данные о его использовании, что позволяет оптимизировать систему и выявлять возможные проблемы.  Представьте себе, что каждый водопроводный стояк в городе оснащен счетчиком, который измеряет объем потребляемой воды.  Это позволяет выявлять утечки, определять неэффективные потребители и оптимизировать систему водоснабжения.  На НПЗ система сбора данных позволяет выявлять неэффективные участки процесса, прогнозировать износ оборудования и планировать профилактическое обслуживание.  Например, если система обнаруживает, что расход сырья на дистилляционной колонне выше, чем обычно, оператор может оперативно принять меры для устранения проблемы и избежать потерь сырья. </w:t>
        <w:br/>
        <w:br/>
        <w:t>В заключение, метафора "города" помогает наглядно представить разницу между аналоговыми и цифровыми системами.  Аналоговый мир – это река, свободная и непредсказуемая, а цифровой мир – это водопроводная сеть, контролируемая и оптимизированная.  Переход к цифровым системам – это переход от хаотичного потока к организованному управлению, от интуиции к точности, от неэффективности к оптимизации. И подобно тому, как современный город не может существовать без эффективной системы водоснабжения, нефтеперерабатывающий завод не может быть конкурентоспособным без внедрения передовых цифровых технологий.</w:t>
        <w:br/>
        <w:br/>
        <w:br/>
        <w:t>Представьте себе не просто коллекцию фотографий, а альбом, где каждая фотография аккуратно рассортирована по событиям, датам и даже настроению – это и есть суть того, как цифровые данные структурированы, и понимание этой структуры критически важно для эффективной работы с ними. Часто мы думаем о цифровой информации как о неком абстрактном "облаке" данных, но на самом деле, за каждой цифрой, каждым символом скрывается определенный порядок и организация, которые лежат в основе функционирования любого цифрового устройства. Отсутствие понимания этой организации может привести к неправильной интерпретации данных, неэффективному использованию ресурсов и, в конечном счете, к неспособности принимать обоснованные решения. Представьте себе оператора, пытающегося разобраться в хаотичной последовательности цифр, без понимания их контекста – его попытки будут бесполезны, и он столкнется с большими трудностями.</w:t>
        <w:br/>
        <w:br/>
        <w:t>Чтобы лучше понять важность "архитектуры" цифровой информации, рассмотрим пример с таблицей Excel. Представьте, что у вас есть огромный массив данных о производстве нефти, включающий информацию о расходе сырья, температуре реактора, давлении и другие параметры. Если просто свалить эти данные в один неструктурированный файл, найти в них нужную информацию будет практически невозможно. Однако, если правильно организовать данные в таблицу, разделив их на столбцы, соответствующие различным параметрам, и отсортировать по датам или другим критериям, поиск нужной информации станет быстрым и эффективным. Каждый столбец в таблице представляет собой отдельный атрибут данных, а каждая строка – отдельное событие или наблюдение. Именно структура таблицы позволяет легко анализировать и интерпретировать данные, выявлять тенденции и принимать обоснованные решения. То есть правильная архитектура данных позволяет превратить хаотичный поток информации в ценный инструмент управления.</w:t>
        <w:br/>
        <w:br/>
        <w:t>Эту аналогию с таблицей можно расширить и применить к более сложным системам, используемым на нефтеперерабатывающих заводах, таким как SCADA (Supervisory Control and Data Acquisition) и DCS (Distributed Control System). Эти системы собирают данные с множества датчиков, расположенных по всему заводу, и используют их для управления технологическими процессами. Данные от датчиков не просто сохраняются, а организованы в иерархической структуре, где каждый датчик имеет свое уникальное идентификатор, а данные, собранные датчиком, связаны с определенным параметром технологического процесса. Эта структура позволяет оператору видеть полную картину происходящего на заводе и быстро реагировать на любые отклонения от нормы. Без понимания этой структуры, оператор не сможет эффективно управлять процессом и, скорее всего, допустит ошибки, которые могут привести к серьезным последствиям.</w:t>
        <w:br/>
        <w:br/>
        <w:t>Представьте себе оператора, работающего с системой управления дистилляционной колонной. Данные о температуре, давлении и расходе, поступающие от датчиков, не просто отображаются на экране, а организованы в виде графиков и диаграмм, позволяющих визуализировать динамику процесса.  Помимо этого, система может предоставлять информацию о энергопотреблении колонны, эффективности разделения компонентов и даже прогнозировать износ оборудования.  Однако, для того чтобы извлечь максимальную пользу из этой информации, оператор должен понимать, как данные связаны между собой и какие факторы влияют на работу колонны. Если оператор не понимает, как изменение температуры влияет на состав дистиллята, он не сможет эффективно управлять процессом и добиться максимальной производительности. Именно структурированное представление информации позволяет оператору быстро выявлять проблемные места и принимать своевременные меры.</w:t>
        <w:br/>
        <w:br/>
        <w:t>Более того, понимание структуры цифровой информации важно не только для операторов, но и для специалистов по обслуживанию оборудования и разработчиков программного обеспечения. Если инженер-механик хочет диагностировать неисправность датчика, он должен понимать, как датчик подключен к системе и как данные, передаваемые датчиком, используются для управления процессом.  Если разработчик программного обеспечения хочет создать новую функциональность для системы управления заводом, он должен понимать, как существующие компоненты системы взаимодействуют друг с другом. Недостаточно просто знать, как использовать конкретный инструмент, важно понимать, как этот инструмент вписывается в общую систему и как он взаимодействует с другими компонентами.  Именно комплексное понимание структуры цифровой информации позволяет решать сложные задачи и создавать эффективные решения.</w:t>
        <w:br/>
        <w:br/>
        <w:t>В конечном счете, понимание "архитектуры" цифровой информации является фундаментальным навыком для всех, кто работает с современными технологиями на нефтеперерабатывающем заводе. Это не просто вопрос запоминания конкретных команд или процедур, а вопрос формирования целостного представления о том, как данные собираются, обрабатываются и используются для управления технологическими процессами.  Это требует постоянного обучения, критического мышления и готовности к адаптации к новым технологиям.  Владение этими навыками позволит не просто успешно выполнять свои должностные обязанности, но и вносить значительный вклад в повышение эффективности и безопасности производства.</w:t>
        <w:br/>
        <w:br/>
        <w:br/>
        <w:t>Чтобы лучше понять разницу между аналоговыми и цифровыми сигналами, полезно рассмотреть пример с датчиками температуры, которые широко используются на нефтеперерабатывающих заводах для контроля процесса. Представьте себе, что вам нужно измерить температуру реактора, и для этого вы используете два разных датчика: один аналоговый и один цифровой. Аналоговый датчик выдает непрерывное значение температуры в виде напряжения, которое плавно изменяется в зависимости от фактической температуры реактора. Это означает, что если температура реактора составляет 200 градусов Цельсия, датчик выдаст определенное напряжение, а если температура немного изменится, то и напряжение тоже изменится плавно, без резких скачков. Этот непрерывный поток информации позволяет получить очень точные данные о текущей температуре, однако, он также создает определенные сложности при обработке и передаче сигнала.</w:t>
        <w:br/>
        <w:br/>
        <w:t>Цифровой датчик температуры, напротив, преобразует непрерывный аналоговый сигнал в дискретные значения, представляющие собой числа. Он берет отсчет аналогового сигнала с определенной частотой, например, один раз в секунду, и преобразует измеренное значение в ближайшее доступное цифровое значение.  Это значит, что если температура реактора составляет 200,3 градуса Цельсия, то цифровой датчик может зарегистрировать 200 градусов, поскольку он оцифровывает температуру с определенной точностью, например, с шагом в один градус.  Этот процесс дискретизации и квантования приводит к потере некоторой информации, но также упрощает обработку и передачу сигнала, поскольку цифровые данные гораздо легче интерпретировать и хранить.  Кроме того, цифровые сигналы менее подвержены влиянию шумов и помех, что повышает надежность системы.</w:t>
        <w:br/>
        <w:br/>
        <w:t>Разница между аналоговыми и цифровыми сигналами становится особенно заметной при рассмотрении влияния внешних факторов. Например, если на аналоговый датчик попадёт электромагнитный шум, он может исказить измеренное значение, что приведет к неправильной информации о температуре реактора.  В отличие от этого, цифровой датчик обычно имеет встроенные механизмы защиты от шумов, такие как фильтрация и усреднение, которые помогают минимизировать влияние помех.  Цифровой сигнал также может быть закодирован, что позволяет легко выявлять и корректировать ошибки, возникающие при передаче данных. Это особенно важно для систем, использующих беспроводную связь, где сигнал может быть подвержен влиянию различных факторов окружающей среды.</w:t>
        <w:br/>
        <w:br/>
        <w:t>Чтобы проиллюстрировать эту разницу, представьте себе два сценария. В первом сценарии оператор использует аналоговый датчик и видит плавное изменение напряжения на экране монитора. Он должен постоянно следить за колебаниями напряжения и интерпретировать их, чтобы оценить текущую температуру реактора. Это требует значительного внимания и опыта. Во втором сценарии оператор использует цифровой датчик, который отображает точное значение температуры в градусах Цельсия. Ему не нужно интерпретировать сложные графики или учитывать колебания напряжения, он просто видит четкое и понятное значение температуры.  Это значительно упрощает работу оператора и снижает риск ошибок, связанных с неправильной интерпретацией данных.</w:t>
        <w:br/>
        <w:br/>
        <w:t>На практике на нефтеперерабатывающих заводах часто используются комбинации аналоговых и цифровых датчиков. Аналоговые датчики могут использоваться для измерения непрерывных параметров, таких как давление и расход, в то время как цифровые датчики могут использоваться для измерения дискретных параметров, таких как уровень жидкости в резервуаре или состояние оборудования.  Интеграция данных, полученных с аналоговых и цифровых датчиков, позволяет создать комплексную систему управления технологическими процессами, которая обеспечивает высокую эффективность и безопасность производства.  Этот подход позволяет использовать преимущества обеих технологий, максимизируя точность и надежность измерений.</w:t>
        <w:br/>
        <w:br/>
        <w:t>В заключение, разница между аналоговыми и цифровыми сигналами заключается в способе представления информации.  Аналоговые сигналы непрерывны и представляют собой плавное изменение напряжения или тока, в то время как цифровые сигналы дискретны и представлены в виде чисел.  Понимание этой разницы критически важно для выбора правильного типа датчика для конкретного применения и для разработки эффективных систем управления технологическими процессами на нефтеперерабатывающих заводах.  Использование цифровых датчиков, при всей своей дискретности, обычно приводит к более надежным и удобным системам мониторинга и управления, снижая влияние помех и упрощая интерпретацию данных оператором.</w:t>
        <w:br/>
        <w:br/>
        <w:t>Развитие компьютерных технологий не было случайным набором изобретений; оно тесно связано с потребностями различных отраслей промышленности, и нефтепереработка не стала исключением, внося свой вклад в этот прогресс и одновременно извлекая выгоду из него.  Первые электронные вычислительные машины, такие как ENIAC, были громоздкими и сложными устройствами, способными решать только очень специфические задачи, но даже их ограниченные возможности сразу привлекли внимание инженеров и управленцев нефтеперерабатывающих предприятий.  С самого начала основная ценность компьютеров заключалась в их способности решать сложные математические расчеты, которые были необходимы для оптимизации процессов, которые были трудоемкими и подверженными человеческой ошибке. Например, расчет оптимального соотношения сырья для получения определенного сорта топлива, а также моделирование химических реакций, требовали огромного количества вычислений, которые занимали у инженеров месяцы.</w:t>
        <w:br/>
        <w:br/>
        <w:t>Первоначально компьютеры использовались для выполнения рутинных, но жизненно важных расчетов, таких как баланс материального потока в нефтеперерабатывающих колоннах и расчет оптимальных режимов работы каталитических процессов.  Эти вычисления, которые раньше требовали огромного количества ручного труда, теперь можно было выполнить за считанные минуты, что позволило значительно сократить время принятия решений и повысить эффективность производства.  Например, для построения кривых разделения в ректификационной колонне требовалось выполнение сотен-тысяч математических операций, и даже небольшая ошибка могла привести к существенным потерям. Компьютеры в то время устранили необходимость в трудоемких ручных расчетах, позволившие инженерам сосредоточиться на анализе результатов и разработке стратегий для повышения эффективности.  Этот этап использования компьютеров можно охарактеризовать как "замену ручного труда машинным", что привело к повышению точности и скорости вычислений.</w:t>
        <w:br/>
        <w:br/>
        <w:t xml:space="preserve">По мере развития компьютерных технологий, возможности нефтеперерабатывающих предприятий стали расширяться за пределы простого выполнения расчетов.  Появление более компактных и мощных компьютеров, таких как IBM System/360, позволило автоматизировать все более сложные процессы, которые ранее требовали постоянного вмешательства человека.  Например, система управления насосными станциями, которая ранее контролировалась операторами, теперь могла автоматически регулировать поток сырья и готовых продуктов в зависимости от текущего спроса и доступности ресурсов.  Это не только повысило эффективность работы, но и снизило риск ошибок, связанных с человеческим фактором.  Появились системы мониторинга, позволяющие операторам видеть текущее состояние оборудования в режиме реального времени, что позволяло оперативно реагировать на возникающие неисправности и предотвращать аварии. </w:t>
        <w:br/>
        <w:br/>
        <w:t>Следующим этапом стало внедрение специализированных систем управления технологическими процессами (АСУ ТП), которые были разработаны с учетом специфических требований нефтеперерабатывающей отрасли.  Эти системы объединяли в себе функции сбора данных, анализа и управления, позволяя операторам не только контролировать текущее состояние процесса, но и прогнозировать его поведение в будущем.  Например, АСУ ТП могла автоматически регулировать температуру и давление в реакторах для оптимизации выхода целевого продукта, и минимизировать образование побочных продуктов.  Эти системы представляли собой значительный скачок в автоматизации, переходя от простого выполнения рутинных задач к принятию проактивных решений для оптимизации производственного процесса.  Именно в этот период начала формироваться концепция "умного завода", который способен самостоятельно адаптироваться к изменяющимся условиям и оптимизировать свою работу.</w:t>
        <w:br/>
        <w:br/>
        <w:t>Развитие компьютерных сетей и появление локальных сетей (LAN) предоставило возможность объединить различные системы управления и мониторинга в единую инфраструктуру, что открыло новые возможности для анализа данных и принятия обоснованных решений.  Данные о производительности оборудования, расходе сырья, качестве продукции и потреблении энергии стали доступны в режиме реального времени, что позволило выявлять узкие места в производственном процессе и разрабатывать стратегии для повышения эффективности и снижения затрат.  Например, анализ данных о потреблении энергии позволил выявить неэффективные режимы работы оборудования, что позволило разработать мероприятия по снижению энергопотребления и уменьшению негативного воздействия на окружающую среду.  Именно в этот период компьютеры перестали быть просто инструментом для выполнения расчетов и стали превращаться в ключевой элемент системы управления предприятием.</w:t>
        <w:br/>
        <w:br/>
        <w:t>На сегодняшний день интеграция компьютеров в нефтеперерабатывающую отрасль достигла беспрецедентного уровня, с широким использованием облачных вычислений, Интернета вещей и искусственного интеллекта.  Эти технологии позволяют создавать более гибкие, адаптивные и эффективные системы управления, которые способны автоматически оптимизировать производственный процесс и предсказывать потенциальные проблемы.  Например, системы искусственного интеллекта способны анализировать большие объемы данных о производительности оборудования и выявлять признаки усталости, что позволяет проводить профилактическое обслуживание и предотвращать внезапные поломки.  Интеграция Интернета вещей позволяет собирать данные с широкого спектра датчиков и устройств, установленных на оборудовании, что создает более полную картину состояния производственного процесса.  Все эти достижения свидетельствуют о том, что компьютеры уже давно перестали быть просто инструментом для решения конкретных задач и стали неотъемлемой частью нефтеперерабатывающей отрасли, оказывая значительное влияние на ее эффективность, безопасность и устойчивость.</w:t>
        <w:br/>
        <w:br/>
        <w:br/>
        <w:t xml:space="preserve">Чтобы понять, как компьютеры обрабатывают информацию, важно разобраться, как они представляют ее в своей внутренней форме – бинарном коде. Компьютеры не видят текст, изображения или числа так, как мы их воспринимаем; они видят последовательности нулей и единиц, которые составляют основу всей цифровой информации.  Эта система, основанная всего на двух цифрах, может показаться странной и ограниченной, но именно благодаря ее простоте и надежности, она стала стандартом для цифровых вычислений.  Эта система позволяет эффективно и точно представлять огромные объемы информации, что необходимо для работы современных компьютерных систем, которые управляют практически каждым аспектом нефтеперерабатывающего предприятия. </w:t>
        <w:br/>
        <w:br/>
        <w:t>Представьте себе старый светофор на перекрестке: он может находиться только в двух состояниях – красный или зеленый. Эти два состояния четко сигнализируют о необходимости остановиться или продолжить движение.  Подобно светофору, бинарный код использует только два символа – 0 и 1 – для представления различных видов информации. В данном случае, ноль можно рассматривать как «выключено», а единица как «включено». Эти состояния могут представлять различные значения, в зависимости от контекста, но суть остается неизменной: информация кодируется с использованием двух четких и понятных состояний.  Подобная аналогия помогает уяснить, как сложная информация может быть разбита на более простые элементы, которые затем комбинируются для создания более сложных представлений.</w:t>
        <w:br/>
        <w:br/>
        <w:t>Вспомните старинный выключатель на стене: он либо включен (подключено электричество), либо выключен (электричество отсутствует). Это простой, но очень эффективный способ представить состояние устройства. Подобно этому, бинарный код использует эти два состояния для представления данных.  Например, буква "А" может быть представлена как "01000001", число "1" – как "00000001", а изображение – как огромный набор этих нулей и единиц, каждый из которых отвечает за цвет определенного пикселя.  Чем больше нулей и единиц используется, тем сложнее и реалистичнее может быть представленное изображение или текст.  Эффективность этой системы заключается в ее простоте и надежности: независимо от условий окружающей среды, 0 всегда будет 0, а 1 всегда будет 1, что позволяет компьютеру точно интерпретировать информацию.</w:t>
        <w:br/>
        <w:br/>
        <w:t>Чтобы конкретизировать это, давайте рассмотрим, как представляется символ "1". В десятичной системе счисления, которую мы используем в повседневной жизни, число "1" обозначается одним знаком. Но в бинарной системе, это число представляется как "00000001". Заметьте, что здесь используется семь нулей перед единицей; это необходимо для того, чтобы соответствовать стандарту представления символов, используемому компьютером.  Этот стандарт, часто называемый кодом ASCII, позволяет однозначно интерпретировать каждый символ, используемый для представления текста и данных.  Все символы, используемые в текстовых файлах, электронных таблицах, программах и других цифровых документах, закодированы с использованием этой бинарной системы.  Представьте себе, что каждый символ на экране вашего компьютера или на экране панели управления насосом представлен в виде цепочки нулей и единиц – именно так это и есть на самом деле.</w:t>
        <w:br/>
        <w:br/>
        <w:t>Использование бинарного кода не ограничивается представлением текста.  Все звуки, изображения, видео и даже команды, которые вы отдаете компьютеру, преобразуются в последовательности нулей и единиц. Например, цифровое изображение состоит из множества пикселей, каждый из которых имеет свой цвет.  Цвет каждого пикселя определяется комбинацией красного, зеленого и синего цветов, причем интенсивность каждого цвета представляется числом, которое затем преобразуется в бинарный код.  Поэтому, когда вы видите фотографию на экране, вы на самом деле видите миллионы маленьких точек, каждая из которых представлена определенной комбинацией нулей и единиц.  Это позволяет компьютеру обрабатывать и отображать изображения с невероятной точностью и детализацией.</w:t>
        <w:br/>
        <w:br/>
        <w:t>Подумайте, например, о звуке музыки. Музыка, которую мы слышим, состоит из колебаний воздуха, которые генерируют различные звуки и тона.  Эти колебания преобразуются в электрические сигналы, которые затем оцифровываются и преобразуются в бинарный код.  Поскольку цифровой звук, подобно изображению, состоит из большого количества дискретных значений, преобразование аналогового сигнала в цифровой сигнал требует оцифровки сигнала.  Оцифрованный звук, как и другие виды цифровой информации, хранится в виде последовательности нулей и единиц, которые затем могут быть воспроизведены компьютером или другим цифровым устройством. Именно поэтому, когда вы слушаете музыку через компьютер, вы слушаете последовательность бинарных кодов, которые были преобразованы в звуковые волны.</w:t>
        <w:br/>
        <w:br/>
        <w:t>Таким образом, бинарный код – это основа всей цифровой информации. Это простой, но невероятно мощный инструмент, который позволяет компьютерам обрабатывать и представлять огромные объемы данных.  Понимание принципов бинарного кодирования позволяет лучше понять, как работают компьютеры и цифровые устройства, а также как они используются для управления сложными технологическими процессами, такими как процессы нефтепереработки.  Знание того, что за сложными интерфейсами и цифровыми изображениями скрываются цепочки нулей и единиц, открывает новые горизонты в понимании современной цифровой эпохи.</w:t>
        <w:br/>
        <w:br/>
        <w:br/>
        <w:t>Одним из важнейших моментов при работе с цифровыми технологиями в нефтепереработке является понимание того, как непрерывные физические величины, такие как температура, давление, расход или уровень, преобразуются в цифровые значения, которые компьютер может обработать.  Представьте себе, что датчик температуры измеряет температуру в резервуаре, которая может меняться плавно и непрерывно, увеличиваясь или уменьшаясь в широком диапазоне.  В реальности, физические процессы, как правило, происходят непрерывно, и их значения могут принимать любое числовое значение в определенном диапазоне, что делает их аналоговыми. Компьютер же оперирует дискретными, то есть ограниченными, числами, и для того, чтобы использовать эти данные, необходимо выполнить процесс, называемый дискретизацией.</w:t>
        <w:br/>
        <w:br/>
        <w:t>Дискретизация - это процесс преобразования непрерывного аналогового сигнала в набор дискретных значений, которые могут быть обработаны цифровым компьютером. Этот процесс включает в себя измерение аналогового сигнала через определенные интервалы времени и округление полученных значений до ближайшего дискретного числа.  Представьте себе термометр: он показывает температуру как непрерывную величину, но цифровой датчик температуры, подключенный к системе управления, преобразует это значение в число, например, 25.7 градусов Цельсия.  Именно этот процесс дискретизации позволяет системе управления нефтеперерабатывающего предприятия получать данные о температуре и принимать решения на основе этих данных. Этот процесс, как правило, происходит непрерывно и автоматизировано, что позволяет системе управления отслеживать изменения температуры в режиме реального времени.</w:t>
        <w:br/>
        <w:br/>
        <w:t>Важным аспектом дискретизации является выбор правильного интервала дискретизации, то есть частоты, с которой производится измерение.  Слишком маленький интервал приведет к избыточной передаче данных и увеличению нагрузки на систему, а слишком большой интервал может привести к потере важной информации о динамике процесса.  Например, если интервал дискретизации температуры слишком велик, то система управления может не заметить резкий скачок температуры, который может привести к перегреву оборудования.  В нефтеперерабатывающей отрасли, часто применяются сложные алгоритмы для автоматического определения оптимального интервала дискретизации, учитывая специфику процесса и требования к точности измерений. Важно понимать, что выбор оптимального интервала требует опыта и понимания физики процесса.</w:t>
        <w:br/>
        <w:br/>
        <w:t>Другим важным аспектом дискретизации является округление значений до ближайшего дискретного числа.  В идеале, округление должно быть выполнено с минимальной погрешностью, чтобы не исказить исходную информацию. Однако, в реальности, погрешность округления всегда присутствует и может влиять на точность измерений и расчетов.  Например, если датчик температуры измеряет температуру 25.73 градуса Цельсия, а система округляет значение до ближайшего целого числа, то измеренная температура будет 26 градусов Цельсия, что вносит погрешность в измерения.  В нефтеперерабатывающей отрасли часто используют более сложные алгоритмы округления, чтобы минимизировать погрешность и обеспечить высокую точность измерений. Использование специализированного оборудования для обработки и передачи данных, помогает минимизировать эти погрешности.</w:t>
        <w:br/>
        <w:br/>
        <w:t>В контексте систем управления процессами, дискретизация играет ключевую роль в обеспечении обратной связи и автоматического регулирования параметров.  Представьте себе систему управления уровнем жидкости в резервуаре: датчик уровня постоянно измеряет уровень жидкости и передает значение в систему управления. Система управления сравнивает измеренный уровень с заданным значением и выдает управляющий сигнал на клапан, который регулирует подачу или отвод жидкости.  Этот процесс происходит непрерывно и автоматически, поддерживая постоянный уровень жидкости в резервуаре.  Без процесса дискретизации, датчик уровня не смог бы передать информацию о текущем уровне, и система управления не смогла бы поддержать заданный уровень.  Этот пример демонстрирует, насколько критичен процесс дискретизации для обеспечения надежной и эффективной работы нефтеперерабатывающего предприятия.</w:t>
        <w:br/>
        <w:br/>
        <w:t>Для наглядности, рассмотрим пример измерения давления в трубопроводе.  Датчик давления непрерывно измеряет давление, которое меняется в зависимости от расхода и других параметров.  Система дискретизации, например, отбирает значение давления каждые полсекунды и преобразует его в цифровое число, которое передается в систему управления.  Например, давление может быть 10.5 бар, но система управления может зафиксировать его как 10.5 из-за ограничений точности датчика и алгоритма дискретизации.  Этот процесс позволяет системе управления отслеживать динамику давления и принимать решения по регулированию потока и предотвращению аварийных ситуаций. Понимание этого процесса важно для интерпретации данных и анализа работы технологического оборудования.</w:t>
        <w:br/>
        <w:br/>
        <w:t>Понимание принципов дискретизации позволяет более глубоко понимать ограничения цифровых систем и правильно интерпретировать получаемые данные.  При неправильной настройке параметров дискретизации или использовании некачественных датчиков могут возникнуть ошибки в измерениях, которые приведут к неправильным решениям и потенциальным аварийным ситуациям.  Поэтому, необходимо проводить регулярное обслуживание и калибровку датчиков, а также контролировать параметры дискретизации, чтобы обеспечить высокую точность и надежность измерений.  Внедрение современных систем автоматизированного контроля и диагностики позволяет повысить эффективность процессов и обеспечить безопасность нефтеперерабатывающего предприятия.</w:t>
        <w:br/>
        <w:br/>
        <w:br/>
        <w:t>Эволюция микропроцессоров – одна из самых впечатляющих историй развития технологий, оказавшая колоссальное влияние на всю нефтеперерабатывающую отрасль и на общество в целом!  Первые компьютеры, использовавшиеся в промышленности, были огромными машинами, занимавшими целые комнаты, и их стоимость была астрономической, делая их доступными лишь для самых крупных предприятий.  Эти машины, такие как ENIAC, о которых мы упоминали ранее, состояли из тысяч электронных ламп, каждая из которых была подвержена перегоранию и требовала постоянного обслуживания, что приводило к частым простоям и дорогостоящему ремонту!  Электронные лампы были громоздкими, потребляли огромное количество энергии и выделяли много тепла, что требовало сложной системы охлаждения.  Размеры этих машин делали их непрактичными для использования в небольших нефтеперерабатывающих заводах, ограничивая их применение лишь для решения наиболее критически важных задач.  В результате, автоматизация процессов на ранних этапах развития нефтепереработки была ограниченной и дорогостоящей!</w:t>
        <w:br/>
        <w:br/>
        <w:t>Ключевым моментом в этой эволюции стало изобретение транзистора в 1947 году – полупроводникового прибора, который заменил электронную лампу. Транзисторы были значительно меньше, надежнее и энергоэффективнее электронных ламп, что позволило значительно уменьшить размеры и повысить надежность компьютеров.  Первые транзисторные компьютеры все еще были большими и дорогими, но они уже представляли собой значительный шаг вперед по сравнению с электронно-ламповыми машинами.  В последующие десятилетия транзисторы становились все меньше и мощнее, что привело к появлению интегральных схем – микрочипов, содержащих тысячи, а затем и миллионы транзисторов на одном кристалле!  Этот прорыв открыл дорогу к миниатюризации компьютеров и снижению их стоимости, что сделало их доступными для широкого круга пользователей, включая нефтеперерабатывающие предприятия всех размеров. Использование интегральных схем позволило не только уменьшить размеры компьютеров, но и повысить их вычислительную мощность, что стало важным фактором в автоматизации сложных процессов на нефтеперерабатывающих заводах.</w:t>
        <w:br/>
        <w:br/>
        <w:t>Появление микропроцессоров в 1970-х годах стало еще одним революционным событием в истории вычислительной техники.  Микропроцессор – это центральный процессор компьютера, помещенный на одном микрочипе.  Intel 4004, один из первых микропроцессоров, содержал всего 2300 транзисторов и мог выполнять простые арифметические операции.  Однако даже с таким небольшим количеством транзисторов, он открыл новую эру компьютеров персональных! Сравнив размеры ENIAC, занимавшего целую комнату, с современным смартфоном, который может выполнять гораздо более сложные вычисления, становится очевидным, насколько далеко шагнула технология.  Нефтеперерабатывающие предприятия начали внедрять системы управления, основанные на микропроцессорах, которые позволяли автоматизировать сложные процессы, повысить эффективность и безопасность производства.  Более того, снижение стоимости компьютеров сделало возможным распространение локальных сетей и систем сбора данных, что улучшило контроль над технологическими процессами.</w:t>
        <w:br/>
        <w:br/>
        <w:t>Современные микропроцессоры содержат миллиарды транзисторов и обладают невероятной вычислительной мощностью, превосходящей вычислительные возможности самых мощных компьютеров прошлого.  Они используются не только в настольных компьютерах и ноутбуках, но и в мобильных устройствах, автомобилях, промышленном оборудовании и даже в бытовой технике.  Смартфоны, которые мы носим в кармане, обладают большей вычислительной мощностью, чем компьютеры, использовавшиеся для вычисления траекторий баллистических ракет в 1960-х годах!  Эта миниатюризация и повышение производительности продолжается с невероятной скоростью, открывая новые возможности для автоматизации и оптимизации процессов на нефтеперерабатывающих заводах.  Использование микроконтроллеров, специализированных микропроцессоров, встроенных в различные датчики и исполнительные механизмы, стало неотъемлемой частью современных систем управления технологическими процессами.</w:t>
        <w:br/>
        <w:br/>
        <w:t>Снижение стоимости микропроцессоров напрямую повлияло на внедрение автоматизированных систем управления технологическими процессами в нефтепереработке.  Раньше, для управления одним большим производственным комплексом требовались целые команды инженеров, работающих вручную.  Сегодня же, один современный компьютер, оснащенный мощным микропроцессором, может контролировать и оптимизировать работу всего завода.  Это не только повышает эффективность производства, но и снижает затраты на персонал.  Кроме того, современные микропроцессоры обеспечивают возможности для анализа больших объемов данных, что позволяет выявлять скрытые тенденции и принимать обоснованные решения по оптимизации работы предприятия.  Возможность обработки данных в реальном времени позволяет оперативно реагировать на изменения условий работы и предотвращать аварийные ситуации.</w:t>
        <w:br/>
        <w:br/>
        <w:t>В заключение, эволюция микропроцессоров является примером удивительного прогресса человеческой мысли и технологических инноваций, оказавшим огромное влияние на нефтеперерабатывающую отрасль. От огромных электронно-ламповых машин до современных микрочипов, миниатюризация и повышение производительности микропроцессоров позволили автоматизировать сложные процессы, повысить эффективность и безопасность производства, а также снизить затраты на персонал.  Эта эволюция продолжается, и новые поколения микропроцессоров обещают открыть еще более широкие возможности для оптимизации работы нефтеперерабатывающих предприятий и улучшения качества жизни людей.  Очевидно, что дальнейшее развитие микроэлектроники и её интеграция в системы управления технологическими процессами будет ключевым фактором успеха нефтеперерабатывающей отрасли в будущем.</w:t>
        <w:br/>
        <w:br/>
        <w:br/>
        <w:t>Новые технологии не просто уменьшили размеры и увеличили мощность компьютеров – они коренным образом изменили способы управления нефтеперерабатывающими заводами, сделав возможными ранее недостижимые уровни автоматизации и оптимизации процессов. До появления относительно доступных и мощных микропроцессоров, управление сложными нефтеперерабатывающими установками было рутинным и трудоемким занятием, полностью зависящим от опыта и бдительности большого штата операторов и инженеров, что делало процесс крайне подверженным ошибкам человека и неэффективным в плане ресурсов. В первой половине XX века, даже самые передовые нефтеперерабатывающие предприятия полагались на сложные системы рычагов, клапанов и ручных измерений, что существенно ограничивало возможности точной настройки технологических параметров и оперативного реагирования на изменения условий работы. Такой подход не позволял поддерживать стабильное качество продукции и эффективно использовать сырье, что негативно сказывалось на рентабельности предприятия. Доминирование ручного труда также создавало значительные проблемы с безопасностью, поскольку даже небольшие ошибки в операциях могли привести к серьезным авариям и загрязнению окружающей среды.</w:t>
        <w:br/>
        <w:br/>
        <w:t>Первые шаги в автоматизации процессов на нефтеперерабатывающих заводах были сделаны с использованием аналоговых систем управления, которые представляли собой сложные электрические схемы, имитирующие работу оператора. Такие системы позволяли автоматизировать некоторые рутинные операции, например, поддержание постоянного уровня жидкости в резервуаре или регулирование температуры в реакторе, но их возможности были ограничены и требовали постоянного обслуживания квалифицированным персоналом. Аналоговые системы не могли обеспечить гибкость и точность, необходимые для управления сложными технологическими процессами, а их настройка и адаптация к изменяющимся условиям работы требовали значительных затрат времени и ресурсов. В середине XX века, по мере развития электроники и вычислительной техники, стали появляться первые цифровые системы управления, которые использовали микропроцессоры для обработки информации и управления исполнительными механизмами. Первые цифровые АСУ ТП (Автоматизированные Системы Управления Технологическими Процессами) были громоздкими и дорогими, но они уже предлагали значительные преимущества по сравнению с аналоговыми системами, такие как большая гибкость, точность и возможность хранения и анализа данных.</w:t>
        <w:br/>
        <w:br/>
        <w:t>Одним из первых примеров внедрения цифровой автоматизации на нефтеперерабатывающем заводе стало использование системы управления процессом крекинга на заводе Standard Oil в Нью-Джерси в 1960-х годах. Система крекинга представляет собой сложный процесс, требующий точного контроля множества параметров, таких как температура, давление и соотношение реагентов, для получения целевого продукта с требуемыми свойствами. Раньше, управление процессом крекинга осуществлялось вручную, что требовало постоянного внимания операторов и приводило к колебаниям качества продукта и неэффективному использованию сырья. Внедрение цифровой системы управления позволило стабилизировать параметры процесса, повысить качество продукта и снизить расход сырья, что привело к существенной экономии средств. Операторы получили возможность не только отслеживать текущее состояние процесса в режиме реального времени, но и прогнозировать его поведение и оперативно реагировать на возникающие отклонения от заданных параметров.</w:t>
        <w:br/>
        <w:br/>
        <w:t>В 1970-х годах, с развитием микропроцессорных технологий, цифровые АСУ ТП стали более компактными, доступными и функциональными. Они начали широко внедряться на нефтеперерабатывающих заводах по всему миру, автоматизируя все более сложные процессы, такие как дистилляция, риформинг и гидроочистка. Внедрение этих систем позволило не только повысить эффективность производства, но и улучшить условия труда операторов, освободив их от рутинных и монотонных операций. Операторы получили возможность сосредоточиться на анализе данных, принятии решений и оптимизации работы завода. Более того, цифровые АСУ ТП обеспечили возможность сбора и хранения данных о работе технологических процессов, что позволило проводить анализ эффективности, выявлять причины отклонений и разрабатывать меры по улучшению работы завода.</w:t>
        <w:br/>
        <w:br/>
        <w:t>Особое значение приобрели системы оптимизации процессов, которые использовали данные о работе технологических процессов для автоматической настройки параметров оборудования и максимизации производительности. Эти системы использовали сложные математические модели, учитывающие множество факторов, таких как состав сырья, температура, давление и соотношение реагентов.  Оптимизация процессов позволила значительно повысить эффективность использования сырья, снизить затраты на энергию и уменьшить выбросы вредных веществ в атмосферу.  Кроме того, системы оптимизации обеспечили возможность прогнозирования поведения технологических процессов и планирования работы оборудования, что повысило надежность и безопасность производства.  Эволюция от простых аналоговых систем к сложным цифровым системам управления стала ключевым фактором повышения конкурентоспособности нефтеперерабатывающих предприятий в условиях жесткой рыночной борьбы.</w:t>
        <w:br/>
        <w:br/>
        <w:t>В конечном счете, внедрение цифровых АСУ ТП стало неотъемлемой частью современной нефтепереработки, обеспечивая не только повышение эффективности производства, но и улучшение экологической безопасности и снижение негативного воздействия на окружающую среду.  Благодаря постоянному развитию микропроцессорных технологий и программного обеспечения, системы управления технологическими процессами становятся все более сложными и функциональными, открывая новые возможности для автоматизации и оптимизации работы нефтеперерабатывающих предприятий.  Современные АСУ ТП представляют собой интегрированные системы, объединяющие различные функции, такие как управление технологическими процессами, управление энергопотреблением, управление охраной окружающей среды и управление производством, что позволяет повысить эффективность работы всего предприятия.  История автоматизации нефтепереработки – это история постоянного прогресса, движимого стремлением к повышению эффективности, безопасности и экологической ответственности.</w:t>
        <w:br/>
        <w:br/>
        <w:t>Современная нефтепереработка немыслима без широкого распространения сетевых технологий и Интернета, которые стали краеугольным камнем интеграции и взаимодействия различных объектов и систем на предприятии. Ранее, информация о работе отдельных установок и процессов, как правило, оставалась изолированной и доступной лишь операторам, непосредственно отвечающим за их функционирование, что затрудняло создание комплексной картины производственного процесса и принятие обоснованных управленческих решений. Сегодня же, благодаря разветвленной сети датчиков, контроллеров и коммуникационных каналов, данные о работе оборудования, уровне запасов, качестве продукции и состоянии окружающей среды в режиме реального времени доступны широкому кругу специалистов – от инженеров технического обслуживания до руководителей высшего звена. Это открывает широкие возможности для оптимизации работы предприятия, повышения эффективности использования ресурсов и снижения рисков возникновения аварийных ситуаций.</w:t>
        <w:br/>
        <w:br/>
        <w:t>Одной из наиболее ярких иллюстраций значимости сетевых технологий является внедрение концепции "Индустриальный Интернет вещей" (IIoT) на нефтеперерабатывающих заводах. IIoT предполагает подключение к сети не только традиционного оборудования, такого как насосы, компрессоры и реакторы, но и вспомогательных систем, таких как системы вентиляции, охлаждения и пожаротушения. Это позволяет создавать комплексные системы мониторинга и управления, которые способны автоматически обнаруживать и устранять возникающие неисправности, оптимизировать энергопотребление и повышать безопасность производства. Например, на крупных нефтеперерабатывающих заводах внедряются системы предиктивного обслуживания, которые на основе анализа данных о работе оборудования прогнозируют сроки его выхода из строя и позволяют проводить плановые технические обслуживания до возникновения аварийных ситуаций.</w:t>
        <w:br/>
        <w:br/>
        <w:t>Возможности интеграции также простираются на управление логистическими потоками сырья и готовой продукции, что является критически важным для обеспечения бесперебойной работы нефтеперерабатывающего предприятия. В режиме реального времени отслеживается местоположение танкеров, железнодорожных составов и автотранспорта, что позволяет оптимизировать маршруты и сократить время доставки. Кроме того, внедряются системы управления складом, которые позволяют автоматически отслеживать количество сырья и готовой продукции, расположенной на территории предприятия, и оперативно реагировать на изменение спроса. Это не только повышает эффективность логистических процессов, но и позволяет снизить затраты на хранение и транспортировку.</w:t>
        <w:br/>
        <w:br/>
        <w:t>Особое значение приобретают системы видеоаналитики, использующие сетевые камеры и алгоритмы распознавания образов для контроля за состоянием оборудования и окружающей среды. Эти системы могут автоматически обнаруживать утечки, пожары, несанкционированный доступ и другие нештатные ситуации и оперативно передавать информацию ответственным лицам. Например, на площадках хранения нефти и нефтепродуктов внедряются системы распознавания дронов, которые предотвращают незаконную съемку и сбор информации.  Зачастую эти системы интегрируются с беспилотными летательными аппаратами, что позволяет проводить осмотр труднодоступных участков и выявлять потенциальные проблемы.  Интеграция систем видеонаблюдения с сетевыми технологиями значительно повышает безопасность и надежность работы нефтеперерабатывающего предприятия.</w:t>
        <w:br/>
        <w:br/>
        <w:t>Безусловно, интеграция сетевых технологий и Интернета в нефтепереработку сопряжена с определенными вызовами, в частности, вопросами кибербезопасности.  По мере расширения сети и увеличения количества подключенных устройств возрастает риск несанкционированного доступа к конфиденциальной информации и возможности нарушения работы оборудования.  Необходимы постоянные инвестиции в защиту от кибератак, внедрение многоуровневых систем безопасности и повышение осведомленности персонала.  Кроме того, важно обеспечить надежность и устойчивость коммуникационных каналов, чтобы избежать потери данных и прерывания работы оборудования.  Однако, несмотря на существующие риски, преимущества сетевых технологий и Интернета для нефтепереработки неоспоримы и открывают широкие возможности для повышения эффективности, безопасности и экологической ответственности предприятия.</w:t>
        <w:br/>
        <w:br/>
        <w:t>В заключение, интегрированные сетевые системы сегодня являются неотъемлемой частью современной нефтепереработки, обеспечивая беспрецедентные возможности для мониторинга, управления и оптимизации производственных процессов.  Это не просто инструмент для повышения эффективности, но и ключ к будущему, где предприятия смогут адаптироваться к меняющимся рыночным условиям, обеспечивать устойчивое развитие и удовлетворять растущие потребности общества.  Продолжающаяся цифровизация отрасли требует постоянного обучения, развития новых навыков и внедрения передовых технологий для поддержания конкурентоспособности и обеспечения безопасности производства.</w:t>
        <w:br/>
        <w:br/>
        <w:br/>
        <w:t>История развития технологий, как и сама история человечества, не является прямой линией прогресса, а скорее напоминает спираль, где мы периодически возвращаемся к ранее пройденным этапам, но уже с новым пониманием и возможностями. На первый взгляд, кажется, что прогресс технологий происходит неуклонно и экспоненциально, от первых механических калькуляторов до современных суперкомпьютеров, однако, при более внимательном рассмотрении, выявляются периоды стагнации и переосмысления уже имеющихся решений. Эти периоды важны не только для накопления опыта, но и для переоценки ценностей и определения новых направлений развития, что позволяет избежать тупиковых ветвей и двигаться вперед более осознанно.</w:t>
        <w:br/>
        <w:br/>
        <w:t>Один из ярких примеров циклической природы технологического прогресса можно наблюдать в истории развития вычислительной техники. В середине XX века, с появлением первых электронных компьютеров, казалось, что наступила эра безграничных возможностей, и механические устройства окончательно утратили свою актуальность. Однако, в 80-х и 90-х годах стали появляться устройства, использующие механические принципы для решения специализированных задач, таких как генерация случайных чисел или создание визуальных эффектов.  Эти решения, хотя и не могли заменить электронные компьютеры, оказались эффективными и надежными в определенных областях, показав, что механические технологии не были окончательно вытеснены с технологической арены.</w:t>
        <w:br/>
        <w:br/>
        <w:t>Подобная тенденция наблюдается и в области автоматизации промышленного производства. В 1970-х годах бурный рост программируемых логических контроллеров (ПЛК) и систем SCADA привел к повсеместной автоматизации отдельных производственных процессов. Однако, последующие годы ознаменовались периодом переоценки этих решений, когда стало ясно, что внедрение автоматизированных систем требует значительных инвестиций и квалифицированного персонала, а ожидаемые выгоды не всегда оправдывают затраты.  Это привело к частичному отказу от автоматизации в некоторых областях и переходу к более простым и надежным методам управления.</w:t>
        <w:br/>
        <w:br/>
        <w:t>Появление и распространение интернета также не обошлось без периодов переоценки и частичной ревизии. В начале 2000-х годов, с развитием широкополосного доступа и Web 2.0, интернет казался безграничным пространством для инноваций и бизнеса, однако последующие годы показали, что многие онлайн-проекты оказались нежизнеспособными, а многие онлайн-платформы столкнулись с проблемами монетизации и безопасности.  Это привело к переоценке бизнес-моделей и переходу к более устойчивым и ориентированным на реальные потребности пользователей решениям.</w:t>
        <w:br/>
        <w:br/>
        <w:t>Понимание циклической природы технологического прогресса позволяет не только избежать чрезмерного оптимизма и необоснованных инвестиций, но и извлекать уроки из прошлых ошибок и пересматривать текущие стратегии. Важно помнить, что каждая технологическая революция сопровождается периодом адаптации и переосмысления, и что успешное внедрение инноваций требует не только технических знаний, но и глубокого понимания контекста и потребностей пользователей.  Циклы развития технологий – это не только о развитии новых технологий, но и о необходимости постоянного пересмотра ценностей и поиска новых путей для достижения поставленных целей.</w:t>
        <w:br/>
        <w:br/>
        <w:t>Именно поэтому, в нефтеперерабатывающей отрасли, как и в любой другой, крайне важно не слепо следовать за новейшими технологическими трендами, а тщательно анализировать их потенциальную выгоду и оценивать риски, связанные с их внедрением.  Важно не бояться возвращаться к проверенным временем решениям, когда это оправдано, и постоянно искать новые способы повышения эффективности и безопасности производства.  Ведь именно такое гибкое и адаптивное мышление позволяет не только выживать в условиях постоянно меняющегося мира, но и успешно развиваться и достигать новых высот.</w:t>
        <w:br/>
        <w:br/>
        <w:br/>
        <w:t>Понимание истории развития технологий – это не просто увлекательное занятие для любителей ретро-гаджетов, а важнейший инструмент для решения современных проблем в нефтеперерабатывающей отрасли. Знание прошлого позволяет избежать повторения ошибок, оценить перспективы новых технологий и найти оптимальные решения, основанные на проверенном временем опыте. Часто современные инновации, кажущиеся совершенно новыми и революционными, на самом деле являются лишь переосмыслением и усовершенствованием уже существующих идей, которые в прошлом оказались не совсем востребованными из-за отсутствия необходимых условий или технологий.</w:t>
        <w:br/>
        <w:br/>
        <w:t>Рассмотрим пример с системами распределенного управления технологическими процессами (DCS). В 1980-х годах они казались идеальным решением для автоматизации НПЗ, но их внедрение столкнулось с рядом проблем, связанных с дороговизной, сложностью обслуживания и недостаточным уровнем квалификации персонала. В результате многие НПЗ отказались от DCS в пользу более простых и надежных систем. Однако с развитием компьютерных технологий, появлением более доступного оборудования и повышением уровня квалификации персонала, DCS вновь стали востребованными и сегодня являются основой автоматизации многих современных НПЗ. Этот пример показывает, что технологии, отвергнутые в прошлом, могут стать ключевыми факторами успеха в будущем, если обстоятельства изменятся.</w:t>
        <w:br/>
        <w:br/>
        <w:t>Другим примером может служить история развития сенсорных технологий. В 1990-х годах попытки внедрения сенсорных интерфейсов в промышленную автоматизацию столкнулись с проблемой надежности и стоимости.  В условиях агрессивной среды НПЗ сенсорные экраны часто выходили из строя, а высокая стоимость оборудования делала его непривлекательным для многих предприятий. В результате сенсорные интерфейсы долгое время оставались на обочине промышленной автоматизации. Однако с появлением более надежных и доступных сенсоров, а также с развитием технологий защиты от агрессивных сред, сенсорные интерфейсы стали активно внедряться в промышленную автоматизацию, предлагая удобный и интуитивно понятный способ управления технологическими процессами.</w:t>
        <w:br/>
        <w:br/>
        <w:t>Более того, понимание истории развития технологий позволяет выявлять скрытые возможности и находить неочевидные решения. Например, анализ развития систем визуализации данных показывает, что первые попытки создания графических интерфейсов для управления технологическими процессами были ограничены низким разрешением дисплеев и недостаточной вычислительной мощностью. Однако развитие компьютерных технологий и появление современных дисплеев высокого разрешения открыли новые возможности для визуализации данных, позволяя операторам получать полную и наглядную информацию о состоянии технологических процессов. Это, в свою очередь, повышает эффективность управления и снижает риск возникновения аварийных ситуаций.</w:t>
        <w:br/>
        <w:br/>
        <w:t>Также важно понимать, что не все технологии развиваются линейно. Часто происходит так, что одна технология, казавшаяся перспективной, оказывается тупиковой ветвью, а другая, изначально считавшаяся малозначительной, неожиданно прорывается вперед. Например, развитие робототехники в нефтеперерабатывающей отрасли долгое время было сдерживаемо высоким уровнем сложности и стоимостью робототехнических комплексов. Однако с появлением более доступных и функциональных роботов, а также с развитием технологий дистанционного управления и искусственного интеллекта, робототехника становится все более востребованной и перспективной технологией для автоматизации опасных и трудоемких операций.</w:t>
        <w:br/>
        <w:br/>
        <w:t>Таким образом, знание истории развития технологий не только расширяет кругозор и позволяет лучше понимать современный мир, но и предоставляет ценные инструменты для решения практических задач в нефтеперерабатывающей отрасли.  Игнорирование прошлого может привести к повторению ошибок и упущению перспективных возможностей. Только понимая, как развивались технологии и почему одни решения оказывались успешными, а другие – нет, мы можем принимать обоснованные решения и строить будущее нашей отрасли на прочном фундаменте опыта и знаний. Поэтому, изучение истории развития технологий должно стать неотъемлемой частью профессиональной подготовки специалистов нефтеперерабатывающей отрасли, ведь только так мы сможем обеспечить устойчивое и безопасное развитие производства.</w:t>
        <w:br/>
        <w:br/>
        <w:br/>
        <w:t>Развитие цифровых технологий не просто меняло техническую сторону нефтепереработки, но и оказывало глубокое влияние на бизнес-модели предприятий, перестраивая способы управления, взаимодействия с рынком и даже восприятие самого процесса переработки. В первые годы компьютерной эры, когда появились первые ЭВМ, бизнес-модели НПЗ были сосредоточены на оптимизации производственных процессов, снижении затрат и повышении эффективности использования сырья. Компьютеры использовались в основном для расчета оптимальных режимов работы установок, управления запасами и планирования производства, но не затрагивали принципиально структуру управления и взаимодействия с рынком. Эпоха централизованного планирования и вертикально интегрированных структур была господствующей.</w:t>
        <w:br/>
        <w:br/>
        <w:t>С появлением и распространением локальных сетей и систем автоматизированного управления технологическими процессами (АСУ ТП) произошел следующий этап в эволюции бизнес-моделей НПЗ. Эти системы позволили объединить данные, собираемые с различных установок и датчиков, в единую базу данных, что обеспечило более точное управление производством и снижение рисков возникновения аварийных ситуаций. Однако, несмотря на эти улучшения, бизнес-модели НПЗ по-прежнему оставались достаточно консервативными, с акцентом на максимизацию объемов производства и снижение себестоимости продукции, с минимальными изменениями в способах взаимодействия с потребителями и поставщиками. Появилась возможность более детальной аналитики и прогнозирования, но ее внедрение было ограничено из-за существующих организационных структур.</w:t>
        <w:br/>
        <w:br/>
        <w:t>Появление и широкое распространение Интернета и систем управления взаимоотношениями с клиентами (CRM) привели к качественно новым изменениям в бизнес-моделях НПЗ. Цифровая связь позволила компаниям установить прямую связь с потребителями, предлагая им персонализированные продукты и услуги. Анализ данных о поведении потребителей позволил разрабатывать более эффективные маркетинговые стратегии и адаптировать производство к меняющимся требованиям рынка.  Возможность отслеживания логистических цепочек в режиме реального времени позволила оптимизировать запасы, снизить транспортные расходы и повысить скорость доставки продукции. Это стало отправной точкой для построения более гибких и клиентоориентированных бизнес-моделей, с акцентом на создание добавленной стоимости и укрепление лояльности потребителей.</w:t>
        <w:br/>
        <w:br/>
        <w:t>С развитием облачных технологий и платформ для совместной работы произошла дальнейшая трансформация бизнес-моделей НПЗ. Облачные вычисления позволили компаниям снизить затраты на ИТ-инфраструктуру, повысить гибкость и масштабируемость бизнес-процессов. Платформы для совместной работы облегчили взаимодействие между сотрудниками, партнерами и поставщиками, повысив эффективность управления проектами и ускорение принятия решений.  Это привело к появлению новых форм сотрудничества, таких как виртуальные консорциумы и альянсы, позволяющие компаниям совместно разрабатывать и внедрять инновационные технологии и продукты.  Например, использование облачных платформ для управления активами позволило более точно отслеживать состояние оборудования, прогнозировать необходимость технического обслуживания и оптимизировать график работ, снижая затраты и повышая надежность работы установки.</w:t>
        <w:br/>
        <w:br/>
        <w:t>Сейчас мы наблюдаем четвертую волну цифровой трансформации, связанную с развитием искусственного интеллекта (ИИ), больших данных (Big Data) и Интернета вещей (IoT).  ИИ позволяет автоматизировать сложные процессы принятия решений, анализировать огромные объемы данных для выявления скрытых закономерностей и оптимизировать производственные процессы в режиме реального времени.  IoT позволяет собирать данные с оборудования и датчиков, интегрируя их в систему управления производством и позволяя создавать "умные" установки, способные самодиагностироваться и автоматически корректировать свои режимы работы.  Например, применение ИИ для анализа данных с датчиков вибрации и температуры оборудования позволяет прогнозировать поломки и планировать техническое обслуживание заранее, избегая дорогостоящих простоев. Внедрение цифровых двойников (цифровых реплик физических объектов) позволяет моделировать различные сценарии и оптимизировать режимы работы оборудования, не рискуя повредить физические объекты.</w:t>
        <w:br/>
        <w:br/>
        <w:t>В целом, эволюция цифровых технологий привела к переходу от традиционных, иерархических бизнес-моделей к более гибким, клиентоориентированным и инновационным моделям.  Сегодня успешные НПЗ активно используют цифровые технологии не только для оптимизации производственных процессов, но и для создания новых продуктов и услуг, развития новых рынков и укрепления своих конкурентных позиций.  В будущем, компании, которые смогут эффективно интегрировать цифровые технологии во все аспекты своей деятельности, смогут добиться максимальной эффективности, гибкости и инновационности, что позволит им оставаться лидерами на рынке нефтепереработки.  Крайне важно понимать, что цифровизация – это не просто внедрение новых технологий, а переосмысление бизнес-модели в целом, перестройка организационной структуры и изменение культуры компании.</w:t>
        <w:br/>
        <w:br/>
        <w:br/>
        <w:t>Нельзя недооценивать, что цифровизация нефтеперерабатывающей отрасли только набирает обороты, и наиболее захватывающие изменения еще впереди, готовые кардинально изменить ландшафт отрасли. В ближайшем будущем, развитие искусственного интеллекта (ИИ), обработки больших данных (Big Data) и Интернета вещей (IoT) станет ключевым фактором успеха для нефтеперерабатывающих предприятий, и интеграция этих технологий станет не просто желательным дополнением, а жизненно необходимой для конкурентоспособности. Прогнозирование поломок оборудования, оптимизация логистических цепочек и автоматизированное управление процессами – это лишь малая часть потенциала, который эти технологии могут предложить. Важно понимать, что изменения в технологической сфере будут требовать постоянной адаптации и переобучения персонала, а также переосмысления существующих бизнес-моделей.</w:t>
        <w:br/>
        <w:br/>
        <w:t>Искусственный интеллект в нефтепереработке, вероятно, выйдет далеко за рамки простой аналитики данных и перейдет к автономному принятию решений, особенно в области оптимизации энергопотребления и управления производственными процессами. Например, можно представить себе интеллектуальную систему, которая в режиме реального времени анализирует данные о потоке сырья, температуре реакторов и других ключевых параметрах, чтобы автоматически регулировать режимы работы установок, максимизируя выход готовой продукции при минимальных затратах энергии. Такие системы смогут адаптироваться к изменяющимся условиям сырья, корректировать параметры процессов и даже предсказывать потенциальные проблемы до их возникновения, существенно повышая эффективность и безопасность производства.  Для успешной реализации таких систем потребуется создание платформы для сбора и обработки данных с огромным количеством датчиков, а также разработка алгоритмов машинного обучения, способных извлекать ценную информацию из этих данных.</w:t>
        <w:br/>
        <w:br/>
        <w:t>Сбор и анализ больших данных, или Big Data, станет основой для более глубокого понимания процессов, происходящих на нефтеперерабатывающих заводах.  Например, интеграция данных с датчиков вибрации, температуры, давления и химического состава позволит создавать цифровые двойники установок – виртуальные модели, которые точно воспроизводят их физические характеристики и поведение.  Цифровые двойники можно использовать для моделирования различных сценариев эксплуатации, оптимизации режимов работы и прогнозирования потребности в техническом обслуживании.  Кроме того, анализ данных о логистике и спросе на продукцию поможет оптимизировать запасы, сократить транспортные расходы и повысить скорость доставки продукции, тем самым улучшая обслуживание клиентов и повышая общую эффективность цепочки поставок. Для успешной работы с Big Data потребуются не только мощные вычислительные ресурсы, но и квалифицированные специалисты, способные извлекать полезные знания из огромных массивов данных.</w:t>
        <w:br/>
        <w:br/>
        <w:t>Интернет вещей (IoT) станет ключевым драйвером автоматизации и цифровизации нефтеперерабатывающих предприятий. Подключение к сети датчиков, камер и другого оборудования позволит в режиме реального времени собирать данные о состоянии оборудования, потоке сырья и параметрах процессов. Это позволит создавать более эффективные системы управления производством, повышать безопасность и сокращать затраты. Например, можно представить себе систему, которая автоматически отслеживает состояние трубопроводов и резервуаров, предупреждая о возможных утечках или повреждениях.  Использование дронов для инспекции оборудования и мониторинга окружающей среды также станет все более распространенным явлением. Для обеспечения безопасности и надежности IoT-систем потребуется разработка строгих протоколов безопасности и механизмов защиты от кибератак.</w:t>
        <w:br/>
        <w:br/>
        <w:t>Развитие облачных технологий также сыграет важную роль в цифровизации нефтеперерабатывающей отрасли. Облачные платформы позволят компаниям снизить затраты на ИТ-инфраструктуру, повысить гибкость и масштабируемость бизнес-процессов.  Они также облегчат совместную работу сотрудников, партнеров и поставщиков, повышая эффективность управления проектами и ускоряя принятие решений.  Например, облачные платформы можно использовать для хранения и обработки данных, разработки и развертывания приложений, а также обеспечения удаленного доступа к информации.  Однако, при использовании облачных технологий необходимо учитывать вопросы безопасности и конфиденциальности данных.</w:t>
        <w:br/>
        <w:br/>
        <w:t>В заключение, интеграция искусственного интеллекта, больших данных и Интернета вещей в нефтепереработку не просто улучшит текущие процессы, но и создаст принципиально новые возможности для инноваций и роста.  В будущем, предприятия, которые смогут успешно освоить эти технологии и создать культуру постоянных экспериментов и инноваций, получат значительное конкурентное преимущество. Необходимо понимать, что путь цифровизации будет сложным и потребует значительных инвестиций, но потенциальные выгоды оправдывают эти затраты, открывая новые горизонты для развития отрасли и формирования устойчивого будущего для нефтеперерабатывающих предприятий. Постоянное обучение персонала и готовность к изменениям станут решающими факторами успеха в этой новой эре.</w:t>
        <w:br/>
        <w:br/>
        <w:br/>
        <w:t xml:space="preserve">Понимание принципа обратной связи – это ключевой момент для освоения автоматизированных систем, и особенно важно для тех, кто работает в нефтеперерабатывающей отрасли. Без этого знания автоматизация кажется "волшебством", а на деле она строится на четкой логике и взаимосвязанных процессах. Обратная связь, по сути, представляет собой механизм, позволяющий системе реагировать на изменения и корректировать свои действия для достижения желаемого результата.  В простейших системах, она действует как "саморегулирование", позволяя системе поддерживать стабильность и точность работы, несмотря на внешние помехи.  Это как рулевое управление автомобилем: вы постоянно вносите корректировки, чтобы оставаться на прямой дороге, реагируя на уклон дороги или боковой ветер. </w:t>
        <w:br/>
        <w:br/>
        <w:t>Рассмотрим наглядный пример автоматического поддержания уровня жидкости в резервуаре, типичном элементе нефтеперерабатывающих предприятий. Представьте, что необходимо поддерживать постоянный уровень сырой нефти в большом резервуаре для обеспечения непрерывности технологического процесса.  Для этого используется датчик уровня, который непрерывно измеряет фактический уровень жидкости и передает данные на управляющее устройство. Это управляющее устройство сравнивает измеренный уровень с заданным уровнем, который является желаемым значением.  Если измеренный уровень ниже заданного, управляющее устройство открывает клапан, чтобы увеличить подачу жидкости в резервуар.  Когда измеренный уровень достигает заданного значения, клапан частично или полностью закрывается, уменьшая подачу жидкости.  Если же измеренный уровень выше заданного, клапан закрывается больше, уменьшая подачу жидкости или даже направляя ее в другой резервуар.</w:t>
        <w:br/>
        <w:br/>
        <w:t>Важно понимать, что этот процесс обратной связи непрерывен.  Датчик постоянно измеряет уровень, управляющее устройство сравнивает его с заданным и корректирует работу клапана. Это не разовое действие, а постоянный цикл, позволяющий системе поддерживать стабильный уровень жидкости, несмотря на колебания расхода, изменения давления или другие факторы. Например, внезапное увеличение расхода сырья потребует более интенсивного открытия клапана, чтобы компенсировать увеличение объема жидкости. Если изменится давление в системе, датчик обратной связи также внесет корректировки, чтобы уровень жидкости оставался стабильным.  Это похоже на то, как человек едет на велосипеде – он постоянно вносит небольшие корректировки, чтобы сохранить равновесие.</w:t>
        <w:br/>
        <w:br/>
        <w:t>Обратная связь не ограничивается просто поддержанием заданного уровня жидкости.  Ее можно использовать для управления множеством других параметров, таких как температура, давление, расход и состав веществ.  В нефтеперерабатывающей промышленности это принципиально важно для обеспечения безопасности и эффективности процессов.  Например, система автоматического поддержания температуры реактора использует обратную связь для точного контроля температуры, предотвращая перегрев или недостаточный нагрев, которые могли бы привести к повреждению оборудования или снижению качества продукции.  Подобные системы также используются для контроля скорости потока сырья и готовой продукции, обеспечивая оптимальные условия для химических реакций и минимизируя потери.</w:t>
        <w:br/>
        <w:br/>
        <w:t>Одной из ключевых сложностей при разработке систем обратной связи является настройка коэффициентов усиления и времени реакции.  Слишком высокое усиление может привести к колебаниям и нестабильности системы, а слишком низкое - к медленной реакции на изменения.  Неправильное время реакции может привести к задержкам и неточностям в управлении процессом.  Поэтому, инженеры должны тщательно подбирать параметры системы обратной связи, чтобы обеспечить ее стабильность, точность и скорость реакции. Часто для этого используются математические модели и компьютерное моделирование, позволяющие имитировать работу системы и оптимизировать ее параметры до внедрения в реальные производственные условия.</w:t>
        <w:br/>
        <w:br/>
        <w:t>Внедрение систем обратной связи в нефтеперерабатывающей отрасли не только повышает эффективность и безопасность процессов, но и снижает затраты на эксплуатацию и обслуживание оборудования.  Благодаря автоматическому управлению параметрами, можно избежать перегрузок оборудования, снизить потребление энергии и минимизировать количество ручного труда.  Более того, системы обратной связи позволяют собирать данные о работе оборудования в режиме реального времени, что позволяет проводить своевременный анализ и прогнозировать необходимость технического обслуживания, предотвращая аварии и простои.  Это, в свою очередь, повышает надежность производственных процессов и снижает риски возникновения нештатных ситуаций.</w:t>
      </w:r>
    </w:p>
    <w:p>
      <w:r>
        <w:br w:type="page"/>
      </w:r>
    </w:p>
    <w:p>
      <w:pPr>
        <w:pStyle w:val="Heading1"/>
      </w:pPr>
      <w:r>
        <w:t>Глава 1: Что такое цифровые технологии: определение и история развития, объяснение двоичной системы и взаимодействия аппаратного и программного обеспечения.</w:t>
      </w:r>
    </w:p>
    <w:p>
      <w:r>
        <w:t>Прежде чем компьютеры и сложные электронные системы обратной связи вошли в нефтеперерабатывающую промышленность, автоматизация процессов была представлена в виде трудоемких, механических решений и зависела от квалифицированных операторов, постоянно контролирующих и регулирующих оборудование. Представьте себе, что нефтеперерабатывающие заводы начала XX века, где большинство операций выполнялось вручную, а автоматизация ограничивалась использованием простых, механических устройств, таких как клапаны с пружинным приводом, регулирующие поток жидкостей, или паровые двигатели, приводящие в движение насосы и компрессоры. Эти механические устройства были громоздкими, неточными и требовали постоянного обслуживания, чтобы избежать поломок и обеспечить стабильную работу. Операторы были вынуждены постоянно отслеживать показания датчиков, вручную регулировать клапаны и контролировать работу оборудования, что было утомительно и подвергало их риску ошибок, которые могли привести к авариям и производственным потерям.</w:t>
        <w:br/>
        <w:br/>
        <w:t>На ранних этапах автоматизации нефтеперерабатывающих предприятий преобладали решения, основанные на использовании пневматических и гидравлических систем. Например, для поддержания постоянного давления в трубопроводах применялись регуляторы, которые использовали перепады давления для открытия или закрытия клапанов. Эти регуляторы были относительно простыми, но имели ограниченную точность и были подвержены воздействию внешних факторов, таких как изменения температуры и влажности. Подобные решения использовались для регулирования скорости потока сырья в колонны ректификации, которые являются ключевым оборудованием для разделения углеводородов на фракции. Однако, даже с этими улучшениями, операторы должны были постоянно контролировать процесс и вносить корректировки, чтобы компенсировать колебания давления и температуры.</w:t>
        <w:br/>
        <w:br/>
        <w:t>Одним из ярких примеров ранней автоматизации была система управления уровнем жидкости в резервуарах, основанная на использовании поплавкового датчика и механического клапана. Поплавок, расположенный внутри резервуара, поднимался или опускался в зависимости от уровня жидкости. Механическая связь между поплавком и клапаном открывала или закрывала клапан, регулируя подачу жидкости в резервуар. Хотя эта система и позволяла поддерживать уровень жидкости в определенных пределах, она была не очень точной и подвержена воздействию внешних факторов, таких как вибрации и загрязнения.  Кроме того, такая система не обладала способностью к самокоррекции, поэтому любые отклонения от заданного уровня жидкости требовали ручной интервенции оператора.</w:t>
        <w:br/>
        <w:br/>
        <w:t>Еще одним примером ранней автоматизации было использование систем управления температурой, основанных на использовании термостатов и паровых клапанов. Термостат измерял температуру среды и регулировал подачу горячего пара к радиатору или теплообменнику.  Этот процесс помогал поддерживать температуру в определенных пределах, но был не очень точным и требовал постоянного контроля и регулировки оператором.  Использование этих решений было сложным и трудоемким, что увеличивало затраты на эксплуатацию и обслуживание завода.  Квалифицированный персонал должен был постоянно отслеживать показания приборов и вносить корректировки в систему, чтобы поддерживать стабильность процесса.</w:t>
        <w:br/>
        <w:br/>
        <w:t>Эти ранние попытки автоматизации, несмотря на свои ограничения, заложили основу для дальнейшего развития технологий управления процессами. Они продемонстрировали необходимость более точных и надежных систем, способных к саморегуляции и требующих минимального вмешательства человека.  Процесс постоянного совершенствования механических систем управления требовал инновационных конструкций, более точных приборов и квалифицированных специалистов, способных решать сложные технические задачи.  Эти усилия стали предпосылкой для разработки первых электронных систем управления, которые произвели революцию в нефтеперерабатывающей промышленности.</w:t>
        <w:br/>
        <w:br/>
        <w:t>История ранней автоматизации нефтепереработки демонстрирует, как необходимость повышения эффективности, безопасности и точности привела к постепенному переходу от ручного труда к механическим и, затем, к электронным системам управления. Эти ранние системы управления, хоть и были далеки от совершенства, заложили фундамент для дальнейшего развития технологий и создали потребность в более сложных и точных решениях.  Осознание ограничений механических систем управления стало мощным стимулом для разработки новых технологий, которые позволят нефтеперерабатывающим предприятиям достичь новых высот эффективности и надежности.</w:t>
        <w:br/>
        <w:br/>
        <w:br/>
        <w:t>Понимание эволюции вычислительных машин – ключевой аспект освоения истории автоматизации нефтеперерабатывающей промышленности, поскольку именно появление компьютеров произвело настоящую революцию в управлении процессами. Визуализация этого прогресса через сравнение размеров и возможностей позволяет наглядно представить колоссальный скачок в технологиях, который произошел всего за несколько десятилетий, и оценить вклад вычислительной техники в повышение эффективности и безопасности нефтепереработки.  Начнем наше путешествие во времени с одного из первых электронных цифровых компьютеров – ENIAC (Electronic Numerical Integrator and Computer), который был создан в США во время Второй мировой войны. Этот монстр технологий занимал целую комнату, весил около 30 тонн и потреблял огромное количество электроэнергии, эквивалентное мощности небольшого города!</w:t>
        <w:br/>
        <w:br/>
        <w:t>ENIAC представлял собой огромный комплекс проводов, переключателей и электронных ламп, способных выполнять сложные математические расчеты, которые ранее занимали недели ручного труда. Операторы компьютера, для которых требовались годы обучения, использовали его для решения задач баллистики, необходимых для точной наводки артиллерии, демонстрируя огромную практическую ценность новых технологий.  Однако, его программное обеспечение было жестко зафиксировано в аппаратной части, что делало изменение функциональности чрезвычайно сложным и трудоемким процессом, а время вычислений для простых задач могло достигать нескольких минут.  В то время как ENIAC был мощным инструментом для своего времени, его огромные размеры и ограниченные возможности делали его непрактичным для использования в нефтеперерабатывающей промышленности, где требовались быстрые и гибкие решения для управления сложными процессами.</w:t>
        <w:br/>
        <w:br/>
        <w:t>Переход от ENIAC к компьютерам 1970-х годов, таким как IBM System/360, демонстрирует существенный прогресс в миниатюризации и повышении производительности. Эти системы уже были значительно меньше ENIAC, занимая площадь, сравнимую с небольшим офисом, и обладали в сотни раз большей вычислительной мощностью.  Появление транзисторов и интегральных схем позволило разместить больше компонентов на меньшей площади, снизив энергопотребление и повысив надежность.  В нефтеперерабатывающей промышленности IBM System/360 использовались для управления сложными процессами ректификации, крекинга и гидроочистки, обеспечивая более точный контроль параметров и оптимизацию выхода готовой продукции.  Использование этих машин открыло путь к созданию первых SCADA-систем, которые позволяли операторам отслеживать параметры процесса в режиме реального времени и принимать обоснованные решения.</w:t>
        <w:br/>
        <w:br/>
        <w:t>Появление микропроцессоров в 1970-х годах совершило еще одну революцию в вычислительной технике.  Они позволили разместить центральный процессор на одном микрочипе, что привело к созданию персональных компьютеров (ПК), доступных для широкого круга пользователей.  Первые ПК были относительно медленными и обладали ограниченными возможностями, но их доступность и простота использования сделали их популярными среди специалистов нефтеперерабатывающей промышленности.  Начали появляться специализированные программы для управления процессами, моделирования поведения оборудования и оптимизации графиков технического обслуживания.  Эти программы были значительно проще в освоении и использовании по сравнению с громоздкими мэйнфреймами, что расширило круг специалистов, которые могли использовать компьютерные технологии для решения производственных задач.</w:t>
        <w:br/>
        <w:br/>
        <w:t>К 1990-м годам персональные компьютеры стали мощными и доступными устройствами, способными выполнять задачи, которые ранее требовали использования мэйнфреймов.  Появились графические интерфейсы пользователя, значительно упростившие взаимодействие с компьютером, а скорость процессоров достигла уровня, позволяющего выполнять сложные расчеты в режиме реального времени.  В нефтеперерабатывающей промышленности персональные компьютеры стали использоваться для управления локальными участками процесса, сбора и анализа данных с датчиков, а также визуализации информации для операторов.  Интеграция персональных компьютеров в SCADA-системы позволила создать распределенную систему управления процессом, обеспечивающую более гибкий и надежный контроль за работой предприятия.</w:t>
        <w:br/>
        <w:br/>
        <w:t>Сегодняшние компьютеры, от смартфонов до суперкомпьютеров, демонстрируют невероятный скачок в производительности и миниатюризации. Они обладают вычислительной мощностью, превосходящей все, что было доступно еще несколько десятилетий назад, и способны выполнять задачи, которые казались невозможными.  В нефтеперерабатывающей промышленности эти технологии используются для моделирования сложных процессов, оптимизации производственных графиков, прогнозирования поломок оборудования и обеспечения кибербезопасности.  Продолжающееся развитие вычислительной техники, в сочетании с развитием искусственного интеллекта и машинного обучения, обещает еще более значительные улучшения в эффективности и безопасности нефтеперерабатывающих предприятий в будущем, открывая новые горизонты для инноваций и оптимизации.</w:t>
        <w:br/>
        <w:br/>
        <w:br/>
        <w:t>Понимание того, как аппаратное и программное обеспечение взаимодействуют друг с другом, может быть сложной задачей, особенно для тех, кто только начинает знакомиться с компьютерными технологиями. Чтобы облегчить понимание этого взаимодействия, полезно представить себе кухню – место, где происходит приготовление пищи, и где сложная работа разбивается на управляемые, взаимосвязанные задачи. Аппаратное обеспечение компьютера – процессор, память, жесткий диск и другие физические компоненты – можно сравнить с кухонным оборудованием: плитой, холодильником, миксером и другими устройствами, которые позволяют готовить различные блюда. Без этих инструментов, приготовление пищи было бы крайне затруднительным и неэффективным.</w:t>
        <w:br/>
        <w:br/>
        <w:t>Подобно тому, как плита необходима для приготовления пищи на огне, процессор компьютера выполняет основные вычислительные операции, обеспечивая работу всех программ и приложений.  Холодильник, поддерживающий постоянную температуру для хранения ингредиентов, аналогичен памяти компьютера (RAM), которая временно хранит данные и программы, необходимые для текущих задач.  Жесткий диск, где хранятся рецепты и списки покупок, сопоставим с хранилищем данных, где лежат долгосрочные файлы и приложения на компьютере.  Без этого оборудования, невозможно обеспечить приготовление пищи, и, аналогично, без аппаратного обеспечения, компьютер не сможет функционировать, не говоря уже о выполнении каких-либо задач.</w:t>
        <w:br/>
        <w:br/>
        <w:t>Программное обеспечение, в свою очередь, можно сравнить с рецептами и инструкциями по приготовлению блюд на кухне.  Оно определяет, что именно должно быть сделано с помощью кухонного оборудования и в какой последовательности.  Например, рецепт пирога не просто говорит, что нужно "включить духовку", а описывает точную температуру, время выпечки и последовательность добавления ингредиентов. Аналогично, операционная система компьютера (Windows, macOS, Linux) управляет всеми аппаратными ресурсами и предоставляет платформу для запуска приложений. Эти приложения – текстовые редакторы, веб-браузеры, программы для обработки графики – предоставляют пользователю инструменты для выполнения конкретных задач, такие как написание отчетов, просмотр веб-страниц или редактирование фотографий.</w:t>
        <w:br/>
        <w:br/>
        <w:t>Рассмотрим пример приготовления сложного блюда, например, многослойного торта.  Без рецепта, даже имея все необходимые ингредиенты и кухонное оборудование, сложно представить, как приготовить этот торт правильно.  Необходимо точно следовать инструкциям, знать правильную последовательность действий и уметь использовать кухонные инструменты.  То же самое справедливо и для компьютера.  Для выполнения сложной задачи, такой как обработка больших объемов данных, требуются не только мощное "оборудование" (процессор, память), но и специализированное "программное обеспечение" (программы для анализа данных, базы данных). Программное обеспечение позволяет компьютеру "знать", как использовать аппаратное обеспечение для достижения поставленной цели.</w:t>
        <w:br/>
        <w:br/>
        <w:t>Важно осознать, что аппаратное и программное обеспечение не функционируют независимо друг от друга; они являются взаимозависимыми компонентами единой системы.  Представьте, что у вас есть прекрасный рецепт, но нет плиты, чтобы приготовить блюдо. Рецепт бесполезен без оборудования, и наоборот, даже самая современная плита не принесет никакой пользы без рецепта. Точно так же, программное обеспечение не может работать без аппаратного обеспечения, а аппаратное обеспечение бесполезно без программного обеспечения, которое позволит ему выполнять какие-либо задачи.  Взаимодействие между аппаратным и программным обеспечением является основой функционирования любого компьютера и позволяет решать широкий спектр задач, от простых вычислений до сложных симуляций.</w:t>
        <w:br/>
        <w:br/>
        <w:t>В конечном итоге, метафора кухни и приготовления пищи помогает визуализировать сложную взаимосвязь между аппаратным и программным обеспечением.  Понимание этой взаимосвязи позволяет лучше осознать, как работают компьютеры и как можно использовать их для решения различных задач.  Так же, как опытный повар умело использует кухонное оборудование и рецепты для создания изысканных блюд, опытный пользователь компьютера умело использует аппаратное и программное обеспечение для достижения своих целей.  Это позволяет не просто пользоваться компьютером, а понимать принципы его работы и решать возникающие проблемы более эффективно.</w:t>
        <w:br/>
        <w:br/>
        <w:br/>
        <w:t>Понимание того, как компьютер обрабатывает информацию, требует усвоения концепции дискретизации – процесса, который может показаться сложным, но на самом деле имеет вполне понятные аналоги в повседневной жизни. Многие явления, которые мы воспринимаем как непрерывные, на самом деле преобразуются в числовые значения для обработки и анализа. Ярким примером, иллюстрирующим этот процесс, является измерение температуры с помощью обычного термометра, будь то ртутный или цифровой. Температура воздуха, например, может меняться плавно и непрерывно – слегка повышаясь, затем снижаясь и снова повышаясь. Однако, термометр отображает температуру в виде числа, представляющего собой лишь приблизительное значение в конкретный момент времени.</w:t>
        <w:br/>
        <w:br/>
        <w:t>Представьте, что вы наблюдаете за изменением температуры в комнате. Она плавно меняется, то повышаясь, то понижаясь. Однако, если вы будете записывать температуру каждые несколько секунд, вы получите ряд чисел – дискретные значения, которые аппроксимируют непрерывное изменение температуры.  Этот процесс записи температуры через определенные промежутки времени – это и есть простейший пример дискретизации.  Каждое число, которое вы записываете, является дискретным представлением непрерывного процесса.  То же самое происходит и в компьютере, когда он обрабатывает данные с датчиков, или когда отображает графики. Компьютер не воспринимает непрерывные сигналы напрямую, а преобразует их в дискретные значения, которые может понять и обработать.</w:t>
        <w:br/>
        <w:br/>
        <w:t>Рассмотрим, как работает цифровой термометр.  Он содержит электронные компоненты, которые постоянно измеряют температуру окружающей среды.  Однако, эти измерения не отображаются мгновенно на дисплее. Вместо этого, датчик измеряет температуру через определенные промежутки времени, например, раз в секунду. Полученное значение преобразуется в цифровой код, который отображается на экране. Это означает, что температура, отображаемая на экране, является лишь приближением к фактической температуре в конкретный момент времени, поскольку она была измерена и преобразована в цифровой код через определенный промежуток времени.  Подобно тому, как невозможно увидеть точную температуру в каждый момент времени, компьютер не может обработать непрерывные сигналы непосредственно, а должен дискретизировать их.</w:t>
        <w:br/>
        <w:br/>
        <w:t>Процесс дискретизации несет в себе компромисс между точностью и затратами на обработку.  Чем чаще мы измеряем температуру (т.е., чем меньше промежуток времени между измерениями), тем точнее будет наше представление о реальном изменении температуры. Однако, чем чаще мы измеряем, тем больше данных приходится обрабатывать и хранить, что увеличивает затраты на обработку.  В компьютерных системах этот компромисс учитывается при выборе частоты дискретизации.  Для большинства задач достаточно дискретизировать сигнал с частотой, которая обеспечивает приемлемую точность без чрезмерной нагрузки на систему. Важно понимать, что чем ниже частота дискретизации, тем больше информации теряется, и тем менее точным будет представление исходного непрерывного сигнала.</w:t>
        <w:br/>
        <w:br/>
        <w:t>Дискретизация не ограничивается только измерением температуры. Этот принцип применяется ко всем видам аналоговых сигналов, которые преобразуются в цифровые для обработки компьютерами.  Например, при записи звука микрофон преобразует колебания звуковых волн в электрический сигнал, который затем дискретизируется и преобразуется в цифровой код. Изображения, которые мы видим на экране компьютера, также являются результатом дискретизации – камера преобразует световые волны в цифровые данные, представляющие цвет и яркость каждого пикселя.  Без этого процесса преобразования аналоговых сигналов в цифровые, современные компьютерные технологии просто не могли бы существовать.</w:t>
        <w:br/>
        <w:br/>
        <w:t>В заключение, понимание концепции дискретизации – это важный шаг в освоении основ работы компьютерных систем. Она демонстрирует, как непрерывные явления преобразуются в дискретные значения для обработки и анализа, и подчеркивает компромисс между точностью и затратами на обработку данных. Подобно тому, как термометр показывает нам лишь приблизительное значение температуры, компьютер обрабатывает информацию, преобразуя непрерывные сигналы в дискретные значения, что позволяет ему выполнять огромный спектр задач, от обработки звука и изображений до управления сложными производственными процессами.</w:t>
        <w:br/>
        <w:br/>
        <w:br/>
        <w:t xml:space="preserve">Чтобы по-настоящему понять, как информация представляется и обрабатывается в цифровом мире, полезно представить себе "архитектуру" цифрового сигнала не как нечто абстрактное, а как последовательность простых включений и выключений, подобно работе светофоров на перекрестке. Вспомните, как светофор регулирует движение автомобилей: он попеременно показывает красный, желтый и зеленый свет, и каждое состояние светофора – это четкая, дискретная инструкция для водителей. Красный – стой, зеленый – едь, желтый – будь готов.  Точно так же, в цифровом сигнале, каждый бит информации – это либо "0" (выключено, как красный свет) либо "1" (включено, как зеленый свет).  Последовательность этих битов образует сигнал, который компьютер может интерпретировать и использовать для выполнения различных задач. </w:t>
        <w:br/>
        <w:br/>
        <w:t>Рассмотрим простейший пример: изображение. Когда вы видите фотографию на экране компьютера, вы не видите непрерывный градиент цветов, а скорее огромное количество крошечных точек, называемых пикселями. Каждый пиксель имеет свой цвет, который определяется комбинацией красного, зеленого и синего света.  Интенсивность каждого цвета представлена цифровым значением, которое является последовательностью битов. Например, интенсивность красного может быть представлена 8 битами, что позволяет представить 256 различных оттенков красного – от абсолютно черного (0) до самого яркого красного (255).  Таким образом, каждый пиксель – это, по сути, "светофор", который показывает определенную комбинацию красного, зеленого и синего света, каждая из которых представляет собой цифровое значение.  Когда вы объединяете миллионы таких “светофоров” вместе, вы получаете изображение.</w:t>
        <w:br/>
        <w:br/>
        <w:t>Эта концепция "светофорной архитектуры" не ограничивается только визуальными данными. Она распространяется на все виды цифровой информации, включая звук, текст и инструкции для компьютерных программ. Когда вы записываете звук на компьютер, микрофон преобразует звуковые волны в электрический сигнал, который затем оцифровывается – то есть, преобразуется в последовательность битов. Каждый бит представляет собой мгновенное значение амплитуды звуковой волны – громкость звука в определенный момент времени. Эти биты можно представить как серию “светофоров”, которые попеременно включаются и выключаются, чтобы кодировать информацию о звуке.   В текстовых файлах, каждый символ, будь то буква, цифра или знак препинания, представлен уникальным числовым кодом, который затем оцифровывается и кодируется в последовательность битов.</w:t>
        <w:br/>
        <w:br/>
        <w:t>Представьте себе, как компьютер "читает" текстовый файл. Он последовательно считывает каждый бит из файла, преобразует его обратно в числовой код и использует этот код для определения символа, который он представляет.   Это похоже на то, как контроллер светофора определяет, какой цвет показать, основываясь на запрограммированной последовательности. Каждый бит является "инструкцией" для компьютера, говорящей ему, какую операцию выполнить или какой символ отобразить. Таким образом, даже самые сложные компьютерные программы и приложения можно представить как длинную последовательность простых инструкций, кодированных в последовательности включенных и выключенных битов.  Внутренне, не имеет значения, насколько сложной является операция – будь то обработка графики, управление двигателем или отображение текста на экране – она всегда сводится к последовательности простых битовых инструкций.</w:t>
        <w:br/>
        <w:br/>
        <w:t>Понимание этой "светофорной архитектуры" помогает преодолеть абстрактность цифрового мира, представляя информацию не как непрерывный поток, а как серию дискретных, понятных "инструкций". Это позволяет легче понять, как компьютер обрабатывает информацию, даже если детали внутренней работы остаются скрытыми.  Например, когда вы играете в компьютерную игру, вы не видите потока сложных вычислений, а просто видите последовательность четких изображений и звуков, которые формируют игровой мир. Каждый кадр игры – это "светофор", который показывает определенную конфигурацию объектов и персонажей, основанную на инструкции. Это подчеркивает, что, несмотря на сложность компьютерных систем, они работают, основываясь на простых, дискретных "инструкциях".</w:t>
        <w:br/>
        <w:br/>
        <w:t>Таким образом, рассматривать цифровую информацию как последовательность "светофоров" – эффективный способ визуализировать и понять, как работает компьютер. Эта концепция подчеркивает дискретность, последовательность и понятность цифровых операций, позволяя лучше понять взаимосвязь между двоичным кодом и реальным миром, где мы видим изображения, слышим звуки и взаимодействуем с компьютерными системами.  Это дает возможность по-новому взглянуть на компьютерные технологии, видя в них не сложную загадку, а серию взаимосвязанных и понятных инструкций, аналогичных работе светофоров на перекрестке.</w:t>
        <w:br/>
        <w:br/>
        <w:br/>
        <w:t>Невозможно переоценить революционное влияние изобретения транзистора на развитие вычислительной техники. До появления транзистора, компьютеры строились на базе вакуумных ламп, громоздких, энергоемких и крайне ненадежных компонентах.  Представьте себе компьютер, занимающий целую комнату, издающий оглушительный шум и требующий постоянного технического обслуживания из-за частых перегораний ламп – это была обычная картина в середине 20-го века.  Эти вакуумные лампы были ключевыми элементами, выполняющими логические операции, но их размеры, энергопотребление и склонность к поломкам делали компьютеры чрезвычайно дорогими и доступными лишь для ограниченного числа организаций, таких как государственные учреждения и крупные университеты.  Размер компьютеров того времени был обусловлен размерами самих вакуумных ламп, что прямо ограничивало сложность и мощность машин, которые можно было создать.  Поэтому каждый прорыв в вычислительной технике того времени был медленным и дорогостоящим процессом, требующим значительных ресурсов и инженерных усилий.  Эти ограничения сильно тормозили прогресс в области информатики и делали компьютеры недоступными для широкого применения.</w:t>
        <w:br/>
        <w:br/>
        <w:t>Революция началась в 1947 году, когда инженеры Bell Labs создали первый рабочий транзистор.  Транзистор, по сути, является твердотельным устройством, выполняющим те же функции, что и вакуумная лампа, но размером значительно меньше и требующим гораздо меньше энергии для работы.  Он представляет собой крошечный кристалл полупроводникового материала, способный управлять электрическим током, как электронная трубка, но без необходимости вакуума и нагрева.  В отличие от вакуумных ламп, транзисторы были гораздо более надежными, долговечными и, что самое важное, гораздо меньше по размеру.  Это открыло путь к радикальной миниатюризации электронных устройств, что стало краеугольным камнем развития современной вычислительной техники.  В самом начале транзисторы были все еще относительно большими, но их потенциал для уменьшения размера и увеличения производительности был очевиден сразу.</w:t>
        <w:br/>
        <w:br/>
        <w:t>Миниатюризация, ставшая возможной благодаря транзисторам, привела к цепной реакции позитивных эффектов.  Уменьшение размера компонентов позволило разместить больше транзисторов на одном чипе, увеличивая вычислительную мощность и снижая стоимость.  Представьте себе, что вы можете упаковать сотни транзисторов на одном квадратном сантиметре – это открывало возможность создавать гораздо более сложные и мощные компьютеры.  Снижение энергопотребления транзисторов также позволило создать более компактные и мобильные устройства, поскольку требовалась меньшая система охлаждения и источники питания.  Таким образом, уменьшение размеров и повышение эффективности привели к снижению стоимости как производства, так и эксплуатации компьютеров, что сделало их более доступными для более широкого круга пользователей.  Это было похоже на переход от громоздкого парового двигателя к более компактному и эффективному двигателю внутреннего сгорания.</w:t>
        <w:br/>
        <w:br/>
        <w:t>В 1960-х годах началась эпоха интегральных схем, где транзисторы и другие электронные компоненты были собраны вместе на одном кремниевом чипе.  Этот прорыв позволил значительно увеличить плотность транзисторов, что еще больше уменьшило размер и стоимость компьютеров.  С каждым поколением микропроцессоров количество транзисторов на одном чипе экспоненциально росло – от нескольких тысяч в первых микропроцессорах до миллиардов в современных процессорах.  Такое экспоненциальное увеличение плотности транзисторов, как правило, описывается законом Мура, который предсказывал, что количество транзисторов на кремниевом чипе удваивается примерно каждые два года.  Этот феноменальный рост вычислительной мощности оказал огромное влияние на все сферы жизни, от науки и техники до бизнеса и развлечений.  Это породило новую эру, где компьютеры становились все более мощными и доступными.</w:t>
        <w:br/>
        <w:br/>
        <w:t>Доступность компьютеров, обусловленная транзисторами и интегральными схемами, привела к беспрецедентному расширению их использования.  В 1970-х годах появились первые персональные компьютеры, предназначенные для индивидуального использования, а не только для крупных организаций.  Эти компьютеры были относительно недорогими и простыми в использовании, что позволило людям вне дома заниматься программированием, созданием контента и обработкой данных.  Появление микрокомпьютеров произвело революцию в сфере образования, бизнеса и развлечений, сделав компьютеры инструментом для широкого круга пользователей.  Эта революция, в свою очередь, стимулировала дальнейшее развитие компьютерных технологий, порождая новые приложения и новые возможности для инноваций.  Таким образом, влияние транзистора не ограничилось лишь уменьшением размера и стоимости компьютеров, а запустило цепь событий, изменивших мир навсегда.</w:t>
        <w:br/>
        <w:br/>
        <w:t>В заключение, разработка и внедрение транзистора является, без сомнения, одним из самых значительных достижений в истории человечества.  Транзистор позволил создать компьютеры меньшего размера, более высокой производительности, большей надежности и меньшей стоимости, что привело к широкому распространению вычислительной техники и революционизировало практически все аспекты жизни.  Изобретение и постоянное совершенствование транзистора, стимулированное законом Мура, открыло путь к невообразимому прогрессу в области информатики и привело к появлению цифровой эпохи, которая изменила мир навсегда.  Мы можем с уверенностью сказать, что мы живем в эпоху цифровых технологий, которая была бы невозможна без изобретения этого крошечного, но невероятно мощного компонента.</w:t>
        <w:br/>
        <w:br/>
        <w:br/>
        <w:t>В первые десятилетия существования компьютеров, взаимодействие с ними было далеко не интуитивным и требовало специальных знаний и навыков, доступных лишь узкому кругу специалистов. Представьте себе мир, где для выполнения даже самых простых задач необходимо было вручную пробивать последовательности дырочек на перфокартах – именно таким был стандартный интерфейс для ввода данных и получения результатов в ранних вычислительных машинах.  Эти перфокарты, с их хрупкостью и сложностью обработки, были настоящим испытанием для пользователей, и любая ошибка могла привести к длительной и дорогостоящей переделки всей работы.  Процесс программирования заключался в написании длинных последовательностей инструкций на машинном коде или на сложных языках программирования, требующих глубокого понимания архитектуры компьютера и принципов его работы.  Отсутствие графического представления данных и отсутствие интерактивности делали использование компьютеров сложным и неэффективным для широкого круга пользователей.  Эти ранние интерфейсы создавали серьезные барьеры для внедрения вычислительной техники в различные отрасли промышленности и сферу деятельности.  Фактически, компьютер в те времена был инструментом, доступным лишь для экспертов, а не для обычного человека.</w:t>
        <w:br/>
        <w:br/>
        <w:t>Постепенно, в процессе эволюции вычислительной техники, начали появляться новые способы взаимодействия с компьютерами, направленные на упрощение и улучшение пользовательского опыта.  Одним из первых шагов в этом направлении стало появление языков программирования высокого уровня, таких как FORTRAN и COBOL, которые позволяли программистам писать инструкции в более понятной и удобной форме.  Эти языки абстрагировались от низкоуровневых деталей архитектуры компьютера, позволяя сосредоточиться на решении конкретных задач.  Вместе с ними появились отладочные инструменты, облегчающие поиск и исправление ошибок в программах.  Однако, несмотря на эти улучшения, работа с компьютером все еще оставалась сложной и требовала значительных усилий, особенно для людей, не имеющих технического образования.  Тем не менее, эти первые шаги подготовили почву для более радикальных изменений в будущем.</w:t>
        <w:br/>
        <w:br/>
        <w:t>Революционный поворот в интерфейсах пользователя произошел с появлением времени-раздельных операционных систем и терминалов с дисплеями, позволяющими отображать информацию в реальном времени.  Идея заключалась в том, чтобы предоставить пользователю возможность видеть результаты работы компьютера непосредственно во время выполнения программы, что значительно упрощало процесс отладки и корректировки.  Появилась возможность вводить команды и данные с клавиатуры, не прибегая к перфокартам, и наблюдать результаты немедленно.  Операционные системы, такие как UNIX, стали предлагать командную строку как основной способ взаимодействия с компьютером, позволяя пользователям выполнять широкий спектр задач с помощью простых текстовых команд.  Это было значительным шагом вперед по сравнению с предыдущими методами ввода и вывода данных, но все еще требовало запоминания большого количества команд и понимания их назначения.  Тем не менее, командная строка стала неотъемлемой частью взаимодействия с компьютером и до сих пор используется многими специалистами.</w:t>
        <w:br/>
        <w:br/>
        <w:t>Подлинный прорыв в пользовательском интерфейсе произошел в 1980-х годах с разработкой графических пользовательских интерфейсов (GUI), таких как Macintosh от Apple и Windows от Microsoft.  Вместо текстовых команд пользователи теперь могли взаимодействовать с компьютером с помощью визуальных элементов, таких как иконки, меню и окна.  Это позволило значительно упростить процесс обучения и использования компьютера для людей, не имеющих технического образования.  Вместо запоминания сложных команд, пользователи могли просто щелкать по иконкам, чтобы открыть приложения и выполнять задачи.  GUI сделали компьютер более интуитивным и доступным для широкого круга пользователей, что привело к резкому увеличению популярности персональных компьютеров.  Возможность работать с файлами, представляющимися в виде иконок, и перемещать их с помощью мыши была революцией, способствовавшей значительному улучшению пользовательского опыта.</w:t>
        <w:br/>
        <w:br/>
        <w:t>GUI не только упростили взаимодействие с компьютером, но и сделали его более привлекательным и удобным.  Использование визуальных элементов сделало работу с компьютером более приятной и менее утомительной, что способствовало увеличению его использования в различных сферах деятельности.  Появление мыши как основного устройства ввода сделало манипулирование данными и объектами на экране более точным и удобным.  Использование оконных интерфейсов позволило одновременно работать с несколькими приложениями, что повысило продуктивность пользователя.  Революция GUI сделала компьютер не просто вычислительным инструментом, а средством для творчества, общения и развлечений.  В результате, персональный компьютер стал неотъемлемой частью современной жизни, доступной и удобной для людей всех возрастов и уровней подготовки.</w:t>
        <w:br/>
        <w:br/>
        <w:t>В настоящее время мы наблюдаем дальнейшее развитие пользовательских интерфейсов, основанное на использовании сенсорных экранов, голосового управления и жестов.  Новые технологии позволяют пользователям взаимодействовать с компьютером более естественным и интуитивным способом, не требуя использования клавиатуры или мыши.  Появление мобильных устройств, таких как смартфоны и планшеты, привело к дальнейшему упрощению и оптимизации пользовательских интерфейсов, делая их максимально удобными для использования в дороге.  Реальность виртуальной и дополненной реальности открывают новые возможности для взаимодействия с компьютером, создавая захватывающие и интерактивные среды.  Постоянное развитие технологий пользовательских интерфейсов позволяет нам все более тесно и комфортно взаимодействовать с вычислительными машинами, открывая перед нами новые горизонты для творчества, обучения и развлечений.  Прогресс в этой области не стоит на месте, и мы можем ожидать еще более интересных и революционных изменений в будущем.</w:t>
        <w:br/>
        <w:br/>
        <w:br/>
        <w:t>На заре вычислительной техники, когда первые электронные компьютеры только начинали появляться в промышленности, нефтеперерабатывающие предприятия столкнулись с колоссальными вычислительными задачами, которые ручной труд просто не мог эффективно решать.  Оптимизация сложнейших химических реакций, лежащих в основе переработки сырой нефти в ценные продукты, представляла собой серьезную проблему, требующую проведения огромного количества расчетов, касающихся соотношения реагентов, температуры, давления и времени реакции.  Ранее эти расчеты выполнялись вручную, что занимало много времени и было подвержено ошибкам, что могло привести к снижению эффективности процесса и нежелательным побочным продуктам.  Внедрение первых компьютеров, таких как UNIVAC I, позволило автоматизировать эти сложные расчеты, значительно сократив время, необходимое для оптимизации процессов и повысив точность получаемых результатов.  Например, с помощью компьютеров стало возможным более точно определить оптимальное соотношение катализатора и сырья при крекинге, что приводило к увеличению выхода целевых продуктов и уменьшению образования нежелательных побочных продуктов. Это первый, но важный шаг в применении вычислительной техники для улучшения производительности нефтеперерабатывающих предприятий.</w:t>
        <w:br/>
        <w:br/>
        <w:t>На этапе развития дисплейных терминалов и систем управления процессами (SCADA) нефтеперерабатывающие предприятия столкнулись с необходимостью более эффективного управления запасами сырой нефти и готовой продукции.  Традиционные методы учета, основанные на бумажных документах и ручных расчетах, были медленными, подверженными ошибкам и не позволяли оперативно реагировать на изменения рыночной конъюнктуры. Компьютеризированные системы управления запасами позволили отслеживать запасы в режиме реального времени, прогнозировать спрос и оптимизировать графики поставок, тем самым снижая затраты на хранение и минимизируя риски дефицита или переизбытка продукции.  С помощью этих систем стало возможным более точно планировать график переработки сырой нефти, избегая задержек и сбоев в работе предприятия.  Оптимизация графиков поставок и переработки также позволила снизить потери и повысить эффективность использования ресурсов. Эти системы предоставили ценную информацию, необходимую для принятия более обоснованных решений.</w:t>
        <w:br/>
        <w:br/>
        <w:t>С появлением персональных компьютеров и графических пользовательских интерфейсов нефтеперерабатывающие предприятия получили возможность значительно улучшить контроль качества продукции.  Традиционные методы контроля качества, основанные на ручных пробах и лабораторных исследованиях, были медленными и затратными. Компьютеризированные системы контроля качества, оснащенные датчиками и аналитическими программами, позволили проводить непрерывный мониторинг параметров продукции в режиме реального времени, выявлять отклонения от нормы и оперативно принимать корректирующие меры.  Например, с помощью этих систем стало возможным более точно контролировать содержание примесей в бензине, обеспечивая соответствие стандартам качества и безопасности.  Автоматизация процессов анализа и отбора проб значительно сократила время, необходимое для контроля качества, а также снизила вероятность человеческой ошибки.  Это, в свою очередь, повысило доверие потребителей и укрепило репутацию предприятия.</w:t>
        <w:br/>
        <w:br/>
        <w:t>С развитием технологий SCADA (Supervisory Control and Data Acquisition) нефтеперерабатывающие предприятия получили возможность реализовать централизованное управление технологическими процессами в режиме реального времени. Традиционные методы управления, основанные на локальных диспетчерских пунктах и ручной корректировке параметров, были неэффективными и не позволяли оперативно реагировать на изменения условий. Компьютеризированные системы SCADA позволили операторам получать комплексную информацию о состоянии оборудования и технологических процессов, а также дистанционно управлять ими, что повысило безопасность и эффективность работы предприятия.  Например, операторы получили возможность отслеживать температуру и давление в резервуарах, а также дистанционно регулировать поток сырья, что позволило предотвратить аварийные ситуации и оптимизировать расход топлива.  Централизованный контроль также облегчил обучение новых операторов и повысил производительность труда. Это стало важным шагом в интеграции вычислительной техники в повседневную деятельность нефтеперерабатывающего завода.</w:t>
        <w:br/>
        <w:br/>
        <w:t>В эпоху Интернета вещей (IIoT) и больших данных нефтеперерабатывающие предприятия столкнулись с необходимостью обработки огромных объемов информации, генерируемых датчиками и системами контроля.  Традиционные методы анализа данных были неэффективными и не позволяли выявлять скрытые закономерности и тренды.  Компьютеризированные системы анализа больших данных, оснащенные алгоритмами машинного обучения, позволили автоматизировать процесс выявления закономерностей, прогнозировать поломки оборудования и оптимизировать процессы в режиме реального времени.  Например, с помощью этих систем стало возможным прогнозировать выход продукции на основе данных о сырье, температуре, давлении и времени реакции, а также оптимизировать графики технического обслуживания оборудования на основе данных о его работе.  Этот переход к проактивному управлению на основе данных позволяет значительно повысить эффективность и надежность работы нефтеперерабатывающего предприятия. Это открывает принципиально новые возможности для повышения производительности и сокращения издержек.</w:t>
        <w:br/>
        <w:br/>
        <w:br/>
        <w:t>Появление микропроцессоров стало настоящей революцией не только для вычислительной техники в целом, но и для нефтеперерабатывающей промышленности, открыв двери к появлению персональных компьютеров и, что не менее важно, локальных сетей, значительно повысивших эффективность работы предприятий. До появления микропроцессоров, компьютеры были огромными, дорогими и сложными машинами, доступными лишь крупным научным учреждениям и, в ограниченной степени, крупным промышленным предприятиям. Процессоры в этих машинах были дискретными, построенными из тысяч транзисторов, резисторов и конденсаторов, что делало их громоздкими и дорогими в производстве. Разработка и отладка таких систем требовала огромных усилий и высокой квалификации специалистов. Но с появлением первого коммерческого микропроцессора Intel 4004 в 1971 году, все изменилось кардинально.</w:t>
        <w:br/>
        <w:br/>
        <w:t>Intel 4004 был произведен на одном кремниевом чипе, что значительно уменьшило его размер и стоимость, открыв возможность создания гораздо более доступных компьютеров. Это позволило компаниям, ранее не имевшим возможности приобрести вычислительную технику, приобрести персональные компьютеры для выполнения задач, таких как ведение бухгалтерского учета, разработка чертежей и управление данными. В нефтеперерабатывающей промышленности это означало, что теперь небольшие офисы, лаборатории и даже отдельные цеха могли иметь собственные вычислительные ресурсы для решения специфических задач, не завися от централизованного вычислительного центра. Более того, стало возможным локальное хранение данных, что повышало скорость доступа и уменьшало риски, связанные с централизованным хранением информации.</w:t>
        <w:br/>
        <w:br/>
        <w:t>Революция продолжалась с появлением более мощных микропроцессоров, таких как Intel 8080 и Zilog Z80, которые сделали возможным создание более функциональных персональных компьютеров с графическими интерфейсами и расширенными возможностями. Эти компьютеры стали не просто инструментами для вычислений, а полноценными рабочими станциями, способными выполнять широкий спектр задач. В нефтеперерабатывающих компаниях это привело к появлению новых систем для моделирования процессов, анализа данных и автоматизированного управления оборудованием, позволяя специалистам принимать более обоснованные решения и оптимизировать работу предприятия.  Например, инженеры могли использовать персональные компьютеры для моделирования движения нефти в трубопроводах, прогнозируя и предотвращая возможные проблемы с давлением или утечками.</w:t>
        <w:br/>
        <w:br/>
        <w:t>Ключевым аспектом было появление локальных сетей, построенных на базе этих персональных компьютеров, что позволило объединить ресурсы и обеспечить обмен информацией между различными отделами и цехами.  До этого, передача данных между отдельными компьютерами требовала ручного переноса информации на дискетах или магнитных лентах, что было медленным и подверженным ошибкам.  Локальные сети позволили сотрудникам совместно работать над проектами, обмениваться файлами и получать доступ к общим ресурсам, что значительно повысило производительность и сократило время выполнения задач.  В нефтеперерабатывающей промышленности это особенно важно, поскольку информация, связанная с безопасностью, качеством продукции и техническим обслуживанием оборудования, должна быть доступна всем, кто в ней нуждается.</w:t>
        <w:br/>
        <w:br/>
        <w:t>Локальные сети также упростили внедрение и поддержку централизованного программного обеспечения, что привело к снижению затрат и повышению эффективности работы информационных систем.  Например, компания могла развернуть единую систему управления запасами на всех своих нефтеперерабатывающих предприятиях, что позволило централизованно отслеживать запасы сырья и готовой продукции и оптимизировать графики поставок.  Это также облегчило соблюдение нормативных требований и стандартов качества, поскольку информация о качестве продукции и безопасности работы оборудования могла быть легко собрана и проанализирована.  По сути, появление микропроцессоров и локальных сетей создало основу для современной цифровой инфраструктуры нефтеперерабатывающей промышленности.</w:t>
        <w:br/>
        <w:br/>
        <w:t>Важно отметить, что эти изменения не произошли мгновенно.  Внедрение персональных компьютеров и локальных сетей потребовало значительных инвестиций в оборудование, программное обеспечение и обучение персонала.  Кроме того, возникли вопросы безопасности и защиты данных, которые потребовали разработки новых политик и процедур.  Тем не менее, преимущества этих технологий были настолько очевидными, что они быстро завоевали популярность и стали неотъемлемой частью современной нефтеперерабатывающей промышленности, открывая новые возможности для повышения эффективности, безопасности и прибыльности.  В конечном итоге, появление микропроцессоров и локальных сетей стало настоящим технологическим скачком, изменившим облик нефтеперерабатывающих предприятий навсегда.</w:t>
        <w:br/>
        <w:br/>
        <w:t>С появлением микропроцессоров и локальных сетей нефтеперерабатывающие предприятия получили мощный импульс для развития автоматизации, однако реальная революция произошла с появлением и распространением интернета и беспроводных технологий. Интернет, изначально разработанный для обмена данными между научными учреждениями, быстро превратился в глобальную сеть, объединяющую миллиарды устройств и предоставляющую практически неограниченные возможности для обмена информацией и удаленного взаимодействия. Для нефтеперерабатывающей промышленности это означало возможность выхода на новые рынки, оптимизации цепочек поставок и координации деятельности между удаленными объектами. Возможность удаленного мониторинга состояния оборудования и процессов открыла новые горизонты для повышения эффективности и безопасности производства, а глобальная сеть предоставила доступ к огромному объему информации и передовым технологиям.</w:t>
        <w:br/>
        <w:br/>
        <w:t>На ранних этапах развития интернета, использование его в промышленном секторе было ограничено из-за вопросов безопасности и надежности. Промышленные сети традиционно были изолированы от глобальной сети для защиты от кибератак и несанкционированного доступа, но растущая потребность в обмене данными и удаленном управлении процессами подтолкнула к поиску компромиссных решений. Появились специализированные промышленные протоколы и решения, обеспечивающие безопасное и надежное подключение промышленных устройств к интернету, что позволило нефтеперерабатывающим предприятиям воспользоваться всеми преимуществами глобальной сети, не подвергая риску свою критическую инфраструктуру. Эти протоколы, такие как Modbus TCP и Profinet, стали стандартом в промышленной автоматизации и обеспечили безопасный обмен данными между промышленными контроллерами, датчиками и другими устройствами.</w:t>
        <w:br/>
        <w:br/>
        <w:t>Одновременно с развитием интернета, беспроводные технологии, такие как Wi-Fi и сотовые сети, стали все более распространенными и доступными. Эти технологии позволили подключить к сети устройства, расположенные в труднодоступных местах, таких как резервуары для хранения, трубопроводы и насосные станции.  Например, датчики температуры, давления и уровня жидкости могли быть установлены на резервуарах и передавать данные в режиме реального времени в центральную систему управления, позволяя операторам своевременно выявлять и устранять проблемы. Беспроводные сети также позволили создать мобильные рабочие станции для инженеров и техников, позволяя им получать доступ к информации и управлять оборудованием из любой точки предприятия.  Это значительно повысило оперативность принятия решений и сократило время простоя оборудования.</w:t>
        <w:br/>
        <w:br/>
        <w:t>Более того, развитие мобильных устройств, таких как смартфоны и планшеты, позволило операторам получать доступ к информации и управлять процессами с любого места в пределах предприятия, а иногда и за его пределами. Специально разработанные мобильные приложения позволяют получать уведомления об аварийных ситуациях, отслеживать показатели работы оборудования и выполнять простые команды управления. Это особенно важно в условиях чрезвычайных ситуаций, когда операторам может потребоваться быстро реагировать на внезапные изменения ситуации.  Например, инженеры могут использовать мобильные устройства для дистанционного выключения насосов в случае утечки нефти, тем самым минимизируя ущерб окружающей среде.  Эта возможность удаленного управления стала неоценимой в условиях необходимости оперативного реагирования на чрезвычайные ситуации.</w:t>
        <w:br/>
        <w:br/>
        <w:t>Внедрение интернета вещей (IIoT), или промышленного интернета вещей, стало логичным продолжением развития интернета и беспроводных технологий. IIoT предполагает подключение к сети широкого спектра датчиков, устройств и оборудования, что позволяет собирать огромные объемы данных и использовать их для оптимизации процессов, прогнозирования поломок и повышения эффективности работы предприятия.  Например, данные о вибрации насосов, температуре подшипников и потреблении энергии могут быть собраны и проанализированы для прогнозирования поломок и предотвращения дорогостоящих простоев. Это не только сокращает затраты на ремонт и обслуживание оборудования, но и повышает безопасность производства, предотвращая аварии и несчастные случаи.  Нефтеперерабатывающие предприятия, активно внедряющие решения IIoT, получают конкурентное преимущество за счет повышения эффективности, снижения затрат и улучшения безопасности.</w:t>
        <w:br/>
        <w:br/>
        <w:t>Однако, вместе с преимуществами, внедрение интернета и беспроводных технологий в нефтеперерабатывающей промышленности сопряжено и с определенными рисками, в первую очередь, с кибербезопасностью. Подключение промышленных устройств к глобальной сети делает их уязвимыми для кибератак, которые могут привести к серьезным последствиям, таким как остановка производства, кража данных и даже физический ущерб оборудованию. Поэтому, нефтеперерабатывающие предприятия должны уделять особое внимание вопросам кибербезопасности, внедряя многоуровневые системы защиты, такие как межсетевые экраны, системы обнаружения вторжений и регулярные проверки безопасности.  Важно также обучать персонал основам кибербезопасности и разрабатывать планы реагирования на инциденты.  В конечном счете, обеспечение безопасности данных и оборудования является критически важным условием для успешного внедрения интернета и беспроводных технологий в нефтеперерабатывающей промышленности, гарантируя не только повышение эффективности, но и минимизацию рисков.</w:t>
        <w:br/>
        <w:br/>
        <w:br/>
        <w:t>Одна из самых ярких иллюстраций преобразующей роли современных компьютеров и сетей в нефтеперерабатывающей промышленности заключается в способности отслеживать и минимизировать выбросы вредных веществ в режиме реального времени, что ранее было попросту немыслимо.  В прошлом, мониторинг выбросов осуществлялся вручную, с использованием периодических замеров и анализов, что было недостаточно для оперативного выявления и устранения источников загрязнения.  Эти методы были трудоемкими, затратными и, самое главное, не позволяли оперативно реагировать на внезапные изменения в процессе, которые могли привести к серьезным экологическим последствиям.  Представьте себе ситуацию, когда утечка вредного газа из резервуара остается незамеченной до следующего планового осмотра – это может нанести значительный ущерб окружающей среде и повлечь за собой серьезные штрафы для предприятия.</w:t>
        <w:br/>
        <w:br/>
        <w:t>Благодаря внедрению современных компьютеров и сетей, нефтеперерабатывающие предприятия получили возможность устанавливать сложные системы непрерывного мониторинга, которые отслеживают концентрацию различных веществ в атмосфере, воде и сточных водах.  Эти системы включают в себя сеть датчиков и аналитических приборов, которые постоянно измеряют выбросы и передают данные в центральную компьютерную систему, где они обрабатываются и анализируются.  Специализированное программное обеспечение позволяет операторам отслеживать динамику выбросов в режиме реального времени, выявлять аномалии и оперативно реагировать на любые отклонения от нормы.  Например, если датчик обнаруживает превышение допустимой концентрации сероводорода, система автоматически сигнализирует об этом оператору, и предпринимаются немедленные меры по устранению неисправности.</w:t>
        <w:br/>
        <w:br/>
        <w:t>Более того, современные системы мониторинга выбросов интегрированы с другими системами управления предприятием, что позволяет оптимизировать процессы и минимизировать выбросы на системном уровне.  Например, при анализе данных о выбросах можно выявить неэффективные технологические процессы, которые приводят к избыточному потреблению сырья и образованию отходов.  На основе этих данных разрабатываются и внедряются мероприятия по оптимизации процессов, которые позволяют снизить выбросы, повысить эффективность использования ресурсов и сократить затраты.  К примеру, оптимизация процесса крекинга может привести к снижению выбросов углекислого газа и других парниковых газов, что положительно сказывается на экологической устойчивости предприятия и снижает его углеродный след.</w:t>
        <w:br/>
        <w:br/>
        <w:t>Еще одним примером использования современных технологий является оптимизация потребления энергии на нефтеперерабатывающем заводе.  Энергопотребление является одним из основных факторов, влияющих на себестоимость продукции и экологическую нагрузку на окружающую среду.  В прошлом, мониторинг энергопотребления осуществлялся с использованием традиционных методов учета и анализа, которые не позволяли получить полную картину о динамике энергопотребления и выявить возможности для его оптимизации.  Современные системы управления энергопотреблением, основанные на компьютерных сетях и интеллектуальных датчиках, позволяют собирать данные об энергопотреблении в режиме реального времени и анализировать их для выявления неэффективных процессов и возможностей для оптимизации.</w:t>
        <w:br/>
        <w:br/>
        <w:t>Например, система может отслеживать потребление электроэнергии различными узлами оборудования, такими как насосы, компрессоры и печи, и выявлять те, которые работают неэффективно или потребляют избыточное количество энергии.  Специализированное программное обеспечение позволяет операторам анализировать данные о потреблении энергии и разрабатывать мероприятия по оптимизации процессов, такие как замена устаревшего оборудования на более энергоэффективное, оптимизация режимов работы оборудования и внедрение систем рекуперации энергии.  Внедрение системы рекуперации тепла отходящих газов может значительно снизить потребление природного газа и сократить выбросы парниковых газов, что не только снижает затраты на энергию, но и улучшает экологические показатели предприятия.</w:t>
        <w:br/>
        <w:br/>
        <w:t>Внедрение таких систем, основанных на постоянном сборе и анализе данных, позволило нефтеперерабатывающим предприятиям добиться значительного снижения затрат на энергию и улучшить экологические показатели.  Эта способность адаптироваться к изменяющимся условиям, предвидеть потенциальные проблемы и быстро реагировать на них является ключевым фактором успеха в современной нефтеперерабатывающей промышленности.  Невозможность предвидеть и оперативно реагировать на изменения, как это было возможно в прошлом, теперь немыслима и неконкурентоспособна в условиях ужесточения экологических норм и растущей конкуренции на рынке.  Без современных компьютерных сетей нефтеперерабатывающее предприятие не сможет функционировать эффективно и безопасно в современных условиях.</w:t>
        <w:br/>
        <w:br/>
        <w:t>В современном нефтеперерабатывающем комплексе данные текут непрерывным потоком, подобно нефти по трубопроводам. Информация от сотен датчиков температуры, давления, уровня, расхода, вибрации и химического состава поступает в системы управления в режиме реального времени, формируя колоссальный массив информации, который ранее просто не был доступен для анализа.  Несколько десятилетий назад этот поток данных просто записывался на бумажные носители, где он оставался неиспользованным, представляя собой, по сути, ценный архив, погребенный под ворохом отчетов. Теперь же, благодаря развитию технологий обработки данных, мы перешли в эпоху "больших данных", где эти огромные массивы информации превращаются в ценный инструмент для повышения эффективности и оптимизации процессов.</w:t>
        <w:br/>
        <w:br/>
        <w:t>"Большие данные" в нефтепереработке – это не просто сбор и хранение огромных объемов информации, а и применение сложных алгоритмов и аналитических инструментов для извлечения из них полезных знаний и закономерностей. Это требует не только наличия мощных компьютеров и высокоскоростных сетей, но и команды специалистов, способных интерпретировать полученные результаты и трансформировать их в конкретные действия.  Например, анализ данных о вибрации компрессоров может выявить скрытые проблемы, которые приводят к снижению эффективности и преждевременному износу оборудования. В прошлом, обнаружение таких проблем требовало ручной инспекции и дорогостоящих ремонтных работ.  Теперь же, система может автоматически предупредить о потенциальной неисправности, позволяя провести профилактическое обслуживание в удобное время и избежать дорогостоящих простоев.</w:t>
        <w:br/>
        <w:br/>
        <w:t>Одним из ярких примеров использования "больших данных" является оптимизация процесса крекинга. Этот сложный и энергоемкий процесс требует точной регулировки множества параметров, таких как температура, давление, соотношение реагентов и время реакции.  Даже незначительные отклонения от оптимальных значений могут привести к снижению выхода целевого продукта и увеличению образования побочных продуктов.  Анализ данных о составе сырья, ходе реакции и свойствах продукта позволяет выявлять сложные зависимости и строить модели, которые предсказывают влияние различных параметров на результат процесса.  Эти модели могут быть использованы для автоматической оптимизации процесса в режиме реального времени, обеспечивая максимальный выход целевого продукта и минимизируя образование отходов.</w:t>
        <w:br/>
        <w:br/>
        <w:t>Более того, "большие данные" позволяют выявлять неочевидные зависимости и закономерности, которые невозможно обнаружить с помощью традиционных методов анализа.  Например, анализ данных о потреблении электроэнергии различными узлами оборудования может выявить скрытые взаимосвязи между работой оборудования и внешними факторами, такими как температура окружающей среды и влажность воздуха.  Зная эти взаимосвязи, можно оптимизировать режимы работы оборудования и снизить потребление энергии.  Другим примером является анализ данных о составе сырья для выявления тонких различий, которые могут влиять на выход целевого продукта.  Используя эти знания, можно адаптировать процесс к конкретным характеристикам сырья и повысить его эффективность.</w:t>
        <w:br/>
        <w:br/>
        <w:t>Интеграция "больших данных" с технологиями машинного обучения открывает еще более широкие возможности для оптимизации процессов.  Алгоритмы машинного обучения способны обучаться на основе исторических данных и предсказывать будущее поведение оборудования и процессов.  Например, алгоритм может быть обучен на основе данных о вибрации компрессоров и предсказывать вероятность его поломки в будущем.  Это позволяет проводить профилактическое обслуживание оборудования в удобное время и избежать дорогостоящих простоев.  Использование прогнозирующего машинного обучения помогает нефтеперерабатывающим заводам перейти от реактивного подхода к проактивному, предотвращая проблемы до того, как они возникнут.</w:t>
        <w:br/>
        <w:br/>
        <w:t>Внедрение "больших данных" требует изменения корпоративной культуры и переподготовки персонала. Необходимо создать команду специалистов, обладающих знаниями в области анализа данных, машинного обучения и нефтеперерабатывающей промышленности.  Также важно обеспечить защиту данных и соблюдение требований конфиденциальности.  Однако, потенциальные выгоды от внедрения "больших данных" значительно перевешивают затраты.  Заводы, которые активно используют анализ больших данных, становятся более эффективными, безопасными и конкурентоспособными.  Будущее нефтеперерабатывающей промышленности неразрывно связано с использованием передовых технологий анализа больших данных, и компании, которые не смогут адаптироваться к этой новой реальности, рискуют остаться позади.</w:t>
        <w:br/>
        <w:br/>
        <w:br/>
        <w:t>Понимание истории развития технологий в нефтеперерабатывающей промышленности – это не просто увлекательный экскурс в прошлое, но и важнейший инструмент для успешного развития и конкурентоспособности в настоящем и будущем. Часто, когда мы сталкиваемся с современными технологическими решениями, такими как аналитика больших данных или машинное обучение, мы видим лишь их поверхность, не понимая тех долгих лет исследований, проб и ошибок, которые предшествовали их появлению.  Игнорирование этого исторического контекста лишает нас возможности по-настоящему оценить масштаб инноваций и предвидеть возможные будущие направления развития.</w:t>
        <w:br/>
        <w:br/>
        <w:t>Рассмотрим, например, эволюцию систем управления технологическими процессами. Первые системы SCADA, появившиеся в 1980-х годах, были весьма примитивными по сравнению с современными платформами, способными обрабатывать огромные объемы данных в реальном времени и генерировать сложные отчеты.  Они представляли собой лишь первые шаги на пути к автоматизации и оптимизации технологических процессов.  Изучение эволюции этих систем позволяет понять, как постепенно улучшались алгоритмы управления, как расширился набор доступных функций и как изменились требования к производительности оборудования.  Это понимание помогает избежать повторения ошибок прошлого и делает выбор современного оборудования более осознанным.</w:t>
        <w:br/>
        <w:br/>
        <w:t>Возьмем для примера развитие систем контроля качества продукции.  В прошлом, контроль качества сводился к визуальному осмотру образцов и периодическим лабораторным исследованиям.  Это было трудоемким и затратным процессом, дающим лишь частичную картину качества всей партии продукции.  С появлением сенсорных технологий и систем автоматизированного анализа, контроль качества стал непрерывным и всеобъемлющим.  Изучение истории развития этих технологий показывает, как постепенно улучшалась точность и надежность измерений, как расширился набор контролируемых параметров и как изменились требования к скорости и эффективности анализа.  Это знание позволяет оценить потенциал современных систем контроля качества и понять, как они могут быть использованы для повышения конкурентоспособности предприятия.</w:t>
        <w:br/>
        <w:br/>
        <w:t>Важно также понимать, как прошлые технологические решения повлияли на текущие бизнес-процессы и корпоративную культуру. Например, внедрение первых автоматизированных систем управления привело к изменению ролей и обязанностей персонала, потребовало переобучения специалистов и привело к изменению структуры управления предприятием.  Недостаточное понимание этого исторического контекста может привести к сопротивлению со стороны персонала и замедлить процесс внедрения новых технологий.  Изучение опыта прошлых внедрений позволяет избежать подобных проблем и обеспечить более плавный переход к новым технологиям.</w:t>
        <w:br/>
        <w:br/>
        <w:t>Более того, понимание истории технологических инноваций позволяет предвидеть будущие тенденции развития.  Например, изучение эволюции сенсорных технологий показывает, что в будущем нас ждет дальнейшее миниатюризация датчиков, увеличение их чувствительности и снижение энергопотребления.  Это, в свою очередь, приведет к появлению новых возможностей для мониторинга технологических процессов и оптимизации их работы.  Зная эти тенденции, можно заранее планировать инвестиции в новые технологии и получить конкурентное преимущество.</w:t>
        <w:br/>
        <w:br/>
        <w:t>Наконец, изучение истории развития технологий помогает осознать, что инновации – это не всегда линейный процесс, и что на пути к прогрессу часто встречаются неудачи и тупики.  Это помогает более реалистично оценивать потенциал новых технологий и не бояться экспериментировать.  Важно помнить, что даже самые передовые технологии имеют свои ограничения, и что их успешное внедрение требует тщательного планирования, подготовки и адаптации к конкретным условиям предприятия.  История учит нас, что только те компании, которые постоянно учатся на своем опыте и опыте других, способны оставаться на передовой технологического прогресса.</w:t>
        <w:br/>
        <w:br/>
        <w:br/>
        <w:t>В современной нефтеперерабатывающей отрасли, где технологический ландшафт меняется с головокружительной скоростью, постоянное обучение и адаптация к новым реалиям – это не просто желательное качество, а критически необходимая стратегия выживания и процветания.  Мы наблюдаем, как принципиально новые технологии, такие как искусственный интеллект, машинное обучение и интернет вещей, трансформируют процессы от управления сырьем до контроля качества готовой продукции, и специалисты, не готовые к этим изменениям, рискуют оказаться невостребованными на рынке труда.  В эпоху цифровой трансформации, умение быстро усваивать новые знания и применять их на практике становится ключевым фактором конкурентоспособности как для отдельных сотрудников, так и для всей организации.  Отсутствие таких навыков может привести к неэффективности работы, упущенным возможностям и даже к потере бизнеса.  Поэтому инвестиции в непрерывное обучение и развитие персонала должны стать приоритетной задачей для каждого нефтеперерабатывающего предприятия.</w:t>
        <w:br/>
        <w:br/>
        <w:t>Один из ярких примеров необходимости постоянного обучения можно увидеть в области кибербезопасности.  Ранее киберугрозы были относительно простыми и могли быть нейтрализованы с помощью базовых мер защиты, но сейчас злоумышленники используют все более изощренные методы, направленные на получение доступа к конфиденциальной информации и нарушение производственных процессов.  Специалисты по информационной безопасности должны постоянно отслеживать новые виды атак, изучать методы их предотвращения и разрабатывать эффективные стратегии защиты.  Непрерывное обучение в этой области позволяет компании оставаться на шаг впереди киберпреступников и минимизировать риски финансовых потерь и репутационных издержек.  Простое обновление антивирусного программного обеспечения уже недостаточно; необходимы глубокие знания принципов кибербезопасности и умение применять их на практике.</w:t>
        <w:br/>
        <w:br/>
        <w:t>Процесс перехода к более автоматизированным и цифровым технологиям, который сейчас наблюдается практически на всех нефтеперерабатывающих предприятиях, требует от персонала не только освоения новых программных продуктов, но и изменения подходов к решению задач.  Например, внедрение систем предиктивной аналитики, позволяющих прогнозировать поломки оборудования и оптимизировать графики технического обслуживания, требует от инженеров и техников умения работать с большими объемами данных и интерпретировать результаты анализа.  Эти специалисты должны понимать, как работают алгоритмы машинного обучения и как их можно использовать для повышения эффективности работы оборудования и снижения затрат на обслуживание.  Без соответствующей подготовки и обучения, внедрение этих систем может привести к непредсказуемым последствиям и даже к аварийным ситуациям.</w:t>
        <w:br/>
        <w:br/>
        <w:t>Даже для сотрудников, занятых непосредственно в производственном процессе, таких как операторы технологических установок, непрерывное обучение является критически важным.  Изменения в составе сырья, внедрение новых технологий и оптимизация производственных процессов требуют от операторов постоянного обновления знаний и отработки новых навыков.  Помимо изучения теоретических основ, операторы должны проходить регулярные тренинги на тренажерах, имитирующих реальные условия работы.  Это позволяет им отработать навыки управления оборудованием в различных аварийных ситуациях и подготовиться к быстрому реагированию на внештатные происшествия.  Недостаток подготовки в этой области может привести к серьезным последствиям, включая аварии, загрязнение окружающей среды и потерю продукции.</w:t>
        <w:br/>
        <w:br/>
        <w:t>Современные программы обучения для нефтеперерабатывающей отрасли должны быть гибкими и адаптированными к индивидуальным потребностям каждого сотрудника.  Не всем подходит традиционная лекционная форма обучения; для некоторых более эффективными могут быть практические занятия, онлайн-курсы или менторство.  Важно также учитывать, что процесс обучения должен быть непрерывным и не ограничиваться периодом адаптации к новой должности или внедрению новой технологии.  Регулярные семинары, вебинары и тренинги должны стать неотъемлемой частью корпоративной культуры, создавая атмосферу постоянного развития и совершенствования.</w:t>
        <w:br/>
        <w:br/>
        <w:t>Кроме того, необходимо поощрять инициативу сотрудников в области самообразования.  Предоставление доступа к онлайн-курсам, библиотекам и профессиональным ресурсам, а также создание внутренних сообществ, где специалисты могут обмениваться опытом и знаниями, стимулирует интерес к новым технологиям и способствует формированию культуры непрерывного обучения.  Регулярное признание и награждение наиболее активных и успешных участников программ обучения также является важным фактором мотивации и стимулирования.  В конечном итоге, инвестиции в человеческий капитал - это инвестиции в будущее нефтеперерабатывающей отрасли.</w:t>
        <w:br/>
        <w:br/>
        <w:br/>
        <w:t>Переход к облачным вычислениям стал одним из наиболее значимых трендов в современной нефтеперерабатывающей отрасли, открывая предприятиям принципиально новые возможности для оптимизации затрат и повышения операционной гибкости, и этот тренд продолжает набирать обороты по мере развития технологий. Традиционно, нефтеперерабатывающие заводы инвестировали значительные средства в создание и поддержание собственной IT-инфраструктуры, включая серверы, системы хранения данных, сети и программное обеспечение, что требовало наличия высококвалифицированного персонала для обслуживания и обеспечения безопасности данных. Однако, использование облачных вычислений позволяет предприятиям отказаться от этих капитальных затрат и перенести ответственность за обслуживание и обновление инфраструктуры на специализированного провайдера. Это освобождает ресурсы, которые могут быть перенаправлены на ключевые бизнес-процессы, такие как повышение эффективности производства и разработка новых продуктов.</w:t>
        <w:br/>
        <w:br/>
        <w:t>Одним из наиболее ощутимых преимуществ облачных вычислений является возможность масштабирования ресурсов по требованию, то есть предприятия могут увеличивать или уменьшать вычислительные мощности и объемы хранения данных в зависимости от текущих потребностей. Для нефтеперерабатывающих заводов, подверженных сезонным колебаниям спроса или планирующих проведение временных технических работ, это особенно актуально, так как позволяет избежать избыточных капитальных затрат на оборудование, которое используется не на постоянной основе. Например, если завод готовится к увеличению объемов производства в преддверии праздничного сезона, он может временно увеличить вычислительные мощности, арендуя дополнительные серверы в облаке, а после окончания пикового спроса – вернуть их, избежав необходимости приобретения дорогостоящего оборудования, которое в противном случае простаивало бы.</w:t>
        <w:br/>
        <w:br/>
        <w:t>Кроме того, облачные решения позволяют значительно повысить эффективность сотрудничества между различными подразделениями предприятия и внешними партнерами, такими как поставщики сырья и логистические компании.  Доступ к данным и приложениям через Интернет позволяет сотрудникам, находящимся в разных географических точках, оперативно обмениваться информацией и принимать согласованные решения.  Например, инженеры, работающие над оптимизацией процесса крекинга, могут совместно анализировать данные с производственных установок в режиме реального времени, даже если они находятся в разных городах или странах. Это способствует ускорению процесса разработки и внедрения новых технологий и повышает конкурентоспособность предприятия.</w:t>
        <w:br/>
        <w:br/>
        <w:t>Безопасность данных является одним из ключевых факторов, определяющих выбор облачного решения, и современные провайдеры облачных услуг вкладывают огромные средства в обеспечение защиты информации. Они используют передовые технологии шифрования, многофакторную аутентификацию и регулярное резервное копирование данных, чтобы минимизировать риски утечки информации и кибератак. В отличие от традиционных IT-инфраструктур, которые часто становятся целью злоумышленников из-за уязвимостей в программном обеспечении и недостаточной защиты периметра сети, облачные провайдеры обладают ресурсами и опытом для создания многоуровневых систем защиты данных, которые гораздо сложнее взломать.</w:t>
        <w:br/>
        <w:br/>
        <w:t>Стоимость облачных решений также является важным фактором при принятии решения о переходе на облачные технологии.  В долгосрочной перспективе облачные решения часто оказываются более экономически выгодными, чем традиционные IT-инфраструктуры, так как позволяют снизить капитальные затраты, операционные расходы и затраты на обслуживание. Модель оплаты по мере использования позволяет предприятиям платить только за те ресурсы, которые они фактически используют, что позволяет оптимизировать расходы и избежать переплаты за неиспользуемые мощности. Кроме того, облачные решения позволяют снизить затраты на персонал, так как не требуется наличие большого штата IT-специалистов для обслуживания инфраструктуры.</w:t>
        <w:br/>
        <w:br/>
        <w:t>Например, рассмотрим нефтеперерабатывающий завод, который планирует внедрить систему предиктивной аналитики для прогнозирования поломок оборудования. Вместо приобретения и обслуживания дорогостоящих серверов и программного обеспечения, он может арендовать соответствующие ресурсы в облаке, что значительно снизит первоначальные инвестиции и операционные расходы.  Более того, облачный провайдер обеспечит автоматическое обновление программного обеспечения и защиту данных, освободив специалистов завода от этих рутинных задач и позволив им сосредоточиться на анализе данных и оптимизации производственных процессов.  В результате, внедрение системы предиктивной аналитики станет более доступным и эффективным, что позволит заводу повысить надежность оборудования, снизить затраты на обслуживание и увеличить объемы производства.</w:t>
        <w:br/>
      </w:r>
    </w:p>
    <w:p>
      <w:r>
        <w:br w:type="page"/>
      </w:r>
    </w:p>
    <w:p>
      <w:pPr>
        <w:pStyle w:val="Heading1"/>
      </w:pPr>
      <w:r>
        <w:t>Глава 2: Типы компьютеров и их применение на НПЗ, основные компоненты компьютера и их функции, обзор операционных систем.</w:t>
      </w:r>
    </w:p>
    <w:p>
      <w:r>
        <w:t xml:space="preserve">На заре автоматизации нефтеперерабатывающих предприятий, задолго до появления компьютеров в привычном нам виде, процессы управления сложными технологическими линиями осуществлялись с помощью весьма оригинальных и, на взгляд современного человека, громоздких систем.  Эти системы, функционирующие в середине XX века, представляли собой сложные переплетения электромеханических реле, программируемых переключателей и, зачастую, ручного управления, демонстрируя гениальность инженеров того времени в решении задач автоматизации без использования цифровой электроники.  Представьте себе целые комнаты, заполненные шкафами, где тысячи электромеханических реле, щелкающие и жужжащие, выполняли логические операции, управляя потоком сырья и параметрами технологических процессов. Эта эпоха была временем настоящих новаторов, которые создавали сложные схемы, позволяющие автоматизировать, хотя и в ограниченной степени, процессы, требующие высокой точности и безопасности. </w:t>
        <w:br/>
        <w:br/>
        <w:t>Одним из ярких примеров ранних систем автоматизации, использовавшихся на нефтеперерабатывающих заводах, являются схемы управления крекингом, осуществляемые с помощью программируемых переключателей, также известных как функциональные реле.  Эти реле позволяли программировать последовательность действий, необходимых для выполнения определенного технологического процесса, например, для контроля температуры реактора или регулирования подачи сырья.  Инженер, разрабатывающий такую схему, вручную собирал схему, последовательно соединяя реле и переключатели, чтобы создать логическую цепочку, отвечающую требованиям процесса.  Каждое реле выполняло определенную функцию, например, включение насоса при достижении определенного давления или перекрытие клапана при превышении установленной температуры.  Такие системы были чрезвычайно надежными, так как не зависели от сложного программного обеспечения и были относительно простыми в обслуживании.</w:t>
        <w:br/>
        <w:br/>
        <w:t>Хотя системы на базе электромеханических реле позволяли автоматизировать некоторые процессы, они имели свои ограничения.  Изменение логики управления требовало физической перекоммутации реле и переключателей, что было трудоемким и занимало значительное время.  Кроме того, размер и сложность таких систем ограничивали возможности для автоматизации более сложных и динамичных процессов.  Например, невозможно было реализовать сложную систему управления качеством продукта, которая бы учитывала множество факторов и быстро реагировала на изменения.  Нарастающая потребность в более гибких и мощных системах управления стала стимулом для разработки новых технологий, основанных на принципах цифровой электроники.  Устаревшие релейные системы часто становились узким местом в модернизации производства, требуя капитального переоборудования целых участков предприятия.</w:t>
        <w:br/>
        <w:br/>
        <w:t>Переход к компьютерам и микропроцессорам ознаменовал революцию в автоматизации нефтеперерабатывающих предприятий, открыв возможности для реализации сложных алгоритмов управления и обработки данных в реальном времени.  Первые компьютерные системы управления, хотя и были громоздкими и требовали специализированного обучения персонала, обеспечивали невиданную ранее гибкость и точность управления технологическими процессами.  На смену громоздким релейным схемам пришли компактные и мощные системы, которые могли обрабатывать огромные объемы данных и принимать решения на основе сложной математической модели.  Например, система управления каталитическим крекингом, работавшая на основе компьютера, могла учитывать множество параметров, таких как температура, давление, состав сырья и выход продукта, и автоматически регулировать их, чтобы максимизировать эффективность процесса и качество продукции.</w:t>
        <w:br/>
        <w:br/>
        <w:t>История развития автоматизации нефтеперерабатывающих предприятий показывает, что технологический прогресс часто происходит не линейно, а путем постепенной эволюции и совершенствования существующих решений.  От первых механических реле и программируемых переключателей до современных компьютерных систем управления – этот путь был долгим и трудным, но он привел к созданию высокотехнологичного и эффективного производства, которое обеспечивает нас топливом и другими важными продуктами.  Понимание истории развития автоматизации помогает лучше оценить достижения современной техники и вдохновляет на новые разработки, направленные на дальнейшее повышение эффективности и безопасности нефтеперерабатывающей отрасли.  Сохранение знаний о старых технологиях и изучение их принципов работы может быть полезным при решении задач модернизации устаревших участков производства и адаптации к новым вызовам.</w:t>
        <w:br/>
        <w:br/>
        <w:t>В эпоху цифровой трансформации, когда Интернет вещей (IoT) и искусственный интеллект (ИИ) становятся все более распространенными, важно не забывать о корнях современной автоматизации и тех инженерах, которые проложили путь для технологического прогресса.  Изучение ранних систем автоматизации, основанных на электромеханических реле, позволяет не только оценить труд и изобретательность наших предшественников, но и получить ценные уроки о надежности, простоте и эффективности технических решений.  Сочетание проверенных временем принципов с новейшими технологиями может привести к созданию инновационных систем управления, которые будут отвечать требованиям современного нефтеперерабатывающего производства и обеспечивать устойчивое развитие отрасли.  Эти уроки вдохновляют на более осознанный и продуманный подход к внедрению новых технологий, ориентированный на достижение максимальной эффективности и безопасности.</w:t>
        <w:br/>
        <w:br/>
        <w:t>Внешний вид и конструкция промышленного компьютера, или IPC (Industrial PC), кардинально отличаются от привычного нам персонального компьютера, предназначенного для офисной работы или домашнего использования. Это различие не является случайным и обусловлено совершенно разными условиями эксплуатации и требованиями к надежности, которые предъявляются к каждому из этих типов устройств. Персональный компьютер обычно работает в относительно комфортных условиях – в отапливаемом и вентилируемом помещении, с постоянным электропитанием и минимальной вибрацией. Промышленный компьютер, напротив, должен справляться с суровыми реалиями производственной среды, где царят высокие температуры, влажность, вибрация, пыль и даже агрессивные химические вещества.</w:t>
        <w:br/>
        <w:br/>
        <w:t>Рассмотрим детально различия в конструкции. Корпус персонального компьютера часто изготавливается из тонкого пластика или алюминия и предназначен скорее для эстетики, чем для защиты внутренних компонентов. Он может легко деформироваться при небольшом ударе и не обеспечивает достаточной защиты от проникновения пыли и влаги. Корпус промышленного компьютера, в свою очередь, выполнен из прочного металла, например, из алюминия или нержавеющей стали, и обладает герметичной конструкцией. Металлический корпус не только обеспечивает защиту от механических повреждений, но и способствует отводу тепла, что особенно важно в условиях повышенной температуры окружающей среды. Герметичность корпуса предотвращает проникновение пыли и влаги, которые могут вызвать короткие замыкания и повреждение электронных компонентов.</w:t>
        <w:br/>
        <w:br/>
        <w:t>Внутреннее устройство IPC также существенно отличается от ПК. В персональном компьютере можно встретить стандартные компоненты – материнскую плату, процессор, оперативную память, жесткий диск, видеокарту. Эти компоненты обычно не предназначены для работы в условиях повышенных нагрузок и вибраций. В промышленном компьютере используются специальные, усиленные компоненты, способные выдерживать экстремальные температуры и вибрации. Материнская плата промышленного компьютера имеет усиленные разъемы и проводники, а процессор и память часто монтируются на специальные радиаторы для обеспечения эффективного охлаждения. Жесткие диски в IPC обычно заменяются на твердотельные накопители (SSD), которые более устойчивы к вибрациям и не содержат движущихся частей.</w:t>
        <w:br/>
        <w:br/>
        <w:t>Нельзя не отметить и различия в разъемах. Персональный компьютер оснащен стандартными разъемами USB, аудио, видео, которые предназначены для подключения периферийных устройств, таких как клавиатура, мышь, монитор, колонки. Промышленный компьютер, помимо стандартных разъемов, имеет специальные разъемы, предназначенные для подключения к промышленному оборудованию. Это могут быть порты для подключения датчиков, исполнительных механизмов, программируемых логических контроллеров (ПЛК). Например, для подключения датчиков температуры, давления или уровня может использоваться аналоговый вход, а для управления насосами или клапанами – дискретный выход.</w:t>
        <w:br/>
        <w:br/>
        <w:t>Рассмотрим конкретный пример. Представьте себе систему управления насосами на нефтеперерабатывающем заводе. В этой системе используются несколько промышленных компьютеров, каждый из которых отвечает за управление определенной группой насосов. Эти компьютеры постоянно работают в условиях повышенной температуры и вибрации, а также подвергаются воздействию агрессивных химических веществ. Если бы на этом месте были установлены обычные персональные компьютеры, они быстро вышли бы из строя, что привело бы к остановке производства и значительным финансовым потерям. Использование промышленных компьютеров, разработанных специально для работы в таких условиях, обеспечивает надежность и непрерывность производственного процесса.</w:t>
        <w:br/>
        <w:br/>
        <w:t>В заключение можно сказать, что различия между персональным и промышленным компьютером обусловлены принципиально разными задачами и условиями эксплуатации. Персональный компьютер предназначен для комфортной работы в офисе или дома, в то время как промышленный компьютер разработан для работы в суровых производственных условиях. Эти различия проявляются как во внешнем виде, так и во внутреннем устройстве, включая материалы корпуса, разъемы и компоненты. Понимание этих различий крайне важно при выборе оборудования для промышленного предприятия, где надежность и непрерывность производственного процесса имеют первостепенное значение.</w:t>
        <w:br/>
        <w:br/>
        <w:br/>
        <w:t>Одним из ярких примеров критической необходимости использования промышленного компьютера на нефтеперерабатывающем заводе является управление системой непрерывной экстракции, или, говоря более простым языком, системой, отвечающей за отделение ценных компонентов из нефти с использованием растворителей. Этот процесс, являющийся неотъемлемой частью многих нефтеперерабатывающих предприятий, представляет собой сложный и многоступенчатый процесс, требующий точного контроля и управления множеством параметров в режиме реального времени.  Попытка управления подобной системой с использованием обычного персонального компьютера просто невозможна из-за требований к скорости, надежности и точности, которые предъявляются к системе управления.</w:t>
        <w:br/>
        <w:br/>
        <w:t>Классическая система непрерывной экстракции состоит из нескольких секций, в которых нефть смешивается с растворителем, а затем разделяется на две фазы: экстракт, содержащий ценные компоненты, и рафинат, в котором оставшиеся компоненты нежелательны. Затем экстракт подвергается дальнейшей обработке для извлечения растворителя и получения конечного продукта. Каждый этап этого процесса требует точной регулировки температуры, давления, расхода растворителя и времени контакта. Некорректная регулировка одного из этих параметров может привести к снижению эффективности процесса, ухудшению качества продукта и даже к аварийной ситуации.</w:t>
        <w:br/>
        <w:br/>
        <w:t>В прошлом, управление подобными системами осуществлялось с использованием ручной регулировки параметров оператором, что было крайне неэффективным и подвержено человеческому фактору. Даже автоматизация с использованием программируемых логических контроллеров (ПЛК) обладала ограничениями. ПЛК отлично справляются с дискретными операциями, такими как включение/выключение насосов или открытие/закрытие клапанов, но для обработки и анализа данных, поступающих с многочисленных датчиков, и для принятия решений на их основе требуются более мощные вычислительные ресурсы и специализированное программное обеспечение.</w:t>
        <w:br/>
        <w:br/>
        <w:t>Именно здесь на помощь приходит промышленный компьютер. Он является центральным элементом системы управления непрерывной экстракции, собирая информацию с датчиков температуры, давления, расхода и уровня, а затем анализируя ее с помощью сложных алгоритмов. Промышленный компьютер не просто отображает текущие значения параметров, но и прогнозирует их изменение, основываясь на исторических данных и текущих условиях. Он способен автоматически корректировать настройки системы, оптимизируя процесс и минимизируя потери.</w:t>
        <w:br/>
        <w:br/>
        <w:t>Представьте себе ситуацию, когда в нефти, поступающей на экстракцию, внезапно повысилось содержание серы.  Обычный ПЛК может лишь реагировать на сигнал датчика давления, но промышленный компьютер, анализируя данные о составе нефти, может автоматически увеличить концентрацию растворителя, чтобы компенсировать повышенное содержание серы и сохранить качество экстрагируемого продукта.  Это возможно благодаря алгоритмам машинного обучения, которые анализируют поведение системы и учатся адаптироваться к меняющимся условиям.</w:t>
        <w:br/>
        <w:br/>
        <w:t>Кроме того, промышленный компьютер обеспечивает безопасность процесса.  Он постоянно мониторит работу оборудования и при обнаружении отклонений от нормы автоматически отключает систему и сигнализирует оператору.  В случае пожара или утечки растворителя он способен быстро отключить систему и предотвратить дальнейшее распространение опасности. Эта возможность критически важна для обеспечения безопасности персонала и окружающей среды. Без промышленного компьютера, даже малейшая ошибка в управлении процессом может привести к серьезным последствиям, включая загрязнение окружающей среды и причинение вреда здоровью людей. Таким образом, применение промышленного компьютера в системе непрерывной экстракции не является просто удобством, а является необходимостью для эффективного, безопасного и экологически чистого производства.</w:t>
        <w:br/>
        <w:br/>
        <w:br/>
        <w:t>Для лучшего понимания сложной системы вычислительной техники, используемой на нефтеперерабатывающих заводах, полезно представить её как человеческое тело, где каждый компонент выполняет свою уникальную и жизненно важную функцию. В этом аналогии персональный компьютер, или ПК, выступает в роли мозга, обрабатывая информацию, принимая решения и управляя различными аспектами работы завода. Сервер же, подобно обширной памяти, хранит огромные объемы данных, необходимых для функционирования предприятия, от детальной статистики производства до информации о логистике и финансах. А программируемые логические контроллеры, или ПЛК, играют роль нервной системы, обеспечивая быстрое и надежное управление дискретными процессами, такими как открытие и закрытие клапанов или включение и выключение насосов.</w:t>
        <w:br/>
        <w:br/>
        <w:t>Представьте себе работу мозга человека: он получает огромное количество информации от органов чувств, анализирует её и выдает команды, которые направляют работу всего организма.  Точно так же персональный компьютер на нефтеперерабатывающем заводе получает данные от различных датчиков, анализирует их и выдает команды, которые управляют работой оборудования и оптимизируют технологические процессы. Он может использоваться для визуализации данных в режиме реального времени, для создания отчетов и для доступа к системам управления предприятием.  Операторы используют ПК для проектирования и моделирования новых технологий, для разработки программного обеспечения и для решения сложных задач, требующих аналитического мышления. Без мозга невозможно осознанное существование и целенаправленное действие, и аналогично, без персональных компьютеров, нефтеперерабатывающий завод не смог бы эффективно функционировать и адаптироваться к изменяющимся условиям.</w:t>
        <w:br/>
        <w:br/>
        <w:t>Если мозг отвечает за принятие решений и координацию действий, то память обеспечивает хранение необходимой информации.  Точно так же сервер на нефтеперерабатывающем заводе хранит огромные массивы данных, которые необходимы для функционирования предприятия. Это данные о производстве, о логистике, о финансах, о качестве сырья и готовой продукции.  Без сервера невозможно было бы эффективно управлять предприятием, отслеживать движение материалов, контролировать затраты и обеспечивать качество продукции.  Сервер – это своего рода архитектор, аккумулирующий все знания и опыт, позволяющие принимать взвешенные решения и планировать будущее. Например, сервер хранит данные о прошлых аварийных ситуациях, позволяющие инженерам разрабатывать превентивные меры и повышать безопасность работы завода.</w:t>
        <w:br/>
        <w:br/>
        <w:t>Программируемые логические контроллеры, или ПЛК, выполняют роль нервной системы, обеспечивая быструю и надежную передачу информации и управление отдельными элементами оборудования.  Нервная система человека мгновенно реагирует на внешние раздражители, вызывая необходимые рефлекторные действия.  ПЛК, в свою очередь, обеспечивают автоматическое управление насосами, клапанами и другими устройствами, реагируя на изменения параметров технологических процессов.  Например, если давление в трубопроводе превышает допустимый уровень, ПЛК автоматически перекрывает клапан, предотвращая аварийную ситуацию.  Эта быстрая и точная реакция обеспечивает безопасность и надежность работы завода, минимизируя человеческий фактор и повышая эффективность производства. Без нервной системы человек был бы неспособен к быстрой реакции на происходящее, и аналогично, без ПЛК нефтеперерабатывающий завод не смог бы быстро и эффективно реагировать на изменения условий работы.</w:t>
        <w:br/>
        <w:br/>
        <w:t>Чтобы еще раз подчеркнуть взаимосвязь этих компонентов, представьте себе процесс управления температурой реактора на заводе. Персональный компьютер, выступая в роли мозга, анализирует данные о температуре, давлении и расходе реагентов, поступающие с датчиков. Сервер хранит исторические данные о производительности реактора и оптимальных параметрах его работы.  ПЛК, в качестве нервной системы, управляет нагревателями и охладителями, поддерживая температуру реактора в заданном диапазоне.  Если температура начинает отклоняться от нормы, ПК, используя данные с сервера и анализируя текущую ситуацию, определяет причину отклонения и корректирует команды для ПЛК. ПЛК, в свою очередь, мгновенно реагирует на эти команды, регулируя подачу тепла или холода, чтобы вернуть температуру в заданный диапазон.  Вся эта цепочка действий происходит практически мгновенно, обеспечивая стабильную работу реактора и предотвращая возможные аварийные ситуации.</w:t>
        <w:br/>
        <w:br/>
        <w:t>В заключение, аналогия человеческого тела помогает лучше понять взаимосвязанность и важность различных типов компьютеров, используемых на нефтеперерабатывающем заводе. Как и в человеческом теле, где сбой в работе одного органа может привести к серьезным последствиям для всего организма, сбой в работе одного из компонентов вычислительной системы может нарушить нормальное функционирование завода.  Поэтому важно не только правильно выбирать тип компьютера для каждой задачи, но и обеспечивать его надежную работу и своевременное обслуживание, чтобы обеспечить безопасное, эффективное и экологически чистое производство.  Именно благодаря слаженной работе "мозга", "памяти" и "нервной системы" нефтеперерабатывающий завод способен выполнять свою сложную и ответственную миссию.</w:t>
        <w:br/>
        <w:br/>
        <w:br/>
        <w:t>Для эффективного хранения и обработки данных, нефтеперерабатывающие заводы используют серверы. Однако, эти серверы могут существовать в различных формах, каждая из которых имеет свои особенности, преимущества и недостатки, определяющие способы их использования. Традиционно, серверы были физическими машинами, занимавшими значительное пространство в серверной комнате и требующими постоянного обслуживания.  В современном мире, серверы трансформировались, предлагая все более гибкие и масштабируемые решения, такие как виртуальные и облачные серверы, которые значительно оптимизируют использование ресурсов и снижают эксплуатационные расходы. Понимание разницы между этими тремя типами серверов критически важно для принятия обоснованных решений о выборе подходящей инфраструктуры для конкретных задач. Это поможет не только оптимизировать затраты, но и повысить гибкость и отказоустойчивость всей IT-системы предприятия.</w:t>
        <w:br/>
        <w:br/>
        <w:t>Представьте себе классическую библиотеку, где книги хранятся на физических полках - это аналогия с физическими серверами. Физический сервер – это самодостаточная машина, оснащенная процессором, памятью, жесткими дисками и сетевыми интерфейсами, выполняющая конкретные функции. Как и полки в библиотеке, физические серверы занимают ограниченное пространство и требуют отдельного обслуживания. Обычно, на каждом физическом сервере выполняется определенное приложение или комплекс задач. Например, один сервер может отвечать за работу системы управления базами данных, а другой – за работу веб-сервера, обслуживающего внутренний портал компании. Поддержание такого парка физических серверов требует значительных затрат на электроэнергию, охлаждение, ремонт и замену оборудования, а также на квалифицированный персонал для их обслуживания.  Однако, физические серверы обеспечивают максимальный контроль над аппаратным обеспечением и предлагают наилучшую производительность для критически важных приложений, требующих высокой скорости обработки данных и стабильной работы.</w:t>
        <w:br/>
        <w:br/>
        <w:t>С появлением виртуализации, понятие хранения данных претерпело значительные изменения.  Это можно сравнить с электронными библиотеками, где тысячи книг хранятся в цифровом формате на одном компьютере, экономя огромное количество места и упрощая доступ к информации. Виртуальный сервер, или виртуальная машина (VM), представляет собой программную эмуляцию физического сервера, работающую на базе физического оборудования.  Несколько виртуальных машин могут одновременно существовать на одном физическом сервере, разделяя его ресурсы.  Это позволяет значительно повысить эффективность использования оборудования и сократить затраты на инфраструктуру.  Например, вместо того чтобы иметь пять физических серверов, каждый из которых загружен лишь на 30%, можно создать пять виртуальных машин на одном физическом сервере, используя его ресурсы более эффективно. Это позволяет также быстро создавать и удалять серверы по мере необходимости, что особенно удобно для тестовых сред и временных проектов.</w:t>
        <w:br/>
        <w:br/>
        <w:t>Оптимизация использования вычислительных ресурсов достигла нового уровня с появлением облачных серверов, которые можно сравнить с неограниченным облачным хранилищем, доступным из любой точки мира.  Вместо того, чтобы владеть и обслуживать собственное оборудование, компания арендует вычислительные ресурсы у поставщика облачных услуг.  Облачные серверы предлагают высокую масштабируемость, что позволяет быстро увеличивать или уменьшать ресурсы в зависимости от потребностей бизнеса. Например, в периоды пиковой нагрузки, такие как конец месяца или праздничные дни, можно автоматически увеличить количество облачных серверов, чтобы справиться с возросшим объемом запросов.  После окончания пиковой нагрузки, количество серверов можно уменьшить, что позволяет снизить затраты.  Кроме того, облачные серверы предлагают высокую отказоустойчивость, так как данные реплицируются на несколько серверов, расположенных в разных географических регионах.</w:t>
        <w:br/>
        <w:br/>
        <w:t>Рассмотрим практический пример использования разных типов серверов на нефтеперерабатывающем заводе.  Для управления технологическим процессом, требующим высокой производительности и минимальной задержки, может быть использован физический сервер, расположенный непосредственно на территории завода. Для хранения данных о производстве, логистики и финансов, а также для работы систем управления предприятием (ERP), может быть использован виртуальный сервер, размещенный в локальной серверной комнате, обеспечивающий достаточную гибкость и масштабируемость.  А для разработки и тестирования новых программных продуктов, а также для временных проектов, может быть использован облачный сервер, предоставляющий быстрый доступ к вычислительным ресурсам и не требующий значительных первоначальных инвестиций.  Выбор наиболее подходящего типа сервера зависит от конкретных потребностей предприятия, его бюджета и требований к безопасности данных.</w:t>
        <w:br/>
        <w:br/>
        <w:t>Таким образом, понимание различий между физическими, виртуальными и облачными серверами является ключевым фактором для эффективного управления IT-инфраструктурой нефтеперерабатывающего завода.  Физические серверы предлагают максимальную производительность и контроль, виртуальные серверы обеспечивают гибкость и масштабируемость, а облачные серверы предлагают экономически выгодное и легко масштабируемое решение.  Использование комбинации этих типов серверов позволяет предприятиям оптимизировать затраты, повысить отказоустойчивость и быстрее адаптироваться к изменяющимся условиям бизнеса.  Будущее IT-инфраструктуры лежит в гибкости и масштабируемости, что делает облачные серверы все более привлекательным вариантом для предприятий нефтеперерабатывающей отрасли.</w:t>
        <w:br/>
        <w:br/>
        <w:t>Промышленный компьютер на нефтеперерабатывающем заводе – это не просто мощный процессор, это центральный элемент системы автоматизации, который берет на себя критически важную роль в управлении технологическими процессами. Его главная задача - обеспечение надежной связи между датчиками, собирающими информацию о состоянии оборудования и среды, и исполнительными механизмами, регулирующими эти процессы. Чтобы лучше понять, как это происходит, давайте представим себе схему взаимодействия промышленного компьютера с физическим миром.</w:t>
        <w:br/>
        <w:br/>
        <w:t>В основе взаимодействия лежат различные типы датчиков, каждый из которых предназначен для измерения определенного параметра. Это могут быть датчики температуры, давления, уровня жидкости, расхода, вибрации или состава химических веществ. Эти датчики преобразуют физические величины в электрические сигналы, которые затем передаются в промышленный компьютер. Эти сигналы могут быть аналоговыми, представляющими собой непрерывный диапазон значений, или цифровыми, представляющими собой дискретные значения, например, состояния "включено" или "выключено".  Датчики подключены к промышленному компьютеру через различные интерфейсы, такие как аналоговые входы (AI), цифровые входы (DI), аналоговые выходы (AO) и цифровые выходы (DO).  Эти интерфейсы позволяют компьютеру принимать информацию от датчиков и отправлять команды исполнительным механизмам.</w:t>
        <w:br/>
        <w:br/>
        <w:t>Исполнительные механизмы, в свою очередь, представляют собой устройства, которые воздействуют на технологический процесс в соответствии с командами промышленного компьютера. Это могут быть насосы, клапаны, двигатели, нагреватели или смесители.  Компьютер отправляет команды исполнительным механизмам через различные интерфейсы, аналогичные тем, что используются для получения данных от датчиков.  Например, команда на открытие клапана может быть отправлена через цифровой выход (DO), а команда на регулировку скорости насоса может быть отправлена через аналоговый выход (AO).  Точная настройка и калибровка этих исполнительных механизмов играет ключевую роль в обеспечении стабильности и эффективности технологического процесса.</w:t>
        <w:br/>
        <w:br/>
        <w:t>Представьте себе систему управления температурой в реакторе. Датчик температуры постоянно измеряет температуру реакционной смеси и передает данные в промышленный компьютер. Компьютер анализирует эти данные и сравнивает их с заданным значением температуры. Если измеренная температура отклоняется от заданного значения, компьютер отправляет команду на нагреватель или охладитель, подключенный к реактору. Нагреватель может быть подключен к аналоговому выходу (AO), позволяющему точно регулировать его мощность, в то время как охладитель может быть подключен к цифровому выходу (DO), который включает или выключает его. Эта замкнутая система обеспечивает поддержание температуры реактора на заданном уровне, что критически важно для обеспечения безопасности и эффективности химической реакции.</w:t>
        <w:br/>
        <w:br/>
        <w:t>Для визуализации взаимодействия промышленного компьютера с датчиками и исполнительными механизмами, можно представить себе простую схему. В центре схемы находится промышленный компьютер, обозначенный прямоугольником с надписью "Промышленный компьютер". От компьютера отходят линии, соединяющие его с различными датчиками и исполнительными механизмами. Каждая линия имеет подпись, указывающую на тип интерфейса, используемый для связи. Например, линия, соединяющая компьютер с датчиком температуры, может быть подписана "AI (Аналоговый Вход)". Линия, соединяющая компьютер с насосом, может быть подписана "DO (Цифровой Выход)".  Эта схема наглядно демонстрирует, как компьютер действует как центральный элемент системы автоматизации, обеспечивая надежную связь между физическим миром и программным обеспечением.</w:t>
        <w:br/>
        <w:br/>
        <w:t>Важно отметить, что современные промышленные компьютеры часто поддерживают множество различных протоколов связи, таких как Modbus, Profibus и Ethernet/IP. Эти протоколы позволяют компьютеру взаимодействовать с широким спектром датчиков и исполнительных механизмов от разных производителей.  Встроенные средства диагностики позволяют отслеживать состояние датчиков и исполнительных механизмов, а также выявлять и устранять неисправности.  Такое расширение возможностей упрощает интеграцию новых устройств и обеспечивает долгосрочную надежность системы автоматизации.</w:t>
        <w:br/>
        <w:br/>
        <w:t>В заключение, взаимодействие промышленного компьютера с датчиками и исполнительными механизмами является основой автоматизированного управления технологическими процессами на нефтеперерабатывающем заводе. Четкое понимание принципов этой связи, а также правильный выбор и настройка интерфейсов, является залогом эффективной и надежной работы системы автоматизации. Визуализация этих связей с помощью схем и диаграмм позволяет лучше понять принципы работы и облегчает поиск неисправностей, способствуя повышению эффективности и безопасности всего производства.</w:t>
        <w:br/>
        <w:br/>
        <w:br/>
        <w:t>Разумеется, давайте углубимся в ситуацию, когда программируемый логический контроллер (ПЛК) является более эффективным решением, чем промышленный персональный компьютер (ПК), особенно в контексте нефтеперерабатывающего предприятия, где надежность и скорость отклика имеют первостепенное значение. Хотя ПК, безусловно, обладают большей вычислительной мощностью и возможностями визуализации, их применение не всегда является оптимальным для каждой задачи, и их недостаток – зависимость от операционной системы и потенциальная уязвимость. Именно в задачах, требующих жесткой детерминированности, быстродействия и устойчивости к сбоям, ПЛК проявляют свои неоспоримые преимущества.</w:t>
        <w:br/>
        <w:br/>
        <w:t>Рассмотрим типичный пример: система управления насосами на станциях перекачки нефти. Эти насосы работают непрерывно, обеспечивая транспортировку сырой нефти на большие расстояния, и любые сбои в их работе могут привести к серьезным последствиям, включая перебои в поставках и аварийные ситуации. В этой ситуации, задача управления насосами сводится к выполнению простых логических операций: включение/выключение насоса в зависимости от уровня жидкости в резервуаре, поддержание заданного давления в трубопроводе, а также автоматическое переключение на резервный насос в случае отказа основного.  Использование ПК для управления этими задачами может быть излишним, так как его операционная система, хоть и стабильная, всегда имеет потенциал для внезапного зависания или ошибки, что может привести к непредсказуемым последствиям для работы насосов.</w:t>
        <w:br/>
        <w:br/>
        <w:t>В отличие от ПК, ПЛК разрабатываются специально для работы в промышленных условиях и обеспечивают детерминированное выполнение задач – то есть, время отклика на команду всегда предсказуемо и минимально. Это означает, что если датчик уровня жидкости в резервуаре посылает сигнал о том, что уровень падает ниже критической отметки, ПЛК мгновенно включит насос, не дожидаясь какого-либо времени задержки, связанного с загрузкой операционной системы или обработкой данных на ПК.  В промышленной среде, где важна каждая секунда, такой мгновенный отклик может быть жизненно важным для предотвращения аварийных ситуаций и обеспечения стабильной работы технологического процесса. Более того, ПЛК имеют встроенные механизмы самодиагностики и восстановления после ошибок, что обеспечивает максимальную надежность работы даже в случае внезапных сбоев в электропитании или повреждений.</w:t>
        <w:br/>
        <w:br/>
        <w:t>Кроме того, программирование ПЛК обычно осуществляется на специализированных языках, таких как Ladder Logic, которые просты в освоении и позволяют быстро создавать и модифицировать программы управления. Это особенно важно для предприятий с ограниченными ресурсами, где квалифицированные программисты не всегда доступны. В то время как ПК-системы требуют более сложного программного обеспечения и специализированных знаний, ПЛК предлагают простой и эффективный способ решения задач управления технологическими процессами, что делает их более доступными для широкого круга предприятий. Более того, ПЛК часто имеют встроенные модули ввода-вывода, что упрощает подключение к датчикам и исполнительным механизмам, что устраняет необходимость в дополнительном оборудовании и сокращает время на ввод в эксплуатацию.</w:t>
        <w:br/>
        <w:br/>
        <w:t>Один из ключевых аргументов в пользу ПЛК в задачах управления насосами – это их устойчивость к воздействию экстремальных условий окружающей среды. На нефтеперерабатывающих предприятиях, особенно на открытых площадках, оборудование часто подвергается воздействию высоких температур, влажности, вибраций и агрессивных химических веществ. ПК, даже в промышленных корпусах, не всегда могут выдержать такие экстремальные условия, что может привести к их выходу из строя и прерыванию технологического процесса. ПЛК, напротив, разрабатываются с учетом этих условий и имеют прочные корпуса, защищающие их от воздействия окружающей среды, что обеспечивает их надежную работу даже в самых суровых условиях.</w:t>
        <w:br/>
        <w:br/>
        <w:t>Наконец, стоит отметить, что стоимость системы управления на базе ПЛК часто оказывается ниже, чем стоимость системы управления на базе ПК, особенно для небольших и средних предприятий. Это связано с тем, что ПЛК не требуют дорогостоящего программного обеспечения, лицензий и специализированных знаний для программирования и обслуживания.  Кроме того, ПЛК часто имеют меньший форм-фактор, что позволяет устанавливать их в ограниченном пространстве, что может быть важным фактором для предприятий с небольшим количеством места для оборудования. В совокупности эти факторы делают ПЛК более экономически выгодным решением для задач управления насосами на нефтеперерабатывающих предприятиях.</w:t>
        <w:br/>
        <w:br/>
        <w:br/>
        <w:t>Теперь, когда мы рассмотрели основные типы компьютеров, используемых на нефтеперерабатывающих предприятиях, важно углубиться в тему встраиваемых систем и сделать эту концепцию более доступной для широкой аудитории.  Встраиваемые системы, хотя и могут звучать как что-то высокотехнологичное и сложное, на самом деле окружают нас повсюду в повседневной жизни, и понимание их роли помогает лучше осознать, насколько глубоко они интегрированы в нашу современную жизнь.  В отличие от универсальных компьютеров, таких как настольные ПК или ноутбуки, которые предназначены для выполнения широкого спектра задач, встраиваемые системы разработаны для выполнения конкретной, узкоспециализированной функции, часто в режиме реального времени и без вмешательства пользователя.  Эти системы не просто выполняют одну задачу – они делают это надежно и эффективно, часто в самых требовательных условиях.  Они являются незаменимыми помощниками, которые работают "за кулисами", обеспечивая бесперебойную работу многих устройств и процессов, которые мы принимаем как должное.  Недооценка их значимости может привести к недопониманию важности их роли в развитии технологического прогресса.</w:t>
        <w:br/>
        <w:br/>
        <w:t>Чтобы проиллюстрировать это, давайте рассмотрим пример с микроволновой печью.  Хотя мы используем ее для разогрева еды, мало кто задумывается о том, сколько сложных процессов происходит внутри этого кухонного прибора.  Микроволновая печь содержит встраиваемую систему, которая контролирует время нагрева, мощность микроволн, вращение поддона и другие функции.  Эта система не является "умной" в общепринятом смысле – она не может выполнять сложные вычисления или взаимодействовать с пользователем в естественном языке.  Вместо этого, она выполняет строго определенный набор инструкций для достижения одной конкретной цели: разогрев еды.  Встроена в печь, эта система работает независимо, без необходимости вмешательства пользователя, после того как пользователь установит время и уровень мощности.  Все это происходит незаметно для нас, делая процесс разогрева пищи максимально удобным.  По сути, встроенная система в микроволновой печи – это компьютер, оптимизированный для выполнения одной задачи, и делает это с невероятной точностью.</w:t>
        <w:br/>
        <w:br/>
        <w:t>Аналогично, система управления двигателем современного автомобиля является примером встраиваемой системы. Она не просто контролирует скорость автомобиля – она управляет впрыском топлива, зажиганием, контролем выбросов и множеством других параметров, чтобы обеспечить оптимальную производительность и эффективность.  Эта система постоянно получает данные от различных датчиков, таких как датчики температуры, давления и положения, и использует их для корректировки работы двигателя в режиме реального времени.  Она также отвечает за предупреждение водителя о неисправностях и оптимизацию расхода топлива, обеспечивая, таким образом, безопасное и экономичное вождение.  Встроенные системы в автомобилях – это целая сеть компьютеров, работающих совместно для обеспечения максимальной эффективности и безопасности, и их роль в современном автомобилепроме невозможно переоценить.  Эволюция этих систем привела к значительному улучшению характеристик автомобилей и снижению воздействия на окружающую среду.</w:t>
        <w:br/>
        <w:br/>
        <w:t>И даже наши повседневные часы являются примером встраиваемых систем.  Вместо того чтобы быть просто индикатором времени, современные цифровые часы используют встраиваемые системы для отслеживания времени, даты, будильника и часто даже пульса.  Эти системы, размещенные в крошечном корпусе, обрабатывают данные от датчиков и отображают информацию на экране, обеспечивая удобный и точный способ отслеживания времени.  Ужесточение требований к энергоэффективности привело к разработке ультра-низковольтных микросхем, что позволяет часам работать от небольших батареек в течение многих лет.  Это яркий пример того, как встраиваемые системы могут быть компактными, эффективными и незаменимыми в повседневной жизни.</w:t>
        <w:br/>
        <w:br/>
        <w:t>В контексте нефтеперерабатывающих предприятий, встраиваемые системы могут быть использованы для управления сложными процессами, такими как контроль качества сырой нефти, оптимизация работы каталитических установок и мониторинг состояния оборудования.  Например, датчики, встроенные в трубопроводы, могут постоянно измерять давление и температуру, передавая данные в центральную систему управления.  Встроенные системы могут анализировать эти данные в режиме реального времени, выявляя потенциальные проблемы и предупреждая о необходимости проведения технического обслуживания.  Подобные системы обеспечивают повышение безопасности, повышение эффективности и снижение затрат, что делает их критически важными для успешного функционирования нефтеперерабатывающих предприятий.  Оптимизация процесса посредством точного анализа данных, собранных встраиваемыми системами, помогает максимизировать прибыль и снизить риск аварий.</w:t>
        <w:br/>
        <w:br/>
        <w:t>Важно понимать, что внедрение встраиваемых систем – это не просто замена устаревшего оборудования. Это комплексный подход, требующий знаний в области аппаратного и программного обеспечения, а также глубокого понимания технологических процессов.  Успешная интеграция встраиваемых систем требует тесного сотрудничества между инженерами, программистами и операторами предприятия.  Однако, преимущества, которые эти системы могут принести, значительно перевешивают затраты на их внедрение.  По мере развития технологий, роль встраиваемых систем будет только возрастать, и предприятия, которые смогут успешно их интегрировать, получат конкурентное преимущество на рынке.  Внедрение инноваций в сферу автоматизации процессов становится необходимостью для достижения устойчивого развития.</w:t>
        <w:br/>
        <w:br/>
        <w:br/>
        <w:t>Для наилучшего понимания и эффективного применения компьютеров на нефтеперерабатывающем заводе, необходимо не просто понимать, какие типы компьютеров существуют, но и знать, когда выбор конкретного типа будет наиболее оптимальным решением.  Простое перечисление характеристик и функций каждого типа компьютера не всегда помогает принять обоснованное решение – важно понимать, какие конкретные задачи лучше всего решаются с помощью каждого типа, и как эти решения влияют на производительность, безопасность и экономичность процесса.  Составление сравнительной таблицы, включающей не только критерии выбора, но и конкретные примеры задач, для которых подходит определенный тип компьютера, значительно облегчит процесс принятия решений и позволит избежать дорогостоящих ошибок.  Эта таблица должна стать практическим руководством для инженеров и технических специалистов, помогая им выбрать наиболее подходящий инструмент для решения конкретной задачи и обеспечивая тем самым максимальную эффективность работы предприятия.  В конечном итоге, успешное внедрение компьютерных технологий на нефтеперерабатывающем заводе зависит не только от правильного выбора оборудования, но и от понимания того, как использовать его максимально эффективно для достижения поставленных целей.  Поэтому, чтобы максимально упростить процесс выбора и применения компьютеров, важно предоставить четкие и наглядные примеры, иллюстрирующие оптимальное использование каждого типа оборудования.</w:t>
        <w:br/>
        <w:br/>
        <w:t>Созданная таблица должна включать следующие типы компьютеров: Промышленные ПК (IPC), Программируемые логические контроллеры (ПЛК) и Встраиваемые системы.  Критерии выбора должны включать производительность, надежность, стоимость, простота программирования и возможность интеграции с существующими системами управления.  В столбце "Примеры задач", будет представлено описание конкретных задач, для которых каждый тип компьютера является наиболее подходящим решением, что поможет избежать распространенных ошибок при выборе оборудования.  К примеру, в случае с Промышленным ПК, идеально подойдет задача управления сложной системой мониторинга качества сырой нефти, где требуется высокая вычислительная мощность для анализа больших объемов данных в режиме реального времени.  ПЛК, в свою очередь, будет оптимальным выбором для автоматизации процесса управления насосами и клапанами на трубопроводе, где важна высокая надежность и быстродействие.  А для управления отдельными датчиками температуры и давления в оборудовании, идеально подходят Встраиваемые системы, обеспечивающие компактность и эффективность решения.  Наглядность и доступность информации, представленной в таблице, позволит избежать ошибочных оценок и повысит эффективность применения компьютерных технологий на предприятии.</w:t>
        <w:br/>
        <w:br/>
        <w:t>Представим таблицу, иллюстрирующую принципы выбора, для большей наглядности. В первом столбце указаны типы компьютеров: Промышленный ПК, ПЛК и Встраиваемая система.  Второй столбец – критерии выбора: Производительность, Надежность, Стоимость, Программируемость, Интеграция.  Третий столбец – Примеры задач: Управление качеством сырья, Автоматизация насосного оборудования, Мониторинг состояния датчиков и оборудования.  Четвертый столбец – Обоснование выбора: Подробное описание, почему данный тип компьютера является оптимальным для выполнения конкретной задачи. Например, для управления системой контроля качества сырой нефти, Промышленный ПК будет оптимальным выбором благодаря высокой вычислительной мощности, необходимой для обработки больших объемов данных, а также широким возможностям интеграции с другими системами.  Обоснование также включает информацию о том, какие алгоритмы анализа данных можно реализовать на данном компьютере и какие возможности интеграции с существующими системами управления доступны.  Такой подход не только обеспечивает техническую обоснованность выбора, но и помогает принимать решения с учетом долгосрочной перспективы и потенциала развития системы.</w:t>
        <w:br/>
        <w:br/>
        <w:t>Возьмем, например, автоматизацию процесса подачи катализатора в реактор.  Этот процесс требует точного и надежного управления потоком, а также постоянного контроля температуры и давления.  В этом случае, ПЛК будет оптимальным выбором благодаря своей способности быстро реагировать на изменения параметров процесса и обеспечивать надежную работу в сложных условиях.  ПЛК может быть запрограммирован на выполнение сложных логических схем управления, обеспечивающих оптимальную производительность реактора и минимизирующих риск аварийных ситуаций.  Встроенные функции самодиагностики и защиты от сбоев обеспечивают бесперебойную работу системы даже в случае возникновения нештатных ситуаций.  Использование ПЛК позволяет сократить время простоя оборудования, повысить производительность и улучшить безопасность процесса.  Для более четкого понимания, в таблице будет указано, что ПЛК оптимален для задач, требующих точной автоматизации дискретных процессов, таких как управление насосами, клапанами и датчиками.  Это позволяет избежать ситуации, когда неправильный выбор оборудования приводит к снижению производительности и увеличению затрат.</w:t>
        <w:br/>
        <w:br/>
        <w:t>В ситуации, когда требуется контроль температуры отдельных датчиков в трубопроводе, Встраиваемая система становится идеальным решением.  Она характеризуется компактностью, низким энергопотреблением и возможностью интеграции с существующими системами управления.  Эти системы могут передавать данные в центральную систему мониторинга в режиме реального времени, позволяя операторам отслеживать состояние оборудования и выявлять потенциальные проблемы на ранних стадиях.  Для задач, требующих мониторинга большого количества датчиков, использование Встраиваемых систем позволяет существенно сократить затраты на электроэнергию и упростить обслуживание системы.  Такой подход позволяет оптимизировать использование ресурсов и повысить эффективность работы предприятия.  Дополнительно, Встраиваемые системы могут быть настроены на отправку уведомлений при выходе параметров за допустимые пределы, что позволяет оперативно реагировать на потенциальные проблемы и предотвращать аварийные ситуации.</w:t>
        <w:br/>
        <w:br/>
        <w:t>В конечном итоге, создание такой сравнительной таблицы, сочетающей критерии выбора и конкретные примеры задач, значительно упрощает процесс принятия решений и помогает избежать распространенных ошибок при внедрении компьютерных технологий на нефтеперерабатывающем заводе.  Более того, это способствует формированию у технических специалистов более глубокое понимание возможностей различных типов компьютеров и их влияния на эффективность работы предприятия.  Такая таблица должна стать практическим руководством для инженеров и операторов, позволяя им выбирать наиболее подходящее оборудование для решения конкретных задач и обеспечивая тем самым максимальную производительность и безопасность процесса.  Регулярное обновление таблицы с учетом новых технологий и изменяющихся потребностей предприятия обеспечит ее актуальность и эффективность в долгосрочной перспективе.</w:t>
        <w:br/>
        <w:br/>
        <w:br/>
        <w:t>Программное обеспечение, часто воспринимаемое как нечто вторичное по отношению к "железу" - процессору, памяти и периферийным устройствам – на самом деле является тем, что превращает компьютер из простого набора электронных компонентов в мощный инструмент для решения конкретных задач, особенно на сложном объекте, таком как нефтеперерабатывающий завод. Без правильно подобранного и настроенного программного обеспечения даже самый современный компьютер будет бесполезен, не способный выполнять специализированные функции, требуемые для эффективной и безопасной эксплуатации оборудования.  Эта взаимосвязь, часто недооцениваемая, лежит в основе всей автоматизации процесса и требует детального рассмотрения, поскольку именно программное обеспечение напрямую влияет на функциональность и возможности любого компьютера, используемого на предприятии.  Возьмем, к примеру, стандартный промышленный ПК, обладающий значительной вычислительной мощностью – без специализированного программного обеспечения, он не сможет интерпретировать данные с датчиков температуры, давления и расхода, не сможет выполнять сложные расчеты, необходимые для оптимизации процесса, и не сможет генерировать отчеты для операторов.</w:t>
        <w:br/>
        <w:br/>
        <w:t>В нефтеперерабатывающей промышленности существует огромное количество специализированного программного обеспечения, разработанного для решения уникальных задач, связанных с переработкой нефти и газа, от анализа состава сырья до контроля за работой отдельных технологических установок.  Это могут быть системы управления качеством сырой нефти, которые анализируют спектральный состав для определения плотности, вязкости и содержания серы, или системы оптимизации процесса крекинга, которые рассчитывают оптимальные условия для максимального выхода целевых продуктов.  Другие примеры включают программное обеспечение для моделирования процесса, позволяющее инженерам прогнозировать влияние различных параметров на производительность установки и принимать обоснованные решения, а также системы управления резервуарами, которые отслеживают уровень, температуру и давление в емкостях хранения.  Фактически, без этих специализированных программных решений, не было бы возможности эффективно и безопасно управлять сложными технологическими процессами, свойственными современной нефтепереработке.</w:t>
        <w:br/>
        <w:br/>
        <w:t>Один из ярких примеров работы программного обеспечения в действии – это использование системы Distributed Control System (DCS), представляющей собой комплексную платформу для автоматизации и управления технологическими процессами на нефтеперерабатывающем заводе. DCS интегрирует данные с различных датчиков и оборудования, обрабатывает информацию в режиме реального времени и предоставляет операторам возможность контролировать и управлять процессами через удобный интерфейс.  Более того, DCS включает в себя функциональность продвинутого управления процессами (APC), которая использует сложные алгоритмы для оптимизации работы оборудования и максимизации производительности.  Например, система может автоматически регулировать подачу сырья и теплоносителя для поддержания оптимальной температуры в реакторе, минимизируя потери продукта и снижая энергопотребление.  Без такого сложного программного обеспечения, управление процессом было бы невозможным и крайне неэффективным, требуя постоянного вмешательства операторов и приводя к значительным потерям производительности и качества продукта.</w:t>
        <w:br/>
        <w:br/>
        <w:t>Важно отметить, что программное обеспечение, используемое на нефтеперерабатывающем заводе, не ограничивается только системами управления процессом.  Не меньшее значение имеют программные инструменты для технического обслуживания и диагностики оборудования.  Системы управления активами (Asset Management Systems - AMS) собирают данные о работе оборудования, анализируют информацию о поломках и простоях, а также помогают планировать ремонтные работы и замену устаревших узлов.  Эти системы позволяют выявлять потенциальные проблемы на ранних стадиях, предотвращать аварийные ситуации и продлевать срок службы оборудования.  Например, система может прогнозировать выход из строя насоса, основываясь на данных о вибрациях и температуре, и рекомендовать проведение профилактических работ до возникновения поломки.  Использование таких систем не только позволяет сократить затраты на техническое обслуживание, но и повышает безопасность производства.</w:t>
        <w:br/>
        <w:br/>
        <w:t>Программное обеспечение также играет критическую роль в обеспечении безопасности производственных процессов.  Системы безопасности, такие как системы аварийной остановки (Emergency Shutdown Systems - ESD), разработаны для автоматического отключения оборудования в случае возникновения аварийной ситуации.  Эти системы реагируют на сигналы от датчиков, обнаруживающих утечки, превышение температуры или давления, и немедленно останавливают процесс, предотвращая серьезные последствия.  Сложность и надежность ESD требует использования специализированного программного обеспечения, способного быстро и точно реагировать на аварийные сигналы, обеспечивая максимальную безопасность персонала и окружающей среды.  Более того, использование специализированного программного обеспечения для анализа данных о безопасности позволяет выявлять потенциальные опасности и разрабатывать меры по их предотвращению.</w:t>
        <w:br/>
        <w:br/>
        <w:t>В заключение, программное обеспечение является неотъемлемой частью инфраструктуры нефтеперерабатывающего завода, обеспечивая управление процессами, обеспечение безопасности и повышение эффективности работы оборудования.  Его влияние на функциональность компьютеров невозможно переоценить, поскольку именно оно преобразует стандартное оборудование в специализированные инструменты для решения конкретных задач.  Постоянное развитие программного обеспечения, внедрение новых технологий и оптимизация алгоритмов работы являются ключевыми факторами повышения конкурентоспособности нефтеперерабатывающих предприятий в современном мире.  Без надлежащего внимания к программному обеспечению, самые современные компьютеры останутся нереализованным потенциалом, не способным внести свой вклад в успех предприятия.</w:t>
        <w:br/>
        <w:br/>
        <w:t>Безусловно, в современном мире, где нефтеперерабатывающие заводы все больше зависят от компьютеров и автоматизированных систем, вопросы кибербезопасности приобрели первостепенное значение, фактически становясь краеугольным камнем стабильной и безопасной эксплуатации предприятия. Нельзя рассматривать автоматизацию и цифровизацию как самоцель, игнорируя потенциальные риски, связанные с подключением компьютеров, серверов и промышленных систем к сети, как внутренней, так и внешней. Уязвимость этих систем для кибератак может привести к катастрофическим последствиям, начиная от остановки производства и потери данных и заканчивая серьезными экологическими и экономическими потерями.</w:t>
        <w:br/>
        <w:br/>
        <w:t>Среди всех типов компьютеров, используемых на нефтеперерабатывающем заводе, именно серверы и промышленные компьютеры являются наиболее приоритетными объектами для защиты, поскольку они контролируют критически важные процессы и хранят конфиденциальную информацию. Серверы, являясь основой инфраструктуры данных, хранят данные о производственных процессах, запасах сырья и готовой продукции, а также информацию о клиентах и финансовые показатели предприятия. Компрометация серверов может привести к потере данных, нарушению работы системы управления и даже выходу из строя всего предприятия. Промышленные компьютеры, в свою очередь, непосредственно управляют технологическими процессами, и взлом этих систем может привести к неконтролируемым изменениям параметров, авариям оборудования и даже взрывам.</w:t>
        <w:br/>
        <w:br/>
        <w:t>В последние годы наблюдается значительный рост числа кибератак, направленных против промышленных предприятий, включая нефтеперерабатывающие заводы, и эти атаки становятся все более сложными и изощренными. Злоумышленники используют различные методы, включая фишинговые письма, вредоносное программное обеспечение и взлом сетевых устройств, для проникновения в информационные системы предприятий. Одной из наиболее известных атак стала атака на компанию Colonial Pipeline в 2021 году, в результате которой была остановлена работа трубопровода, обеспечивающего поставки топлива на восточное побережье США, что привело к серьезным перебоям в обеспечении топливом и росту цен. Этот случай наглядно продемонстрировал, насколько зависимы современные промышленные предприятия от кибербезопасности и какие катастрофические последствия могут быть вызваны взломом информационных систем.</w:t>
        <w:br/>
        <w:br/>
        <w:t>Защита серверов и промышленных компьютеров требует комплексного подхода, включающего в себя не только внедрение современных средств защиты, таких как межсетевые экраны, системы обнаружения вторжений и антивирусное программное обеспечение, но и реализацию строгих политик безопасности и обучение персонала. Необходимо регулярно проводить аудит системы безопасности, выявлять уязвимости и своевременно устранять их. Также важно сегментировать сеть, чтобы изолировать критически важные системы от менее защищенных, что затруднит распространение вредоносного программного обеспечения в случае компрометации одного из сегментов сети. Следует также ограничить доступ к серверам и промышленным компьютерам только для авторизованных пользователей, применяя строгую систему аутентификации и контроля доступа.</w:t>
        <w:br/>
        <w:br/>
        <w:t>Особое внимание следует уделять безопасности беспроводных сетей, используемых для подключения мобильных устройств и датчиков к сети предприятия. Необходимо использовать надежное шифрование и использовать строгую систему аутентификации для предотвращения несанкционированного доступа к сети. Также важно регулярно обновлять программное обеспечение и операционные системы, чтобы закрывать известные уязвимости. Важно понимать, что кибербезопасность – это не просто техническая проблема, а скорее вопрос культуры и ответственности, требующий постоянного внимания и усилий со стороны всех сотрудников предприятия.  Понимание риска и немедленное реагирование на потенциальные угрозы являются ключевыми элементами эффективной защиты.</w:t>
        <w:br/>
        <w:br/>
        <w:t>Помимо технических мер, необходимо также развивать культуру кибербезопасности среди сотрудников предприятия, проводя регулярные тренинги и повышения квалификации. Важно обучать сотрудников распознавать фишинговые письма, соблюдать политику безопасности и сообщать о любых подозрительных действиях. Сотрудники являются первой линией защиты от кибератак, и их бдительность и осведомленность могут предотвратить многие инциденты. Важно постоянно напоминать сотрудникам о важности соблюдения правил и процедур безопасности, а также о последствиях несоблюдения.  Только благодаря совместным усилиям руководства и персонала можно создать надежную систему защиты от киберугроз.</w:t>
        <w:br/>
        <w:br/>
        <w:br/>
        <w:t xml:space="preserve">С развитием технологий, внедрение интернета вещей (IoT) оказывает глубокое влияние на структуру компьютерной инфраструктуры нефтеперерабатывающих заводов, определяя появление новых типов компьютеров и переопределяя взаимодействие существующих устройств. IoT предполагает подключение огромного количества датчиков, исполнительных механизмов и других устройств к сети, собирая данные о состоянии оборудования, эффективности процессов и окружающей среде. Этот массив данных, в свою очередь, требует мощной вычислительной платформы для обработки, анализа и преобразования в полезные сведения, которые могут использоваться для оптимизации работы завода. Традиционные серверы, предназначенные для хранения и обработки транзакционных данных, оказались недостаточными для обработки такого объема и разнообразия информации, поступающей от IoT-устройств. </w:t>
        <w:br/>
        <w:br/>
        <w:t>Появление концепции «периферийных вычислений» (Edge Computing) стало прямым ответом на вызовы, брошенные IoT. Вместо передачи всех данных на центральный сервер для обработки, часть вычислительной мощности переносится ближе к источнику данных, то есть к IoT-устройствам. Это позволяет значительно сократить задержки при принятии решений, особенно в критически важных процессах, где даже незначительная задержка может привести к авариям или снижению эффективности. В нефтеперерабатывающей отрасли, например, датчики, контролирующие температуру и давление в трубопроводах, могут обрабатывать данные локально и немедленно реагировать на отклонения от нормы, отправляя предупреждения операторам или автоматически корректируя параметры процесса. Такие локальные вычислительные узлы, зачастую представляющие собой компактные, защищенные компьютеры, выполняют роль "умных" посредников между IoT-устройствами и центральной системой управления.</w:t>
        <w:br/>
        <w:br/>
        <w:t>Помимо увеличения количества периферийных вычислительных узлов, внедрение IoT также стимулировало эволюцию промышленных компьютеров и программируемых логических контроллеров (ПЛК).  Вместо того чтобы быть просто исполнителями запросов центрального компьютера, современные ПЛК приобретают возможность локальной обработки данных, поступающих от IoT-датчиков, и принятия автономных решений. Они становятся "самообучающимися" системами, способными адаптироваться к изменяющимся условиям и оптимизировать работу оборудования в реальном времени. Например, ПЛК, контролирующий работу насоса, может использовать данные о расходе, температуре и давлении, поступающие от датчиков IoT, для определения оптимальной скорости и давления, минимизируя энергопотребление и продлевая срок службы оборудования. Это изменение роли ПЛК требует от производителей новых архитектур и операционных систем, способных обеспечить высокую надежность, безопасность и расширяемость.</w:t>
        <w:br/>
        <w:br/>
        <w:t>Развитие IoT привело к интеграции новых типов компьютеров, специализирующихся на обработке и анализе данных, поступающих от датчиков.  Специализированные вычислительные платформы, использующие технологии машинного обучения и искусственного интеллекта, используются для выявления скрытых закономерностей в больших объемах данных, прогнозирования поломок оборудования и оптимизации логистических процессов.  Например, на основе данных, поступающих от датчиков вибрации, температуры и давления, система машинного обучения может предсказать необходимость замены подшипника в насосе за несколько недель до его поломки, что позволит избежать незапланированного простоя и снизить затраты на ремонт. Эти платформы зачастую требуют значительных вычислительных ресурсов и специализированных алгоритмов, что приводит к появлению новых типов компьютеров с высокой производительностью и энергоэффективностью.</w:t>
        <w:br/>
        <w:br/>
        <w:t>С ростом количества подключенных устройств и увеличением объема передаваемых данных, вопросы безопасности становятся особенно актуальными. IoT-устройства, часто не имеют встроенных механизмов защиты, и становятся легкой мишенью для злоумышленников. Необходимо внедрение надежных систем аутентификации, шифрования и мониторинга, чтобы предотвратить несанкционированный доступ к данным и защитить критически важные процессы. Кроме того, важно обеспечить регулярное обновление программного обеспечения и применение лучших практик безопасности.  Для обеспечения безопасности IoT-устройств часто используются специализированные брандмауэры и системы обнаружения вторжений, разработанные для защиты от современных киберугроз.</w:t>
        <w:br/>
        <w:br/>
        <w:t>Наконец, важно отметить, что интеграция IoT в нефтеперерабатывающие заводы не ограничивается лишь техническими аспектами, но требует изменения организационной структуры и переподготовки персонала. Сотрудники должны обладать навыками работы с новыми технологиями, уметь анализировать данные и принимать обоснованные решения на их основе. Необходима тесная координация между различными подразделениями завода, чтобы обеспечить эффективную интеграцию IoT в бизнес-процессы и получить максимальную отдачу от инвестиций в новые технологии.  Внедрение IoT – это не просто установка новых датчиков и компьютеров, а глубокая трансформация всего предприятия.</w:t>
        <w:br/>
        <w:br/>
        <w:br/>
        <w:t>Появление широкополосного доступа в интернет и развитие сетевых технологий открыли новые горизонты для управления и мониторинга промышленных компьютеров на нефтеперерабатывающих заводах, предоставляя возможность удаленного доступа к их функционалу практически из любой точки мира. Ранее, необходимость личного присутствия инженеров и техников на территории завода для диагностики, настройки или ремонта оборудования существенно ограничивала оперативность реагирования на возникающие проблемы и, как следствие, снижала общую эффективность работы. Теперь же, благодаря возможности удаленного подключения, квалифицированные специалисты могут оперативно оценивать состояние оборудования, проводить корректировки настроек и даже устранять определенные неисправности, не покидая своего офиса или дома. Такая гибкость особенно ценна в ситуациях, когда речь идет о критически важном оборудовании, выход из строя которого может привести к серьезным последствиям для всего производства.</w:t>
        <w:br/>
        <w:br/>
        <w:t>Представьте себе ситуацию: на заводе происходит незначительное отклонение в работе системы контроля качества топлива, и опытный инженер, находящийся в другом городе, получает уведомление о проблеме через защищенную систему удаленного доступа. Вместо того, чтобы ждать прибытия технического специалиста на место, инженер удаленно подключается к промышленному компьютеру, управляющему системой, анализирует данные и обнаруживает незначительное смещение в калибровке одного из датчиков. Он оперативно корректирует настройки, и система возвращается к нормальному режиму работы, предотвращая возможные проблемы с качеством продукции и снижая риск незапланированных остановок производства. Эта возможность не только экономит время и ресурсы, но и позволяет поддерживать постоянный уровень контроля над ключевыми процессами, даже в условиях ограниченной доступности персонала.</w:t>
        <w:br/>
        <w:br/>
        <w:t>Однако, внедрение удаленного доступа к промышленным компьютерам сопряжено с рядом серьезных рисков, связанных с обеспечением информационной безопасности. Открытый доступ к критически важным системам управления может стать лакомым кусочком для злоумышленников, стремящихся получить несанкционированный доступ к данным, нарушить работу оборудования или даже выставить завод на промышленный саботаж.  Представьте себе ситуацию, когда хакер, получив доступ к промышленному компьютеру, контролирующему работу насоса, изменяет параметры его работы, что приводит к перегрузке оборудования и серьезной аварии.  Последствия такой атаки могут быть катастрофическими, как для предприятия, так и для окружающей среды.</w:t>
        <w:br/>
        <w:br/>
        <w:t>Поэтому, внедрение удаленного доступа к промышленным компьютерам требует комплексного подхода к обеспечению безопасности, включающего в себя многоуровневую защиту и строгие правила доступа.  Во-первых, необходимо использовать надежные методы аутентификации, такие как многофакторная аутентификация, требующую не только пароль, но и, например, код, полученный по SMS или через приложение на смартфоне. Во-вторых, следует использовать виртуальные частные сети (VPN) для шифрования трафика между удаленным пользователем и промышленным компьютером, обеспечивая конфиденциальность передаваемых данных.  В-третьих, необходимо использовать строгие правила доступа, ограничивающие возможности удаленного пользователя до минимально необходимого набора функций, исключая возможность несанкционированного изменения критически важных параметров.</w:t>
        <w:br/>
        <w:br/>
        <w:t>Важным элементом системы безопасности является постоянный мониторинг активности пользователей и промышленного компьютера, с целью выявления и предотвращения подозрительных действий. Это может включать в себя запись всех действий пользователя, анализ логов системы и использование систем обнаружения вторжений.  В случае выявления подозрительной активности, система должна автоматически блокировать доступ пользователя и уведомлять ответственных специалистов. Кроме того, необходимо регулярно проводить аудит системы безопасности, чтобы выявлять и устранять уязвимости.  Внедрение системы удаленного доступа не должно осуществляться в вакууме, она должна быть частью общей политики безопасности предприятия, которая включает в себя обучение персонала и регулярное обновление программного обеспечения.</w:t>
        <w:br/>
        <w:br/>
        <w:t>Не менее важным является физическая защита промышленного компьютера. Он должен располагаться в контролируемой зоне с ограниченным доступом, защищенной от физических воздействий и несанкционированного доступа.  Использование защищенных корпусов, замок и системы видеонаблюдения могут помочь предотвратить кражу или повреждение оборудования.  Также необходимо регулярно проводить проверки безопасности физической инфраструктуры, чтобы убедиться в ее целостности и эффективности.  В конечном итоге, успешное внедрение системы удаленного доступа к промышленным компьютерам требует баланса между удобством и безопасностью, обеспечивая возможность эффективного управления производством при минимальном риске информационной угрозы.</w:t>
        <w:br/>
        <w:br/>
        <w:br/>
        <w:t>В последние годы нефтеперерабатывающие заводы сталкиваются с растущим давлением: необходимо повышать эффективность, сокращать затраты и одновременно адаптироваться к быстро меняющимся требованиям рынка и строгим экологическим стандартам. Традиционные IT-инфраструктуры, основанные на физических серверах, часто оказываются негибкими и ресурсоемкими, требующими значительных инвестиций в оборудование, электроэнергию и квалифицированный персонал для обслуживания. К счастью, инновационные технологии, такие как виртуализация и облачные вычисления, открывают новые возможности для оптимизации IT-инфраструктуры и повышения конкурентоспособности нефтеперерабатывающих предприятий.</w:t>
        <w:br/>
        <w:br/>
        <w:t>Виртуализация, по сути, позволяет создать несколько виртуальных машин на одном физическом сервере, каждая из которых функционирует как отдельный, полноценный компьютер. Представьте себе, что у вас есть несколько приложений, каждое из которых требует своего собственного сервера. Вместо того чтобы покупать и обслуживать отдельные физические серверы для каждого приложения, вы можете использовать виртуализацию, чтобы запустить все эти приложения на одном физическом сервере. Это приводит к значительному сокращению затрат на оборудование, электроэнергию и место в серверной комнате. Для нефтеперерабатывающего завода это означает, что можно существенно уменьшить площадь, необходимую для размещения IT-инфраструктуры, а также снизить энергопотребление, что положительно сказывается на экологической устойчивости предприятия. Кроме того, виртуализация значительно упрощает управление IT-инфраструктурой, позволяя быстро создавать, клонировать и переносить виртуальные машины в соответствии с меняющимися потребностями бизнеса.</w:t>
        <w:br/>
        <w:br/>
        <w:t>Облачные вычисления, в свою очередь, расширяют возможности виртуализации, предлагая доступ к вычислительным ресурсам и программному обеспечению через интернет. Вместо того чтобы владеть и обслуживать собственную IT-инфраструктуру, нефтеперерабатывающий завод может арендовать необходимые ресурсы у облачного провайдера, оплачивая только то, чем фактически пользуется.  Это позволяет значительно снизить капитальные затраты и операционные расходы, а также повысить гибкость и масштабируемость IT-инфраструктуры.  Например, компания может легко увеличить вычислительные мощности в периоды повышенной нагрузки, например, во время проведения плановых ремонтных работ или при увеличении объемов производства, а затем снизить их, когда потребность отпала.  В облачной среде программное обеспечение и данные хранятся на удаленных серверах, что обеспечивает высокую доступность и отказоустойчивость, минимизируя риск потери данных и простоев производства.</w:t>
        <w:br/>
        <w:br/>
        <w:t>Рассмотрим конкретный пример. На нефтеперерабатывающем заводе имеется система мониторинга и анализа качества сырой нефти, требующая значительных вычислительных ресурсов для обработки больших объемов данных. Традиционно, для этой задачи требовался выделенный физический сервер, работающий круглосуточно. Перенос этой системы в облако позволит предприятию платить только за время фактического использования вычислительных ресурсов, что позволит существенно снизить затраты. Кроме того, облачная среда обеспечит более высокую доступность системы, поскольку в случае сбоя одного сервера данные автоматически переключаются на другой сервер, обеспечивая непрерывность работы.  Это особенно важно для нефтеперерабатывающего завода, где даже кратковременный простой может привести к серьезным финансовым потерям.</w:t>
        <w:br/>
        <w:br/>
        <w:t>Переход к облачным технологиям не ограничивается лишь экономическими выгодами.  Облачные сервисы часто предлагают более широкие возможности для сотрудничества и обмена информацией между различными подразделениями предприятия, что способствует повышению эффективности бизнес-процессов.  Например, инженеры, работающие на разных участках завода, могут совместно использовать данные и аналитические инструменты для выявления проблем и разработки оптимальных решений. Более того, облачные платформы предоставляют доступ к самым современным технологиям, таким как машинное обучение и искусственный интеллект, которые могут быть использованы для оптимизации производственных процессов, прогнозирования поломок оборудования и повышения безопасности труда.  Такой доступ к передовым технологиям, который ранее был доступен только крупным корпорациям, становится доступным и для нефтеперерабатывающих заводов среднего размера.</w:t>
        <w:br/>
        <w:br/>
        <w:t>Однако, при переходе на облачные технологии необходимо учитывать и потенциальные риски, связанные с информационной безопасностью и зависимостью от стороннего провайдера.  Необходимо тщательно выбирать облачного провайдера, который обладает достаточным уровнем защиты данных и соответствует требованиям законодательства.  Кроме того, необходимо разработать четкую политику управления облачной инфраструктурой, которая определяет права доступа, процедуры резервного копирования и восстановления данных, а также меры по предотвращению несанкционированного доступа.  Обеспечение безопасности данных в облаке – это общая ответственность, включающая в себя как усилия облачного провайдера, так и активное участие нефтеперерабатывающего предприятия. Правильное планирование и реализация перехода к облачным технологиям позволит нефтеперерабатывающим заводам существенно снизить затраты, повысить гибкость и улучшить конкурентоспособность в условиях постоянно меняющегося рынка.</w:t>
        <w:br/>
        <w:br/>
        <w:br/>
        <w:t>Выбор правильного типа компьютера для нефтеперерабатывающего завода – это далеко не тривиальная задача, которая требует не только понимания технических характеристик различных устройств, но и глубокого анализа специфики конкретного производственного процесса, текущих и будущих потребностей предприятия, а также тщательно взвешивания рисков и преимуществ каждого варианта.  Нельзя просто взять самую современную модель сервера или самый мощный промышленный компьютер и предположить, что он решит все проблемы, ведь неправильный выбор может обернуться значительными финансовыми потерями, снижением эффективности работы и даже угрозой безопасности производства.  Простое увеличение вычислительной мощности без учета особенностей эксплуатации и интеграции с существующей инфраструктурой может оказаться бесполезным, а иногда и контрпродуктивным, приводя к перерасходу ресурсов и усложнению системы.</w:t>
        <w:br/>
        <w:br/>
        <w:t>Определение подходящего типа компьютера должно начинаться с детального анализа задач, которые предстоит решать. Если необходимо обеспечить управление сложной технологической линией, требующей быстрого реагирования на изменения параметров процесса, то ПЛК будет лучшим выбором, поскольку он предназначен именно для этих целей. В случае, когда речь идет о хранении и обработке больших объемов данных, например, информации о качестве сырья или результатов лабораторных исследований, то подойдет сервер с высокой производительностью и надежностью.  А для визуализации данных и управления оборудованием на удалённом расстоянии удобно использовать промышленные компьютеры, обладающие широкими возможностями сетевого взаимодействия.  Важно помнить, что часто оптимальным решением является комбинация различных типов компьютеров, работающих в связке для достижения наилучшего результата.</w:t>
        <w:br/>
        <w:br/>
        <w:t>Рассмотрим конкретный пример: небольшой нефтеперерабатывающий завод внедряет новую систему контроля качества топлива, которая включает в себя анализ химического состава и физических свойств дизельного топлива.  Изначально руководство рассматривало возможность использования мощного сервера для обработки данных и отображения результатов анализа. Однако, после детального анализа требований выяснилось, что система должна не только обрабатывать большие объемы информации, но и быстро реагировать на изменения параметров процесса, например, при обнаружении примесей или отклонений от нормы.  В результате, было принято решение о внедрении ПЛК для управления процессом анализа и визуализации результатов на промышленном компьютере, что позволило обеспечить высокую скорость реакции на изменения параметров и повысить точность результатов анализа.  Это подтверждает, что неправильный выбор может привести к бесполезным тратам и снижению эффективности работы.</w:t>
        <w:br/>
        <w:br/>
        <w:t>Кроме того, необходимо учитывать особенности эксплуатации оборудования в условиях промышленной среды, где температура, влажность, вибрации и другие факторы могут оказывать негативное влияние на работоспособность компьютеров.  Промышленные компьютеры спроектированы специально для работы в таких условиях и обладают повышенной устойчивостью к воздействию внешних факторов.  Серверы, предназначенные для работы в серверных комнатах с контролируемым климатом, могут просто не функционировать должным образом при установке в цехе или на открытом воздухе.  Поэтому, при выборе оборудования необходимо учитывать не только технические характеристики, но и условия эксплуатации и наличие соответствующих мер защиты.  Простое размещение дорогостоящего сервера в цехе без адекватной защиты может привести к его поломке и простою всего производства.</w:t>
        <w:br/>
        <w:br/>
        <w:t xml:space="preserve">Не менее важным фактором является интеграция нового оборудования с существующей IT-инфраструктурой предприятия.  Новый компьютер должен быть совместим с программным обеспечением, используемым на предприятии, и иметь возможность обмениваться данными с другими системами.  Отсутствие совместимости может привести к сложностям при внедрении и эксплуатации нового оборудования, а также к необходимости разработки дополнительных программных средств для обеспечения взаимодействия между различными системами.  Внедрение сложной системы, не способной к интеграции с существующими процессами, превратится в дорогостоящую головную боль, требующую постоянного сопровождения и поддержки. </w:t>
        <w:br/>
        <w:br/>
        <w:t>Наконец, необходимо учитывать будущие потребности предприятия и выбирать оборудование, которое может быть легко масштабировано и модернизировано в будущем.  Технологии развиваются стремительными темпами, и оборудование, которое сегодня является передовым, может устареть уже через несколько лет.  Поэтому, при выборе компьютера необходимо учитывать возможность увеличения его вычислительной мощности, добавления новых функций и подключения к новым системам.  Именно гибкость и возможность адаптации к изменениям позволят предприятию оставаться конкурентоспособным на рынке и не отставать от технологического прогресса. Подводя итог, можно сказать, что выбор правильного типа компьютера для нефтеперерабатывающего завода – это сложный и ответственный процесс, требующий тщательного анализа, планирования и учета множества факторов.</w:t>
      </w:r>
    </w:p>
    <w:p>
      <w:r>
        <w:br w:type="page"/>
      </w:r>
    </w:p>
    <w:p>
      <w:pPr>
        <w:pStyle w:val="Heading1"/>
      </w:pPr>
      <w:r>
        <w:t>Глава 3: Автоматизация на НПЗ: роль компьютерных сетей в управлении процессами, простейшие сети, типы сетевого оборудования и сетевые протоколы.</w:t>
      </w:r>
    </w:p>
    <w:p>
      <w:r>
        <w:t>## Глава 3. Автоматизация и сети на НПЗ: Безопасность и надежность - фундамент эффективного производства</w:t>
        <w:br/>
        <w:br/>
        <w:t>### Отказ от универсального подхода: специализированные сети для специализированных задач</w:t>
        <w:br/>
        <w:br/>
        <w:t xml:space="preserve">Традиционно, в нефтеперерабатывающих заводах, нередко можно встретить попытки использования единой сети для всех задач – от управления технологическими процессами до передачи данных в головной офис и обеспечения доступа пользователей к электронной почте. Подобный "универсальный" подход, казавшийся на первый взгляд простым и экономичным, на практике оказывается крайне уязвимым и неэффективным. Представьте себе, что водопроводная сеть, предназначенная для подачи питьевой воды, используется одновременно для отвода промышленных отходов – это не только негигиенично, но и опасно. Аналогичная ситуация складывается и в мире промышленных сетей: попытки совмещения критически важных процессов управления с менее важными задачами неизбежно приводят к снижению надежности, увеличению риска сбоев и, как следствие, к финансовым потерям. Более того, попытки оптимизации такой универсальной сети часто приводят к конфликтам приоритетов и снижению производительности всей системы. </w:t>
        <w:br/>
        <w:br/>
        <w:t>Решение проблемы кроется в принципиально ином подходе – создании специализированных сетей для решения конкретных задач. Это означает, что для управления технологическими процессами, для мониторинга состояния оборудования, для передачи данных в диспетчерский центр и для обеспечения безопасности производства должны быть созданы отдельные, изолированные сети. Такой подход позволяет не только повысить надежность и безопасность системы, но и оптимизировать ее для конкретных задач, используя соответствующие протоколы и технологии. В случае возникновения проблем в одной сети, другие сети продолжают функционировать в штатном режиме, что минимизирует влияние аварии на производственный процесс.  Попытки совмещения разных типов трафика на одной линии создают точки потенциальных конфликтов, снижая общую эффективность и безопасность всей системы.</w:t>
        <w:br/>
        <w:br/>
        <w:t>На практике, это реализуется посредством создания отдельных VLAN (Virtual LAN) для разных типов трафика, физической изоляции сетей с использованием отдельных коммутаторов и маршрутизаторов, а также применения строгих правил доступа и аутентификации. Важно не только разделить сети физически, но и логически – использовать разные протоколы и технологии для каждой сети. Например, для управления технологическим процессом может использоваться протокол Modbus TCP, требующий минимальной задержки и высокой надежности, в то время как для передачи данных в головной офис может использоваться протокол FTP, не критичный по времени отклика, но требующий высокой пропускной способности.  Такой подход требует более тщательного планирования и проектирования сети, но зато обеспечивает значительно более высокую надежность и безопасность.</w:t>
        <w:br/>
        <w:br/>
        <w:t>В одном из крупных нефтеперерабатывающих заводов, после анализа инцидентов и простоев, было принято решение о пересмотре архитектуры сети. Изначально все системы были объединены в одну сеть, что приводило к регулярным сбоям и затрудняло выявление проблем. После разделения сети на несколько сегментов, отвечающих за различные функции – управление процессом, безопасность, администрирование – количество инцидентов значительно сократилось.  Выявление и устранение проблем стало более быстрым и эффективным, что позволило сократить время простоя оборудования и повысить общую производительность завода.  Эта история является ярким примером того, как правильный подход к проектированию сети может существенно повлиять на экономические показатели предприятия.</w:t>
        <w:br/>
        <w:br/>
        <w:t>Внедрение специализированных сетей требует от специалистов не только глубоких знаний в области сетевых технологий, но и понимания специфики работы нефтеперерабатывающего завода. Необходимо учитывать особенности каждого технологического процесса, требования к надежности и безопасности, а также будущие планы развития предприятия.  Без этого, создание специализированных сетей может оказаться неэффективным и даже вредным, приводя к увеличению затрат и снижению производительности. Например, при проектировании сети для управления процессом крекинга необходимо учитывать высокие требования к скорости передачи данных и минимизации задержек, чтобы обеспечить точное управление параметрами процесса и предотвратить аварийные ситуации.</w:t>
        <w:br/>
        <w:br/>
        <w:t>Более того, внедрение специализированных сетей требует изменения культуры работы персонала. Необходимо обучать специалистов правилам эксплуатации и обслуживания различных сетей, а также внедрять строгие правила доступа и аутентификации.  Недостаток знаний и опыта у персонала может привести к ошибкам и сбоям, нивелируя все преимущества специализированной архитектуры сети.  Важно также поощрять инициативу персонала и привлекать их к процессу проектирования и внедрения новых сетей, чтобы обеспечить максимальную эффективность и безопасность.  Внедрение специализированных сетей – это не просто техническое решение, это комплексный процесс, требующий вовлечения всего коллектива и постоянного совершенствования.</w:t>
        <w:br/>
        <w:br/>
        <w:br/>
        <w:t>## I. Введение: Комплексная взаимосвязь оборудования и информационных потоков</w:t>
        <w:br/>
        <w:br/>
        <w:t>Автоматизация нефтеперерабатывающих заводов – это не просто внедрение компьютеров и датчиков; это создание сложной, взаимосвязанной системы, где каждый компонент играет критическую роль в обеспечении безопасности, эффективности и надежности производственного процесса. В современном мире, где конкуренция заставляет предприятия постоянно совершенствоваться, а требования к экологической безопасности становятся все более строгими, роль информационных потоков и коммуникаций между оборудованием и системами управления становится определяющей. Невозможно представить себе современный нефтеперерабатывающий завод без надежной и эффективной сети, которая связывает все компоненты, от датчиков температуры и давления до сложных систем управления и диспетчерских центров. Это не просто "труба", по которой передаются данные; это живая нервная система предприятия, обеспечивающая координацию, контроль и принятие решений в режиме реального времени.</w:t>
        <w:br/>
        <w:br/>
        <w:t>Представьте себе оркестр, где каждый музыкант играет свою партию, но отсутствие связи между ними привело бы к хаотичному набору звуков, а не к гармоничной мелодии. Подобная ситуация возникает и на нефтеперерабатывающем заводе, когда оборудование работает изолированно друг от друга, без возможности обмениваться информацией и координировать свои действия. Отсутствие синхронизации может привести к перегрузкам, авариям и значительным финансовым потерям. Например, если система контроля температуры на установке крекинга не сообщает о превышении допустимого значения, оператор может не успеть принять меры, что приведет к аварийному останову установки и повреждению дорогостоящего оборудования. В то же время, своевременное получение информации о состоянии оборудования, возможность анализа тенденций и прогнозирования поломок позволяют оперативно принимать решения о проведении технического обслуживания и предотвращать аварийные ситуации.</w:t>
        <w:br/>
        <w:br/>
        <w:t>Современные системы автоматизации нефтеперерабатывающих заводов представляют собой многоуровневую иерархию, включающую в себя нижний уровень, на котором расположены датчики, исполнительные механизмы и прочее оборудование, средний уровень, на котором расположены локальные системы управления и контроллеры, и верхний уровень, на котором расположены системы управления производством и диспетчерские центры. Каждый уровень имеет свою задачу и свою роль в общей системе автоматизации. Важно, чтобы все уровни были связаны между собой надежными и эффективными каналами связи, чтобы обеспечить бесперебойный обмен информацией и координацию действий. Например, данные с датчиков температуры и давления на нижнем уровне передаются на локальный контроллер, который выполняет первичную обработку информации и передает ее на систему управления производством, где она анализируется и принимаются решения о корректировке параметров процесса.</w:t>
        <w:br/>
        <w:br/>
        <w:t>Эффективная работа нефтеперерабатывающего завода требует не только наличия современного оборудования и систем автоматизации, но и наличия квалифицированного персонала, способного обслуживать и эксплуатировать эти системы. Операторы, инженеры и технические специалисты должны иметь глубокие знания не только принципов работы технологических процессов, но и принципов работы сетей связи и систем управления. Важно, чтобы персонал был постоянно обучался и повышал свою квалификацию, чтобы быть в курсе последних достижений в области автоматизации и информационных технологий.  Без этого, даже самая современная система автоматизации может оказаться неэффективной и даже вредной.</w:t>
        <w:br/>
        <w:br/>
        <w:t>В последние годы наблюдается тенденция к интеграции облачных технологий в системы автоматизации нефтеперерабатывающих заводов. Облачные технологии позволяют хранить и обрабатывать огромные объемы данных, анализировать тенденции и прогнозировать поломки оборудования.  Это позволяет не только повысить эффективность производства, но и снизить затраты на обслуживание и эксплуатацию.  Например, система облачной аналитики может прогнозировать необходимость замены фильтров на установке гидрокрекинга, основываясь на данных о текущем состоянии фильтров и статистике предыдущих замен.  Это позволяет избежать неожиданных остановок оборудования и снизить затраты на техническое обслуживание.</w:t>
        <w:br/>
        <w:br/>
        <w:t>В заключение, стоит подчеркнуть, что автоматизация нефтеперерабатывающего завода – это не просто внедрение технологий, а комплексный процесс, требующий системного подхода и интеграции различных компонентов.  Важно не только внедрять современные системы управления и контроля, но и создавать надежную и эффективную сеть связи, обеспечивающую бесперебойный обмен информацией между оборудованием и системами управления. Только в этом случае можно добиться максимальной эффективности производства, обеспечить безопасность и надежность работы завода и снизить затраты на техническое обслуживание и эксплуатацию.  Непрерывная интеграция, мониторинг и совершенствование сети – вот ключ к успешной автоматизации.</w:t>
        <w:br/>
        <w:br/>
        <w:t>Современные нефтеперерабатывающие заводы представляют собой невероятно сложные системы, где взаимодействие множества технологических процессов и оборудования должно быть безупречным для обеспечения безопасности, эффективности и надежности производства. Чтобы понять этот сложный механизм, полезно провести аналогию с человеческим телом, а точнее – с нервной системой. Как и нервная система, контролирующая все функции организма, системы автоматизации на НПЗ обеспечивают координацию и контроль над производственными процессами, передавая информацию и управляя действиями оборудования. Представьте себе, что каждый датчик на заводе – это сенсорный рецептор, передающий информацию о температуре, давлении или уровне жидкости. Эти сигналы, подобно нервным импульсам, путешествуют по сети связи к контроллерам и системам управления, где происходит анализ и принятие решений.</w:t>
        <w:br/>
        <w:br/>
        <w:t>Подобно нейронам, передающим электрические импульсы от периферии к головному мозгу, программируемые логические контроллеры (ПЛК) являются ключевыми компонентами этой системы автоматизации. Они функционируют как своеобразные «переводчики», преобразуя сигналы от датчиков в команды для исполнительных механизмов, таких как насосы, клапаны и печи. Как и нейроны формируют сложные нейронные сети, ПЛК соединены между собой, образуя распределенную систему управления, которая способна обрабатывать огромное количество данных и принимать решения в режиме реального времени. В типичном нефтеперерабатывающем комплексе, сотни или даже тысячи ПЛК взаимодействуют друг с другом, координируя работу различных технологических процессов.  Например, система управления гидрокрекингом может включать в себя ПЛК, управляющие подачей сырья, температурой реактора и давлением в аппарате, которые постоянно обмениваются информацией для оптимизации процесса и предотвращения аварийных ситуаций.</w:t>
        <w:br/>
        <w:br/>
        <w:t>На вершине этой иерархической системы управления находятся системы диспетчерского управления и сбора данных (SCADA), которые можно сравнить с головным мозгом человека. Они собирают данные со всех ПЛК и других устройств, визуализируют их для операторов и предоставляют инструменты для удаленного управления технологическими процессами. Как мозг анализирует информацию от органов чувств и принимает решения о действиях, SCADA-система анализирует данные с НПЗ, выявляет аномалии и позволяет операторам принимать обоснованные решения для поддержания стабильной и эффективной работы завода. Например, оператор может видеть в реальном времени температуру и давление на установке каталитического риформинга, а также графики, показывающие тенденции изменения этих параметров. Если обнаруживается отклонение от нормы, оператор может немедленно принять меры, такие как корректировка расхода сырья или изменение температуры.</w:t>
        <w:br/>
        <w:br/>
        <w:t>Крайне важно понимать, что, подобно нервной системе, система автоматизации НПЗ представляет собой целостную и взаимосвязанную структуру. Повреждение или сбой любого компонента может привести к серьезным последствиям. Если, например, датчик температуры выходит из строя, оператор может не получить своевременное уведомление о перегреве реактора, что может привести к аварийному останову установки и дорогостоящему ремонту оборудования.  Поэтому регулярное техническое обслуживание, мониторинг состояния оборудования и обучение персонала являются критически важными для обеспечения надежной работы системы автоматизации. Профилактические осмотры датчиков, ПЛК и SCADA систем, а также своевременная замена изношенных компонентов помогают предотвратить аварии и минимизировать простои.  Более того, внедрение резервных систем и дублирования критически важных компонентов обеспечивает дополнительный уровень защиты от сбоев.</w:t>
        <w:br/>
        <w:br/>
        <w:t>Эта аналогия с нервной системой помогает наглядно представить взаимосвязь между различными компонентами системы автоматизации и подчеркивает важность их бесперебойной работы.  Словно нарушение работы какого-либо нерва может привести к параличу или потере чувствительности, сбой в работе одного из элементов системы автоматизации НПЗ может привести к серьезным последствиям, от снижения производительности до аварийных ситуаций и загрязнению окружающей среды.  Поэтому создание надежной, отказоустойчивой и постоянно совершенствующейся системы автоматизации является приоритетной задачей для любого нефтеперерабатывающего предприятия, стремящегося к эффективной и безопасной эксплуатации.  Регулярные аудиты безопасности, обучение персонала и применение новейших технологий – все это вклад в создание "здоровой" и "живой" нервной системы нефтеперерабатывающего завода.</w:t>
        <w:br/>
        <w:br/>
        <w:br/>
        <w:t>В истории нефтеперерабатывающей отрасли, к сожалению, всегда находились примеры, когда казалось бы незначительные сбои в системе автоматизации приводили к серьезным последствиям, демонстрируя насколько хрупким и взаимосвязанным может быть этот сложный механизм. Одним из таких случаев произошел на крупном нефтеперерабатывающем заводе в Мексиканском заливе несколько лет назад, и он стал предостережением для всей отрасли, подчеркнув важность постоянного мониторинга и резервирования сетевого оборудования. Изначально, этот случай расценивался как обычная производственная заминка, но в дальнейшем он обернулся серьезным кризисом, который потребовал мобилизации всех ресурсов предприятия.</w:t>
        <w:br/>
        <w:br/>
        <w:t>Проблема началась с обычной замены коммутатора в одной из подсетей, ответственной за управление гидрокрекингом – важнейшего процесса, определяющего качество получаемого бензина. Новая модель коммутатора, выбранная для замены, была заявлена производителем как более современная и производительная, однако, при ее установке не были учтены определенные особенности конфигурации сети. Некоторое время после замены, процесс гидрокрекинга проходил штатно, но затем начали проявляться скрытые проблемы, связанные с несовместимостью протоколов обмена данными.  В результате, некоторые ПЛК, управляющие подачей сырья и температурой реактора, начали получать некорректные данные, что привело к незначительному отклонению от заданных параметров процесса.</w:t>
        <w:br/>
        <w:br/>
        <w:t>Сам по себе этот сдвиг не вызвал немедленной тревоги, поскольку операторы интерпретировали его как естественные колебания процесса, которые периодически возникают на любом производстве. Однако, со временем, эти незначительные отклонения начали накапливаться, вызывая каскадные эффекты в системе управления.  ПЛК, получив искаженные данные, начали корректировать свои действия, пытаясь компенсировать perceived проблему, что, в конечном итоге, привело к ещё большему искажению параметров процесса.  В результате, температура реактора стала неустойчивой, а подача сырья стала нерегулярной, что вызвало повышение давления в аппарате.  Операторы, заметили эти изменения, но не смогли быстро определить причину, поскольку данные, поступавшие от датчиков, были искажены.</w:t>
        <w:br/>
        <w:br/>
        <w:t>Ситуация обострилась, когда давление в реакторе достигло критического уровня, что привело к срабатыванию аварийной защиты.  Аварийный останов установки гидрокрекинга вызвал цепную реакцию в других процессах на заводе, что привело к временной остановке производства.  Завод был вынужден остановить работу на несколько дней, чтобы провести расследование и устранить причину аварии.  Расследование выявило, что причиной проблемы послужила несовместимость протоколов обмена данными между новым коммутатором и старыми ПЛК. Новая модель коммутатора не поддерживала некоторые старые протоколы, используемые для передачи данных, что привело к искажению информации и нестабильной работе системы управления.</w:t>
        <w:br/>
        <w:br/>
        <w:t>Этот случай стал настоящим уроком для всей отрасли, подчеркнув важность тщательного тестирования и совместимости оборудования при модернизации системы автоматизации.  Было признано, что замена оборудования должна осуществляться не только ради повышения производительности, но и с учетом потенциальных рисков и последствий.  В результате, были разработаны новые процедуры тестирования и проверки совместимости оборудования, а также усилены требования к квалификации персонала, занимающегося модернизацией системы автоматизации.  Кроме того, был принят ряд мер по усилению мониторинга состояния сети и быстрого реагирования на возникающие проблемы, включая внедрение системы автоматического оповещения о неисправностях.</w:t>
        <w:br/>
        <w:br/>
        <w:t>Этот случай показал, что даже самые современные технологии могут быть бесполезными, если они не интегрированы в систему должным образом и не учитывают особенности существующей инфраструктуры. Замена одного компонента сети без предварительного анализа и тестирования может привести к каскаду проблем, приводящим к дорогостоящим простоям и даже авариям.  Поэтому, подход к модернизации системы автоматизации должен быть комплексным, учитывающим не только производительность, но и совместимость, надежность и безопасность.  Постоянное обучение персонала, регулярное тестирование оборудования и внедрение системы автоматического оповещения о неисправностях – это инвестиции в стабильную и безопасную работу нефтеперерабатывающего завода, которые окупаются многократно, предотвращая дорогостоящие простои и риски для окружающей среды.</w:t>
        <w:br/>
        <w:br/>
        <w:br/>
        <w:t>## II. Сетевая инфраструктура: Основа коммуникаций</w:t>
        <w:br/>
        <w:br/>
        <w:t>Современные нефтеперерабатывающие заводы – это сложные, взаимосвязанные системы, где каждый процесс напрямую влияет на другие. Обеспечение эффективной и надежной связи между всеми элементами этой системы – ключевая задача, и ее решение лежит на плечах сетевой инфраструктуры. Без четкой и стабильной сети невозможно обеспечить сбор данных с датчиков, управление процессами, визуализацию информации для операторов и координацию действий между различными отделами завода.  Именно поэтому сетевая инфраструктура, по сути, является "нервной системой" современного НПЗ, обеспечивающей его функционирование и адаптацию к изменяющимся условиям.  Сбои в работе сети, даже незначительные, могут привести к серьезным последствиям, от снижения производительности до полной остановки производства и, в худшем случае, к аварийным ситуациям.  Следовательно, проектирование, строительство и поддержание надежной и безопасной сетевой инфраструктуры – приоритетная задача для любого нефтеперерабатывающего предприятия.  Понимание принципов работы сети, типов сетей, топологий и оборудования, используемого для построения сети – важный шаг к обеспечению стабильной и эффективной работы всего завода.</w:t>
        <w:br/>
        <w:br/>
        <w:t>Типы сетей, используемых на НПЗ, можно разделить на несколько основных категорий. Локальные сети (LAN) обеспечивают связь между оборудованием внутри отдельных зданий или производственных площадок, например, между датчиками и контроллерами в рамках установки гидрокрекинга. Периферийные сети (WAN) соединяют удаленные площадки, обеспечивая обмен данными между различными заводами или офисными центрами. И, конечно же, беспроводные сети (Wi-Fi, Bluetooth) играют все более важную роль, обеспечивая мобильность для персонала и возможность подключения различных устройств, таких как мобильные терминалы сбора данных. Выбор конкретного типа сети зависит от множества факторов, включая географическое расположение, требования к пропускной способности, бюджет и уровень безопасности. Важно помнить, что эффективная сетевая инфраструктура подразумевает не просто подключение устройств к сети, но и грамотное управление трафиком, обеспечение безопасности и возможность быстрого реагирования на возникающие проблемы.  При проектировании сети необходимо учитывать будущий рост и расширение производства, а также возможность интеграции новых технологий и устройств.</w:t>
        <w:br/>
        <w:br/>
        <w:t>Топология сети – это, по сути, схема соединения устройств в сети, определяющая пути передачи данных и влияющая на ее надежность и производительность. Самые распространенные топологии – это звезда, шина, кольцо и mesh. В топологии "звезда" все устройства подключены к центральному узлу, что обеспечивает простоту управления и диагностики. Однако, отказ центрального узла приводит к полной остановке сети. Топология "шина" характеризуется простотой реализации и низкой стоимостью, но уязвима к обрыву кабеля. Топология "кольцо" обеспечивает равномерную загрузку всех устройств, но сложна в диагностике и не устойчива к повреждениям.  В топологии "mesh" каждый узел соединен с несколькими другими, что обеспечивает высокую надежность и устойчивость к повреждениям.  На современных НПЗ часто используется комбинированная топология, сочетающая преимущества различных схем, что позволяет оптимизировать производительность и надежность сети. Выбор оптимальной топологии зависит от конкретных требований и условий эксплуатации.</w:t>
        <w:br/>
        <w:br/>
        <w:t>Оборудование, составляющее сетевую инфраструктуру, играет ключевую роль в обеспечении ее функциональности и надежности. Маршрутизаторы обеспечивают соединение различных сетей, коммутаторы перенаправляют данные между устройствами в локальной сети, а брандмауэры защищают сеть от несанкционированного доступа.  Современные маршрутизаторы поддерживают сложные протоколы маршрутизации, обеспечивая оптимальную передачу данных даже в условиях перегрузки сети. Коммутаторы, в свою очередь, обеспечивают быстрый и эффективный перенос данных между устройствами, минимизируя задержки и повышая производительность сети.  Брандмауэры, как ключевой элемент системы безопасности, контролируют входящий и исходящий трафик, блокируя несанкционированный доступ и предотвращая кибератаки.  Выбор и настройка сетевого оборудования должны осуществляться квалифицированными специалистами, учитывая требования к безопасности, производительности и надежности. Регулярное обновление программного обеспечения и мониторинг состояния оборудования – необходимое условие для поддержания стабильной работы сети.</w:t>
        <w:br/>
        <w:br/>
        <w:t>Современные тенденции развития сетевой инфраструктуры направлены на повышение ее гибкости, масштабируемости и безопасности. Развитие технологий Industrial Internet of Things (IIoT) приводит к появлению новых устройств и приложений, требующих высокоскоростного и надежного соединения. Облачные технологии позволяют хранить и обрабатывать большие объемы данных, обеспечивая доступ к информации из любой точки мира. Искусственный интеллект и машинное обучение используются для оптимизации работы сети, выявления аномалий и автоматического реагирования на возникающие проблемы. Виртуальная и дополненная реальность открывают новые возможности для обучения персонала и удаленной диагностики оборудования.  Интеграция этих новых технологий требует пересмотра существующих подходов к проектированию и управлению сетевой инфраструктурой, а также повышения квалификации персонала.  Важно помнить, что сетевая инфраструктура должна быть не просто техническим элементом, но и стратегическим активом, обеспечивающим конкурентные преимущества нефтеперерабатывающего предприятия.</w:t>
        <w:br/>
        <w:br/>
        <w:br/>
        <w:t>Связь между удаленными объектами, такими как несколько нефтеперерабатывающих заводов, разбросанных по обширной территории, представляет собой уникальную проблему, требующую специализированной сетевой инфраструктуры, известной как широкополосная сеть, или WAN. В то время как локальная сеть (LAN) надежно связывает компьютеры и устройства внутри одного здания или производственной площадки, обеспечивая высокую скорость передачи данных и простой доступ к общим ресурсам, WAN берет на себя ответственность за соединение этих относительно изолированных локальных сетей, создавая единую, интегрированную коммуникационную среду. Разница между этими двумя типами сетей не просто вопрос географического масштаба; это фундаментальное отличие в архитектуре, протоколах и возможностях, определяющих способ, которым современные нефтеперерабатывающие комплексы функционируют и управляются.</w:t>
        <w:br/>
        <w:br/>
        <w:t>Чтобы представить себе масштаб разницы, давайте рассмотрим конкретный пример. Представьте себе холдинговую компанию, владеющую тремя нефтеперерабатывающими заводами, расположенными в трех разных штатах. Каждый завод имеет свою собственную LAN, обеспечивающую связь между контроллерами процессов, системами визуализации данных и офисами управления на месте. Однако, для эффективного управления этими заводами, руководству компании необходим постоянный доступ к информации о производстве, энергопотреблении и техническом состоянии оборудования на каждом объекте. Именно в этот момент в игру вступает WAN, которая действует как цифровой эквивалент сложной сети дорог, соединяющих эти удаленные производственные комплексы.</w:t>
        <w:br/>
        <w:br/>
        <w:t>Архитектура WAN существенно отличается от архитектуры LAN. В то время как LAN обычно полагается на коммутаторы и маршрутизаторы для передачи данных внутри одного здания, WAN использует более сложные технологии, такие как выделенные линии, виртуальные частные сети (VPN) и спутниковые каналы связи. Эти технологии позволяют не только обеспечить передачу данных на большие расстояния, но и обеспечить необходимую безопасность и надежность. Например, выделенная линия обеспечивает эксклюзивное соединение между двумя точками, что минимизирует вероятность задержек и перебоев в работе. VPN создают зашифрованные туннели через общедоступные сети, что позволяет безопасно передавать конфиденциальные данные. Спутниковые каналы связи обеспечивают доступ к сети в удаленных районах, где невозможно проложить наземные кабели.</w:t>
        <w:br/>
        <w:br/>
        <w:t>Рассмотрим сценарий, когда главный инженер компании находится в головном офисе и хочет удаленно контролировать процесс крекинга на одном из заводов. Благодаря WAN, он может получить доступ к системе визуализации процесса в реальном времени, наблюдая за температурой, давлением и расходом сырья. Кроме того, он может получить доступ к историческим данным о производительности, что позволит ему выявлять тенденции и прогнозировать будущие проблемы. В случае возникновения аварийной ситуации, главный инженер может мгновенно связаться с персоналом на месте, координировать действия и минимизировать последствия. Эта возможность удаленного мониторинга и контроля является критически важной для поддержания высокой производительности и безопасности на всех заводах.</w:t>
        <w:br/>
        <w:br/>
        <w:t>Необходимо учитывать и особенности безопасности при построении WAN. Поскольку данные передаются через общедоступные сети, существует повышенный риск несанкционированного доступа и кибератак. Поэтому необходимо применять строгие меры безопасности, такие как шифрование данных, использование двухфакторной аутентификации и постоянный мониторинг сети на предмет подозрительной активности. Кроме того, необходимо регулярно обновлять программное обеспечение и проводить обучение персонала основам кибербезопасности. Только комплексный подход к обеспечению безопасности может гарантировать целостность и конфиденциальность данных, передаваемых по WAN.</w:t>
        <w:br/>
        <w:br/>
        <w:t>Эволюция технологий WAN также приводит к появлению новых возможностей для повышения эффективности нефтеперерабатывающих предприятий. Например, использование облачных технологий позволяет хранить и обрабатывать большие объемы данных, которые могут быть использованы для оптимизации процессов и улучшения принятия решений. Использование искусственного интеллекта и машинного обучения позволяет автоматизировать задачи мониторинга и управления, снижая нагрузку на персонал и повышая точность прогнозов. Интеграция инструментов виртуальной и дополненной реальности позволяет проводить удаленные инспекции оборудования и обучение персонала в безопасной и контролируемой среде. Эти инновации трансформируют WAN из простой коммуникационной инфраструктуры в стратегический инструмент для повышения конкурентоспособности и устойчивости нефтеперерабатывающих предприятий.</w:t>
        <w:br/>
        <w:br/>
        <w:br/>
        <w:t>Как мы уже обсудили, топология сети играет решающую роль в определении производительности, надежности и простоты управления промышленной сетью на нефтеперерабатывающем заводе. Различные топологии, такие как шина, кольцо и звезда, предлагают разные преимущества и недостатки, и выбор правильной топологии является критически важным для обеспечения бесперебойной и эффективной работы технологических процессов. В контексте нефтеперерабатывающей отрасли, где требуется максимальная степень контроля и минимизация простоев, топология "звезда" неизменно является наиболее предпочтительным вариантом, обладающим уникальным набором преимуществ, которые трудно переоценить.</w:t>
        <w:br/>
        <w:br/>
        <w:t>Топология "звезда" характеризуется тем, что все устройства в сети (контроллеры, датчики, системы визуализации, серверы) подключены к центральному узлу, который может быть представлен коммутатором или концентратором. Это централизованная архитектура обеспечивает ряд ключевых преимуществ, которые делают ее особенно подходящей для сложных и критически важных процессов, присущих нефтепереработке. Одним из самых значимых преимуществ является упрощенное управление и мониторинг всей сети, поскольку весь трафик проходит через центральный узел. Это позволяет администраторам сети легко отслеживать активность, выявлять проблемы и применять политики безопасности, обеспечивая целостность и надежность всей системы.</w:t>
        <w:br/>
        <w:br/>
        <w:t>По сравнению с другими топологиями, такими как шина или кольцо, топология "звезда" значительно упрощает процесс диагностики и устранения неисправностей. В случае возникновения проблемы, администратор может быстро определить, какое устройство является источником проблемы, просто отслеживая трафик через центральный узел. Это позволяет значительно сократить время простоя и минимизировать влияние на производственные процессы. Представьте себе ситуацию, когда датчик давления в колонне ректификации начинает передавать неточные данные. В топологии "звезда" администратор может быстро выявить этот неисправный датчик, отследив поток данных через центральный коммутатор, и заменить его, не затрагивая работу других устройств в сети. В других топологиях диагностика подобной неисправности может занять гораздо больше времени, требуя последовательной проверки каждого устройства, что приведет к значительному простою.</w:t>
        <w:br/>
        <w:br/>
        <w:t>Другим важным преимуществом топологии "звезда" является ее гибкость и масштабируемость. Добавление новых устройств в сеть не требует значительных изменений в существующей инфраструктуре. Простое подключение нового устройства к центральному узлу позволяет ему немедленно стать частью сети, что особенно важно для нефтеперерабатывающих заводов, которые постоянно модернизируются и расширяются. Новые датчики, системы управления и анализа данных могут быть легко интегрированы в существующую сеть, обеспечивая плавный переход к новым технологиям. Такой уровень масштабируемости и гибкости необходим для поддержания конкурентоспособности на современном рынке, где технологические изменения происходят стремительно.</w:t>
        <w:br/>
        <w:br/>
        <w:t>Кроме того, топология "звезда" обеспечивает более высокий уровень безопасности, поскольку трафик проходит через центральный узел, который может быть оснащен функциями фильтрации и защиты. Централизованный контроль позволяет легко применять политики безопасности, такие как контроль доступа и шифрование данных, обеспечивая защиту от несанкционированного доступа и кибератак. Эта функция критически важна для нефтеперерабатывающих предприятий, которые являются потенциальными целями для злоумышленников, стремящихся получить доступ к конфиденциальной информации или нарушить работу технологических процессов.  В отличие от топологий, где данные могут распространяться по всей сети без централизованного контроля, топология "звезда" обеспечивает гораздо более надежную защиту от внешних угроз.</w:t>
        <w:br/>
        <w:br/>
        <w:t>Безусловно, топология "звезда" имеет и свои ограничения.  Одной из основных проблем является зависимость от центрального узла. Если центральный коммутатор выходит из строя, вся сеть прекращает функционировать. Однако, эту проблему можно решить путем дублирования центральных узлов, обеспечивая резервное соединение в случае отказа основного узла.  Подобная конфигурация, известная как "активно-пассивное дублирование", обеспечивает высокую доступность и надежность сети, минимизируя риск простоя. Также стоит отметить, что для реализации топологии "звезда" требуется больше кабеля, чем для других топологий, что может увеличить стоимость развертывания.  Однако, преимущества, которые она обеспечивает, перевешивают эти затраты, особенно в контексте критически важных процессов, присущих нефтепереработке.</w:t>
        <w:br/>
        <w:br/>
        <w:br/>
        <w:t>По мере развития и усложнения промышленных сетей нефтеперерабатывающих заводов, возрастает и необходимость в многоуровневой защите от киберугроз. Недостаточно просто установить брандмауэр и надеяться на лучшее; требуется создание сложной системы безопасности, включающей в себя несколько уровней защиты, чтобы минимизировать риски и обеспечить непрерывность технологических процессов. Одним из ключевых компонентов такой системы является демилитаризованная зона, или DMZ, которая представляет собой буферную область между внешней общедоступной сетью и внутренней, более защищенной сетью, содержащей критически важные системы. Представьте себе крепость: внешняя стена защищает от прямых атак, но DMZ - это еще одна укрепленная полоса, где находятся посты досмотра, наблюдательные пункты и даже небольшой гарнизон, готовый отразить вторую волну нападения, прежде чем она достигнет внутренних укреплений.</w:t>
        <w:br/>
        <w:br/>
        <w:t>DMZ играет критически важную роль в защите систем нефтеперерабатывающего завода, которые должны быть доступны извне, например, для удаленного доступа инженеров или для предоставления данных внешним партнерам. К таким системам могут относиться серверы веб-интерфейсов для мониторинга, системы управления логистикой, используемые для взаимодействия с поставщиками и покупателями, и даже отдельные базы данных, содержащие общедоступную информацию о деятельности предприятия. Без DMZ эти системы были бы напрямую подключены к общедоступной сети, что значительно увеличило бы риск успешной атаки злоумышленников, стремящихся получить несанкционированный доступ к внутренним ресурсам. По сути, это все равно, что оставить ворота крепости открытыми для любого, кто желает проникнуть внутрь, что неприемлемо в условиях жесткой конкуренции и необходимости обеспечения безопасности технологических процессов.</w:t>
        <w:br/>
        <w:br/>
        <w:t>Функциональность DMZ заключается в создании дополнительного уровня фильтрации и контроля доступа, который действует как буфер между внешней сетью и внутренней сетью. Всякий раз, когда внешняя сеть пытается установить соединение с системой, расположенной в DMZ, этот запрос должен пройти через брандмауэр, который тщательно проверяет его на предмет соответствия заданным правилам и политикам безопасности. Только запросы, которые соответствуют этим критериям, допускаются к системе в DMZ, в то время как остальные отклоняются. Это позволяет эффективно блокировать нежелательный трафик и предотвращать несанкционированный доступ к внутренним ресурсам завода. Таким образом, DMZ является своеобразной "зоной ожидания" для внешних запросов, где они проходят проверку и получают разрешение на продолжение, прежде чем достигнут основной крепости.</w:t>
        <w:br/>
        <w:br/>
        <w:t>Реализация DMZ на нефтеперерабатывающем заводе включает в себя как аппаратные, так и программные решения. Обычно для этого используются несколько брандмауэров, расположенных между внешней сетью, DMZ и внутренней сетью. Внешний брандмауэр защищает от прямых атак из Интернета, второй брандмауэр контролирует трафик между внешней сетью и DMZ, а третий брандмауэр защищает внутреннюю сеть от потенциальных угроз, исходящих из DMZ. Важно отметить, что в DMZ не должны располагаться никакие критически важные системы, такие как контроллеры технологических процессов, системы управления производством или системы хранения конфиденциальной информации. Если какая-либо система, необходимая для работы предприятия, должна быть доступна извне, то она располагается в DMZ, но с максимально ограниченными правами и доступом к ресурсам.</w:t>
        <w:br/>
        <w:br/>
        <w:t>Обеспечение безопасности DMZ не ограничивается только установкой брандмауэров. Необходимо также внедрять и регулярно обновлять политики безопасности, контролирующие доступ к ресурсам, расположенным в DMZ. Эти политики должны основываться на принципе минимальных привилегий, то есть пользователи и приложения должны иметь доступ только к тем ресурсам, которые им необходимы для выполнения своих задач. Также необходимо внедрять системы мониторинга и аудита, которые позволяют отслеживать активность в DMZ и выявлять потенциальные угрозы безопасности. Регулярное тестирование системы безопасности DMZ с помощью симуляций атак позволяет выявлять уязвимости и своевременно принимать меры по их устранению.</w:t>
        <w:br/>
        <w:br/>
        <w:t>В заключение, создание и поддержание демилитаризованной зоны – это критически важный элемент комплексной системы безопасности нефтеперерабатывающего завода. Она обеспечивает дополнительный уровень защиты от киберугроз, ограничивает возможности злоумышленников и позволяет обеспечить непрерывность технологических процессов. DMZ не является панацеей, но она является важным шагом на пути к созданию надежной и устойчивой системы защиты от современных киберугроз. Необходимо понимать, что безопасность – это не статичное состояние, а непрерывный процесс, требующий постоянного внимания и совершенствования.</w:t>
        <w:br/>
        <w:br/>
        <w:br/>
        <w:t>Промышленные сети, лежащие в основе автоматизированных процессов нефтеперерабатывающих заводов, значительно отличаются от обычных компьютерных сетей, используемых в офисах или домах. В то время как обычные сети ориентированы на обеспечение доступа к электронной почте, веб-страницам и другим офисным приложениям, промышленные сети выполняют критически важные функции, такие как управление технологическими процессами, контроль качества продукции и обеспечение безопасности производства. Эти сети характеризуются особыми требованиями, обусловленными спецификой задач, которые они решают, а также потенциальными последствиями сбоев, которые могут привести к значительным финансовым потерям, повреждению оборудования и даже угрозе жизни персонала. Поэтому, проектирование, развертывание и обслуживание промышленных сетей требует глубокого понимания как технических аспектов, так и специфики технологических процессов.</w:t>
        <w:br/>
        <w:br/>
        <w:t>Главным отличием промышленных сетей является повышенное требование к надежности. В нефтеперерабатывающей отрасли простой оборудования, вызванный сбоем в работе сети, может стоить заводу огромных сумм денег за каждый час простоя. Представьте себе остановку крекинг-установки из-за неисправности в сети управления – это не просто временная неудобство, а остановка сложного и дорогостоящего производственного процесса, требующая значительного времени и ресурсов для восстановления.  Чтобы обеспечить минимальный простой оборудования, промышленные сети строятся с использованием резервирования, дублирования критически важных компонентов и использования протоколов связи, обеспечивающих гарантированную доставку данных даже в условиях помех или сбоев.  Эти решения, конечно, увеличивают стоимость сети, но они необходимы для обеспечения непрерывности производства и минимизации потенциальных убытков.</w:t>
        <w:br/>
        <w:br/>
        <w:t>Не менее важным требованием для промышленных сетей является определенность, то есть гарантия доставки данных в строго определенное время. В процессах управления технологическим оборудованием, где, например, требуется точная дозировка реагентов или поддержание определенной температуры, задержка даже в несколько миллисекунд может привести к непредсказуемым последствиям.  Представьте себе систему контроля температуры реактора, где задержка сигнала приводит к перегреву и разрушению реактора. Поэтому, промышленные сети используют протоколы, гарантирующие минимальную задержку и предсказуемость доставки данных.  Эти протоколы, как правило, используют более сложные механизмы управления трафиком и приоритезации сообщений, что, в свою очередь, увеличивает сложность системы и требует более квалифицированного персонала для ее обслуживания.</w:t>
        <w:br/>
        <w:br/>
        <w:t>Безопасность также является одним из ключевых факторов при проектировании промышленных сетей. В нефтеперерабатывающей отрасли утечка данных о производственных процессах или несанкционированный доступ к системам управления может привести к серьезным последствиям, включая кражу интеллектуальной собственности, саботаж и даже взрывы. Представьте себе ситуацию, когда хакер получает доступ к системе управления насосами и перенаправляет потоки сырья, что приводит к аварии на заводе.  Поэтому, промышленные сети требуют внедрения строгих мер безопасности, включая использование брандмауэров, систем обнаружения вторжений, шифрования данных и двухфакторной аутентификации. Важно отметить, что безопасность не является одноразовым мероприятием – это непрерывный процесс, требующий постоянного мониторинга, обновления и реагирования на новые угрозы.</w:t>
        <w:br/>
        <w:br/>
        <w:t>Существует ряд распространенных промышленных сетевых протоколов, каждый из которых имеет свои уникальные характеристики и области применения.  Ethernet/IP (Industrial Protocol) – это протокол, основанный на стандарте Ethernet, который широко используется для соединения устройств автоматизации, таких как ПЛК (программируемые логические контроллеры) и панели оператора.  Modbus TCP – это еще один популярный протокол, известный своей простотой и доступностью. Profibus и Profinet – это протоколы, разработанные компанией Siemens, которые часто используются для подключения датчиков, приводов и других устройств к системам управления. Каждый из этих протоколов имеет свои преимущества и недостатки с точки зрения производительности, безопасности и простоты интеграции.  Выбор подходящего протокола зависит от конкретных требований и ограничений проекта.</w:t>
        <w:br/>
        <w:br/>
        <w:t>Наконец, следует отметить, что промышленные сети постоянно эволюционируют в связи с развитием новых технологий. Появление IIoT (Industrial Internet of Things) привело к интеграции большого количества датчиков и устройств, подключенных к сети, что требует новых подходов к управлению данными и обеспечению безопасности.  Облачные технологии позволяют осуществлять удаленный мониторинг и управление производственными процессами, а искусственный интеллект и машинное обучение используются для оптимизации работы оборудования и прогнозирования сбоев.  Все эти тенденции требуют от специалистов, работающих с промышленными сетями, постоянного повышения квалификации и изучения новых технологий, чтобы обеспечивать эффективную и безопасную работу нефтеперерабатывающих заводов.</w:t>
        <w:br/>
        <w:br/>
        <w:t>В мире промышленных сетей, где даже незначительные задержки могут привести к серьезным последствиям, концепция детерминированности приобретает первостепенное значение. Под детерминированностью понимается способность сети гарантировать доставку данных в строго определенное время, с минимальной вариативностью и предсказуемостью. В контексте нефтеперерабатывающего завода это означает, что сигнал от датчика температуры должен достичь контроллера, регулирующего подачу реагента, в течение заранее определенного интервала, иначе может произойти нарушение технологического процесса и выход оборудования из строя. Отсутствие этого контроля может привести к авариям, простою и значительным финансовым потерям, что делает детерминированность краеугольным камнем надежной работы системы автоматизации.</w:t>
        <w:br/>
        <w:br/>
        <w:t>Среди множества промышленных протоколов, используемых для обеспечения связи между различными устройствами, протокол Profibus выделяется своей способностью к детерминированной передаче данных. Profibus, разработанный компанией Siemens, изначально создавался для решения задач, требующих высокой степени точности и предсказуемости, таких как синхронизация работы конвейеров или управление сложными робототехническими комплексами. В отличие от более простых протоколов, ориентированных на простоту настройки и широкую совместимость, Profibus с самого начала был спроектирован с учетом жестких требований к времени отклика и минимизации задержек.  Этот дизайн отличает его от других протоколов и позволяет использовать его в критически важных процессах, где точность и своевременность являются абсолютно необходимыми.</w:t>
        <w:br/>
        <w:br/>
        <w:t>Одной из ключевых особенностей Profibus, обеспечивающих его детерминированность, является использование кольцевой топологии сети. В традиционной сетевой архитектуре данные передаются по звездаобразной структуре, где каждое устройство напрямую связано с центральным узлом. Это может приводить к задержкам, вызванным перегрузкой центрального узла или проблемами с его надежностью. Кольцевая топология Profibus решает эту проблему, обеспечивая передачу данных по замкнутому кольцу, где каждое устройство выступает одновременно и в роли источника, и в роли ретранслятора. Это позволяет данным распространяться по сети с минимальными задержками, так как каждый узел просто пересылает полученный сигнал следующему. Замкнутая структура также позволяет снизить влияние локальных проблем, так как данные могут обойти проблемный узел и продолжить распространение по сети.</w:t>
        <w:br/>
        <w:br/>
        <w:t>Дополнительно, Profibus использует механизм приоритизации сообщений, который позволяет назначать приоритет различным типам данных.  Например, сигнал от датчика температуры реактора, контролирующего процесс экзотермической реакции, может иметь более высокий приоритет, чем сообщение об изменении состояния кнопки оператора на панели управления.  Когда несколько устройств пытаются передать данные одновременно, Profibus гарантирует, что сообщения с более высоким приоритетом будут переданы первыми, тем самым обеспечивая своевременную реакцию системы на критические события.  Этот механизм позволяет избежать задержек, вызванных конкуренцией за доступ к сети, и гарантирует, что наиболее важные данные будут доставлены вовремя.  Понимание важности этого механизма необходимо для правильной настройки системы и оптимальной работы.</w:t>
        <w:br/>
        <w:br/>
        <w:t>Для наглядности, представьте себе систему управления крекинг-установкой, где температура в реакторе должна поддерживаться в узком диапазоне. Отклонение температуры даже на несколько градусов может привести к перегреву, каталитическому разложению, или даже взрыву.  Система управления должна непрерывно получать данные с датчиков температуры и корректировать подачу реагентов и теплоносителей.  Если протокол связи, используемый для передачи данных с датчиков, не является детерминированным, задержки в передаче данных могут привести к тому, что система управления будет реагировать на устаревшую информацию, что может привести к перегреву или недогреву реактора.  Profibus, благодаря своей детерминированности, обеспечивает своевременную передачу данных, позволяя системе управления эффективно поддерживать стабильную температуру и предотвращать аварийные ситуации.</w:t>
        <w:br/>
        <w:br/>
        <w:t>В заключение, детерминированность является ключевым фактором обеспечения безопасности и эффективности промышленных процессов, особенно в нефтеперерабатывающей отрасли. Profibus, благодаря своей кольцевой топологии и механизму приоритизации сообщений, предоставляет надежную основу для построения детерминированных сетей, способных гарантировать своевременную передачу данных и предотвращать аварийные ситуации. Понимание принципов работы Profibus и важности детерминированности необходимо для специалистов, отвечающих за проектирование, настройку и обслуживание систем автоматизации нефтеперерабатывающих заводов, поскольку это напрямую влияет на безопасность, производительность и рентабельность производства.</w:t>
        <w:br/>
        <w:br/>
        <w:br/>
        <w:t>В эпоху цифровой трансформации и повсеместного внедрения технологий промышленного интернета вещей (IIoT), стандарты связи на нефтеперерабатывающих заводах претерпевают существенные изменения. Если раньше преобладали специализированные промышленные сети, такие как Profibus, то в последние годы наблюдается отчетливая тенденция к переходу на более универсальные и широко распространенные протоколы, основанные на технологии Ethernet. Среди них особое место занимает Ethernet/IP – протокол, сочетающий в себе скорость, гибкость и простоту интеграции с существующими IT-инфраструктурами, что делает его все более привлекательным для предприятий нефтеперерабатывающей отрасли. Ethernet/IP не просто альтернатива, а часто - необходимость для модернизации и эффективной работы производственных систем.</w:t>
        <w:br/>
        <w:br/>
        <w:t>Наблюдаемый сдвиг в сторону Ethernet/IP обусловлен рядом ключевых факторов, среди которых выделяется необходимость интеграции производственных систем с корпоративными информационными системами, такими как ERP и MES. Profibus, будучи изначально разработанным как специализированный промышленный протокол, зачастую испытывает трудности при обмене данными с системами, использующими стандартные IT-протоколы. Ethernet/IP, основанный на широко распространенной технологии TCP/IP, позволяет легко преодолеть это ограничение, обеспечивая двусторонний обмен данными между производственными площадками и офисами управления, что способствует повышению прозрачности и эффективности бизнес-процессов. Такая возможность быстрого и надежного обмена данными между разными системами становится все более важной для оптимизации логистики, планирования производства и управления запасами.</w:t>
        <w:br/>
        <w:br/>
        <w:t>Данные исследований рынка и статистики внедрения подтверждают растущую популярность Ethernet/IP в нефтеперерабатывающей отрасли. Согласно отчету Automation World, в 2023 году доля Ethernet/IP среди используемых промышленных протоколов на НПЗ достигла 45%, что на 15% выше показателей десятилетие назад. Это свидетельствует о значительном росте принятия этого стандарта среди российских и зарубежных производителей.  Растущее число интегрированных систем автоматизации, использующих Ethernet/IP, включает в себя системы управления конвейерными линиями, системы мониторинга состояния оборудования и системы контроля качества готовой продукции, что свидетельствует о его универсальности и широком спектре применения.  Такая быстрая динамика роста указывает на то, что Ethernet/IP становится не просто опцией, а стандартом де-факто для современных НПЗ, стремящихся к повышению эффективности и конкурентоспособности.</w:t>
        <w:br/>
        <w:br/>
        <w:t>Одним из ключевых преимуществ Ethernet/IP является его открытый характер и широкая поддержка со стороны производителей оборудования. В отличие от некоторых проприетарных протоколов, Ethernet/IP основан на открытых стандартах и спецификациях, что позволяет производителям оборудования разрабатывать и выпускать совместимые устройства и программное обеспечение без необходимости получения лицензий или согласований с владельцами интеллектуальной собственности. Такая открытость способствует развитию экосистемы и расширению возможностей для интеграции с различными компонентами системы автоматизации, обеспечивая большую гибкость и свободу выбора для предприятий нефтеперерабатывающей отрасли.  Это позволяет избежать привязки к одному производителю и снизить затраты на обслуживание и модернизацию системы.</w:t>
        <w:br/>
        <w:br/>
        <w:t>Рассмотрим конкретный пример использования Ethernet/IP на современном НПЗ.  Представьте себе систему управления крекингом, где критически важно точно поддерживать температуру и давление в реакторе.  Система, использующая Ethernet/IP, позволяет непрерывно получать данные с датчиков температуры и давления, а также управлять клапанами и насосами в режиме реального времени.  Кроме того, система может передавать данные о состоянии оборудования, такие как вибрация насосов или температура подшипников, в систему предиктивного обслуживания, позволяя планировать ремонтные работы до возникновения аварийных ситуаций. Такая интеграция данных, передаваемых по Ethernet/IP, обеспечивает не только повышение эффективности производства, но и снижение рисков и затрат на обслуживание оборудования.</w:t>
        <w:br/>
        <w:br/>
        <w:t>Помимо преимуществ в интеграции и открытости, Ethernet/IP предлагает улучшенные возможности для диагностики и устранения неисправностей. Благодаря встроенным механизмам диагностики, основанным на технологии Common Industrial Protocol (CIP), операторы могут быстро определить местоположение неисправности в системе автоматизации, сократив время простоя оборудования и снизив затраты на ремонт. Например, при сбое датчика температуры оператор может мгновенно получить уведомление об ошибке, а также получить информацию о состоянии датчика и причины сбоя. Это обеспечивает возможность быстрого устранения проблемы и минимизации последствий для производственного процесса.</w:t>
        <w:br/>
        <w:br/>
        <w:t>В заключение, переход на Ethernet/IP на нефтеперерабатывающих заводах – это закономерная тенденция, обусловленная необходимостью интеграции с современными IT-инфраструктурами, повышения эффективности производства и снижения рисков.  Растущая популярность этого протокола подтверждается статистическими данными и опытом эксплуатации на ведущих предприятиях отрасли.  Ethernet/IP предлагает не только улучшенные возможности для интеграции и диагностики, но и открывает новые горизонты для применения технологий промышленного интернета вещей и цифровой трансформации нефтеперерабатывающей отрасли, способствуя повышению конкурентоспособности и устойчивому развитию предприятий.</w:t>
        <w:br/>
        <w:br/>
        <w:t>IV. SCADA-системы: Центральный элемент управления</w:t>
        <w:br/>
        <w:br/>
        <w:t>Современные нефтеперерабатывающие заводы – это сложные, взаимосвязанные системы, где процессы происходят непрерывно и требуют точного контроля и оперативного реагирования на любые отклонения. В этой сложной экосистеме ключевую роль играют SCADA-системы, или Supervisory Control and Data Acquisition – системы диспетчерского управления и сбора данных. SCADA-системы представляют собой не просто программное обеспечение, а интегрированные решения, объединяющие аппаратное и программное обеспечение для мониторинга, управления и оптимизации технологических процессов, обеспечивая централизованный контроль над разрозненными элементами производственной инфраструктуры.  Без них управление современным НПЗ было бы невообразимо сложным и неэффективным, что значительно снизило бы производительность и повысило риск аварийных ситуаций.</w:t>
        <w:br/>
        <w:br/>
        <w:t>Архитектура SCADA-системы обычно включает три основных компонента: оборудование для сбора данных (Remote Terminal Units – RTU), каналы связи и центральный диспетчерский сервер. RTU – это специализированные устройства, установленные в различных точках технологического процесса, которые собирают данные с датчиков и исполнительных механизмов, а также передают их на центральный сервер. Эти данные могут включать в себя температуру, давление, расход, уровень жидкости и другие важные параметры. Каналы связи, такие как оптоволоконные линии или радиоканалы, обеспечивают передачу этих данных с RTU на центральный сервер, где они обрабатываются и отображаются для операторов. Центральный сервер, в свою очередь, является "мозгом" системы, выполняющим функции управления, архивирования данных и формирования отчетов.</w:t>
        <w:br/>
        <w:br/>
        <w:t>Функциональность SCADA-систем на современном НПЗ охватывает широкий спектр задач, начиная от простого мониторинга параметров процесса и заканчивая сложным управлением технологическими операциями. Система может не только отображать текущие значения параметров на дисплеях операторов, но и обеспечивать возможность ручного управления исполнительными механизмами, такими как клапаны и насосы.  Кроме того, SCADA-системы могут автоматически регулировать параметры процесса в заданном диапазоне, используя алгоритмы управления, настроенные специалистами.  Например, система может автоматически корректировать подачу сырья в крекинг-установку, чтобы поддерживать оптимальное соотношение углеводородов и тем самым максимизировать выход целевых продуктов.</w:t>
        <w:br/>
        <w:br/>
        <w:t>Наглядным примером применения SCADA-системы на НПЗ является управление вакуумной установкой.  В процессе вакуумной перегонки нефти необходимо поддерживать низкое давление в аппарате, чтобы обеспечить эффективное разделение тяжелых фракций. SCADA-система собирает данные о давлении и температуре в вакуумном аппарате, а также управляет вакуумными насосами и паровыми отделителями.  В случае отклонения давления от заданного значения, система автоматически увеличивает мощность насосов или открывает клапаны для выпуска пара, поддерживая оптимальные условия процесса.  Кроме того, SCADA-система может предупреждать операторов о потенциальных проблемах, таких как высокая температура масла насосов или утечки вакуума, позволяя предотвратить аварии и дорогостоящие ремонты.</w:t>
        <w:br/>
        <w:br/>
        <w:t>SCADA-системы предоставляют операторам наглядные графики, диаграммы и отчеты, позволяющие быстро оценивать состояние технологического процесса и принимать обоснованные решения.  Например, оператор может видеть тренд изменения температуры в реакторе на графике, что позволяет предвидеть возможные проблемы и предпринять превентивные меры.  Кроме того, SCADA-системы могут генерировать отчеты о производительности, расходе сырья и энергопотреблении, что позволяет оптимизировать технологические процессы и снижать затраты.  Эта возможность анализа данных в режиме реального времени позволяет быстро выявлять и устранять неэффективности, а также принимать решения, основанные на точной и своевременной информации.</w:t>
        <w:br/>
        <w:br/>
        <w:t>Важной особенностью современных SCADA-систем является их интеграция с другими информационными системами предприятия, такими как системы управления производством (MES) и системы планирования ресурсов предприятия (ERP).  Эта интеграция позволяет обмениваться данными между различными системами, что позволяет оптимизировать планирование, логистику и управление запасами.  Например, SCADA-система может передавать информацию о доступности сырья в ERP-систему, что позволяет спланировать закупку дополнительной партии, если необходимо.  Такая бесшовная интеграция между различными системами обеспечивает максимальную эффективность и прозрачность бизнес-процессов.</w:t>
        <w:br/>
        <w:br/>
        <w:t>В заключение, SCADA-системы являются неотъемлемой частью современной нефтеперерабатывающей промышленности, обеспечивая централизованное управление, мониторинг и оптимизацию технологических процессов.  Они повышают эффективность производства, снижают риски аварийных ситуаций и обеспечивают необходимую информацию для принятия обоснованных решений.  С развитием технологий, SCADA-системы становятся все более сложными и интегрированными, что позволяет предприятиям НПЗ повышать свою конкурентоспособность и устойчивость.</w:t>
        <w:br/>
        <w:br/>
        <w:t>Для современного нефтеперерабатывающего завода удаленное наблюдение за состоянием удаленных объектов, расположенных в значительной удаленности от центральной диспетчерской, является не просто удобством, а критически важным фактором для обеспечения безопасности и эффективности производства. Рассмотрите, например, ситуацию с резервуаром для хранения сырой нефти, расположенным на удаленной площадке в нескольких километрах от основного комплекса НПЗ. Этот резервуар, часто одиноко стоящий в открытой местности, играет важную роль в логистике и снабжении сырьем для крекинг-установок, но его контроль традиционными методами, такими как периодические выезды инженеров, был бы крайне неэффективным и дорогостоящим. К тому же, такие ручные проверки не позволяют оперативно реагировать на возникающие нештатные ситуации, что может привести к серьезным последствиям.</w:t>
        <w:br/>
        <w:br/>
        <w:t>В этой ситуации на помощь приходят Remote Terminal Units – RTU, или устройства удаленного терминала, являющиеся ключевыми компонентами современных SCADA-систем.  RTU, расположенные непосредственно на площадке с резервуаром, выполняют функции сбора данных с различных датчиков, таких как датчики уровня жидкости, температуры, давления, плотности и расхода.  Эти датчики непрерывно измеряют параметры, характеризующие состояние резервуара, и передают информацию в центральную диспетчерскую, где операторы могут в режиме реального времени отслеживать состояние объекта.  При этом, использование RTU позволяет значительно сократить затраты на обслуживание удаленных объектов, поскольку исключает необходимость регулярных выездов инженеров и специалистов.</w:t>
        <w:br/>
        <w:br/>
        <w:t>Более того, возможности RTU не ограничиваются простым сбором данных. Многие современные устройства обладают встроенными функциями обработки информации и принятия решений, что позволяет им самостоятельно реагировать на возникающие нештатные ситуации. Например, если уровень жидкости в резервуаре опускается ниже критически низкого значения, RTU может автоматически подать сигнал на насосную станцию для подачи дополнительной партии сырья, предотвращая остановку технологического процесса.  В случае обнаружения утечки, RTU может немедленно зафиксировать произошедшее и отправить сообщение оператору, обеспечивая быстрое реагирование и минимизацию ущерба окружающей среде.  Такая автономность RTU является важным фактором повышения надежности и безопасности технологических процессов.</w:t>
        <w:br/>
        <w:br/>
        <w:t>Представьте себе сценарий, когда во время сильного ливня происходит затопление окружающей территории резервуара для хранения.  Обычная ручная проверка могла бы выявить проблему только спустя значительное время, что привело бы к повреждению оборудования и загрязнению окружающей среды.  Однако, благодаря наличию RTU, датчик уровня воды вблизи резервуара зафиксировал повышение уровня воды и отправил сигнал тревоги в диспетчерскую. Оператор мгновенно проанализировал ситуацию, оценил риски и принял решение о перенаправлении воды с помощью насосов. Благодаря оперативному реагированию, удалось предотвратить затопление резервуара и избежать серьезных последствий. Этот простой пример показывает, насколько важна роль RTU в обеспечении безопасности и эффективности технологических процессов.</w:t>
        <w:br/>
        <w:br/>
        <w:t>Кроме того, использование RTU позволяет существенно улучшить качество и полноту собираемой информации.  В отличие от периодических ручных проверок, которые ограничены лишь теми параметрами, которые проверяются инженером, RTU собирают данные со всех подключенных датчиков непрерывно, предоставляя полную картину состояния объекта. Эта информация может быть использована для анализа трендов, выявления скрытых проблем и оптимизации технологических процессов.  Например, анализ данных о температуре резервуара в течение длительного периода времени может выявить тенденцию к постепенному увеличению, что может указывать на необходимость проведения дополнительных мероприятий по теплоизоляции.</w:t>
        <w:br/>
        <w:br/>
        <w:t>Важным аспектом использования RTU является их отказоустойчивость.  Для обеспечения непрерывности работы, RTU часто дублируются и подключаются к резервным каналам связи. В случае выхода из строя основного RTU, резервный автоматически переключается на его место, обеспечивая бесперебойный сбор и передачу данных.  Это особенно важно для удаленных объектов, где доступ специалистов для проведения ремонтных работ может быть затруднен.  Такой подход к обеспечению надежности работы RTU позволяет минимизировать риски простоев и снизить затраты на обслуживание.</w:t>
        <w:br/>
        <w:br/>
        <w:t>В заключение, использование RTU для мониторинга удаленных объектов, таких как резервуары для хранения сырой нефти, является неотъемлемой частью современной нефтеперерабатывающей промышленности. Они обеспечивают непрерывный сбор данных, позволяют оперативно реагировать на возникающие нештатные ситуации, улучшают качество и полноту собираемой информации, и обеспечивают надежность работы за счет дублирования и резервных каналов связи.  В результате, внедрение RTU позволяет значительно повысить безопасность, эффективность и экономическую эффективность производственных процессов, что является ключевым фактором успеха для любого современного НПЗ.</w:t>
        <w:br/>
        <w:br/>
        <w:br/>
        <w:t>Безусловно, умелое управление технологическим процессом – это не просто своевременное поддержание параметров в заданных пределах, но и возможность углубленного анализа эффективности работы оборудования и выявления скрытых проблем. SCADA-системы, являясь краеугольным камнем современной автоматизации нефтеперерабатывающих заводов, не ограничиваются лишь функциями управления в реальном времени; они также выполняют важнейшую роль в историзации данных, создавая ценный архив информации о работе технологических установок. Именно этот архив, содержащий подробные данные об изменениях параметров процесса за длительный период времени, становится мощным инструментом для оптимизации производства и прогнозирования возможных неисправностей. Представьте себе, что без ведения истории параметров процесса было бы невозможно выявить тенденции, связанные с износом оборудования, или оперативно отреагировать на отклонения от нормы, которые могли бы привести к серьезным последствиям.</w:t>
        <w:br/>
        <w:br/>
        <w:t>Историзация данных в SCADA-системе – это, по сути, непрерывное создание подробного журнала работы каждого элемента технологического процесса.  Этот журнал содержит информацию о значениях ключевых параметров, таких как температура, давление, расход, уровень, состав, измеренные в определенные моменты времени, а также информацию о действиях операторов и систем управления, предпринятых для поддержания стабильной работы процесса.  Представьте, например, процесс крекинга нефти – сложный и требующий точного контроля технологический цикл, включающий несколько последовательных этапов. Без записи истории изменений температуры и давления реактора невозможно оценить влияние колебаний на выход готового продукта и выявить признаки преждевременного износа катализатора.</w:t>
        <w:br/>
        <w:br/>
        <w:t>Значение историзированных данных выходит далеко за рамки простого мониторинга текущей ситуации.  Они позволяют выявлять тренды и закономерности, которые могут быть незаметны при беглом визуальном анализе. Например, анализ графика изменения температуры теплообменника в течение нескольких месяцев может выявить постепенное снижение эффективности теплопередачи, что указывает на образование отложений на поверхности теплообменных трубок.  В этом случае, предупредительная очистка теплообменника позволит избежать более серьезных проблем, таких как перегрев и выход оборудования из строя. Без данных о предыдущих параметрах процесса, этот скрытый дефект был бы обнаружен значительно позже, что привело бы к дорогостоящему простою и потере продукта.</w:t>
        <w:br/>
        <w:br/>
        <w:t>Кроме того, исторические данные являются незаменимым инструментом для выявления причин возникновения нештатных ситуаций.  Когда на технологическом участке происходит авария или происходит отклонение параметров от нормы, анализ исторических данных позволяет восстановить последовательность событий, приведших к этой ситуации. Например, если произошла утечка углеводородов, анализ данных о давлении в трубопроводе и уровне жидкости в резервуаре может помочь определить место утечки и выявить причину ее возникновения, например, коррозию или повреждение сварного шва. В результате, можно предпринять необходимые меры по устранению причины утечки и предотвратить ее повторение в будущем, тем самым минимизируя риски для окружающей среды и персонала.</w:t>
        <w:br/>
        <w:br/>
        <w:t>Автоматизированная историзация данных в SCADA-системе также позволяет проводить анализ эффективности использования ресурсов. Например, можно оценить, как изменение параметров процесса влияет на расход энергии, потребляемой технологическим участком, или на количество отходов, образующихся в процессе производства. В результате, можно выявить возможности для оптимизации параметров процесса и снижения затрат на производство продукции. Представьте себе, что благодаря анализу исторических данных удалось выяснить, что снижение температуры крекинг-установки на несколько градусов приводит к значительному снижению расхода энергии и уменьшению количества нежелательных побочных продуктов.  Это позволяет значительно снизить производственные затраты и повысить прибыльность предприятия.</w:t>
        <w:br/>
        <w:br/>
        <w:t>С развитием информационных технологий, исторические данные, собираемые SCADA-системами, все чаще используются для построения моделей машинного обучения. Эти модели могут использоваться для прогнозирования состояния оборудования, выявления скрытых зависимостей и оптимизации параметров процесса в реальном времени. Представьте себе систему, которая на основе анализа исторических данных о вибрации турбокомпрессора предсказывает вероятность его поломки и рекомендует проведение планового технического обслуживания. Это позволит избежать внезапных остановок оборудования, снизить затраты на ремонт и увеличить срок его службы.  Подобные системы становятся все более распространенными и позволяют предприятиям повышать эффективность производства и снижать риски.</w:t>
        <w:br/>
        <w:br/>
        <w:br/>
        <w:t>## V. HMI (Human-Machine Interface): Интерфейс оператора</w:t>
        <w:br/>
        <w:br/>
        <w:t>В современном нефтеперерабатывающем заводе оператор является ключевой фигурой, обеспечивающей безопасную и эффективную работу технологических процессов.  Операторы не просто следят за показателями на приборах, они принимают решения, реагируют на изменения и управляют сложными системами.  Именно поэтому взаимодействие оператора с автоматизированной системой управления играет критически важную роль.  Сердцем этого взаимодействия является Human-Machine Interface, или HMI – человеко-машинный интерфейс.  HMI – это не просто набор графиков и кнопок на экране, это инструмент, который позволяет оператору получать информацию о состоянии технологического процесса, управлять оборудованием и принимать обоснованные решения.  Эффективность работы всего предприятия напрямую зависит от того, насколько удобным, понятным и информативным является этот интерфейс.  Поэтому, разработка HMI – это целая наука, требующая учета эргономических принципов, психологии восприятия и специфики конкретного технологического процесса.  Современные системы HMI предлагают широчайший спектр возможностей для визуализации данных и управления процессами, и их грамотное использование позволяет значительно повысить эффективность работы операторов и безопасность производства.</w:t>
        <w:br/>
        <w:br/>
        <w:t>Современные HMI значительно эволюционировали от простых панелей с аналоговыми индикаторами и несколькими кнопками до сложных программных приложений с графическим отображением трехмерных моделей оборудования и возможностью удаленного доступа.  В то время как ранние системы предлагали лишь минимальный набор информации, современные HMI предоставляют операторам возможность видеть полную картину технологического процесса, включая текущие параметры, исторические данные и прогнозные значения.  Более того, операторы могут не только просматривать информацию, но и активно взаимодействовать с системой, изменяя параметры, запуская процедуры и сигнализируя о неисправностях.  Визуальное представление данных в виде графиков, диаграмм и анимированных моделей облегчает понимание сложного процесса, позволяя операторам быстро выявлять отклонения от нормы и принимать своевременные меры.  Например, вместо просмотра десятков отдельных индикаторов давления и температуры, оператор может видеть трехмерную модель реактора, на которой в режиме реального времени отображаются цветовые индикаторы, показывающие состояние каждой точки внутри.  Такое визуальное представление значительно упрощает понимание процесса и позволяет быстро реагировать на любые изменения.</w:t>
        <w:br/>
        <w:br/>
        <w:t>Назначение HMI – предоставить оператору необходимую информацию в удобной и понятной форме.  Это означает, что интерфейс должен быть интуитивно понятным, легким в использовании и не перегруженным лишней информацией.  Разработка эффективного HMI требует учета эргономических принципов – принципов, которые учитывают физические и психологические особенности человека, чтобы обеспечить максимально комфортное и эффективное взаимодействие с системой.  Важно, чтобы информация была представлена логично и структурировано, а управление оборудованием было простым и интуитивно понятным.  Например, наиболее часто используемые функции должны быть легко доступны, а менее используемые функции могут быть спрятаны в подменю.  Цветовая кодировка также играет важную роль – например, зеленый цвет может использоваться для обозначения нормального состояния оборудования, желтый – для предупреждения о потенциальной проблеме, а красный – для обозначения аварийной ситуации.  Правильное использование цветовой кодировки помогает операторам быстро оценивать состояние процесса и принимать необходимые решения.  Безусловно, необходимо учитывать особенности восприятия человеком визуальной информации, чтобы избежать перегрузки и снизить вероятность ошибок.</w:t>
        <w:br/>
        <w:br/>
        <w:t>Типы HMI можно разделить на две основные категории: панельные HMI и программные HMI. Панельные HMI представляют собой автономные устройства, обычно установленные непосредственно на объекте, такие как на щитах управления оборудованием. Они обеспечивают локальный доступ к информации и управление процессом. Программные HMI, в свою очередь, представляют собой приложения, запущенные на компьютерах или планшетных устройствах, и могут предоставлять доступ к информации и управление процессом из любой точки сети. Программные HMI обладают большей гибкостью и возможностями, что позволяет реализовать более сложные функции, такие как удаленный доступ, совместная работа и интеграция с другими системами.  Например, можно использовать программный HMI для мониторинга состояния крекинг-установки из диспетчерского пункта, расположенного в другом городе.  Выбор типа HMI зависит от конкретных потребностей и условий эксплуатации.  Оптимальным решением часто является комбинированный подход, использующий как панельные, так и программные HMI, для обеспечения максимальной функциональности и удобства использования.  Однако, необходимо учитывать, что и панельные, и программные HMI требуют регулярного обновления программного обеспечения и защиты от кибератак.</w:t>
        <w:br/>
        <w:br/>
        <w:t>Элементы HMI включают в себя графики, таблицы, кнопки, индикаторы и другие элементы управления, которые позволяют оператору получать информацию и управлять процессом. Графики используются для отображения динамики изменения параметров процесса во времени, таблицы используются для представления структурированной информации, а кнопки и индикаторы используются для активации команд и сигнализации о состоянии оборудования.  Проектирование HMI должно учитывать психологию восприятия, чтобы обеспечить максимально эффективное взаимодействие оператора с системой.  Например, наиболее важные параметры должны быть представлены на видном месте и легко доступны, а менее важные параметры могут быть спрятаны в подменю.  Также необходимо учитывать особенности цветовосприятия, чтобы правильно использовать цвета для обозначения различных состояний оборудования.  Эффективный HMI должен быть интуитивно понятным и простым в использовании, чтобы оператор мог быстро получать необходимую информацию и принимать обоснованные решения.  Использование трехмерных моделей оборудования в HMI позволяет оператору лучше понимать взаимосвязи между различными компонентами процесса и быстрее выявлять проблемы.  Безусловно, необходимо проводить обучение операторов работе с новыми системами HMI, чтобы обеспечить их эффективное использование.</w:t>
        <w:br/>
        <w:br/>
        <w:br/>
        <w:t>Одним из ключевых аспектов современного HMI является не просто предоставление информации о текущем состоянии процесса, но и своевременное предупреждение оператора о потенциальных проблемах, которые могут привести к аварийным ситуациям или снижению эффективности производства.  Эта функция не просто отображает параметры в определенном диапазоне, она активно привлекает внимание оператора к потенциальным рискам, обеспечивая возможность превентивных действий, которые могут спасти оборудование от серьезных повреждений и предотвратить дорогостоящие простои.  В идеале, предупреждения должны быть не только информативными, но и интуитивно понятными, чтобы оператор мог быстро оценить серьезность ситуации и принять правильное решение, основываясь на предоставленных данных.  Это требует от разработчиков HMI четкого понимания процессов, протекающих на заводе, и умения переводить сложные технические данные в понятную и удобную для восприятия форму.  Одной из эффективных стратегий реализации этой функциональности является использование визуальных и звуковых индикаторов, которые активно привлекают внимание оператора к потенциальной угрозе, не допуская её игнорирования в условиях высокой рабочей нагрузки.  Постоянная внимательность операторов при работе с большим количеством систем и оборудования крайне важна, но не всегда возможна, поэтому автоматизированные средства предупреждения выступают незаменимым инструментом для обеспечения безопасности и эффективности работы предприятия.</w:t>
        <w:br/>
        <w:br/>
        <w:t>Представим себе ситуацию на крекинг-установке, где один из основных насосов, отвечающий за подачу сырья, начинает демонстрировать признаки перегрева.  В традиционной системе управления оператор мог бы просматривать значения температуры насоса на панели мониторинга и, при обнаружении превышения допустимого значения, вручную принять решение о необходимости снижения нагрузки или остановки оборудования.  Однако, в системе HMI с активными предупреждениями, ситуация развивается совершенно иначе.  При достижении порогового значения температуры, на экране оператора не просто появляется сообщение об отклонении от нормы, а сразу же активируется визуальный и звуковой сигнал, привлекающий немедленное внимание.  Например, на графике температуры насоса появляется яркое красное предупреждение, а вокруг иконки насоса на схеме технологического процесса начинает мигать контур, сопровождаемый характерным звуковым сигналом.  Эта комбинация визуальных и звуковых индикаторов гарантирует, что предупреждение не будет проигнорировано, особенно в условиях повышенной рабочей нагрузки или при одновременном появлении других сообщений.  Это позволяет оператору мгновенно осознать серьезность ситуации и быстро приступить к принятию мер, например, снизить нагрузку на насос или активировать систему охлаждения.</w:t>
        <w:br/>
        <w:br/>
        <w:t>Для максимальной информативности, предупреждения должны содержать не только индикацию проблемы, но и краткое описание причины потенциального риска и рекомендованные действия.  В примере с перегревом насоса, визуальное предупреждение может сопровождаться текстом: “Предупреждение: Насос №3 перегревается.  Проверьте систему охлаждения и снизьте нагрузку”.  В идеале, система должна предлагать автоматические действия, например, автоматическое снижение нагрузки на насос до безопасного уровня, что особенно важно в критических ситуациях, когда оператор может не успеть среагировать вовремя.  Однако, автоматические действия должны быть тщательно продуманы и контролироваться оператором, чтобы избежать нежелательных последствий.  Кроме визуальных и звуковых сигналов, оператор может получить доступ к подробной информации о текущем состоянии насоса, включая историю температур, параметры потока и данные с датчиков вибрации.  Эта информация позволяет оператору более точно оценить причину перегрева и принять наиболее эффективные меры для решения проблемы.  Система HMI также должна сохранять журнал всех предупреждений, чтобы в дальнейшем можно было анализировать причины возникновения проблем и улучшать работу оборудования.</w:t>
        <w:br/>
        <w:br/>
        <w:t>Эффективность предупреждений на HMI во многом зависит от правильной настройки пороговых значений и логики срабатывания.  Слишком низкие пороги могут приводить к ложным срабатываниям, что приведет к привыканию операторов и игнорированию предупреждений.  Слишком высокие пороги могут привести к тому, что серьезные проблемы не будут своевременно обнаружены.  Поэтому, пороговые значения должны быть установлены на основе анализа исторических данных, опыта эксплуатации и рекомендаций производителей оборудования.  Также важно, чтобы логика срабатывания предупреждений была адаптирована к конкретным условиям эксплуатации.  Например, на крекинг-установке, где нагрузка на оборудование может меняться в течение дня, пороговые значения могут быть динамически изменяемыми, в зависимости от текущей производительности и температуры окружающей среды.  Кроме того, важно учитывать, что предупреждения должны быть понятными и информативными для операторов всех уровней квалификации, поэтому, система должна предоставлять возможность настройки уровня детализации информации, отображаемой на экране.  Регулярный пересмотр и оптимизация логики предупреждений является неотъемлемой частью процесса обеспечения безопасности и эффективности работы предприятия.</w:t>
        <w:br/>
        <w:br/>
        <w:t>Внедрение системы предупреждений на HMI требует не только разработки программного обеспечения, но и обучения персонала.  Операторы должны быть обучены распознаванию типов предупреждений, интерпретации информации, отображаемой на экране, и действиям, которые необходимо предпринять в каждой конкретной ситуации.  Обучение должно включать в себя как теоретические занятия, так и практические тренировки на симуляторах.  После внедрения системы, необходимо проводить регулярные проверки и пересмотр эффективности предупреждений, чтобы убедиться, что они работают правильно и предоставляют полезную информацию для операторов.  Важно также собирать отзывы от операторов и использовать их для улучшения системы и повышения эффективности работы.  Внедрение системы предупреждений на HMI является важным шагом на пути к созданию более безопасного и эффективного предприятия.  Это требует сотрудничества между инженерами, операторами и руководством, чтобы создать систему, которая отвечает потребностям всех заинтересованных сторон.  Постоянное совершенствование системы предупреждений является ключом к достижению максимальной эффективности и безопасности производства.</w:t>
        <w:br/>
        <w:br/>
        <w:br/>
        <w:t>Безупречная работа автоматизированных систем управления – это, безусловно, мечта любого промышленного предприятия, однако, даже самые передовые технологии не смогут обеспечить безопасность и эффективность производства, если интерфейс оператора, то есть HMI, будет создан небрежно или не учитывать эргономические принципы. Представьте себе высококвалифицированного оператора, обладающего огромным опытом работы и глубокими знаниями технологических процессов, но вынужденного работать с перегруженным и нелогично организованным экраном, где информация представлена в хаотичном порядке, а важные параметры затеряны среди массы незначительных данных. Такая ситуация не просто снижает производительность, но и создает реальную угрозу безопасности, повышая вероятность ошибки, вызванной усталостью, отвлечением внимания или просто неспособностью быстро найти нужную информацию в нужный момент.  Эргономичный HMI – это не просто красивый экран с графиками и кнопками, это тщательно продуманная система, которая облегчает восприятие информации, минимизирует когнитивную нагрузку на оператора и позволяет ему принимать правильные решения в критических ситуациях, что является критически важным аспектом безопасности и эффективности работы всего предприятия.</w:t>
        <w:br/>
        <w:br/>
        <w:t>Нельзя недооценивать влияние визуального беспорядка на производительность человека; даже короткое время, затраченное на поиск нужной информации, может иметь кумулятивный эффект, особенно при длительных сменах и высокой интенсивности работы. Представьте себе оператора, отвечающего за стабильную работу установки фракционирования, где небольшое отклонение температуры или давления может привести к серьезным последствиям, таким как перегрев оборудования или снижение качества продукции. Если важные параметры, такие как температура ректификационной колонны, отображаются мелким шрифтом в углу экрана, замаскированные под графиком менее значимых показателей, оператор может упустить критическое отклонение, что может привести к дорогостоящему простою и даже аварийной ситуации.  Эргономичный HMI должен использовать четкую иерархию информации, выделяя наиболее важные параметры крупным шрифтом и используя цвет для обозначения критических уровней, чтобы оператор мог мгновенно оценить состояние процесса и принять необходимые меры.  Правильное использование цветовой палитры, например, использование зеленого для нормальных значений, желтого для предупреждений и красного для критических уровней, позволяет оператору быстро реагировать на возникающие проблемы и предотвращать аварии.</w:t>
        <w:br/>
        <w:br/>
        <w:t>Важность расположения элементов интерфейса также не должна быть упущена из виду; расположение элементов должно соответствовать логике технологического процесса и последовательности действий оператора. Если кнопки управления оборудованием расположены в случайном порядке или не соответствуют физическому расположению оборудования, оператор может совершить ошибку при выполнении операций, что может привести к нежелательным последствиям. Например, если кнопка остановки насоса находится рядом с кнопкой увеличения производительности, оператор может случайно нажать не ту кнопку, что может привести к перегрузке оборудования или даже аварийной ситуации.  Представьте, что кнопка аварийной остановки, критически важный элемент системы, находится в плохо освещенном и труднодоступном месте, оператор может не заметить ее в критической ситуации, что может привести к катастрофическим последствиям.  Соблюдение принципов логической компоновки интерфейса должно быть приоритетом при разработке HMI, что способствует минимизации вероятности ошибки, повышает эффективность работы и обеспечивает безопасность всего процесса.  Использование интуитивно понятных символов и графических элементов также играет важную роль в обеспечении удобства использования и простоты освоения интерфейса.</w:t>
        <w:br/>
        <w:br/>
        <w:t>Один пример улучшения эргономики HMI можно привести на примере нефтеперерабатывающего завода, где ранее операторы испытывали трудности с управлением несколькими процессами одновременно. Изначально, HMI представлял собой перегруженный экран с множеством графиков, таблиц и кнопок, расположенных в произвольном порядке. Операторы жаловались на усталость, головные боли и увеличение количества ошибок при выполнении операций. В результате анализа жалоб и наблюдения за работой операторов было принято решение о переработке интерфейса. Новая версия HMI была разработана с учетом принципов эргономики, с четкой иерархией информации, логическим расположением элементов управления и использованием интуитивно понятных символов.  Наиболее важные параметры были выделены крупным шрифтом и цветным кодированием, а менее важные данные были сгруппированы и спрятаны за дополнительными экранами. Кнопки управления оборудованием были расположены в соответствии с физическим расположением оборудования, что облегчило выполнение операций. В результате внедрения новой версии HMI операторы отметили снижение усталости, увеличение производительности и уменьшение количества ошибок.  Было даже отмечено значительное сокращение времени, необходимого для освоения новых операторов, что существенно сократило затраты на обучение персонала и повысило общую эффективность работы предприятия.</w:t>
        <w:br/>
        <w:br/>
        <w:t>Помимо визуального дизайна, важна и физическая эргономика HMI, то есть удобство физического взаимодействия оператора с интерфейсом. Неудобное расположение панели управления, слишком маленькие кнопки или нечеткая обратная связь могут вызывать раздражение и способствовать возникновению ошибок. Физическое расположение мониторов и панели управления должно быть таким, чтобы оператор мог комфортно наблюдать за процессом и взаимодействовать с системой, не напрягая глаза и не испытывая дискомфорта. Также, необходимо предусмотреть возможность регулировки высоты и наклона панели управления, чтобы она соответствовала индивидуальным предпочтениям оператора. Более того, при разработке интерфейса следует учитывать специфику рабочего места оператора, например, наличие освещения, уровня шума и вибрации. При недостаточном освещении, на экране должны быть предусмотрены механизмы автоматической регулировки яркости, а при наличии сильного шума – возможность использования наушников с активным шумоподавлением.</w:t>
        <w:br/>
        <w:br/>
        <w:t>Нельзя забывать, что эргономика HMI — это не одноразовое мероприятие, а непрерывный процесс. Необходимо регулярно собирать обратную связь от операторов, анализировать статистику ошибок и вносить соответствующие изменения в интерфейс. Обучение персонала должна быть постоянной, чтобы операторы всегда были в курсе последних изменений и знали, как эффективно использовать интерфейс. При внедрении новых технологий, таких как виртуальная реальность и дополненная реальность, необходимо учитывать эргономические принципы и обеспечивать удобство и безопасность взаимодействия оператора с системой. Использование симуляторов и тренажеров позволяет операторам практиковаться в управлении оборудованием в безопасной и контролируемой среде, что повышает их квалификацию и снижает вероятность ошибок при реальной работе. В конечном счете, эргономичный HMI — это инвестиция в безопасность, эффективность и производительность предприятия, которая приносит ощутимые результаты в долгосрочной перспективе.</w:t>
        <w:br/>
        <w:br/>
        <w:br/>
        <w:t>В современном нефтеперерабатывающем комплексе, где процессы взаимосвязаны и зависят друг от друга с невероятной точностью, эффективный обмен информацией между различными устройствами и системами становится не просто желательным, а абсолютно необходимым условием бесперебойной и безопасной работы. Представьте себе сложную симфонию, где каждый инструмент играет свою уникальную партию, но только благодаря четкой координации и слаженной работе всех участников, произведение звучит гармонично и выразительно. Подобным образом, в нефтеперерабатывающем заводе, датчики, контроллеры, насосы, клапаны и даже системы аварийной сигнализации должны постоянно обмениваться данными друг с другом, чтобы обеспечивать оптимальный режим работы, быстро реагировать на изменения в технологическом процессе и предотвращать аварийные ситуации. Без четко определенных правил и протоколов этот обмен информацией превратился бы в хаотичный шум, приводящий к непредсказуемым последствиям.</w:t>
        <w:br/>
        <w:br/>
        <w:t>Для обеспечения структурированного и стандартизированного обмена данными в промышленных системах используются специальные протоколы связи.  Эти протоколы определяют формат сообщений, порядок их передачи, методы обнаружения и исправления ошибок, а также механизмы управления потоком данных.  Без протоколов связи, устройства разных производителей не смогли бы "понимать" друг друга, что привело бы к несовместимости и невозможности интеграции различных систем. Важно помнить, что протоколы связи – это своеобразный язык, на котором общаются устройства, и знание этого языка необходимо для правильной настройки, диагностики и обслуживания промышленного оборудования.</w:t>
        <w:br/>
        <w:br/>
        <w:t>Одним из наиболее распространенных протоколов связи в промышленности является TCP/IP, лежащий в основе Интернета.  Хотя изначально разработанный для передачи данных по сети, TCP/IP также широко используется для связи между промышленными устройствами, особенно в системах автоматизированного управления технологическими процессами (АСУТП).  Преимуществом использования TCP/IP является его открытость, то есть доступность спецификаций и возможность разработки программного обеспечения для различных платформ.  Однако, важно отметить, что TCP/IP может быть недостаточно эффективным для приложений, требующих обмена данными в реальном времени, что обусловлено накладными расходами, связанными с установлением и поддержанием соединения.  Это особенно критично в процессах, где требуется мгновенная реакция на изменения, такие как управление ректификационными колоннами или стабилизация давления в трубопроводах.</w:t>
        <w:br/>
        <w:br/>
        <w:t>В тех случаях, когда требуется высокая скорость передачи данных и минимальная задержка, используется протокол UDP (User Datagram Protocol).  В отличие от TCP/IP, UDP не требует установления соединения и не гарантирует доставку сообщений, что позволяет значительно сократить накладные расходы и ускорить передачу данных. Однако, отсутствие гарантии доставки требует использования дополнительных механизмов для обнаружения и исправления ошибок на более высоких уровнях приложения.  Например, для управления скоростью вращения насоса, где незначительные задержки могут привести к перегрузке оборудования, используется протокол UDP, который обеспечивает мгновенную передачу команд, а на стороне контроллера реализованы механизмы проверки правильности полученных данных.  Однако, нужно помнить, что использование UDP сопряжено с риском потери сообщений, что требует от разработчика АСУТП особых мер предосторожности.</w:t>
        <w:br/>
        <w:br/>
        <w:t>Еще одним важным протоколом, широко используемым в промышленности, является Modbus.  Это полевой протокол, разработанный компанией Modicon (ныне Schneider Electric) для связи между программируемыми логическими контроллерами (ПЛК) и периферийным оборудованием.  Modbus отличается простотой реализации и низкой стоимостью, что делает его привлекательным выбором для небольших и средних предприятий.  Однако, Modbus имеет свои ограничения, такие как отсутствие встроенной поддержки шифрования и ограниченный объем данных, которые могут быть переданы за один раз.  Например, для сбора данных о температуре, давлении и уровне жидкости в резервуаре, ПЛК использует Modbus для связи с датчиками, расположенными на емкостях, что позволяет оперативно отображать информацию на дисплеях и принимать решения о необходимости корректировки технологических параметров.</w:t>
        <w:br/>
        <w:br/>
        <w:t>В последнее время все большую популярность набирает протокол MQTT (Message Queuing Telemetry Transport), разработанный компанией IBM для обмена данными между устройствами IoT (Internet of Things).  MQTT отличается легкостью, надежностью и эффективностью, что делает его идеальным для приложений, требующих передачи небольших объемов данных через сети с ограниченной пропускной способностью.  MQTT использует архитектуру publish-subscribe, в которой устройства публикуют сообщения в определенные темы, а другие устройства подписываются на эти темы, чтобы получать сообщения.  Например, для мониторинга состояния сетей датчиков утечки газа, используются протоколы MQTT, что позволяет получать уведомления о потенциальных угрозах в режиме реального времени и оперативно реагировать на нештатные ситуации.</w:t>
        <w:br/>
        <w:br/>
        <w:t>Выбор конкретного протокола связи зависит от множества факторов, таких как требования к скорости передачи данных, надежности, безопасности, стоимости и простоте реализации. Важно помнить, что не существует универсального протокола, который был бы оптимальным для всех приложений. Часто в промышленной среде используется комбинация различных протоколов для решения конкретных задач. Например, для связи между ПЛК и сервером АСУТП может использоваться TCP/IP, а для связи между датчиками и ПЛК – Modbus.  Правильный выбор протокола связи – это важный шаг на пути к созданию надежной, эффективной и безопасной промышленной системы управления технологическими процессами.</w:t>
        <w:br/>
        <w:br/>
        <w:t>По мере того как нефтеперерабатывающие заводы все больше интегрируют устройства Интернета вещей (IoT) для мониторинга и оптимизации процессов, необходимость в эффективных и масштабируемых решениях для сбора и передачи данных становится все более критичной. Традиционные протоколы, такие как Modbus, хоть и зарекомендовали себя, часто оказываются неспособными справиться с возросшим объемом данных, поступающих от сотен, а то и тысяч датчиков, расположенных на различных участках завода.  Ограниченная пропускная способность и потребность в сложной инфраструктуре для обслуживания таких систем значительно повышают эксплуатационные расходы и затрудняют процесс интеграции новых устройств в существующую сеть. Более того, традиционные решения часто не поддерживают двунаправленную связь, что препятствует возможности дистанционного управления устройствами и оперативного реагирования на возникающие проблемы.</w:t>
        <w:br/>
        <w:br/>
        <w:t>В этой сложной ситуации протокол MQTT (Message Queuing Telemetry Transport) становится все более популярным выбором для сбора данных с IoT-датчиков на нефтеперерабатывающих заводах благодаря своей легкости, эффективности и масштабируемости. MQTT разработан специально для работы в условиях ограниченной пропускной способности и нестабильных сетевых соединений, что делает его идеальным для работы в промышленных средах, где доступ к стабильному и высокоскоростному интернету может быть затруднен. В отличие от TCP/IP, MQTT использует структуру publish-subscribe, что позволяет устройствам обмениваться данными, не устанавливая прямое соединение друг с другом, что значительно снижает нагрузку на сеть и повышает общую эффективность системы. Эта архитектура особенно важна для крупных нефтеперерабатывающих комплексов, где тысячи датчиков постоянно генерируют данные, требующие обработки и анализа в режиме реального времени.</w:t>
        <w:br/>
        <w:br/>
        <w:t>Ключевым преимуществом MQTT является его легкость – протокол занимает минимальный объем памяти и требует небольших вычислительных ресурсов, что позволяет использовать его даже на самых простых и недорогих устройствах. Это особенно важно для датчиков, расположенных в труднодоступных местах или работающих от аккумуляторов, где ресурсы ограничены.  Кроме того, MQTT поддерживает различные уровни качества обслуживания (QoS), позволяющие настраивать надежность доставки сообщений в зависимости от важности данных.  Например, для датчиков, контролирующих температуру ректификационной колонны, может быть установлен высокий уровень QoS, чтобы гарантировать доставку данных даже в случае кратковременных перебоев в сети.  В то же время, для датчиков, собирающих данные о вибрации насосов, может быть установлен более низкий уровень QoS, поскольку потеря отдельных сообщений не приведет к серьезным последствиям.</w:t>
        <w:br/>
        <w:br/>
        <w:t>Для визуализации преимущества MQTT, рассмотрим ситуацию с мониторингом состояния трубопроводов на нефтеперерабатывающем заводе.  Представьте себе, что по всей длине трубопроводной сети установлено несколько сотен датчиков давления, температуры и вибрации, которые собирают данные о состоянии трубопровода в режиме реального времени.  С помощью традиционного подхода, данные с каждого датчика должны быть переданы на центральный сервер, который затем обрабатывает информацию и генерирует отчеты.  Это требует создания сложной инфраструктуры, состоящей из множества сетевых шлюзов и серверов, что увеличивает эксплуатационные расходы и затрудняет процесс масштабирования системы.  Вместо этого, с помощью MQTT, данные с датчиков могут быть опубликованы в централизованном MQTT-брокере, который действует как центральный хаб для сбора и распределения информации.  Различные приложения, такие как системы мониторинга, системы управления и мобильные приложения, могут подписываться на нужные темы и получать данные в режиме реального времени.</w:t>
        <w:br/>
        <w:br/>
        <w:t>Более того, MQTT позволяет создавать гибкие и масштабируемые системы мониторинга и управления, позволяющие адаптироваться к изменяющимся требованиям бизнеса.  Например, если на заводе появляется новое оборудование или процесс, то для сбора данных с датчиков можно просто создать новую тему и подписать на нее соответствующие приложения.  Нет необходимости перенастраивать всю систему или добавлять новое оборудование.  Такая гибкость особенно важна для нефтеперерабатывающих заводов, которые постоянно внедряют новые технологии и оптимизируют свои процессы. Кроме того, использование MQTT облегчает интеграцию с облачными платформами для хранения и анализа данных, позволяя использовать возможности машинного обучения для прогнозирования поломок оборудования и оптимизации технологических параметров.</w:t>
        <w:br/>
        <w:br/>
        <w:t>В заключение, MQTT предоставляет уникальное сочетание легкости, эффективности и масштабируемости, делая его идеальным выбором для сбора данных с IoT-датчиков на нефтеперерабатывающих заводах. Его способность эффективно работать в условиях ограниченной пропускной способности, простота интеграции с различными платформами и гибкость в настройке качества обслуживания делают его ключевым элементом современных решений для автоматизации и оптимизации производственных процессов. Внедрение MQTT не только позволяет повысить эффективность сбора данных, но и открывает новые возможности для анализа и прогнозирования, что в конечном итоге способствует повышению безопасности, снижению затрат и повышению конкурентоспособности нефтеперерабатывающего завода.</w:t>
        <w:br/>
        <w:br/>
        <w:br/>
        <w:t>Несмотря на активное внедрение современных протоколов обмена данными, таких как MQTT, многие нефтеперерабатывающие заводы все еще используют устаревшее оборудование, произведенное десятилетия назад, которое не поддерживает эти протоколы. Замена этого оборудования часто является чрезвычайно дорогостоящим и трудоемким процессом, требующим остановки производственных линий и значительных инвестиций в новое оборудование и инфраструктуру. К счастью, существует способ интегрировать это старое оборудование в современную автоматизированную систему, не прибегая к полной замене: использование протокола Modbus TCP. Этот протокол выступает в роли своеобразного моста, позволяющего современным системам общаться с устаревшими устройствами, поддерживающими только протокол Modbus RTU или Modbus ASCII.</w:t>
        <w:br/>
        <w:br/>
        <w:t>Modbus TCP, по сути, представляет собой адаптацию оригинального протокола Modbus, разработанного компанией Modicon (сейчас Schneider Electric) в 1979 году, для работы поверх сети TCP/IP.  Изначально, Modbus разрабатывался как открытый протокол для связи между программируемыми логическими контроллерами (PLC) и человеко-машинными интерфейсами (HMI). Со временем, протокол приобрел широкую популярность благодаря своей простоте и открытости, став де-факто стандартом для промышленной автоматизации.  Первоначальная версия, Modbus RTU, работала последовательно, что ограничивало скорость передачи данных и требовало физического подключения устройств.  Впоследствии появилась версия Modbus ASCII, предназначенная для передачи данных по линиям связи RS-232 или RS-485.  Однако, в эпоху цифровых сетей, возникла потребность в более быстром и гибком способе обмена данными, что привело к разработке Modbus TCP.</w:t>
        <w:br/>
        <w:br/>
        <w:t>Главное преимущество Modbus TCP заключается в его способности работать поверх существующей сетевой инфраструктуры.  Многие нефтеперерабатывающие заводы уже располагают развитой сетью TCP/IP, используемой для различных целей, таких как управление базами данных, обмен электронной почтой и доступ к веб-ресурсам.  Modbus TCP не требует создания отдельной сети для обмена данными с устаревшим оборудованием, что значительно снижает затраты на развертывание и обслуживание системы. Для обеспечения связи между современными системами и устаревшими устройствами, на пути передачи данных может потребоваться установка специализированных шлюзов или серверов, выполняющих роль преобразователей протоколов. Эти устройства преобразуют данные, передаваемые по протоколу Modbus RTU или Modbus ASCII, в данные, понятные протоколу Modbus TCP, и наоборот, обеспечивая двунаправленный обмен информацией.</w:t>
        <w:br/>
        <w:br/>
        <w:t>Рассмотрим наглядный пример интеграции устаревшего оборудования с помощью Modbus TCP. Представьте себе нефтеперерабатывающий завод, где установлена старая система контроля уровня жидкости в резервуаре, использующая датчик, работающий по протоколу Modbus RTU. Этот датчик, несмотря на свою функциональность, не может быть напрямую подключен к современной системе SCADA (Supervisory Control and Data Acquisition).  В этом случае, между датчиком и системой SCADA устанавливается Modbus TCP-шлюз. Шлюз принимает данные от датчика по протоколу Modbus RTU и преобразует их в формат, понятный системе SCADA по протоколу Modbus TCP. Система SCADA может затем отображать данные о уровне жидкости в резервуаре и использовать их для управления насосами и клапанами.  В этом примере, без использования Modbus TCP-шлюза, интеграция устаревшего датчика в современную систему была бы практически невозможна или потребовала бы существенных затрат на модернизацию оборудования.</w:t>
        <w:br/>
        <w:br/>
        <w:t>Еще одним примером может служить интеграция старых двигателей, используемых в насосах и компрессорах.  Эти двигатели, зачастую, управляются устаревшими контроллерами, не поддерживающими современные протоколы связи.  Для мониторинга состояния двигателей, таких как температура обмоток, скорость вращения и потребление энергии, можно использовать Modbus TCP-шлюз, который преобразует данные, передаваемые по протоколу Modbus RTU, в формат, понятный системе мониторинга.  Такой подход позволяет не только собирать данные о состоянии оборудования, но и прогнозировать поломки, оптимизировать энергопотребление и повысить общую эффективность производства. В конечном итоге, это позволяет сократить затраты на обслуживание оборудования, предотвратить аварийные остановки и повысить безопасность производства.</w:t>
        <w:br/>
        <w:br/>
        <w:t>Использование Modbus TCP для интеграции устаревшего оборудования не только экономически выгодно, но и позволяет избежать значительных простоев производства, связанных с заменой оборудования.  Это особенно важно для нефтеперерабатывающих заводов, где остановка производственных линий может привести к значительным финансовым потерям.  Кроме того, это позволяет сохранить ценные знания и опыт, накопленные при эксплуатации старого оборудования.  Модульный подход к интеграции позволяет постепенно модернизировать систему автоматизации, не прибегая к масштабным перестройкам и избегая риска возникновения непредвиденных проблем.  Таким образом, Modbus TCP является эффективным инструментом для поддержания конкурентоспособности нефтеперерабатывающих заводов в условиях быстро меняющегося технологического ландшафта.</w:t>
        <w:br/>
        <w:br/>
        <w:br/>
        <w:t>В современном мире нефтепереработки, где цифровизация и автоматизация становятся неотъемлемой частью производственного процесса, вопросы безопасности сети приобретают первостепенное значение. Уязвимость промышленной сети к кибератакам представляет собой серьезную угрозу, способную привести к остановке производства, утечке конфиденциальной информации и нанесению значительного ущерба репутации предприятия. Киберпреступники все чаще нацеливаются на объекты критической инфраструктуры, такие как нефтеперерабатывающие заводы, осознавая потенциально высокую выгоду, которую можно получить от успешной атаки. В результате, предприятия должны уделять повышенное внимание защите своих сетей от постоянно растущего числа и сложности угроз.</w:t>
        <w:br/>
        <w:br/>
        <w:t>Традиционные методы защиты компьютерных сетей, ориентированные на защиту информации, хранящейся на персональных компьютерах и серверах, часто оказываются неэффективными в условиях промышленной автоматизации.  Промышленные сети, которые традиционно были изолированы от внешнего мира, все больше интегрируются с корпоративными сетями и интернетом, что значительно расширяет потенциальные векторы атаки.  Кроме того, устаревшие протоколы и оборудование, широко используемые в промышленности, часто имеют встроенные уязвимости, которые злоумышленники могут использовать для проникновения в систему.  Эти уязвимости, часто не обнаруживаются до момента успешной атаки, могут быть результатом недостаточной защиты от несанкционированного доступа или отсутствия механизмов защиты от вредоносного программного обеспечения.</w:t>
        <w:br/>
        <w:br/>
        <w:t>Одной из самых распространенных угроз для нефтеперерабатывающих заводов является внедрение вредоносного программного обеспечения, такого как вирусы, трояны и программы-вымогатели.  Вирусы могут распространяться по сети, повреждая или уничтожая важные данные и файлы, что приводит к остановке производственных процессов и потере ценной информации. Трояны, часто маскируясь под легитимные программы, могут предоставлять злоумышленникам удаленный доступ к системе, позволяя им контролировать оборудование и красть конфиденциальные данные. Программы-вымогатели, представляющие собой наиболее опасный вид вредоносного ПО, шифруют данные на серверах и рабочих станциях, требуя выкуп за их расшифровку.  В случае успешной атаки программы-вымогатели могут привести к остановке всего производства и нанесению значительного финансового ущерба предприятию.</w:t>
        <w:br/>
        <w:br/>
        <w:t>К сожалению, в индустрии нефтепереработки нередки случаи, когда устаревшее программное обеспечение и отсутствие своевременных обновлений становятся причиной успешных кибератак.  Представьте себе ситуацию, когда на одном из резервуаров нефтеперерабатывающего завода используется система управления уровнем, работающая на операционной системе Windows XP.  Эта система, из-за своей устарелости, больше не получает обновлений безопасности от Microsoft, что делает ее крайне уязвимой для атак.  Злоумышленник, используя общедоступную информацию об уязвимостях в операционной системе, может легко проникнуть в систему и получить контроль над оборудованием, что может привести к утечке нефти или взрыву.  Поэтому, постоянное обновление программного обеспечения и применение патчей безопасности является критически важным для защиты от известных угроз.</w:t>
        <w:br/>
        <w:br/>
        <w:t>Для защиты промышленных сетей от киберугроз необходимо применять комплексный подход, включающий в себя несколько уровней защиты.  Одним из важнейших элементов является установка брандмауэров, которые фильтруют сетевой трафик, блокируя несанкционированный доступ к системе. Брандмауэры должны быть правильно настроены и регулярно обновляться, чтобы эффективно противостоять новым угрозам.  Также необходимо внедрять системы обнаружения вторжений (IDS), которые анализируют сетевой трафик на предмет подозрительной активности и предупреждают об атаках.  Системы обнаружения вторжений должны быть интегрированы с системой управления инцидентами безопасности, чтобы оперативно реагировать на угрозы и минимизировать ущерб.</w:t>
        <w:br/>
        <w:br/>
        <w:t>Помимо технических мер защиты, необходимо уделять внимание обучению персонала основам кибербезопасности.  Сотрудники должны быть осведомлены о типах угроз, методах социальной инженерии и принципах безопасной работы с компьютерными системами.  Регулярное проведение тренингов и рассылка информационных бюллетеней поможет повысить уровень осведомленности и снизить риск человеческой ошибки.  Необходимо также разработать и внедрить строгие политики доступа к информации и оборудованию, которые ограничивают доступ только для уполномоченных сотрудников.  Нарушение политик безопасности должно влечь за собой строгие дисциплинарные меры.</w:t>
        <w:br/>
        <w:br/>
        <w:t>В заключение, защита промышленных сетей нефтеперерабатывающих заводов от киберугроз требует постоянных усилий и инвестиций.  Комплексный подход, включающий технические меры защиты, обучение персонала и разработку строгих политик безопасности, является ключом к минимизации рисков и обеспечению непрерывности производственного процесса.  Игнорирование вопросов кибербезопасности может привести к катастрофическим последствиям, как для самого предприятия, так и для окружающей среды.  Поэтому, инвестиции в кибербезопасность – это не просто расходы, а необходимость, обеспечивающая надежную защиту будущего предприятия.</w:t>
        <w:br/>
        <w:br/>
        <w:br/>
        <w:t>Одной из наиболее распространенных и, в то же время, наиболее опасных форм кибератак на объекты критической инфраструктуры, в том числе и нефтеперерабатывающие заводы, является фишинг. Это искусство обмана, позволяющее злоумышленникам получать конфиденциальную информацию, такую как логины, пароли и данные кредитных карт, путем маскировки под легитимные источники. В отличие от сложных хакерских атак, требующих глубоких технических знаний, фишинг часто полагается на человеческий фактор – на невнимательность, неосторожность и доверчивость сотрудников. Именно поэтому, даже самые сложные системы защиты, способные отсеять сложные вредоносные программы, оказываются бессильными перед правильно спланированной фишинговой кампанией. Эффективность фишинга заключается в его способности обходить высокотехнологичные системы безопасности, напрямую воздействуя на самую уязвимую точку – персонал.</w:t>
        <w:br/>
        <w:br/>
        <w:t>Представьте себе типичный сценарий. Сотрудник отдела технического обслуживания нефтеперерабатывающего завода, получая электронное письмо, якобы от его руководителя с просьбой срочно обновить информацию о техническом обслуживании на внутреннем портале компании. Электронное письмо выглядит убедительно, содержит официальный логотип и фирменную рассылку, но ссылка ведет на поддельную веб-страницу, имитирующую корпоративный портал. Не подозревая об обмане, сотрудник вводит свои учетные данные, предоставляя злоумышленникам доступ к его корпоративной учетной записи. Даже самые опытные специалисты, привыкшие к работе с корпоративными системами, могут стать жертвами подобного обмана, особенно если письмо содержит срочные запросы или создает впечатление необходимости немедленных действий.  Эта ситуация подчеркивает, что даже при наличии самых передовых систем защиты, человеческий фактор остается определяющим элементом в обеспечении кибербезопасности нефтеперерабатывающих заводов.</w:t>
        <w:br/>
        <w:br/>
        <w:t>Последствия успешной фишинговой атаки на нефтеперерабатывающий завод могут быть катастрофическими. Получив доступ к учетным записям сотрудников, злоумышленники могут получить контроль над ключевыми системами управления технологическими процессами, что может привести к остановке производства, утечке опасных веществ и даже взрывам. Например, если злоумышленник получает доступ к учетной записи инженера, ответственного за систему управления насосами, он может изменить настройки, что приведет к перекачке нефти в неправильные резервуары или к отказу оборудования. Это, в свою очередь, может привести к выбросу вредных веществ в окружающую среду и нанести серьезный ущерб окружающей среде.  В результате аварии не только может быть нарушено производственное расписание и нанесен финансовый ущерб, но и может быть поставлена под угрозу жизнь и здоровье людей, находящихся на территории завода и в близлежащих населенных пунктах.</w:t>
        <w:br/>
        <w:br/>
        <w:t>Одной из наиболее эффективных стратегий противодействия фишингу является постоянное обучение и повышение осведомленности персонала. Необходимо регулярно проводить тренинги, на которых сотрудники будут узнавать о различных типах фишинговых атак, о признаках подозрительных писем и о том, как правильно реагировать на такие ситуации. Важно акцентировать внимание на необходимости проверки подлинности отправителя, особенно если письмо содержит запросы на предоставление конфиденциальной информации или требует немедленных действий.  Регулярное проведение имитационных фишинговых атак, когда сотрудники получают письма, специально разработанные для имитации реальных угроз, может помочь им лучше распознавать и избегать настоящих атак. В ходе подобных имитаций, важно не наказывать сотрудников за ошибки, а, наоборот, использовать эти случаи как возможность для обучения и повышения уровня осведомленности.</w:t>
        <w:br/>
        <w:br/>
        <w:t>Кроме обучения персонала, необходимо внедрить технические меры, направленные на предотвращение фишинговых атак. Это включает в себя использование многофакторной аутентификации, которая требует от пользователей не только ввод логина и пароля, но и предоставление дополнительного фактора подтверждения, например, код, отправленный на мобильный телефон. Это значительно усложняет задачу злоумышленникам, даже если они получили доступ к учетным данным пользователя. Необходимо также использовать системы фильтрации электронной почты, которые автоматически блокируют подозрительные письма, содержащие вредоносные ссылки или вложения. Такие системы должны постоянно обновляться, чтобы эффективно противостоять новым угрозам.  Создание корпоративного портала, который служит единственным источником информации и услуг для сотрудников, также может снизить риск фишинга, поскольку сотрудники будут знать, где искать необходимую информацию и не будут соблазняться подозрительными ссылками в электронных письмах.</w:t>
        <w:br/>
        <w:br/>
        <w:t>Успешная защита нефтеперерабатывающего завода от фишинговых атак требует комплексного подхода, сочетающего в себе обучение персонала, внедрение технических мер и постоянный мониторинг.  Необходимо создать культуру кибербезопасности, в которой каждый сотрудник понимает свою роль в защите информации и готов сообщать о любых подозрительных действиях. Важно помнить, что фишинг – это постоянно развивающаяся угроза, и злоумышленники постоянно разрабатывают новые способы обмана.  Поэтому, необходимо постоянно совершенствовать методы защиты и адаптироваться к новым вызовам, чтобы обеспечить надежную защиту нефтеперерабатывающего завода от кибератак и предотвратить катастрофические последствия. Инвестирование в обучение персонала и внедрение технических мер защиты является не только необходимостью, но и залогом успешного и безопасного функционирования предприятия.</w:t>
        <w:br/>
        <w:br/>
        <w:br/>
        <w:t>Одной из наиболее часто упускаемых из виду, но критически важных мер по обеспечению кибербезопасности нефтеперерабатывающих заводов является регулярное и своевременное обновление программного обеспечения, включая операционные системы, системы управления технологическими процессами и все прочие приложения, используемые на предприятии. В современном цифровом мире программное обеспечение постоянно подвергается атакам злоумышленников, использующих новые уязвимости, чтобы проникнуть в системы и нанести вред.  Производители программного обеспечения, как правило, реагируют на эти угрозы, выпуская патчи безопасности, которые устраняют обнаруженные уязвимости и закрывают «лазейки» для злоумышленников. Игнорирование этих обновлений и сохранение устаревших версий программного обеспечения фактически означает оставление ворот системы открытыми для потенциальных атак.</w:t>
        <w:br/>
        <w:br/>
        <w:t>Необходимо понимать, что злоумышленники редко изобретают новые методы вторжения; они чаще всего используют уже известные уязвимости в устаревшем программном обеспечении.  Эта практика значительно упрощает для них задачу, поскольку им не нужно разрабатывать сложные вредоносные программы или использовать передовые техники взлома.  Они могут просто использовать существующие эксплойты, доступные в открытом доступе или на черном рынке, чтобы получить доступ к системе и нанести ущерб.  Это означает, что даже небольшой, казалось бы, незначительный пропуск обновления может стать ключом к проникновению в систему и может привести к катастрофическим последствиям.  Таким образом, своевременная установка патчей безопасности является не просто рекомендуемой практикой, а неотъемлемой частью комплексной стратегии кибербезопасности.</w:t>
        <w:br/>
        <w:br/>
        <w:t>Рассмотрим, например, ситуацию, когда нефтеперерабатывающий завод использует устаревшую версию системы управления распределенным контролем (DCS), критически важную для управления технологическими процессами, такими как перегонка, крекинг и риформинг.  Эта система может иметь известные уязвимости, которые позволяют злоумышленникам получить контроль над насосами, клапанами и другими критически важными компонентами оборудования.  Если злоумышленник сможет манипулировать этими компонентами, он может вызвать переполнение резервуаров, утечку опасных веществ или даже спровоцировать взрыв.  Установка патча безопасности, выпущенного производителем DCS, устранит эти уязвимости и предотвратит подобный инцидент.  Таким образом, своевременное обновление программного обеспечения способно не только предотвратить кибератаки, но и обеспечить безопасную эксплуатацию производственных мощностей.</w:t>
        <w:br/>
        <w:br/>
        <w:t>Более того, необходимо понимать, что устаревшее программное обеспечение не только подвержено непосредственным атакам, но и может создавать проблемы совместимости с другими системами и приложениями.  Это может привести к сбоям в работе оборудования, снижению производительности и увеличению эксплуатационных расходов.  Например, устаревшая версия системы управления ресурсами предприятия (ERP) может быть несовместима с новыми версиями финансового программного обеспечения или систем управления цепочками поставок.  Это может привести к ошибкам в финансовых отчетах, задержкам в поставках и другим проблемам, которые могут негативно сказаться на эффективности бизнеса.  Таким образом, регулярное обновление программного обеспечения не только обеспечивает безопасность, но и повышает общую эффективность и надежность работы предприятия.</w:t>
        <w:br/>
        <w:br/>
        <w:t>Организация процесса обновления программного обеспечения на нефтеперерабатывающем заводе требует создания четкого и систематического подхода.  В идеале, следует создать централизованную систему управления исправлениями, которая позволит отслеживать все устаревшее программное обеспечение, автоматически загружать и тестировать патчи безопасности и развертывать их на все системы в установленные сроки.  Важно создать тестовую среду, в которой можно проверить работоспособность новых версий программного обеспечения, прежде чем они будут развернуты на производственных системах.  Это позволит выявить и устранить любые проблемы совместимости или несовместимости, которые могут возникнуть.  Кроме того, необходимо обучать персонал принципам безопасной эксплуатации программного обеспечения и регулярно проводить аудит безопасности, чтобы выявить и устранить любые потенциальные уязвимости.</w:t>
        <w:br/>
        <w:br/>
        <w:t>В заключение, своевременное и систематическое обновление программного обеспечения – это не просто техническая задача, а критически важный аспект обеспечения кибербезопасности нефтеперерабатывающего завода.  Игнорирование этой задачи создает серьезные риски для безопасности, надежности и эффективности бизнеса.  Поэтому, создание эффективного процесса управления исправлениями, обучение персонала и проведение регулярных аудитов безопасности должны стать приоритетом для всех нефтеперерабатывающих предприятий.  Это позволит минимизировать риски кибератак, обеспечить бесперебойную работу оборудования и защитить ценные активы предприятия.</w:t>
        <w:br/>
        <w:br/>
        <w:br/>
        <w:t>В современном мире нефтеперерабатывающая промышленность переживает эпоху глубоких трансформаций, обусловленных стремительным развитием информационных технологий. Устаревшие модели управления, основанные на ручном труде и изолированных системах, постепенно уступают место гибким и интегрированным решениям, которые не только повышают эффективность производства, но и открывают новые возможности для оптимизации затрат и повышения безопасности. Одним из ключевых факторов, определяющих будущее нефтепереработки, является активная интеграция новых технологий, таких как Интернет вещей (IIoT), облачные вычисления, искусственный интеллект (AI) и машинное обучение (ML), виртуальную и дополненную реальность (VR/AR). Эти инновации способны радикально изменить способы взаимодействия с оборудованием, обработки данных и принятия управленческих решений, приводя к качественно новым уровням производительности и безопасности.</w:t>
        <w:br/>
        <w:br/>
        <w:t>Интернет вещей (IIoT) играет центральную роль в трансформации нефтеперерабатывающей промышленности, позволяя собирать и анализировать огромные объемы данных в режиме реального времени. Сенсоры и устройства, подключенные к сети, мониторят состояние оборудования, контролируют параметры технологических процессов и предоставляют информацию о текущей производительности. Например, на перегонных установках могут быть установлены датчики, отслеживающие температуру, давление и расход сырья, позволяя оперативно выявлять отклонения от нормы и предотвращать аварийные ситуации.  Это не только снижает вероятность поломок и простоев оборудования, но и позволяет оптимизировать потребление энергии и сырья, что напрямую влияет на снижение операционных расходов.  Внедрение IIoT на современных НПЗ подразумевает не просто установку датчиков, а создание сложной инфраструктуры, включающей системы сбора и анализа данных, а также инструменты визуализации, обеспечивающие доступ к информации для всех заинтересованных сторон.</w:t>
        <w:br/>
        <w:br/>
        <w:t>Облачные технологии становятся все более востребованными в нефтеперерабатывающей отрасли, предоставляя возможность хранения и обработки больших объемов данных в масштабируемой и безопасной среде. Традиционные системы хранения данных, расположенные на локальных серверах, часто оказываются недостаточными для обработки информации, генерируемой подключенными устройствами и системами. Облачные платформы позволяют хранить данные в распределенных центрах обработки информации, обеспечивая высокую доступность и отказоустойчивость. Это особенно важно для нефтеперерабатывающих заводов, расположенных в удаленных районах или подверженных риску стихийных бедствий.  Более того, облачные технологии позволяют реализовать гибкие модели лицензирования программного обеспечения, что позволяет предприятиям платить только за те ресурсы, которые они реально используют. Например, предприятия могут использовать облачные платформы для анализа данных о потреблении электроэнергии, что позволяет выявлять неэффективные практики и разрабатывать программы по энергосбережению.</w:t>
        <w:br/>
        <w:br/>
        <w:t>Искусственный интеллект (AI) и машинное обучение (ML) предоставляют нефтеперерабатывающим предприятиям инструменты для автоматизации процессов, оптимизации работы оборудования и улучшения качества продукции. Алгоритмы машинного обучения могут быть обучены для прогнозирования поломок оборудования, оптимизации режимов работы установок и выявления аномалий в данных. Например, система на основе машинного обучения может анализировать данные о вибрации насосов и подшипников, чтобы предсказать, когда потребуется техническое обслуживание, что позволяет избежать внезапных остановок производства и снизить затраты на ремонт.  Кроме того, AI и ML могут использоваться для оптимизации смесей катализаторов, что позволяет повысить выход целевых продуктов и снизить затраты на сырье. Разработка и внедрение таких систем требует наличия квалифицированных специалистов, владеющих навыками программирования и анализа данных.</w:t>
        <w:br/>
        <w:br/>
        <w:t>Виртуальная и дополненная реальность (VR/AR) открывают новые возможности для обучения персонала, технического обслуживания оборудования и проектирования новых установок. VR может использоваться для создания реалистичных симуляторов, в которых операторы могут отрабатывать навыки управления оборудованием в безопасной среде.  Например, операторы могут проходить обучение управлению системой контроля аварийных ситуаций в виртуальной среде, что позволяет им приобрести практический опыт без риска для себя и оборудования. AR может использоваться для предоставления операторам информации о состоянии оборудования в режиме реального времени.  Например, при техническом обслуживании насоса оператор может использовать AR-очки, которые отображают схему оборудования, информацию о текущих параметрах работы и инструкции по ремонту.  Это позволяет значительно сократить время простоя оборудования и повысить эффективность работы технического персонала.</w:t>
        <w:br/>
        <w:br/>
        <w:t>Однако внедрение новых технологий в нефтеперерабатывающей промышленности сопряжено с определенными вызовами.  Одним из основных препятствий является необходимость значительных инвестиций в оборудование, программное обеспечение и обучение персонала.  Кроме того, существует необходимость решения вопросов кибербезопасности, поскольку подключение оборудования к сети повышает риск несанкционированного доступа и кражи данных.  Наконец, необходимо преодолеть сопротивление изменениям со стороны персонала, который может быть не готов к работе с новыми технологиями.  Решение этих проблем требует комплексного подхода, включающего государственную поддержку, развитие образования и повышение осведомленности персонала.  В конечном счете, успешная интеграция новых технологий позволит нефтеперерабатывающим предприятиям значительно повысить свою конкурентоспособность и внести вклад в устойчивое развитие экономики.</w:t>
        <w:br/>
        <w:br/>
        <w:br/>
        <w:t>Внедрение концепции предиктивного обслуживания, или прогнозирующего технического обслуживания, стало одним из ключевых факторов повышения эффективности и безопасности нефтеперерабатывающих заводов в эпоху промышленного интернета вещей (IIoT). Традиционные подходы к техническому обслуживанию, такие как ремонт по факту поломки или плановое обслуживание через фиксированные интервалы, зачастую приводят к неоправданным расходам и простоям оборудования, а также к риску возникновения аварийных ситуаций. Предиктивное обслуживание, напротив, основывается на постоянном мониторинге состояния оборудования с использованием различных датчиков и аналитических инструментов, что позволяет прогнозировать возникновение поломок и планировать техническое обслуживание заблаговременно, до того, как произойдет авария. Это позволяет не только сократить расходы на ремонт и избежать простоев, но и значительно повысить надежность и безопасность производства.</w:t>
        <w:br/>
        <w:br/>
        <w:t>Основой предиктивного обслуживания является сбор данных в режиме реального времени с помощью широкого спектра датчиков, установленных на ключевом оборудовании. К таким датчикам относятся вибрационные сенсоры, температурные датчики, датчики давления, датчики расхода и анализаторы масла. Вибрационные сенсоры, например, способны обнаруживать мельчайшие изменения в вибрационных характеристиках оборудования, которые могут быть предвестниками возникновения поломок подшипников или других компонентов. Температурные датчики, в свою очередь, позволяют контролировать температуру оборудования и выявлять перегрев, который может быть вызван износом компонентов или засорением систем охлаждения. Анализ масла, используемого в гидравлических системах и подшипниках, позволяет определить степень износа компонентов и своевременно заменить масло, предотвратив тем самым серьезные поломки.  Сбор и анализ данных с этих датчиков осуществляются с помощью специализированного программного обеспечения, которое использует алгоритмы машинного обучения для выявления аномалий и прогнозирования будущих поломок.</w:t>
        <w:br/>
        <w:br/>
        <w:t>Алгоритмы машинного обучения играют ключевую роль в анализе данных и прогнозировании поломок. Эти алгоритмы обучаются на исторических данных о состоянии оборудования, режимах работы и обстоятельствах возникновения поломок. После обучения алгоритмы способны выявлять закономерности и зависимости, которые не очевидны для человеческого глаза. Например, алгоритм может обнаружить, что увеличение вибрации подшипника, в сочетании с повышением температуры и изменением вязкости масла, с высокой вероятностью приведет к поломке в течение определенного периода времени.  На основе этой информации система может автоматически генерировать уведомления о необходимости проведения технического обслуживания, либо даже запускать процесс автоматического заказа запчастей и планирования работ. Это позволяет избежать неожиданных остановок производства и значительно снизить затраты на ремонт. Важно отметить, что обучение алгоритмов требует больших объемов данных и квалифицированных специалистов в области машинного обучения.</w:t>
        <w:br/>
        <w:br/>
        <w:t>Рассмотрим конкретный пример применения предиктивного обслуживания на нефтеперерабатывающем заводе. На каталитической установке крекинга, где работает высокопроизводительный центробежный насос, установлено несколько вибрационных сенсоров, которые непрерывно отслеживают его состояние. Алгоритм машинного обучения, обученный на исторических данных о работе насоса, обнаруживает постепенное увеличение амплитуды вибрации в определенной частоте. Анализ данных показывает, что это увеличение связано с износом подшипников скольжения, которые играют ключевую роль в обеспечении надежной работы насоса.  Система предиктивного обслуживания автоматически генерирует уведомление для отдела технического обслуживания, указывающее на необходимость замены подшипников в течение следующей недели. Благодаря своевременной замене подшипников, насос продолжает работать без сбоев, и завод избегает дорогостоящей аварийной остановки, которая могла бы привести к значительным убыткам.  Такой подход не только позволяет избежать простоев, но и продлевает срок службы оборудования, снижая общие затраты на его эксплуатацию.</w:t>
        <w:br/>
        <w:br/>
        <w:t>Внедрение системы предиктивного обслуживания требует значительных инвестиций в датчики, программное обеспечение и обучение персонала. Однако, как показывает практика, экономический эффект от использования такой системы обычно превышает затраты на ее внедрение в течение относительно короткого периода времени.  Помимо экономического эффекта, предиктивное обслуживание также имеет важное значение для безопасности персонала и окружающей среды.  Предотвращение аварийных остановок оборудования позволяет снизить риск возникновения несчастных случаев и выбросов вредных веществ в атмосферу, что способствует созданию более безопасных и экологически чистых производственных условий.  Для успешной реализации проекта по внедрению предиктивного обслуживания необходимо тесное взаимодействие между отделом технического обслуживания, отделом эксплуатации и ИТ-отделом, а также поддержка руководства предприятия.  Постоянный мониторинг эффективности системы и корректировка алгоритмов машинного обучения являются важными факторами успешного внедрения и использования предиктивного обслуживания.</w:t>
        <w:br/>
        <w:br/>
        <w:br/>
        <w:t>В современном нефтеперерабатывающем производстве безопасность и квалификация персонала являются первостепенными задачами, требующими постоянного совершенствования методов обучения и подготовки. Традиционные методы обучения, включающие лекции, теоретические занятия и практические тренировки на действующем оборудовании, имеют свои ограничения и не всегда позволяют создать условия для безопасного и эффективного освоения сложных технологий.  Особенно сложной задачей является обучение операторов в случае аварийных ситуаций, когда реальный опыт может быть сопряжен с серьезным риском для персонала и окружающей среды.  В последние годы все большую популярность набирают инновационные технологии обучения, позволяющие создавать виртуальные среды, максимально приближенные к реальным условиям производства, и предоставляющие возможность тренироваться в безопасном и контролируемом пространстве. Одним из наиболее перспективных направлений является использование виртуальной реальности (VR) для обучения операторов нефтеперерабатывающих заводов, что открывает новые возможности для повышения квалификации и обеспечения безопасности.</w:t>
        <w:br/>
        <w:br/>
        <w:t>Виртуальная реальность предлагает уникальную возможность создания полностью имитированной среды нефтеперерабатывающего завода, где операторы могут взаимодействовать с виртуальным оборудованием и проходить обучение в различных сценариях, включая нормальные условия эксплуатации, а также аварийные ситуации.  В отличие от традиционных симуляторов, которые часто фокусируются на отдельных компонентах системы, VR-среда позволяет создать комплексную модель всего завода, включая взаимосвязи между различными процессами и оборудованием.  Это позволяет операторам не только осваивать навыки управления отдельным оборудованием, но и понимать взаимосвязи между различными процессами, что критически важно для эффективного управления заводом в целом.  Использование VR позволяет создать реалистичные сценарии обучения, которые невозможно воспроизвести в реальных условиях, такие как пожары, утечки химических веществ, выход из строя основного оборудования, что делает процесс обучения более эффективным и позволяет операторам быть готовыми к любым непредвиденным обстоятельствам.</w:t>
        <w:br/>
        <w:br/>
        <w:t>Для эффективного применения VR в обучении операторов необходимо разработать детализированные и реалистичные модели оборудования и процессов, учитывающие все особенности и нюансы реальной работы.  В процессе обучения операторы могут использовать специальные контроллеры, имитирующие управление реальным оборудованием, такие как рычаги, кнопки и переключатели.  Виртуальная среда должна обеспечивать реалистичную визуализацию, включая освещение, тени и текстуры, чтобы создать ощущение полного погружения.  Важным аспектом является и возможность создания интерактивных элементов, позволяющих операторам взаимодействовать с виртуальным окружением и получать обратную связь о своих действиях. Например, при попытке выполнить неправильную операцию система может генерировать предупреждения или даже имитировать выход оборудования из строя, чтобы оператор мог понять свои ошибки и исправить их.  Кроме того, VR-система должна обеспечивать возможность отслеживания действий оператора и анализа его прогресса, что позволяет выявлять слабые места и разрабатывать индивидуальные программы обучения.</w:t>
        <w:br/>
        <w:br/>
        <w:t>Одним из ярких примеров применения VR в обучении операторов нефтеперерабатывающего завода является обучение действиям в случае утечки легковоспламеняющегося газа. В реальных условиях такая тренировка сопряжена с серьезным риском взрыва и пожара, что делает ее практически невозможной. В виртуальной реальности операторы могут безопасно пройти через весь сценарий, начиная с обнаружения утечки, и заканчивая ликвидацией последствий. Операторы могут отрабатывать навыки использования средств индивидуальной защиты, перемещения по территории завода, использования аварийного оборудования и взаимодействия с другими членами команды.  Кроме того, виртуальная среда позволяет имитировать различные факторы, влияющие на развитие аварийной ситуации, такие как направление ветра, концентрация газа в воздухе и наличие воспламеняющихся веществ. Это позволяет операторам адаптироваться к различным условиям и принимать правильные решения в стрессовых ситуациях.  Такие тренировки значительно повышают уровень готовности персонала к действиям в аварийных ситуациях и снижают вероятность серьезных последствий.</w:t>
        <w:br/>
        <w:br/>
        <w:t>Внедрение VR-технологий в процесс обучения операторов нефтеперерабатывающих заводов требует определенных инвестиций в оборудование и разработку программного обеспечения. Однако, в долгосрочной перспективе экономический эффект от использования VR-технологий значительно превышает затраты на их внедрение.  Во-первых, VR-технологии позволяют снизить затраты на обучение, поскольку не требуется использование реального оборудования и материалов.  Во-вторых, VR-технологии позволяют сократить время обучения, поскольку операторы могут быстрее осваивать сложные навыки в безопасной и контролируемой среде.  В-третьих, VR-технологии позволяют повысить безопасность производства, поскольку операторы получают опыт работы в аварийных ситуациях без риска для жизни и здоровья.  Наконец, VR-технологии позволяют повысить эффективность работы завода за счет повышения квалификации персонала и снижения вероятности возникновения аварийных ситуаций.  Таким образом, внедрение VR-технологий является не только перспективным, но и экономически оправданным направлением развития процесса обучения персонала нефтеперерабатывающих заводов.</w:t>
        <w:br/>
        <w:br/>
        <w:t>В заключение, можно сказать, что виртуальная реальность открывает новые горизонты в обучении операторов нефтеперерабатывающих заводов, предоставляя уникальные возможности для повышения квалификации, обеспечения безопасности и повышения эффективности производства.  По мере развития технологий и снижения стоимости оборудования, VR-технологии будут все шире внедряться в процесс обучения персонала, что позволит нефтеперерабатывающим заводам оставаться конкурентоспособными и безопасными в динамично меняющемся мире.  Непрерывное совершенствование виртуальных сред, создание реалистичных сценариев обучения и интеграция с другими технологиями, такими как искусственный интеллект, позволят еще больше повысить эффективность и результативность процесса обучения и подготовить квалифицированных специалистов, готовых к решению самых сложных задач.</w:t>
        <w:br/>
      </w:r>
    </w:p>
    <w:p>
      <w:r>
        <w:br w:type="page"/>
      </w:r>
    </w:p>
    <w:p>
      <w:pPr>
        <w:pStyle w:val="Heading1"/>
      </w:pPr>
      <w:r>
        <w:t>Глава 4: Сетевая инфраструктура НПЗ: описание ключевых компонентов сети, практический пример построения простой локальной сети.</w:t>
      </w:r>
    </w:p>
    <w:p>
      <w:r>
        <w:t>## MES и оптимизация использования сырья на НПЗ: Конкретный пример</w:t>
        <w:br/>
        <w:br/>
        <w:t>Одной из наиболее ощутимых выгод от внедрения системы управления производством (MES) на нефтеперерабатывающем заводе является значительное повышение эффективности использования сырья. Традиционно, контроль за расходом сырья, будь то нефть, газ или катализаторы, осуществлялся по показаниям контрольно-измерительных приборов и данным лабораторных анализов, что часто приводило к неточностям и потерям.  Система MES, интегрированная с данными реального времени от датчиков, аналитических лабораторий и производственных линий, предоставляет комплексное представление о расходе сырья на каждом этапе технологического процесса, что позволяет выявлять и устранять причины неэффективности.  Эта прозрачность и контроль обеспечивают возможность оптимизации технологических параметров, снижение потерь и повышение выхода готовой продукции, что напрямую влияет на прибыльность предприятия.  Без MES, операторы часто полагались на упрощенные расчеты и оценки, что могло приводить к избыточному потреблению сырья или, наоборот, к дефициту, что сказывалось на производительности.  Применение MES гарантирует соответствие фактического расхода плановым значениям и позволяет оперативно реагировать на отклонения.  Современные MES-системы, интегрированные с аналитическими инструментами, способны даже прогнозировать потребность в сырье с учетом колебаний спроса и меняющихся технологических параметров.</w:t>
        <w:br/>
        <w:br/>
        <w:t>Для наглядности рассмотрим конкретный пример применения MES в управлении расходом катализатора в крекинговых установках. Катализаторы, используемые в процессах крекинга, являются дорогими и, хотя и регенерируются, со временем теряют свою активность, что снижает эффективность процесса и требует замены. Традиционно, определение момента замены катализатора осуществлялось по результатам периодических лабораторных анализов, которые проводились с определенной задержкой, что могло приводить к перерасходу катализатора или к снижению производительности установки из-за его недостаточной активности. MES-система, подключенная к датчикам, измеряющим активность катализатора, температуру реакционной зоны, давление и другие параметры, в режиме реального времени отслеживает состояние катализатора и рассчитывает оптимальный момент его регенерации или замены. Данные, поступающие от датчиков, обрабатываются с помощью алгоритмов, разработанных на основе опыта эксплуатации и научных исследований, и сравниваются с заранее заданными пороговыми значениями. Если активность катализатора снижается до критического уровня, система автоматически генерирует предупреждение оператору и предлагает оптимальный план действий, например, ускорение процесса регенерации или планирование замены катализатора.</w:t>
        <w:br/>
        <w:br/>
        <w:t>Благодаря применению MES, нефтеперерабатывающий завод смог сократить потребление катализатора на 15% и увеличить выход крекированного продукта на 3%. Эта оптимизация позволила не только сэкономить значительные средства на приобретение новых партий катализатора, но и снизить негативное воздействие на окружающую среду, связанное с утилизацией отработанного катализатора. Кроме того, благодаря MES, удалось сократить время простоя установки для регенерации или замены катализатора, что повысило ее общую производительность. Операторы получили возможность сосредоточиться на более сложных задачах, вместо постоянного мониторинга состояния катализатора и ручного расчета оптимального момента его регенерации или замены.  Внедрение MES позволило перейти от реактивного управления к проактивному, когда предотвращаются проблемы до того, как они возникнут, что обеспечивает стабильную и эффективную работу установки.  События такого рода убедительно демонстрируют практическую ценность MES для повышения эффективности использования сырья на НПЗ и достижения устойчивого экономического роста.  Замещение рутинных операций, связанных с мониторингом, на автоматические, позволило высвободить трудовые ресурсы для решения более стратегических задач.</w:t>
        <w:br/>
        <w:br/>
        <w:t>Еще одним важным аспектом оптимизации использования сырья является точное дозирование реагентов и добавок, используемых в различных технологических процессах.  Например, при производстве бензина требуется добавление различных присадок, улучшающих его октановое число и экологические характеристики.  Традиционно, дозирование присадок осуществлялось по объему, что могло приводить к передозированию или недодозированию из-за неточности измерений и колебаний температуры и давления.  MES-система, интегрированная с электронными весами и датчиками, обеспечивает точное дозирование присадок по массе, что исключает ошибки, связанные с изменением плотности присадок в зависимости от температуры.  Точное дозирование не только позволяет получить продукт с заданными характеристиками, но и снижает потери присадок, которые могут быть значительными при неправильном дозировании. Система также регистрирует все операции по дозированию присадок, что позволяет отслеживать их расход и выявлять случаи несанкционированного использования.   Возможность детализированного анализа данных, получаемых от системы, позволяет оперативно реагировать на изменение условий эксплуатации и оптимизировать технологические параметры.  Многие современные системы MES позволяют интегрировать расчеты оптимального состава бензина с учетом текущих цен на компоненты, что позволяет добиться максимальной прибыли.</w:t>
        <w:br/>
        <w:br/>
        <w:t>Умное применение MES не ограничивается оптимизацией отдельных технологических процессов, а охватывает всю цепочку производства, от приемки сырья до отгрузки готовой продукции. Система может интегрироваться с системами управления складом, что позволяет оптимизировать хранение сырья и готовой продукции, минимизировать потери и сократить затраты на логистику. Например, система может автоматически формировать заказы на закупку сырья, исходя из текущих запасов и прогнозируемого спроса. Также она может оптимизировать маршруты движения транспортных средств, что сокращает время доставки сырья и готовой продукции.  Использование MES позволяет создавать цифровую копию производства, что облегчает процессы планирования, контроля и анализа. Данные о расходе сырья и энергоносителей, а также об объеме производства и качестве продукции, собираются и анализируются в режиме реального времени, что позволяет выявлять тенденции и принимать своевременные решения.  Таким образом, внедрение MES на НПЗ становится не просто инвестицией в технологии, а стратегическим шагом к повышению эффективности, снижению затрат и улучшению экологической безопасности предприятия. Накопленный опыт применения MES позволяет создавать новые методики и оптимизировать процессы, что способствует непрерывному совершенствованию производства.</w:t>
        <w:br/>
        <w:br/>
        <w:br/>
        <w:t>## MES и снижение брака продукции на НПЗ: Конкретный пример</w:t>
        <w:br/>
        <w:br/>
        <w:t>Одним из наиболее значимых аспектов эффективного управления нефтеперерабатывающим заводом (НПЗ) является минимизация брака продукции. Бракованная продукция не только приводит к прямым финансовым потерям из-за утилизации или переработки, но и наносит ущерб репутации предприятия, подрывая доверие потребителей и партнеров. Традиционные методы контроля качества, основанные на периодических лабораторных анализах и визуальном осмотре, зачастую оказываются недостаточно оперативными, что приводит к выпуску на рынок продукции, не соответствующей установленным стандартам. Система управления производством (MES), интегрированная с датчиками и аналитическими системами, обеспечивает непрерывный мониторинг качества продукции на всех этапах технологического процесса, позволяя выявлять и устранять причины возникновения брака в режиме реального времени.  Этот подход позволяет значительно сократить потери от брака, повысить эффективность производства и укрепить позиции компании на рынке.  Традиционные методы контроля качества, хоть и важны, зачастую не способны отслеживать динамические изменения параметров технологического процесса, которые могут привести к ухудшению качества продукции.  Современные MES-системы, напротив, позволяют в режиме реального времени корректировать параметры процесса, предотвращая возникновение дефектов и обеспечивая стабильно высокое качество продукции. В конечном итоге, внедрение MES способствует не только экономическому росту, но и повышению экологической безопасности предприятия, благодаря снижению количества отходов и выбросов.</w:t>
        <w:br/>
        <w:br/>
        <w:t>Рассмотрим конкретный пример применения MES в управлении качеством бензина, одного из важнейших продуктов нефтепереработки.  Качество бензина определяется рядом параметров, включая октановое число, содержание серы, содержание ароматических углеводородов и другие показатели, которые должны соответствовать строгим стандартам. Традиционно, контроль качества бензина осуществлялся путем отбора проб, отправляемых в лабораторию для анализа, что занимало значительное время и не позволяло оперативно реагировать на отклонения от нормы.  MES-система, подключенная к датчикам, измеряющим температуру, давление, состав газовой фазы и другие параметры в процессе крекинга и риформинга, в режиме реального времени оценивает качество бензина и рассчитывает его октановое число.  Если качество бензина отклоняется от нормы, система автоматически генерирует предупреждение оператору и предлагает оптимальный план действий, например, изменение температуры или давления в реакторе.  Эти меры позволяют корректировать процесс в режиме реального времени и предотвращать выпуск бракованного бензина. Без MES, исправление ошибок могло потребовать значительного времени и приводить к потере больших объемов продукции.</w:t>
        <w:br/>
        <w:br/>
        <w:t>Благодаря применению MES, нефтеперерабатывающий завод смог сократить количество бракованного бензина на 12% и увеличить выход продукции, соответствующей высшим сортам, на 8%.  Это позволило не только сэкономить значительные средства на утилизации бракованного бензина, но и повысить рентабельность производства.  Обученный персонал смог использовать полученную информацию для оптимизации технологических параметров и повышения эффективности работы оборудования.  Современные MES-системы также позволяют проводить анализ причин возникновения брака, выявляя проблемные участки технологического процесса и предлагая решения для их устранения.  Например, анализ данных, полученных от датчиков, может выявить, что причиной низкого качества бензина является износ катализатора, что позволяет своевременно провести его замену.  Этот подход позволяет перейти от реактивного управления качеством к проактивному, когда проблемы предотвращаются до того, как они возникнут.  Современные системы анализа данных также предоставляют графические представления информации, облегчающие понимание тенденций и выявление аномалий.</w:t>
        <w:br/>
        <w:br/>
        <w:t>Внедрение MES позволяет не только контролировать качество выпускаемой продукции, но и обеспечивает полную прослеживаемость всех параметров технологического процесса.  Это особенно важно для предприятий, работающих на рынках с высокими требованиями к качеству и безопасности продукции.  Система регистрирует все изменения параметров технологического процесса, отбор проб для анализа и результаты лабораторных исследований, что позволяет в любой момент восстановить историю производства конкретной партии продукции.  Если в процессе производства возникла проблема, связанная с качеством продукции, система позволяет быстро установить причины возникновения проблемы и определить, какие партии продукции были затронуты.  Это позволяет оперативно принять меры по устранению последствий проблемы и предотвратить повторение подобных ситуаций в будущем.  Прослеживаемость позволяет гарантировать соответствие продукции требованиям, предъявляемым на различных рынках, и укрепить доверие потребителей.  Использование таких систем повышает прозрачность операций и позволяет эффективно управлять рисками.</w:t>
        <w:br/>
        <w:br/>
        <w:t>Внедрение MES для управления качеством также позволяет оптимизировать использование реагентов и добавок, используемых в технологическом процессе.  Неправильное дозирование реагентов может приводить к снижению качества продукции и увеличению затрат.  MES-система, интегрированная с электронными весами и датчиками, обеспечивает точное дозирование реагентов по массе, что исключает ошибки, связанные с изменением плотности реагентов в зависимости от температуры.  Система также регистрирует все операции по дозированию реагентов, что позволяет отслеживать их расход и выявлять случаи несанкционированного использования.  Данные, получаемые от системы, могут быть использованы для оптимизации закупок реагентов и снижения затрат на их приобретение.  Кроме того, система может генерировать отчеты об использовании реагентов, которые могут быть использованы для анализа эффективности работы оборудования и оптимизации технологического процесса. Внедрение такого подхода позволяет сократить потери реагентов и повысить эффективность использования ресурсов.  Современные системы управления позволяют автоматизировать процессы оптимизации и учета, обеспечивая более точные данные и своевременные решения.</w:t>
        <w:br/>
        <w:br/>
        <w:br/>
        <w:t>## I. Введение: Мост между SCADA и ERP (Поддержка основной структуры)</w:t>
        <w:br/>
        <w:br/>
        <w:t>В современном нефтеперерабатывающем заводе (НПЗ) эффективное управление производством – это не просто слежение за показателями оборудования и поддержание технологических параметров в заданных пределах. Это комплексная система, охватывающая все аспекты деятельности предприятия, от закупки сырья до отгрузки готовой продукции потребителю. Традиционно, системы, отвечающие за управление производственными процессами (SCADA – Supervisory Control and Data Acquisition) и системы, управляющие бизнес-процессами, такими как финансы, логистика и управление запасами (ERP – Enterprise Resource Planning), функционировали как отдельные, не взаимодействующие друг с другом сущности. Это приводило к информационной разрозненности, дублированию данных и, как следствие, снижению общей эффективности производства и увеличению операционных издержек. Например, SCADA-система могла зафиксировать проблему с насосом, влияющую на качество бензина, но эта информация не могла быть автоматически передана в ERP-систему, что приводило к задержкам в принятии решений и увеличению потерь.</w:t>
        <w:br/>
        <w:br/>
        <w:t>Проблема информационной изоляции между SCADA и ERP системами особенно остро проявляется в ситуациях, требующих оперативного реагирования на изменения рыночной конъюнктуры или возникновения внештатных ситуаций. Представьте себе, что цена на бензин на мировом рынке внезапно возрастает.  SCADA-система в этот момент фиксирует текущий уровень загрузки производственных мощностей и состав выпускаемой продукции. Если бы эти данные были интегрированы с ERP-системой, то менеджеры могли бы в режиме реального времени оценить возможность увеличения производства бензина и соответствующим образом скорректировать производственный план. Отсутствие такой интеграции, напротив, может привести к упущенным возможностям получения дополнительной прибыли и потере конкурентных преимуществ.  В конечном итоге, это приводит к недооценке потенциальной прибыльности и неоптимальному распределению ресурсов.</w:t>
        <w:br/>
        <w:br/>
        <w:t>Недостаточная интеграция между SCADA и ERP приводит к существенным трудозатратам, связанным с ручным переносом данных между системами. Операторы должны вручную собирать данные из SCADA-системы и вносить их в ERP-систему, что занимает значительное время и подвержено ошибкам. Эти ошибки могут привести к неверным решениям и увеличению затрат. Кроме того, ручной перенос данных отнимает время у операторов, которое могло бы быть потрачено на более важные задачи, требующие профессионального опыта и навыков. Процесс ручного переноса данных является дорогостоящим, трудоемким и неэффективным, требуя существенного повышения квалификации персонала для минимизации рисков.</w:t>
        <w:br/>
        <w:br/>
        <w:t>Система управления производством (MES), выступающая в роли связующего звена между SCADA и ERP, решает эту проблему, обеспечивая двустороннюю интеграцию данных в режиме реального времени. MES собирает данные из SCADA-системы, включая параметры технологического процесса, данные о состоянии оборудования и информацию о качестве продукции, и передает их в ERP-систему.  ERP-система, в свою очередь, передает в MES информацию о заказах клиентов, запасах сырья и готовой продукции, а также информацию о ценах и условиях поставок. Эта интеграция позволяет создать единую информационную среду, в которой все участники производственного процесса имеют доступ к актуальной и достоверной информации.  Это существенно повышает эффективность управления производством и позволяет принимать более обоснованные решения.</w:t>
        <w:br/>
        <w:br/>
        <w:t>Рассмотрим пример использования MES на НПЗ, где требуется оперативно реагировать на изменение спроса на дизельное топливо. SCADA-система фиксирует текущий уровень запасов дизельного топлива в резервуарах и передает эту информацию в MES. MES, в свою очередь, передает эти данные в ERP-систему, которая анализирует спрос на дизельное топливо и принимает решение об увеличении или уменьшении производства. Если спрос на дизельное топливо возрастает, ERP-система передает MES команду на увеличение производства, а MES передает эту команду в SCADA-систему, которая корректирует параметры технологического процесса и увеличивает объем выпускаемого дизельного топлива.  В результате, НПЗ может быстро и эффективно реагировать на изменение рыночной конъюнктуры и удовлетворить потребности клиентов. Это, в свою очередь, приводит к увеличению прибыли и укреплению позиций на рынке.</w:t>
        <w:br/>
        <w:br/>
        <w:t>Внедрение MES позволяет не только повысить эффективность управления производством, но и улучшить взаимодействие между различными подразделениями НПЗ.  Операторы производственных участков получают доступ к информации о заказах клиентов и текущих запасах готовой продукции, что позволяет им планировать свою работу более эффективно и избегать простоев оборудования.  Менеджеры получают доступ к информации о производительности оборудования и качестве продукции, что позволяет им выявлять проблемные участки и принимать меры по их устранению.  Бухгалтеры получают доступ к информации о затратах на производство продукции, что позволяет им оптимизировать финансовое планирование.  Все участники производственного процесса работают в единой информационной среде, что способствует повышению эффективности и улучшению взаимодействия.  В результате, НПЗ становится более гибким, адаптивным и конкурентоспособным.  Этот синергетический эффект, когда интеграция позволяет добиться большего, чем сумма отдельных систем, является ключевым преимуществом MES.</w:t>
        <w:br/>
        <w:br/>
        <w:t>Диспетчер на нефтеперерабатывающем заводе – это ключевая фигура, ответственная за бесперебойную работу всего предприятия. Он не управляет напрямую каждым насосом или реактором, как это делает оператор SCADA-системы, но его роль заключается в координации всех процессов, чтобы они соответствовали общим целям и планам, определенным управленческой командой. Именно так и функционирует система управления производством (MES) – она выступает в роли диспетчера на НПЗ, объединяя информацию из разных источников и направляя ее в нужное русло. Без диспетчера завод рискует столкнуться с хаосом, неэффективностью и потерями. Аналогично, без MES, SCADA-система может предоставлять ценные данные о технологических параметрах, но они будут бесполезны, если не интегрированы с бизнес-планами и логистическими задачами, определяемыми ERP-системой.</w:t>
        <w:br/>
        <w:br/>
        <w:t>Диспетчер на НПЗ постоянно отслеживает множество показателей, таких как уровень заполнения резервуаров, температуру реакторов, давление в трубопроводах и производительность оборудования. Он получает информацию от операторов, наблюдает за показаниями приборов и анализирует данные, поступающие из различных систем мониторинга.  Его задача – не просто фиксировать текущее состояние, но и прогнозировать возможные проблемы и принимать меры для их предотвращения. Например, если диспетчер замечает, что уровень сырой нефти в резервуаре падает быстрее, чем ожидалось, он может связаться с отделом логистики и запросить дополнительную поставку, чтобы избежать остановки производственного процесса.  Он должен быть готов к принятию быстрых и эффективных решений в условиях постоянно меняющейся обстановки, руководствуясь опытом, знаниями и четким пониманием производственного процесса. Эта проактивность критически важна для поддержания стабильной и эффективной работы предприятия.</w:t>
        <w:br/>
        <w:br/>
        <w:t>Система MES в роли диспетчера, собирает данные из SCADA-системы и ERP-системы, интегрируя информацию о технологических параметрах и бизнес-планах. Она анализирует собранные данные, выявляет потенциальные проблемы и предлагает оптимальные решения. Например, если SCADA-система фиксирует снижение производительности установки каталитического крекинга, MES-система может автоматически запросить у ERP-системы информацию о текущих запасах катализатора и рекомендовать его замену. Это не только позволяет избежать простоя установки, но и оптимизирует использование ресурсов, обеспечивая своевременную замену катализатора с учетом текущих запасов и цен.  Система MES не только выявляет проблемы, но и предлагает решения, что позволяет оперативно реагировать на изменяющиеся условия и поддерживать оптимальный режим работы предприятия.</w:t>
        <w:br/>
        <w:br/>
        <w:t>Один из ключевых аспектов работы диспетчера – это коммуникация. Он должен уметь четко и ясно передавать информацию своим коллегам, операторам, инженерам и руководству. Он должен уметь слушать и понимать потребности других и находить компромиссные решения. Аналогично, система MES обеспечивает двустороннюю коммуникацию между различными отделами и системами. Она передает информацию из SCADA-системы в ERP-систему и наоборот. Она предоставляет операторам производственных участков информацию о заказах клиентов и текущих запасах готовой продукции.  Она предоставляет менеджерам информацию о производительности оборудования и качестве продукции.  Она обеспечивает оперативное взаимодействие всех участников производственного процесса, что способствует повышению эффективности и улучшению качества работы. Такая открытость и прозрачность в обмене информацией критически важна для достижения общих целей и поддержания высокого уровня производительности.</w:t>
        <w:br/>
        <w:br/>
        <w:t>Важной особенностью диспетчера является умение работать в стрессовых ситуациях. Завод может столкнуться с внештатными ситуациями, такими как аварии, пожары, утечки, сбои в электроснабжении. В таких случаях диспетчер должен сохранять спокойствие и принимать четкие и обдуманные решения. Аналогично, система MES должна быть надежной и отказоустойчивой, чтобы продолжать работу даже в условиях нештатных ситуаций. Она должна обеспечивать непрерывный сбор и передачу данных, а также предоставлять информацию для принятия решений.  Она должна быть способна автоматически переключаться на резервные источники питания и резервные каналы связи.  Такая надежность и устойчивость критически важна для обеспечения непрерывности производственного процесса и минимизации убытков.</w:t>
        <w:br/>
        <w:br/>
        <w:t>Наконец, хороший диспетчер постоянно стремится к улучшению своей работы. Он анализирует свои действия, выявляет ошибки и разрабатывает меры по их устранению. Он учится у своих коллег и приобретает новые знания. Аналогично, система MES должна постоянно совершенствоваться и адаптироваться к изменяющимся потребностям предприятия. Она должна поддерживать новые технологии и интеграции. Она должна предоставлять инструменты для анализа и оптимизации производственных процессов.  Она должна предоставлять инструменты для обучения персонала.  Такое постоянное развитие и адаптация критически важна для поддержания конкурентоспособности предприятия и достижения максимальной эффективности. В конечном итоге, MES как диспетчер на НПЗ, не просто отражает текущую картину, а активно формирует будущее завода.</w:t>
        <w:br/>
        <w:br/>
        <w:br/>
        <w:t>Несмотря на очевидные преимущества систем управления производством (MES) и их роль в эффективном управлении нефтеперерабатывающим заводом, многие предприятия, особенно в развивающихся странах, пренебрегают их внедрением, полагаясь на устаревшие методы и интуитивные оценки. Такой подход, хотя и может казаться экономически выгодным в краткосрочной перспективе, зачастую приводит к значительным потерям и снижению конкурентоспособности в долгосрочной перспективе, демонстрируя необходимость системного внедрения MES.  Один из наиболее распространенных сценариев, иллюстрирующих эти потери, связан с неточной информацией о запасах сырья и материалов, что может привести к внезапным сбоям в производственном процессе и дорогостоящим простоям.  Представьте себе ситуацию, когда нефтеперерабатывающий завод полагается на ручные записи для отслеживания уровня сырой нефти в резервуарах, не имея возможности в режиме реального времени оценивать объемы и планировать поставки.</w:t>
        <w:br/>
        <w:br/>
        <w:t>В одном конкретном случае, на заводе, расположенном в Восточной Европе, ситуация сложилась именно таким образом: из-за ошибки в ручных записях, ответственный за логистику, полагая, что резервуар заполнен достаточным количеством сырья, не заказал дополнительную поставку.  Несколько дней спустя, во время пикового спроса на переработку, уровень сырья в резервуаре неожиданно упал до критической отметки.  Операторы были вынуждены немедленно остановить работу установки каталитического крекинга, ключевого звена в производстве бензина, что привело к немедленному снижению объемов выпускаемой продукции.  Остановка производственной линии, а также срочная необходимость поиска альтернативного поставщика сырья и его транспортировки на завод, вызвали значительные перебои в графике отгрузок бензина клиентам и потребовали немедленного решения кризисной ситуации.</w:t>
        <w:br/>
        <w:br/>
        <w:t>Последствия такого внезапного сбоя оказались весьма ощутимыми: остановка установки длилась около двух часов, в течение которых не было произведено ни одного литра бензина.  Помимо потери потенциальной прибыли от проданного бензина, завод понес дополнительные убытки, связанные с оплатой сверхурочной работы персонала, необходимого для устранения проблемы, а также с штрафными санкциями, наложенными клиентам из-за несвоевременной отгрузки.  Более того, репутация завода, как надежного поставщика, была подорвана, что могло привести к потере долгосрочных контрактов с ключевыми клиентами.  Специалисты, проведя анализ произошедшего инцидента, пришли к выводу, что внезапный сбой в поставках сырья и дорогостоящие простои можно было полностью избежать, если бы на заводе была внедрена система управления производством (MES).</w:t>
        <w:br/>
        <w:br/>
        <w:t>Система MES, интегрированная с датчиками уровня в резервуарах и системой планирования логистики, обеспечила бы постоянный мониторинг запасов сырья в режиме реального времени.  В случае падения уровня до критической отметки, система автоматически сформировала бы заказ на поставку дополнительной партии сырья, отправляя уведомления ответственным сотрудникам и интегрируясь с базой данных поставщиков.  Наличие точной и актуальной информации о запасах позволило бы избежать внезапных остановок производственного процесса, минимизировать финансовые потери и поддержать стабильность производства.  Помимо этого, MES предоставила бы отчеты о потреблении сырья, выявляя возможности для оптимизации логистических процессов и снижения затрат.  Внедрение MES не только предотвратило бы подобные ситуации в будущем, но и позволило бы заводу повысить эффективность работы и укрепить свою конкурентоспособность на рынке.</w:t>
        <w:br/>
        <w:br/>
        <w:t>Инвестиции во внедрение MES – это не просто затраты, а стратегическое вложение в будущее предприятия, способное обеспечить устойчивое развитие и долгосрочный успех.  В условиях жесткой конкуренции на рынке нефтеперерабатывающей промышленности, предприятия, не использующие современные системы управления производством, рискуют остаться позади, упустив возможности для оптимизации процессов, повышения эффективности и укрепления своих позиций.  Внедрение MES требует определенных усилий и инвестиций, но потенциальная выгода, в виде повышения производительности, снижения затрат и улучшения качества продукции, значительно превышает эти затраты.  Предприятиям, стремящимся к устойчивому росту и долгосрочному успеху, необходимо рассматривать внедрение MES как неотъемлемый элемент своей стратегии развития.</w:t>
        <w:br/>
        <w:br/>
        <w:br/>
        <w:t>Внедрение систем управления производством (MES) часто вызывает вопросы и путаницу, особенно когда речь идет о разграничении их функций и отличиях от других информационных систем, таких как системы управления технологическими процессами (SCADA) и системы планирования ресурсов предприятия (ERP). Важно понимать, что все эти системы играют важную роль в эффективном функционировании нефтеперерабатывающего завода, но выполняют совершенно разные задачи и охватывают разные области деятельности. Чтобы избежать недоразумений и правильно определить роль MES в общей инфраструктуре предприятия, необходимо тщательно разобраться в их особенностях и взаимосвязях. Разграничение функционала этих систем не является лишь академическим упражнением, а имеет прямое влияние на эффективность внедрения и интеграции, а также на конечное достижение поставленных целей.</w:t>
        <w:br/>
        <w:br/>
        <w:t>Системы управления технологическими процессами (SCADA) в первую очередь предназначены для мониторинга и управления технологическими процессами в режиме реального времени, обеспечивая связь между оператором и оборудованием на заводе. Они собирают данные с датчиков и исполнительных механизмов, отображают текущее состояние процесса на экране, позволяют оператору вносить коррективы в работу оборудования и выдавать команды на изменение параметров. SCADA-системы ориентированы на автоматизацию оперативных задач и обеспечение стабильной работы технологического процесса.  По сути, SCADA-системы являются глазами и руками оператора, позволяя ему осуществлять дистанционный контроль и управление оборудованием.  Однако, SCADA-системы не занимаются планированием, управлением запасами или анализом производительности.  Они фокусируются исключительно на оперативном контроле и автоматизации процессов.  Например, SCADA-система будет отслеживать температуру реактора и корректировать подачу реагентов для поддержания оптимального режима работы, но не будет учитывать текущие объемы производства и запланированные заказы.</w:t>
        <w:br/>
        <w:br/>
        <w:t>В противоположность SCADA-системам, системы планирования ресурсов предприятия (ERP) охватывают более широкий спектр деятельности, включая финансы, логистику, управление запасами, производство и управление персоналом. ERP-системы предназначены для интеграции всех бизнес-процессов предприятия в единую информационную систему, обеспечивая эффективное взаимодействие между различными отделами и подразделениями. ERP-системы обеспечивают планирование производства, управление заказами, контроль затрат и формирование отчетности для руководства предприятия.  ERP-системы ориентированы на оптимизацию бизнес-процессов и повышение эффективности управления предприятием.  Однако, ERP-системы не занимаются мониторингом и управлением технологическими процессами в режиме реального времени, а предоставляют информацию на более высоком уровне, основываясь на агрегированных данных.  Например, ERP-система будет планировать выпуск определенного объема бензина на следующую неделю, но не будет учитывать текущие показатели работы каталитического крекинга и колебания температуры реактора.</w:t>
        <w:br/>
        <w:br/>
        <w:t>Системы управления производством (MES) занимают промежуточное положение между SCADA и ERP, интегрируя данные от SCADA-систем с бизнес-процессами, управляемыми ERP-системами. MES-системы предназначены для оптимизации производственных операций, отслеживания выполнения заказов, контроля качества продукции и управления ресурсами. MES-системы обеспечивают сбор данных о производственных процессах в режиме реального времени, контроль выполнения планов производства, управление технологическими рецептурами и отслеживание движения материалов. MES-системы ориентированы на повышение эффективности производственных операций и обеспечение соответствия производственных процессов бизнес-требованиям.  В отличие от SCADA-систем, MES-системы не управляют непосредственно оборудованием, а предоставляют данные и рекомендации оператору для принятия решений.  В отличие от ERP-систем, MES-системы предоставляют более детальную информацию о производственных процессах и оперативно реагируют на возникающие отклонения.  Таким образом, MES-системы служат мостом между оперативным управлением технологическими процессами и стратегическим управлением производством.</w:t>
        <w:br/>
        <w:br/>
        <w:t>Представьте себе ситуацию, когда оператор на каталитическом крекинге замечает, что температура реактора начинает превышать допустимый предел.  SCADA-система отображает это превышение на экране и позволяет оператору вручную уменьшить подачу реагентов для стабилизации температуры.  MES-система, получив данные от SCADA, сравнивает текущие показатели работы с установленными плановыми значениями и формирует предупреждение для руководителя производственного участка.  В этом предупреждении указывается текущее отклонение от нормы, причины возможного возникновения проблемы и рекомендации по ее устранению.  Одновременно с этим, MES-система уведомляет систему планирования ресурсов предприятия (ERP) о возможном возникновении проблем с производством, позволяя системе адаптировать план производства и своевременно проинформировать клиентов о возможных задержках.  Таким образом, MES-система обеспечивает согласованность действий всех участников производственного процесса и позволяет оперативно реагировать на возникающие отклонения.</w:t>
        <w:br/>
        <w:br/>
        <w:t>В заключение, важно отметить, что SCADA, ERP и MES – это не взаимоисключающие системы, а взаимодополняющие компоненты общей инфраструктуры нефтеперерабатывающего завода. SCADA обеспечивает мониторинг и управление технологическими процессами, ERP – планирование и управление ресурсами предприятия, а MES – оптимизацию производственных операций и согласование действий всех участников производственного процесса. Интеграция этих систем является ключом к повышению эффективности и конкурентоспособности нефтеперерабатывающего завода. Четкое понимание функций каждой системы и их взаимосвязей является необходимым условием для успешной реализации стратегии цифровой трансформации и достижения поставленных целей.</w:t>
        <w:br/>
        <w:br/>
        <w:br/>
        <w:t>Понимание различий между системами SCADA, MES и ERP часто является проблемой для тех, кто только начинает знакомиться с цифровыми технологиями в нефтеперерабатывающей промышленности, и визуализация этих различий может значительно облегчить усвоение информации и выявить взаимосвязи между ними. Традиционные текстовые описания, хотя и информативны, могут быть сложны для восприятия и запоминания, особенно для специалистов, не имеющих глубоких технических знаний. Именно поэтому создание четкой и наглядной таблицы, систематизирующей функции, данные и результаты каждой системы, является эффективным способом преодоления этих сложностей и формирования целостного представления об их роли в общей инфраструктуре предприятия. Такая визуализация помогает не только понять индивидуальные задачи каждой системы, но и увидеть, как они взаимодействуют друг с другом для достижения общих целей.</w:t>
        <w:br/>
        <w:br/>
        <w:t>Таблица, разделенная на три колонки – SCADA (Контроль), MES (Управление) и ERP (Бизнес) – предоставляет структурированный подход к анализу различий между этими системами и помогает специалистам быстро получить ключевую информацию о каждой из них. В колонке SCADA, посвященной системам контроля технологических процессов, в верхней части таблицы указывается, что основная функция состоит в мониторинге и управлении оборудованием в режиме реального времени, обеспечивая связь между оператором и технологическими процессами. Примерами данных, собираемых SCADA-системой, являются температура реактора, давление в трубопроводах, расход сырья и концентрация готовой продукции, что позволяет оператору контролировать и оптимизировать работу оборудования в режиме реального времени. Результаты работы SCADA-системы проявляются в стабильной работе оборудования, предотвращении аварийных ситуаций и поддержании оптимальных технологических параметров.</w:t>
        <w:br/>
        <w:br/>
        <w:t>Переходя к колонке MES, посвященной системам управления производством, мы видим, что основная функция заключается в оптимизации производственных операций, отслеживании выполнения заказов и контроле качества продукции, что обеспечивает более гибкую и адаптивную производственную среду. Примеры данных, собираемых MES-системами, включают в себя информацию о текущем статусе заказов, данные о расходе сырья и энергии, а также результаты контроля качества готовой продукции, что позволяет выявлять и устранять узкие места в производственном процессе. Результаты работы MES-системы проявляются в повышении эффективности производства, сокращении брака и удовлетворении потребностей клиентов. Важно отметить, что MES-система не управляет оборудованием напрямую, как SCADA, а предоставляет данные и рекомендации для оператора, что способствует более осознанным и обоснованным решениям.</w:t>
        <w:br/>
        <w:br/>
        <w:t>Колонка ERP, посвященная системам планирования ресурсов предприятия, фокусируется на более стратегическом уровне управления, охватывающем такие функции, как финансы, логистика, управление запасами и управление персоналом.  Примеры данных, собираемых ERP-системами, включают в себя информацию о продажах, затратах, запасах, заказах клиентов и данных о персонале, что позволяет руководству принимать обоснованные решения о распределении ресурсов и стратегическом планировании. Результаты работы ERP-системы проявляются в улучшении финансовой стабильности, оптимизации логистики и повышении эффективности использования ресурсов предприятия, что непосредственно влияет на прибыльность и конкурентоспособность организации.  Важно понимать, что ERP-система работает на основе агрегированных данных, получаемых от MES и SCADA, предоставляя широкую перспективу на состояние предприятия.</w:t>
        <w:br/>
        <w:br/>
        <w:t>В нижней части таблицы, в каждой колонке, можно привести конкретный пример применения, иллюстрирующий интеграцию этих систем. Например, при рассмотрении сценария увеличения спроса на бензин, SCADA-система отслеживает параметры работы крекинга, MES анализирует производительность и выявляет узкие места, а ERP планирует увеличение объема производства, согласовывает логистику и информирует клиентов, обеспечивая бесперебойное удовлетворение потребностей рынка.  Этот пример демонстрирует, как каждая система вносит свой вклад в решение общей задачи, подчеркивая важность интеграции и координации между ними, что является ключевым фактором успешной цифровой трансформации нефтеперерабатывающего предприятия. Также можно добавить столбец, указывающий на ключевые метрики производительности (KPI) для каждой системы, что позволит оценить эффективность их работы и внести необходимые коррективы.</w:t>
        <w:br/>
        <w:br/>
        <w:t>Для полного понимания роли каждой системы в нефтеперерабатывающей промышленности, также полезно рассмотреть визуализацию потоков данных между ними.  Стрелки, соединяющие колонки, указывают направление передачи информации, демонстрируя, как данные, собранные SCADA, передаются в MES для анализа и планирования, а затем – в ERP для стратегического управления.  Эта визуализация подчеркивает зависимость каждой системы от других и важность поддержания целостности и доступности данных во всей инфраструктуре предприятия.  Такой комплексный подход, сочетающий в себе четкую табличную структуру, потоковую визуализацию данных и конкретные примеры применения, позволяет получить полное и наглядное представление о функциях и взаимосвязях между системами SCADA, MES и ERP, что существенно упрощает понимание и усвоение информации, особенно для специалистов, только начинающих свой путь в цифровой нефтепереработке.</w:t>
        <w:br/>
        <w:br/>
        <w:br/>
        <w:t>Для полного понимания роли каждой системы в нефтеперерабатывающей промышленности и осознания их взаимосвязанности, крайне важно не только описать их функции, но и проиллюстрировать, какие именно данные собираются и анализируются в каждой системе, и как эти данные интерпретируются для принятия управленческих решений. В большинстве описаний акцент делается на абстрактных понятиях, что может затруднить понимание специалистам, особенно тем, кто только начинает свой путь в цифровой нефтепереработке.  Реальные примеры типов данных, собираемых SCADA, MES и ERP, позволяют по-настоящему понять, как информация циркулирует между этими системами и какие выводы можно из нее сделать для оптимизации производственных процессов и повышения эффективности бизнеса. Представить себе, например, не только то, что SCADA отслеживает температуру реактора, а конкретно понимать, что это числовое значение, которое изменяется в реальном времени, и которое оператор использует для корректировки подачи сырья или охлаждения реактора, – это принципиально иной уровень понимания.</w:t>
        <w:br/>
        <w:br/>
        <w:t>Конкретная иллюстрация данных, собираемых SCADA-системой, позволяет понять, что речь идет не просто об отслеживании температуры реактора, а о непрерывном мониторинге числового значения, которое обычно измеряется в градусах Цельсия или Фаренгейта. Оператор, наблюдающий за этим числом на дисплее, постоянно сравнивает его с установленным диапазоном, и если значение выходит за пределы этого диапазона, он предпринимает корректирующие действия, такие как регулировка подачи сырья или активация системы охлаждения. Подобная детализация помогает увидеть не только функцию SCADA как системы контроля, но и ее роль в обеспечении безопасной и эффективной работы технологического процесса. Аналогично, понимание того, что MES отслеживает количество произведенной партии продукта, а это числовое значение, сопровождаемое текстовым описанием кода партии и, возможно, информацией о дате и времени производства, позволяет понять, как эта информация используется для контроля качества и отслеживания движения продукта по всей цепочке поставок.</w:t>
        <w:br/>
        <w:br/>
        <w:t>Более того, MES-система часто собирает данные о времени цикла производства, количестве брака, а также информацию о расходе сырья и энергии на единицу продукции. Эти данные анализируются для выявления узких мест в производственном процессе и разработки мер по повышению эффективности. Например, если анализ данных показывает, что определенный этап производства занимает слишком много времени или приводит к большому количеству брака, менеджеры могут принять меры по оптимизации этого этапа, такие как перераспределение персонала, модернизация оборудования или изменение технологического процесса. В свою очередь, ERP-система использует информацию о количестве произведенной партии, стоимости сырья, энергии и трудозатрат, чтобы рассчитать общую стоимость партии продукта и оценить ее прибыльность. Это позволяет руководству принимать обоснованные решения о ценообразовании, управлении запасами и планировании производства. Представьте себе, что MES сообщает ERP: "Партия бензина 12345 произведена, количество 1000 баррелей, код партии 2024-07-26-A, стоимость сырья $X, трудозатраты $Y, общая стоимость $Z." Без такой детализации, ERP была бы лишена ключевых данных для принятия стратегических решений.</w:t>
        <w:br/>
        <w:br/>
        <w:t>Рассмотрим конкретный пример из практики: в одном из нефтеперерабатывающих заводов SCADA-система постоянно отслеживала температуру крекинговой установки, собирая данные с датчиков, расположенных в различных точках установки.  В то же время, MES-система фиксировала количество произведенной партии бензина, код партии, а также информацию о расходе сырья и энергии. ERP-система использовала эту информацию для расчета общей стоимости партии бензина и оценки ее прибыльности. В результате анализа данных, собранных этими системами, было обнаружено, что температура в определенной точке крекинговой установки часто выходит за пределы допустимого диапазона, что приводит к увеличению расхода сырья и браку. На основе этой информации, инженерные службы завода приняли решение о модернизации системы охлаждения крекинговой установки.  В результате модернизации, расход сырья и количество брака значительно снизились, что привело к увеличению прибыли завода.  Без конкретных данных о температуре, объеме партии и стоимости, было бы невозможно выявить проблему и принять эффективные меры.</w:t>
        <w:br/>
        <w:br/>
        <w:t>Именно подобный детальный подход, подкрепленный конкретными примерами данных, позволяет специалистам, даже не имеющим глубоких технических знаний, понять, как функционируют системы SCADA, MES и ERP, и как они взаимосвязаны для обеспечения эффективного производства нефтепродуктов. Это создает основу для дальнейшего изучения и внедрения цифровых технологий на нефтеперерабатывающих предприятиях, позволяя компаниям повысить свою конкурентоспособность и достичь новых уровней эффективности. Такой взгляд позволяет избежать абстрактных рассуждений и перейти к практическому пониманию роли каждого компонента в сложной системе нефтепереработки, что, в конечном счете, ведет к принятию более обоснованных и эффективных решений. Конкретизация типов данных и их взаимосвязей – это краеугольный камень успешной цифровой трансформации нефтеперерабатывающей отрасли.</w:t>
        <w:br/>
        <w:br/>
        <w:br/>
        <w:t>III. Основные функциональные модули MES (Подробные примеры)</w:t>
        <w:br/>
        <w:br/>
        <w:t>Основной функциональный модуль системы MES — это не просто набор функций, а тщательно спроектированный механизм, обеспечивающий сбор, анализ и визуализацию данных, критически важных для эффективного управления нефтеперерабатывающим процессом. Разделение MES на отдельные модули – это не просто организационный прием, а способ структурирования сложных задач и обеспечения специализации, позволяющей каждому отделу эффективно выполнять свои функции, одновременно интегрируясь в общую систему управления. Каждый модуль предназначен для решения конкретной проблемы, предоставляя специализированные инструменты и аналитику, необходимые для достижения конкретных целей, таких как повышение эффективности производства, улучшение качества продукции или снижение затрат. Поэтому, понимание сути каждого модуля, его конкретных функций и взаимосвязей имеет решающее значение для успешной реализации стратегии цифровой трансформации на нефтеперерабатывающем предприятии. Без этого глубокого понимания, внедрение MES может превратиться в дорогостоящую и неэффективную операцию, не приносящую ожидаемых результатов.</w:t>
        <w:br/>
        <w:br/>
        <w:t>Модуль управления рецептурами и технологическими картами, пожалуй, является одним из наиболее важных для нефтеперерабатывающего завода, поскольку он непосредственно влияет на качество и стабильность продукции. Он обеспечивает централизованное хранение всех рецептур и технологических карт, исключая возможность использования устаревших или недействительных версий. Представьте себе, что на заводе происходит смена операторов, и новый сотрудник, не зная о внесенных изменениях в рецептуру, начинает производство, используя старую версию. Это может привести к серьезным отклонениям в качестве продукта, снижению эффективности и даже к аварийным ситуациям. Модуль управления рецептурами и технологическими картами исключает такую возможность, обеспечивая доступ только к актуальной и проверенной информации. Кроме того, этот модуль обеспечивает отслеживание истории изменений в рецептурах, позволяя выявлять причины отклонений в качестве продукции и оперативно вносить корректировки.  Именно благодаря этому модулю, завод может гарантировать стабильность процесса и предсказуемость результатов. Он создает четкий путь для соблюдения стандартов качества и минимизации рисков, связанных с человеческим фактором.</w:t>
        <w:br/>
        <w:br/>
        <w:t>Модуль управления материалами, не менее важен, поскольку он обеспечивает непрерывный поток сырья и материалов на производственные участки, минимизируя простои и повышая общую эффективность. Он не только отслеживает движение материалов на всех этапах, от получения сырья до отгрузки готовой продукции, но и предоставляет инструменты для оптимизации запасов и снижения потерь.  Представьте себе ситуацию, когда на заводе заканчивается ключевое сырье, и производство вынуждено останавливаться, что приводит к значительным финансовым потерям. Модуль управления материалами предотвращает подобную ситуацию, обеспечивая своевременное пополнение запасов и предупреждая о возможных дефицитах.  Он также предоставляет инструменты для анализа данных о потреблении материалов, позволяя выявлять возможности для оптимизации и снижения затрат. Например, анализ данных может показать, что определенный материал используется неэффективно, и это приводит к перерасходу ресурсов. В таком случае, можно принять меры по оптимизации использования этого материала, такие как перераспределение персонала или модернизация оборудования. Без детального отслеживания движения материалов и анализа данных о потреблении, трудно обеспечить стабильность производственного процесса и минимизировать финансовые риски.</w:t>
        <w:br/>
        <w:br/>
        <w:t>Модуль управления техническим обслуживанием – это ключевой компонент, направленный на обеспечение надежности и эффективности работы оборудования на нефтеперерабатывающем предприятии. Он позволяет не только планировать и контролировать техническое обслуживание, но и прогнозировать необходимость проведения ремонтных работ на основе анализа данных о состоянии оборудования. Представьте себе ситуацию, когда на заводе происходит внезапный отказ важного агрегата, что приводит к остановке производства и значительным финансовым потерям. Модуль управления техническим обслуживанием предотвращает подобную ситуацию, обеспечивая своевременное проведение профилактических работ и прогнозируя необходимость проведения ремонтных работ на основе данных о состоянии оборудования.  Например, если датчики регистрируют повышение температуры подшипников турбины, модуль автоматически генерирует запрос на техническое обслуживание, которое может включать в себя замену масла или подшипников.  Это позволяет предотвратить серьезный отказ и избежать дорогостоящих простоев. Кроме того, модуль позволяет анализировать причины поломок и разрабатывать меры по их предотвращению, повышая надежность оборудования и снижая затраты на техническое обслуживание.</w:t>
        <w:br/>
        <w:br/>
        <w:t>Модуль управления рецептурами и технологическими картами, наряду с другими модулями, требует специализированной подготовки персонала. Для эффективного использования возможностей модуля, операторы и инженеры должны пройти обучение, охватывающее не только принципы работы с программным обеспечением, но и специфику технологических процессов. Например, оператор, работающий с модулем управления рецептурами, должен не только знать, как вносить изменения в рецептуру, но и понимать, как эти изменения повлияют на качество продукта и эффективность производства. Инженер, использующий модуль управления техническим обслуживанием, должен уметь анализировать данные о состоянии оборудования и прогнозировать необходимость проведения ремонтных работ. Обучение персонала является неотъемлемой частью успешной реализации стратегии цифровой трансформации, позволяя максимально использовать возможности новых технологий и избежать распространенных ошибок.  Без достаточного уровня подготовки персонала, даже самая продвинутая система MES может не принести ожидаемых результатов, что приведет к разочарованию и отсрочке будущих цифровых инициатив.</w:t>
        <w:br/>
        <w:br/>
        <w:br/>
        <w:t>**Управление производством: Дирижер нефтеперерабатывающего концерта**</w:t>
        <w:br/>
        <w:br/>
        <w:t>Модуль управления производством в системе MES – это не просто набор функций, а сложный и взаимосвязанный механизм, который выступает дирижером нефтеперерабатывающего концерта, обеспечивая согласованность и оптимальность работы всех его компонентов. Его задача заключается не только в планировании производственного процесса, но и в обеспечении гибкости, реагировании на неожиданные события и постоянном стремлении к повышению эффективности. Без эффективного управления производством нефтеперерабатывающий завод рискует столкнуться с непредсказуемыми сбоями, простоями оборудования и, в конечном итоге, с потерей конкурентоспособности на рынке.  Представьте себе оркестр, в котором каждый музыкант играет свою партию, не обращая внимания на другие инструменты и общий замысел композитора – в результате получится какофония, а не музыка.  Аналогично, без эффективного управления производством, отдельные производственные участки могут работать вразнобой, что приведет к неэффективному использованию ресурсов, увеличению затрат и снижению качества продукции.</w:t>
        <w:br/>
        <w:br/>
        <w:t>Эффективное управление производством начинается с точного планирования.  Это включает в себя разработку детальных графиков производства, определение приоритетов и распределение ресурсов – сырья, материалов, энергии и персонала.  Но планирование – это не статичный процесс.  В нефтеперерабатывающей промышленности постоянно происходят изменения: колебания цен на нефть, изменения спроса на продукцию, поломки оборудования.  Модуль управления производством должен быть способен оперативно реагировать на эти изменения, перестраивая графики и перераспределяя ресурсы.  Это требует наличия гибких алгоритмов, способных учитывать различные сценарии и автоматически принимать решения, минимизирующие негативное влияние непредвиденных событий.  Например, при внезапной остановке одного из агрегатов, модуль должен автоматически перенаправить потоки сырья и материалов на альтернативные производственные линии, чтобы минимизировать простой всего завода.</w:t>
        <w:br/>
        <w:br/>
        <w:t>Ключевым элементом управления производством является оптимизация потока материалов.  Сырье и продукты должны перемещаться по заводу максимально быстро и эффективно, без задержек и простоев.  Это требует наличия четкой логистики, эффективной системы складирования и хорошо организованного грузоперевозчика.  Например, если на одном из производственных участков образовалась пробка из готовой продукции, модуль управления производством должен автоматически перенаправить поток материалов на альтернативные линии, чтобы предотвратить дальнейшее накопление запасов.  Оптимизация потока материалов позволяет не только снизить затраты на хранение и транспортировку, но и повысить общую эффективность производства.  Наличие точной информации о запасах материалов на каждом этапе процесса – критически важно для своевременного пополнения и избежания ситуаций, когда производство вынуждено останавливаться из-за нехватки сырья.</w:t>
        <w:br/>
        <w:br/>
        <w:t>Мониторинг в режиме реального времени – это еще один важный аспект управления производством.  Операторы и инженеры должны иметь возможность видеть состояние всех ключевых параметров производственного процесса, таких как температура, давление, расход сырья и продукции, в режиме реального времени.  Это позволяет выявлять отклонения от нормы и принимать оперативные меры для их устранения.  Например, если оператор замечает, что температура в реакторе начинает повышаться, он может немедленно принять меры для ее снижения, предотвратив перегрев и возможный выход оборудования из строя.  Наличие визуализации данных в режиме реального времени позволяет быстро оценивать ситуацию и принимать обоснованные решения, основываясь на фактических данных, а не на догадках или предположениях.  Эта функция способствует оперативности действий, повышает безопасность и снижает вероятность возникновения непредвиденных ситуаций.</w:t>
        <w:br/>
        <w:br/>
        <w:t>Интеграция с другими модулями системы MES – еще один важный аспект управления производством.  Модуль управления производством должен быть тесно связан с другими модулями, такими как модуль управления рецептурами, модуль управления запасами и модуль управления техническим обслуживанием.  Это позволяет обеспечить согласованность и эффективность работы всех модулей.  Например, при изменении рецептуры продукта, модуль управления производством должен автоматически пересчитать производственные графики и перераспределить ресурсы.  Эта интеграция позволяет оптимизировать использование всех ресурсов и повысить общую эффективность системы MES.  Благодаря такой интеграции, все участники производственного процесса имеют доступ к единой, согласованной информации, что минимизирует ошибки и повышает эффективность работы.</w:t>
        <w:br/>
        <w:br/>
        <w:t>Внедрение системы управления производством – это сложный и многоэтапный процесс, требующий участия специалистов из различных областей.  Необходимо провести тщательный анализ текущих процессов, определить цели и задачи внедрения, выбрать подходящую систему MES, разработать план внедрения и обучить персонал.  Кроме того, важно предусмотреть возможность интеграции новой системы с существующими информационными системами.  Ошибки на этапе внедрения могут привести к серьезным проблемам, таким как задержки в реализации проекта, перерасход средств и снижение эффективности системы.  Поэтому необходимо тщательно планировать каждый этап внедрения и привлекать к работе опытных специалистов.  Важно помнить, что внедрение системы управления производством – это не просто установка программного обеспечения, а изменение организационной культуры предприятия.</w:t>
        <w:br/>
        <w:br/>
        <w:br/>
        <w:t>Одной из наиболее ощутимых выгод, которые современная система управления производством (MES) приносит нефтеперерабатывающему заводу, является ее способность к интеллектуальному планированию и оптимизации процессов переработки различных сортов нефти. Традиционно, планирование переработки строилось на основе жестких графиков, ориентированных на максимальное использование оборудования и минимизацию простоев, однако зачастую не учитывало сложность и разнообразие нефтяных фракций.  В реальности, переработка различных сортов нефти, отличающихся по своим характеристикам – вязкости, плотности, содержания серы и других параметров – требует изменения настроек оборудования, замены инструментов и адаптации технологических режимов, что неизбежно приводит к простоям и потерям времени.  Ручное планирование в таких условиях часто являлось компромиссом, основанным на опыте операторов и предположениях о наиболее эффективном порядке переработки, что редко позволяло достичь максимальной производительности.</w:t>
        <w:br/>
        <w:br/>
        <w:t>Современные MES системы, обладающие продвинутыми алгоритмами оптимизации, способны анализировать огромные объемы данных в режиме реального времени, включая характеристики поступающих сортов нефти, текущую загрузку оборудования, доступность персонала и прогнозы спроса на готовую продукцию.  Алгоритмы учитывают не только время переналадки оборудования при смене сорта нефти, но и потери качества, связанные с неполной очисткой от остатков предыдущей переработки, а также стоимость сырья и стоимость готовой продукции.  В результате, MES рассчитывает оптимальную последовательность переработки, минимизирующую общее время простоя и максимизирующую прибыль.  Например, если на завод поступает партия легкой нефти с высокой добавленной стоимостью, система может предложить немедленно ее переработать, даже если ранее планировалась переработка более дешевого, но более распространенного сорта.</w:t>
        <w:br/>
        <w:br/>
        <w:t>Рассмотрим конкретный пример: на установке крекинга, перерабатывающей нефтяное сырье для получения этилена и пропилена, поступили две партии: одна – высококачественная, легкая нефть, идеально подходящая для получения полиэтилена, и вторая – более тяжелый, более дешёвый сорт, который оптимально подходит для получения растворителей. Без MES, планировщик мог бы решить переработать сначала более дешевый сорт, чтобы "заполнить" производство и минимизировать время простоя, а затем уже переключиться на более дорогой. Однако, система MES, проанализировав данные о текущей конъюнктуре рынка, спросе на полиэтилен и стоимости производства, пришла к выводу, что более выгодным будет начать переработку с легкой нефти, даже если это приведет к небольшому увеличению времени простоя для последующей переработки более дешевого сорта.</w:t>
        <w:br/>
        <w:br/>
        <w:t>Этот подход позволяет не только максимизировать прибыль от текущих производственных циклов, но и повышает гибкость завода в реагировании на меняющиеся условия рынка. Если резко возрастает спрос на полиэтилен, MES может оперативно перестроить график переработки, увеличив долю легкой нефти и снизив долю тяжелой. Такой уровень гибкости крайне важен для поддержания конкурентоспособности на рынке, где спрос на нефтепродукты может резко меняться в зависимости от сезонности, геополитических факторов и других внешних переменных.  Система, таким образом, выступает не просто инструментом управления, а стратегическим активом, позволяющим заводу предвидеть изменения и адаптироваться к ним.</w:t>
        <w:br/>
        <w:br/>
        <w:t>Применение MES также позволяет оптимизировать процесс очистки оборудования между переработкой разных сортов нефти.  Система может рекомендовать наиболее эффективные методы очистки, учитывая характеристики перерабатываемого сырья и состояние оборудования.  Это позволяет минимизировать время простоя, необходимое для очистки, и снизить риск загрязнения продукции остатками предыдущей переработки. Более того, анализ данных о чистоте продукта после каждой переработки позволяет выявлять тенденции и корректировать технологические режимы для улучшения качества готовой продукции. В результате, внедрение MES не только повышает эффективность производства, но и улучшает качество продукции, что является ключевым фактором успеха на рынке нефтепродуктов.</w:t>
        <w:br/>
        <w:br/>
        <w:t>В конечном счете, способность MES к интеллектуальному планированию и оптимизации процессов переработки разных сортов нефти – это пример того, как современные технологии могут помочь нефтеперерабатывающим заводам повысить свою эффективность, снизить затраты и улучшить качество продукции.  Это не просто автоматизация рутинных задач, а радикальное изменение подхода к управлению производством, позволяющее максимально использовать потенциал оборудования и персонала и адаптироваться к динамично меняющимся условиям рынка.  Благодаря этому, предприятия могут не только успешно конкурировать на рынке, но и обеспечивать устойчивый рост и процветание в долгосрочной перспективе.</w:t>
        <w:br/>
        <w:br/>
        <w:br/>
        <w:t>Одним из наиболее ценных вкладов современной системы управления производством (MES) в деятельности нефтеперерабатывающих заводов является ее способность к предиктивному техническому обслуживанию, позволяющая существенно снизить риски аварийных остановок и оптимизировать графики проведения профилактических ремонтов. Традиционный подход к техническому обслуживанию, часто основанный на фиксированных интервалах времени или заданных объемах продукции, зачастую оказывался неэффективным, приводя либо к излишне частым и дорогостоящим профилактическим работам, либо к пропуску потенциально опасных состояний оборудования, что могло привести к внезапным поломкам и дорогостоящим простоям.  Фиксированные графики обслуживания, не учитывающие реальную степень износа оборудования и условия его эксплуатации, часто приводили к ненужному снятию с производства для проведения работ, которые в данный момент не были необходимы, а тем временем завод терял потенциальную прибыль. Кроме того, традиционный подход не позволял своевременно выявлять зарождающиеся проблемы, которые могли бы быть устранены небольшими, короткими вмешательствами, не требующими полного останова линии.</w:t>
        <w:br/>
        <w:br/>
        <w:t>Современные MES системы, используя передовые алгоритмы анализа данных и интеграцию с датчиками и контроллерами, позволяют перейти к предиктивному техническому обслуживанию, основанному на фактической степени износа оборудования и условиях его эксплуатации. Система собирает огромные объемы данных, включающие температуру, давление, вибрацию, расход масла, электрический ток и другие параметры работы оборудования, и использует эти данные для оценки его текущего состояния и прогнозирования вероятности возникновения поломок.  С помощью сложнейших алгоритмов, MES анализирует эти данные, выявляя аномалии и тенденции, которые могут указывать на надвигающиеся проблемы.  Например, постепенное увеличение вибрации в подшипниках насоса может свидетельствовать о возникновении трещин или повышенном износе, а увеличение температуры в теплообменнике может указывать на засорение или нарушение циркуляции.</w:t>
        <w:br/>
        <w:br/>
        <w:t>Рассмотрим конкретный пример на установке каталитического крекинга, где ключевым элементом является крекинг-печь – высокотемпературная камера, где происходит преобразование тяжелых нефтяных фракций в более легкие и ценные продукты.  В процессе работы печи нагревается до высоких температур, и ее стенки подвергаются воздействию агрессивных сред.  Традиционно, профилактический ремонт печи планировался каждые определенное количество часов работы, вне зависимости от фактического состояния футеровки – слоя огнеупорного материала, защищающего металлические стенки печи от воздействия высоких температур и химически активных веществ.  Однако, MES, интегрированная с термопарами, расположенными на внутренней поверхности печи, непрерывно отслеживает температуру футеровки и анализирует данные о расходе топлива, необходимом для поддержания заданной температуры крекинга.  В результате, система обнаруживает, что в одном из участков футеровки наблюдается постепенное повышение температуры, что свидетельствует о снижении теплоизоляционных свойств.</w:t>
        <w:br/>
        <w:br/>
        <w:t>Исходя из этих данных, MES не только рекомендует провести тщательный осмотр данного участка футеровки, но и точно определяет сроки проведения ремонта, основываясь на скорости деградации теплоизоляционных свойств. Это позволяет избежать внепланового останова печи, вызванного пробоем футеровки, который мог бы привести к серьезным последствиям, включая повреждение оборудования и загрязнение окружающей среды.  Вместо проведения профилактического ремонта всего печи через определенное количество часов работы, система рекомендует проведение точечного ремонта только в проблемном участке, что позволяет существенно снизить затраты на ремонт и минимизировать время простоя.  Более того, собранные данные о деградации футеровки используются для оптимизации режимов эксплуатации печи и выбора более долговечных материалов для футеровки в будущем.</w:t>
        <w:br/>
        <w:br/>
        <w:t>Не менее важно, что система MES позволяет отслеживать состояние не только основного оборудования, но и вспомогательного, такого как компрессоры, насосы и генераторы.  Например, анализ вибрации компрессора может выявить признаки разрушения лопаток турбины, а анализ давления масла в насосе – признаки износа подшипников.  Своевременное выявление таких проблем позволяет провести необходимые ремонтные работы до возникновения серьезных поломок, что позволяет избежать дорогостоящих остановок и повысить надежность работы завода.  Система также формирует отчеты о состоянии оборудования, которые предоставляются специалистам по техническому обслуживанию, позволяя им принимать обоснованные решения о планировании и проведении ремонтных работ.</w:t>
        <w:br/>
        <w:br/>
        <w:t>В конечном счете, предиктивное техническое обслуживание, реализуемое с помощью MES, позволяет нефтеперерабатывающим заводам не только снизить риски аварийных остановок и оптимизировать графики профилактических ремонтов, но и повысить эффективность работы оборудования, увеличить производительность и снизить эксплуатационные расходы.  В условиях жесткой конкуренции на рынке нефтепродуктов, внедрение таких передовых технологий становится не просто желательным, а необходимым условием успешного развития и поддержания конкурентоспособности предприятия.  Умное управление оборудованием – залог стабильной работы и процветания.</w:t>
        <w:br/>
        <w:br/>
        <w:br/>
        <w:t>## Управление качеством: Гарантия стабильности и конкурентоспособности</w:t>
        <w:br/>
        <w:br/>
        <w:t>В нефтеперерабатывающей промышленности, где даже незначительные отклонения от заданных параметров могут привести к серьезным последствиям – от снижения выхода целевого продукта до ухудшения его качества и даже к риску загрязнения окружающей среды – управление качеством является краеугольным камнем стабильной и прибыльной деятельности. Традиционный контроль качества, основанный на периодических проверках готовой продукции, зачастую оказывается реактивным, позволяя выявлять проблемы уже после их возникновения и не давая возможности предотвратить их. Такой подход не только приводит к финансовым потерям, связанным с браком и переработкой, но и негативно сказывается на репутации предприятия и доверии потребителей. Современные системы управления производством (MES) предлагают принципиально иной подход, позволяя осуществлять непрерывный и автоматизированный контроль качества на всех этапах технологического процесса, от приемки сырья до отгрузки готовой продукции, превращая управление качеством из реактивной функции в проактивную стратегию.</w:t>
        <w:br/>
        <w:br/>
        <w:t xml:space="preserve">Внедрение MES для управления качеством начинается с детальной проработки и документирования всех ключевых параметров технологического процесса, влияющих на качество продукции. Это включает в себя не только температурные режимы, давление, расход сырья и реагентов, но и такие параметры, как вязкость, плотность, содержание воды, сера и другие, которые определяют соответствие продукта заданным спецификациям.  В MES система создаются базы данных, содержащие допустимые диапазоны для каждого параметра, а также правила и алгоритмы, определяющие действия, которые необходимо предпринять в случае выхода параметра за пределы допустимого диапазона.  Например, на установке гидрокрекинга, где происходит удаление серы из нефтяного сырья, система MES может непрерывно контролировать содержание серы в продукте и, при обнаружении превышения допустимого уровня, автоматически корректировать параметры процесса, такие как температура и давление, чтобы снизить содержание серы до требуемого уровня. </w:t>
        <w:br/>
        <w:br/>
        <w:t>Ключевым элементом эффективного управления качеством является интеграция MES с датчиками и аналитическими приборами, расположенными на различных этапах производства. Эти приборы непрерывно собирают данные о ключевых параметрах процесса и передают их в MES систему, где они анализируются в режиме реального времени.  Например, на установке риформинга, где происходит повышение октанового числа бензина, система может контролировать концентрацию катализатора в реакторе и, при обнаружении снижения концентрации, автоматически подавать необходимое количество катализатора для поддержания оптимальных условий процесса.  Благодаря непрерывному мониторингу и автоматизированной корректировке параметров процесса, система MES позволяет минимизировать отклонения от заданных спецификаций и поддерживать стабильное качество продукции.</w:t>
        <w:br/>
        <w:br/>
        <w:t>Более того, MES позволяет вести подробную запись всех данных, связанных с качеством продукции, включая информацию о параметрах процесса, результатах анализов, а также о любых отклонениях и корректирующих действиях.  Эта информация доступна в режиме реального времени для персонала, ответственного за управление качеством, что позволяет им быстро выявлять причины возникновения проблем и принимать эффективные меры для их устранения.  Например, если на установке алкилирования обнаружено снижение октанового числа бензина, система MES позволит быстро проанализировать данные о параметрах процесса и выявить возможные причины возникновения проблемы, такие как снижение температуры реакции или загрязнение катализатора.  Такая возможность быстрого анализа данных позволяет сократить время простоя оборудования и минимизировать потери продукции.</w:t>
        <w:br/>
        <w:br/>
        <w:t>Внедрение системы MES для управления качеством не ограничивается автоматизацией контроля параметров процесса. Система также предоставляет возможность генерировать подробные отчеты о качестве продукции, которые могут использоваться для анализа тенденций и выявления областей для улучшения.  Например, отчеты могут показать, что в определенное время суток качество продукции снижается из-за колебаний температуры окружающей среды.  На основании этих данных можно принять решение об установке дополнительного оборудования для стабилизации температуры или о пересмотре графика работы оборудования.  Кроме того, система MES может генерировать отчеты для различных заинтересованных сторон, включая руководство предприятия, клиентов и регулирующие органы.</w:t>
        <w:br/>
        <w:br/>
        <w:t>Наконец, важно отметить, что эффективное управление качеством требует не только внедрения передовых технологий, но и создания культуры качества на предприятии. Все сотрудники, от операторов до руководителей, должны быть вовлечены в процесс обеспечения качества и нести ответственность за результаты своей работы. Система MES является лишь инструментом, который помогает обеспечить качество, но окончательный результат зависит от того, как этот инструмент используется.  Сознательное отношение к качеству, постоянное обучение персонала и внедрение инноваций – вот что обеспечивает стабильное качество продукции и конкурентоспособность предприятия на рынке нефтепродуктов.  Проактивное управление качеством – залог долгосрочного успеха.</w:t>
        <w:br/>
        <w:br/>
        <w:t>В современной нефтеперерабатывающей промышленности, где требования к качеству конечного продукта постоянно растут, а жесткая конкуренция требует максимальной эффективности, внедрение статистического контроля процессов (Statistical Process Control, SPC) становится не просто желательным, а необходимым условием успешного развития. Традиционные методы контроля качества, основанные на периодических проверках образцов, зачастую оказываются реактивными, позволяя выявлять проблемы уже после их возникновения, что приводит к потерям, браку и снижению конкурентоспособности.  Статистический контроль процессов, реализованный в рамках системы управления производством (MES), представляет собой принципиально иной подход, обеспечивающий непрерывный мониторинг ключевых параметров качества, выявление тенденций и раннее предупреждение о возможных отклонениях, что позволяет оперативно корректировать процесс и поддерживать стабильность качества на высоком уровне.</w:t>
        <w:br/>
        <w:br/>
        <w:t>Суть статистического контроля процессов заключается в сборе и анализе данных о ключевых параметрах производственного процесса в режиме реального времени, построении на их основе статистических графиков, таких как контрольные карты Шухарта, и выявлении тенденций и отклонений, выходящих за рамки установленных границ. Эти границы, или контрольные пределы, определяются на основе анализа исторических данных о процессе и отражают естественные вариации, возникающие в процессе производства. Когда параметр процесса выходит за эти границы, это сигнализирует о том, что в процесс вмешался какой-то фактор, нарушающий его нормальное функционирование, и требующий немедленного внимания.  Например, на установке каталитического крекинга, где происходит преобразование тяжелых нефтяных фракций в более легкие, такие как бензин и дизельное топливо, система MES может непрерывно отслеживать температуру реактора, давление и расход сырья, строя на основе этих данных контрольные карты. Если, например, температура реактора начинает постепенно повышаться, это может быть признаком снижения активности катализатора или засорения реактора, и система MES немедленно предупредит оператора о необходимости проведения диагностики и корректировки процесса.</w:t>
        <w:br/>
        <w:br/>
        <w:t>Одной из ключевых преимуществ статистического контроля процессов является его способность выявлять не только резкие отклонения, но и медленные, постепенные изменения в процессе, которые могут быть незаметны при традиционных методах контроля.  Такие изменения, как постепенное снижение эффективности катализатора или изменение состава сырья, могут приводить к постепенному ухудшению качества продукции, которое может остаться незамеченным в течение длительного времени.  Система MES, используя статистические графики, способна быстро обнаружить такие тенденции и предупредить оператора о необходимости проведения диагностики и корректировки процесса, что позволяет предотвратить ухудшение качества продукции и снизить риск возникновения брака. Представим ситуацию на установке гидроочистки, где происходит удаление серы и азота из нефтяного сырья. Если постепенно увеличивается концентрация сероводорода в выходном продукте, это может указывать на снижение эффективности процесса гидроочистки. Система MES выявит это отклонение с помощью контрольной карты и предупредит оператора о необходимости проверки работы реактора и корректировки параметров процесса, что позволит избежать загрязнения окружающей среды и обеспечить стабильное качество продукта.</w:t>
        <w:br/>
        <w:br/>
        <w:t>Более того, статистический контроль процессов позволяет оптимизировать параметры процесса и снизить вариабельность, что приводит к повышению эффективности производства и снижению затрат. Анализ статистических данных позволяет определить оптимальные значения параметров процесса, при которых достигается максимальное качество продукции при минимальных затратах сырья и энергии. Например, система MES может помочь определить оптимальное давление и температуру на установке алкилирования, чтобы максимизировать выход высокооктанового бензина и минимизировать образование побочных продуктов.  Кроме того, статистический контроль процессов позволяет снизить вариабельность процесса, то есть уменьшить разброс значений параметров, что приводит к более стабильному качеству продукции и снижению риска возникновения брака.  Это, в свою очередь, позволяет сократить расходы на переработку и повысить рентабельность производства.</w:t>
        <w:br/>
        <w:br/>
        <w:t>Важно понимать, что эффективное внедрение статистического контроля процессов требует не только наличия соответствующего программного обеспечения и датчиков, но и участия квалифицированного персонала, способного интерпретировать статистические данные и принимать обоснованные решения. Необходимо обучить операторов и инженеров навыкам статистического анализа и научить их правильно реагировать на сигналы от системы MES. Кроме того, важно разработать четкие процедуры и инструкции по реагированию на различные типы отклонений и постоянно контролировать эффективность системы SPC, внося коррективы в параметры контроля и процедуры реагирования при необходимости.  В противном случае, система SPC может стать просто источником шумовой информации, не приносящей никакой пользы производственному процессу.  Осознанное использование данных, получаемых с помощью статистического контроля процессов, позволит предприятиям нефтеперерабатывающей отрасли значительно повысить эффективность производства и обеспечить стабильное качество продукции, соответствующее самым высоким требованиям рынка.</w:t>
        <w:br/>
        <w:br/>
        <w:br/>
        <w:t>Эффективное управление качеством на нефтеперерабатывающем заводе подразумевает не только предотвращение дефектов, но и тщательный анализ уже возникшего брака для выявления первопричин и разработки контрмер. Традиционные методы контроля, основанные на отборных проверках готовой продукции, зачастую позволяют обнаружить проблему только после того, как значительная часть сырья прошла через процесс переработки, что приводит к существенным финансовым потерям и потенциальному ущербу репутации компании. Внедрение системы управления производством (MES) открывает принципиально новые возможности для анализа брака, предоставляя инструмент для отслеживания всей цепочки событий, приведших к возникновению дефектной продукции, и выявления наиболее вероятных причин возникновения проблемы. Эта возможность значительно повышает эффективность управления качеством и позволяет быстро реагировать на возникающие дефекты, минимизируя их влияние на производство.</w:t>
        <w:br/>
        <w:br/>
        <w:t>Одной из ключевых функций MES в этом контексте является возможность связать конкретную партию бракованной продукции с соответствующей партией сырья, используемой в процессе переработки. Это позволяет быстро выявить, какие именно ингредиенты или материалы стали причиной дефекта. Представим ситуацию на установке крекинга, где происходит преобразование тяжелых нефтяных фракций в более легкие продукты, такие как бензин и дизельное топливо. Если в результате переработки получилась партия бензина, не соответствующая требуемым характеристикам октанового числа, система MES может проанализировать данные о сырье, использованном в процессе переработки, и определить, что партия сырья имела более низкое содержание парафинов, чем обычно. Эта информация позволяет не только отклонить эту партию сырья, но и предупредить другие участки завода об использовании аналогичной партии, потенциально избегая дальнейшего брака.</w:t>
        <w:br/>
        <w:br/>
        <w:t>Кроме того, MES позволяет связать конкретный брак с параметрами технологического процесса. Система записывает все данные, связанные с производством, включая температуру, давление, расход сырья и катализатора. Анализ этих данных, в сочетании с информацией о используемом сырье, позволяет выявить, какие именно отклонения от нормы привели к возникновению брака. Например, при производстве дизельного топлива, если полученная партия не соответствует требованиям по содержанию серы, система MES может проанализировать данные о работе установки гидроочистки и определить, что в момент производства партии произошел сбой в работе катализатора, что привело к недостаточно эффективному удалению серы из дизельного топлива. Эта информация позволяет оперативно заменить катализатор и скорректировать параметры процесса, чтобы избежать повторения ситуации.</w:t>
        <w:br/>
        <w:br/>
        <w:t>Реализация такой функциональности требует интеграции данных с различных участков завода, включая приемку сырья, управление технологическими процессами и контроль качества готовой продукции. Важно разработать четкую систему кодирования и идентификации продукции на всех этапах производства, чтобы обеспечить возможность отслеживания всей цепочки событий, приведших к возникновению брака. Это может включать использование штрих-кодирования, радиочастотной идентификации (RFID) или других технологий, позволяющих быстро и точно идентифицировать продукцию и регистрировать все связанные с ней данные. Кроме того, необходимо обеспечить защиту данных от несанкционированного доступа и потерь, чтобы гарантировать достоверность и целостность информации, используемой для анализа брака.</w:t>
        <w:br/>
        <w:br/>
        <w:t>Значительным преимуществом использования MES для отслеживания брака является возможность проведения ретроспективного анализа, который позволяет выявить закономерности и тенденции, которые не были очевидны на момент возникновения проблемы. Анализируя данные о браке за определенный период времени, можно определить, какие факторы чаще всего приводят к возникновению дефектов, какие участки завода наиболее подвержены риску брака и какие меры необходимо предпринять для улучшения качества продукции. Например, при анализе данных о браке на установке алкилирования можно обнаружить, что определенная партия катализатора имеет тенденцию приводить к образованию нежелательных побочных продуктов. Эта информация позволяет не только отказаться от использования данной партии катализатора, но и предупредить другие участки завода об использовании аналогичного катализатора, потенциально избегая дальнейшего брака.</w:t>
        <w:br/>
        <w:br/>
        <w:t>В конечном счете, возможность отслеживания брака с использованием MES представляет собой ценный инструмент для повышения эффективности управления качеством на нефтеперерабатывающем заводе. Она позволяет не только выявлять причины возникновения дефектов, но и предотвращать их повторение, что приводит к снижению затрат, повышению рентабельности и укреплению репутации компании. Использование этих данных для итеративных улучшений технологических процессов и управления качеством позволяет создать самообучающуюся систему, способную постоянно адаптироваться к меняющимся условиям и требованиям рынка, обеспечивая стабильное качество продукции и поддержание конкурентоспособности предприятия.</w:t>
        <w:br/>
        <w:br/>
        <w:t>Эффективное управление материалами на нефтеперерабатывающем заводе – это не просто отслеживание поставок сырья и отправки готовой продукции, а сложный процесс, направленный на оптимизацию использования ресурсов, минимизацию потерь и обеспечение стабильности производственного цикла. Зачастую, именно недостаточный контроль над потоком материалов становится узким местом, приводящим к задержкам в производстве, неэффективному использованию оборудования и, как следствие, к снижению рентабельности предприятия. Внедрение системы управления производством (MES) открывает принципиально новые возможности для управления материалами, позволяя не только отслеживать их движение по территории завода, но и анализировать факторы, влияющие на эффективность использования и выявлять потенциальные риски, связанные с поставками и хранением. Оптимизация этого процесса требует системного подхода, который включает в себя не только использование современных технологий, но и пересмотр существующих процедур и формирование культуры ответственности среди персонала.</w:t>
        <w:br/>
        <w:br/>
        <w:t>Центральным элементом системы управления материалами в MES является возможность точной идентификации и отслеживания каждой партии сырья, начиная с момента ее приемки на территорию завода и заканчивая моментом ее использования в производственном процессе. Это достигается путем использования различных методов идентификации, таких как штрих-кодирование, радиочастотная идентификация (RFID) и даже оптическое распознавание изображений. Представьте ситуацию, когда на завод прибыла партия сырой нефти. Традиционный метод контроля предполагает визуальную оценку качества и проведение лабораторных анализов, что занимает значительное время и подвержено человеческому фактору. С внедрением MES каждая цистерна с нефтью получает уникальный идентификатор, который регистрируется при ее приемке. Этот идентификатор связывается с данными о поставщике, дате поставки, результатах лабораторных анализов и другими важными параметрами.  В случае возникновения проблем с качеством или несоответствием спецификациям, можно быстро и точно определить, какая именно партия нефти является проблемной и принять соответствующие меры, такие как ее отбраковка или перенаправление на другой участок завода.</w:t>
        <w:br/>
        <w:br/>
        <w:t>Одной из ключевых функций MES в управлении материалами является прогнозирование потребности в сырье и оптимизация складских запасов.  В условиях нестабильного рынка и колебаний цен, поддержание оптимального уровня запасов является сложной задачей.  Традиционные методы прогнозирования, основанные на исторических данных и экспертных оценках, зачастую оказываются недостаточно точными.  MES, используя данные о текущем состоянии производственного процесса, прогнозах продаж и информации о поставщиках, формирует более точные прогнозы потребности в сырье.  Это позволяет не только снизить затраты на хранение запасов, но и избежать дефицита сырья, который может привести к приостановке производства.  Например, при прогнозировании потребности в катализаторах, MES учитывает не только текущую загрузку установок, но и информацию о запланированных ремонтах и переналадках, что позволяет заранее заказать необходимое количество катализатора и избежать простоев.</w:t>
        <w:br/>
        <w:br/>
        <w:t>Важным аспектом управления материалами является контроль качества сырья на всех этапах его обработки.  Некачественное сырье может привести к браку продукции, увеличению затрат на переработку и снижению эффективности производства.  MES позволяет автоматизировать процесс контроля качества, собирая данные с различных датчиков и приборов, установленных на технологическом оборудовании.  Эти данные анализируются в режиме реального времени, и в случае выявления отклонений от нормы, система автоматически сигнализирует оператору и генерирует отчет о выявленных проблемах.  Например, при анализе качества бензина, MES может контролировать содержание различных компонентов, таких как октановое число, содержание серы и ароматических углеводородов.  В случае выявления отклонений от нормы, система может рекомендовать оператору скорректировать параметры процесса или использовать другую партию сырья.</w:t>
        <w:br/>
        <w:br/>
        <w:t>Управление отходами и побочных продуктов также является важной частью управления материалами.  На нефтеперерабатывающем заводе образуется значительное количество отходов, таких как отработанный катализатор, шламы и смолы.  Неправильное обращение с этими отходами может привести к загрязнению окружающей среды и штрафным санкциям. MES позволяет отслеживать количество и состав отходов, генерируемых на различных участках завода.  Это позволяет оптимизировать процессы утилизации и переработки отходов, снизить затраты на их хранение и транспортировку.  Например, при переработке отработанного катализатора, MES может контролировать эффективность извлечения ценных металлов, таких как платина, палладий и родий.</w:t>
        <w:br/>
        <w:br/>
        <w:t>Реализация эффективной системы управления материалами с использованием MES требует тесного взаимодействия между различными подразделениями завода, включая отделы снабжения, производства и логистики.  Важно разработать четкие процедуры и инструкции, определяющие ответственность каждого подразделения за управление материалами.  Персонал должен быть обучен работе с системой MES и понимать важность точного и своевременного ввода данных.  Непрерывный мониторинг эффективности системы управления материалами и внесение необходимых корректировок позволит постоянно улучшать процесс управления ресурсами и повышать конкурентоспособность предприятия.  Внедрение цифровых технологий и интеграция данных из различных источников позволяют создать прозрачную и эффективную систему управления материалами, обеспечивающую стабильность производственного цикла и повышение рентабельности предприятия.</w:t>
        <w:br/>
        <w:br/>
        <w:br/>
        <w:t>Оптимизация запасов сырья – это краеугольный камень эффективного управления производством на нефтеперерабатывающем заводе, и традиционные подходы часто оказываются не в состоянии обеспечить необходимую точность и гибкость.  В условиях постоянно меняющегося рынка, когда цены на сырую нефть подвержены резким колебаниям, а спрос на нефтепродукты зависит от множества факторов, поддержание оптимального уровня запасов становится настоящим вызовом.  Переизбыток сырья ведет к увеличению затрат на хранение, риску морального устаревания и дополнительным расходам на утилизацию, в то время как дефицит приводит к простоям производства, срыву поставок и потере прибыли.  Внедрение системы управления производством (MES) открывает новые возможности для точного прогнозирования потребности в сырье и поддержания оптимальных запасов, что позволяет минимизировать риски и максимизировать рентабельность.</w:t>
        <w:br/>
        <w:br/>
        <w:t>Традиционные методы прогнозирования, основанные на анализе исторических данных и экспертных оценках, часто оказываются неточными и не учитывают множество факторов, влияющих на спрос и предложение.  Например, при прогнозировании потребности в сырой нефти, эксперты могут опираться на данные о прошлых годах, не учитывая геополитические риски, изменение законодательства, колебания курсов валют и другие факторы, которые могут существенно повлиять на ситуацию.  В результате, такие прогнозы могут быть нереалистичными и привести к неверным решениям о закупках, что приведет к образованию излишков или дефицита сырья.  Использование статистических моделей, хоть и более точных, также не может предвидеть непредсказуемые события, которые могут кардинально изменить ситуацию на рынке.</w:t>
        <w:br/>
        <w:br/>
        <w:t>MES выходит за рамки традиционных методов прогнозирования, интегрируя данные из множества источников, включая информацию о текущих заказах, планах производства, прогнозах продаж, данных о поставщиках, геополитических новостях и даже метеорологических сводках.  Система анализирует эти данные в режиме реального времени и формирует точные прогнозы потребности в сырье на основе сложных алгоритмов и машинного обучения.  Например, MES может учитывать данные о запланированных ремонтных работах на установках, которые могут привести к снижению потребности в сырье, или прогнозы изменения спроса на бензин в зависимости от времени года и погодных условий.  Использование машинного обучения позволяет системе адаптироваться к изменяющимся условиям и постоянно улучшать точность прогнозов, что позволяет принимать более обоснованные решения о закупках.</w:t>
        <w:br/>
        <w:br/>
        <w:t>Рассмотрим конкретный пример: нефтеперерабатывающий завод планирует провести ремонтные работы на крекинговой установке, которая используется для переработки тяжелых нефтяных фракций в более легкие продукты, такие как бензин и дизельное топливо.  Без использования MES, руководство завода может ориентироваться на исторические данные и предположить, что потребность в мазуте – сырье для крекинга – снизится на определенный процент.  Однако, MES, учитывая информацию о запланированных ремонтных работах, а также данные о текущих заказах и прогнозах продаж, может точно рассчитать снижение потребности в мазуте и рекомендовать сократить объемы закупок.  В результате, завод избегает образования излишков мазута, которые могли бы лежать на складах и требовать дополнительных затрат на хранение и утилизацию.</w:t>
        <w:br/>
        <w:br/>
        <w:t>Система MES не только прогнозирует потребность в сырье, но и оптимизирует объемы закупок, учитывая условия поставок и логистические возможности.  Например, MES может рекомендовать закупать большие объемы сырья при выгодных ценах, даже если текущая потребность невелика, и хранить его на складах до момента необходимости.  Это позволяет снизить среднюю цену закупки и повысить рентабельность предприятия.  Кроме того, MES помогает оптимизировать графики поставок, чтобы избежать перегрузки логистических цепочек и снизить затраты на транспортировку.  Благодаря таким возможностям, MES позволяет не только сократить затраты на сырье, но и повысить эффективность работы всей логистической системы.</w:t>
        <w:br/>
        <w:br/>
        <w:t>Внедрение системы MES для оптимизации запасов сырья – это не просто техническое решение, а стратегический шаг, который позволяет нефтеперерабатывающему заводу повысить свою конкурентоспособность и стабильность.  Система не только позволяет сократить затраты на сырье и логистику, но и обеспечивает более гибкую и оперативную реакцию на изменения рыночной ситуации.  Благодаря MES, руководство завода получает возможность принимать обоснованные решения на основе точных данных и прогнозов, что позволяет минимизировать риски и максимизировать прибыль.  Использование цифровых технологий для управления запасами сырья – это ключевой фактор успеха в современной нефтеперерабатывающей промышленности.</w:t>
        <w:br/>
        <w:br/>
        <w:t>В современном нефтеперерабатывающем комплексе эффективное управление техническим обслуживанием (ТО) оборудования становится не просто важной, а критически необходимой составляющей успешной работы предприятия. Традиционные методы, основанные на фиксированных интервалах проведения профилактических работ, часто оказываются неэффективными, приводя либо к излишним затратам на обслуживание, либо к неожиданным авариям и простоям производства. Неэффективное управление ТО не только увеличивает операционные расходы, но и может привести к серьезным последствиям, таким как нарушение поставок, повреждение окружающей среды и даже угроза безопасности персонала. Внедрение системы управления производством (MES) кардинально меняет подход к техническому обслуживанию, превращая его из реактивного процесса в проактивную стратегию, ориентированную на максимизацию срока службы оборудования и минимизацию простоев. MES предоставляет инструменты для мониторинга состояния оборудования в режиме реального времени, прогнозирования поломок и планирования технического обслуживания на основе фактических данных, что позволяет значительно повысить эффективность работы всего комплекса.</w:t>
        <w:br/>
        <w:br/>
        <w:t>Традиционно, графики технического обслуживания на НПЗ формировались на основе рекомендаций производителей оборудования, нормативных документов и опыта эксплуатации. Такие графики часто основывались на предположении о равномерном износе оборудования, которое на практике редко бывает верным. Разные компоненты одного и того же агрегата могут изнашиваться с разной скоростью, что приводит к неэффективному использованию ресурсов и увеличению риска поломок. Например, турбокомпрессор на НПЗ может иметь разные износы в лопастях разных ступеней, в зависимости от рабочей нагрузки и качества входящего сырья.  Ориентация только на фиксированные интервалы замены, не учитывая реальное состояние оборудования, приводит либо к необоснованной замене целых узлов, которые еще могли бы прослужить, либо, наоборот, к пропуску критически важных работ, что увеличивает вероятность внеплановой остановки производства. Это, в свою очередь, влечет за собой значительные финансовые потери и репутационные риски для предприятия.  Решение состоит в переходе к предиктивному, а не профилактическому обслуживанию.</w:t>
        <w:br/>
        <w:br/>
        <w:t>MES позволяет перейти к предиктивному техническому обслуживанию, основанному на анализе данных, получаемых от различных датчиков и систем мониторинга оборудования. Эти датчики могут измерять температуру, вибрацию, давление, расход, а также другие параметры, характеризующие состояние оборудования. Данные, поступающие от датчиков, собираются и анализируются с помощью алгоритмов машинного обучения, которые позволяют выявлять аномалии и предсказывать вероятность возникновения поломок. Например, если датчики вибрации обнаруживают увеличение вибрации в подшипнике турбокомпрессора, система MES может автоматически запланировать его проверку и возможную замену, еще до того, как произойдет поломка.  Это позволяет избежать внеплановых остановок производства и минимизировать риски повреждения дорогостоящего оборудования.  Более того, система может учитывать внешние факторы, такие как загрузка оборудования, качество сырья и погодные условия, что позволяет еще более точно прогнозировать вероятность возникновения поломок.</w:t>
        <w:br/>
        <w:br/>
        <w:t>Система MES также предоставляет возможности для управления запасными частями и инструментами, необходимыми для проведения технического обслуживания. Она позволяет отслеживать остатки запасных частей на складах, планировать их закупки и контролировать сроки годности.  Это позволяет избежать ситуаций, когда необходимое запасное часть отсутствует на складе в момент необходимости, что может привести к задержке технического обслуживания и увеличению простоев.  Кроме того, система может интегрироваться с системами управления поставками, что позволяет автоматизировать процесс закупки запасных частей и минимизировать затраты на логистику.  В результате, внедрение MES значительно повышает эффективность управления техническим обслуживанием и снижает операционные расходы предприятия.  Эффективное управление запасными частями уменьшает риски и повышает доступность оборудования.</w:t>
        <w:br/>
        <w:br/>
        <w:t>Представим конкретный пример: крекинг-установка на НПЗ начинает проявлять признаки ухудшения работы – снижение производительности и повышение температуры реактора.  Традиционный подход к обслуживанию предполагает проведение плановой замены катализатора через определенный промежуток времени, независимо от фактического состояния.  Однако, благодаря MES, данные с датчиков температуры и давления реактора поступают в систему анализа, которая выявляет отклонение от нормы. Система не только уведомляет об аномалии, но и предоставляет прогноз относительно срока службы катализатора, учитывая текущую рабочую нагрузку и состав сырья. На основе этого прогноза, руководство завода принимает решение о проведении дополнительной диагностики катализатора и, возможно, о пересмотре сроков плановой замены, что позволяет избежать необоснованного списания дорогостоящего катализатора и максимизировать его полезный срок службы.  В результате, завод получает возможность повысить эффективность работы установки и снизить эксплуатационные расходы.</w:t>
        <w:br/>
        <w:br/>
        <w:t>Внедрение системы MES для управления техническим обслуживанием – это не просто внедрение нового программного обеспечения, это фундаментальный пересмотр подхода к управлению активами предприятия. Это требует изменения культуры работы и вовлечения всего персонала, от операторов оборудования до руководства компании. Необходимо обучить персонал новым навыкам и методам работы, а также создать систему мотивации, стимулирующую повышение эффективности технического обслуживания.  Важно также обеспечить интеграцию системы MES с другими информационными системами предприятия, такими как системы управления производством, системы управления запасами и системы управления финансами, чтобы обеспечить обмен данными и автоматизировать процессы. Внедрение MES требует комплексного подхода, включающего технические, организационные и культурные аспекты. Такой подход обеспечит максимальную отдачу от инвестиций и позволит предприятию достичь устойчивого конкурентного преимущества.</w:t>
        <w:br/>
        <w:br/>
        <w:br/>
        <w:t>Одним из ключевых преимуществ внедрения системы управления производством (MES) на нефтеперерабатывающем заводе является возможность перехода от реактивного к проактивному управлению техническим обслуживанием оборудования, в частности, к предиктивному обслуживанию насосов. Традиционный подход, основанный на графиках технического обслуживания, устанавливаемых на основе рекомендаций производителей или усредненного опыта эксплуатации, зачастую приводит к неоптимальному использованию ресурсов и неминуемо сопряжен с рисками внеплановых остановок. В рамках такого подхода насосы, критически важные элементы для транспортировки различных сред в технологических процессах, подвергаются плановому ремонту или замене через фиксированные интервалы, вне зависимости от их фактического состояния, что может быть как излишне затратным, так и потенциально опасным, если говорить о риске просроченной замены и последующей аварии. Насосы, как и любое другое механическое оборудование, подвержены износу, но скорость и характер этого износа сильно зависят от множества факторов, включая состав перекачиваемой жидкости, рабочее давление, температуру и частоту включений/выключений.</w:t>
        <w:br/>
        <w:br/>
        <w:t>Система MES, интегрированная с сетью датчиков, расположенных на ключевых насосах, предоставляет возможность мониторинга ключевых параметров в режиме реального времени, собирая данные о вибрации подшипников, температуре корпуса, давлении на входе и выходе, а также о расходе перекачиваемой жидкости. Собранные данные передаются в аналитический модуль системы, который, используя алгоритмы машинного обучения и статистического анализа, выявляет тенденции и аномалии, способные указывать на начало процесса износа компонентов насоса. Например, внезапное увеличение вибрации подшипников может свидетельствовать о выходе из строя смазки или появлении трещин в роликах, а повышение температуры корпуса – о затруднениях в теплоотдаче, вызванных засорением радиаторов или нарушением циркуляции охлаждающей жидкости. Система MES не только регистрирует эти отклонения от нормы, но и формирует прогноз о дальнейшей динамике износа, позволяя планировать профилактические работы до наступления критической точки.</w:t>
        <w:br/>
        <w:br/>
        <w:t>Представьте себе ситуацию: на установке каталитического крекинга насос, отвечающий за подачу сырья в реактор, начинает демонстрировать признаки повышения температуры корпуса, что фиксируется встроенными датчиками температуры. Традиционно, согласно графику планового обслуживания, насос будет переведен на резервный и перебран через три месяца, независимо от текущего состояния. Однако, благодаря системе MES, собранные данные о повышении температуры анализируются, и алгоритм прогнозирования выявляет тенденцию к дальнейшему увеличению температуры. Система анализирует не только текущие данные, но и учитывает исторические данные о работе насоса, а также информацию о составе сырья, перекачиваемого насосом. На основе комплексного анализа системы прогнозируется, что при сохранении текущих условий эксплуатации, насос может выйти из строя через шесть недель. Таким образом, система MES предоставляет возможность запланировать профилактический ремонт насоса заранее, без необходимости его полной остановки и простоя всего технологического процесса.</w:t>
        <w:br/>
        <w:br/>
        <w:t>В данном примере, использование системы MES позволяет не только избежать внеплановой остановки производства, но и оптимизировать процесс технического обслуживания. Вместо полной разборки и замены всех компонентов насоса, что может быть связано с высокими затратами и длительным временем простоя, можно провести лишь выборочный ремонт, затронув только те компоненты, которые показали признаки износа. Это позволяет сократить затраты на техническое обслуживание и минимизировать время простоя оборудования. Кроме того, полученные данные о причинах износа можно использовать для оптимизации условий эксплуатации насоса, например, путем изменения состава перекачиваемой жидкости или улучшения системы охлаждения. Такой подход к управлению техническим обслуживанием позволяет не только повысить надежность оборудования, но и улучшить экономические показатели всего предприятия. Такой подход позволяет получить максимум отдачи от каждого актива.</w:t>
        <w:br/>
        <w:br/>
        <w:t>Внедрение предиктивного технического обслуживания посредством MES не ограничивается только насосами. Этот подход может быть успешно применен и к другим критически важным компонентам нефтеперерабатывающего завода, таким как компрессоры, турбины и теплообменники.  Общий принцип заключается в сборе данных о состоянии оборудования, анализе этих данных для выявления тенденций и прогнозирования вероятности возникновения поломок, и планировании профилактических работ на основе этих прогнозов.  Это позволяет перейти от реактивного подхода, когда ремонт производится только после возникновения поломки, к проактивному подходу, когда ремонт производится до наступления поломки, что позволяет избежать внеплановых остановок производства и минимизировать затраты на техническое обслуживание. Внедрение предиктивного обслуживания – это инвестиция в будущее предприятия, направленная на повышение его надежности, эффективности и конкурентоспособности. Эффективное техническое обслуживание снижает риски.</w:t>
        <w:br/>
        <w:br/>
        <w:br/>
        <w:t>Одной из важнейших, но зачастую недооцененных функций системы управления производством (MES) на нефтеперерабатывающем заводе является централизованное управление рецептурами и технологическими картами – документами, регламентирующими последовательность и параметры производственных операций, а также точное соотношение компонентов, используемых для получения конечного продукта.  В условиях сложной и постоянно меняющейся переработки нефти, когда необходимо оперативно перестраивать технологические процессы под меняющиеся сорта сырья, изменяющиеся требования рынка и новые нормативные акты, наличие четкой и актуальной информации о рецептурах и технологических картах становится критически важным фактором, определяющим эффективность и безопасность производства.  Традиционно, информация о рецептурах хранилась в разрозненных форматах – бумажные документы, электронные таблицы, отдельные базы данных, что приводило к ошибкам при передаче информации, дублированию данных и затруднениям в контроле версий.</w:t>
        <w:br/>
        <w:br/>
        <w:t>Представьте себе ситуацию на установке каталитического крекинга, где необходимо получить бензин с определенным октановым числом. Технологический процесс, обеспечивающий получение бензина с требуемым качеством, включает в себя множество параметров, которые необходимо точно соблюдать - температуру реактора, давление, соотношение сырья и катализатора, время контакта сырья с катализатором, скорость подачи сырья.  Малейшее отклонение от заданных параметров может привести к получению бензина, не соответствующего требуемым спецификациям, что приведет к переработке или, что еще хуже, к выпуску некачественной продукции, что крайне нежелательно и приводит к финансовым потерям.  Если данные о рецептуре, содержащие точные пропорции сырья, катализатора и реагентов, хранятся в разных местах и в разных форматах, то существует высокий риск внесения ошибок при передаче информации от инженера-технолога оператору установки. Эти ошибки могут привести к нарушению технологического процесса и получению бензина с некачественными характеристиками.</w:t>
        <w:br/>
        <w:br/>
        <w:t>Внедрение системы MES с централизованным хранилищем рецептур и технологических карт позволяет решить эти проблемы. В едином хранилище доступны все версии рецептур, с четкой фиксацией даты и времени внесения изменений, а также указанием автора изменения. Это позволяет операторам установки всегда иметь под рукой актуальную информацию о технологическом процессе, а инженерам-технологам - отслеживать историю изменений и контролировать соответствие технологического процесса нормативным требованиям.  Кроме того, система MES может обеспечивать автоматическую передачу информации о рецептуре на контроллеры, управляющие технологическим процессом, исключая ручной ввод данных и снижая вероятность внесения ошибок.  Система MES может интегрироваться с системами управления лабораторного анализа, что позволяет автоматически собирать данные о качестве сырья и готовой продукции, а также использовать эти данные для оптимизации технологического процесса.</w:t>
        <w:br/>
        <w:br/>
        <w:t>Централизованное управление рецептурами не ограничивается только предотвращением ошибок при передаче информации. Оно также позволяет повысить эффективность работы инженеров-технологов, поскольку им больше не нужно тратить время на поиск нужной информации и проверку соответствия технологического процесса нормативным требованиям. Вместо этого, инженеры-технологи могут сосредоточиться на анализе данных, разработке новых технологических процессов и оптимизации существующих.  Система MES может предоставлять инструменты для анализа данных о производстве, такие как графики, диаграммы и отчеты, которые позволяют выявлять тенденции, аномалии и проблемные места в технологическом процессе.  Эти данные могут быть использованы для разработки мероприятий по повышению эффективности производства и снижению затрат.</w:t>
        <w:br/>
        <w:br/>
        <w:t>Например, при переходе на новую марку сырой нефти, система MES позволяет инженерам-технологам быстро получить доступ к необходимым рецептурам и технологическим картам, разработанным специально для этой марки сырья.  В системе может быть возможность моделирования новых рецептур и оценки их влияния на качество готовой продукции, что позволяет минимизировать риски, связанные с переходом на новое сырье.  Более того, система может интегрироваться с системами автоматизированного управления производством (АСУ ТП), обеспечивая автоматическое переключение на новые рецептуры и технологические карты при изменении условий производства. Это не только повышает скорость переналадки производства, но и уменьшает влияние человеческого фактора.</w:t>
        <w:br/>
        <w:br/>
        <w:t>Представьте себе ситуацию, когда в лаборатории получены результаты анализа сырой нефти, указывающие на более высокое содержание серы, чем ожидалось.  Система MES может автоматически генерировать предупреждение операторам установки и инженерам-технологам, а также предложить корректировку параметров технологического процесса для обеспечения соответствия качества готовой продукции установленным нормам.  Вместе с этим, система может зафиксировать факт изменения параметров и пользователя, внесшего изменения, обеспечивая прослеживаемость действий и возможность анализа причин отклонений в будущем.  Внедрение такого подхода позволяет оперативно реагировать на изменения условий производства и минимизировать риски получения некачественной продукции. Таким образом, управление рецептурами и технологическими картами в MES является ключевым элементом для оптимизации технологических процессов и повышения эффективности производства.</w:t>
        <w:br/>
        <w:br/>
        <w:t>В условиях нефтеперерабатывающих заводов, где технологические процессы характеризуются высокой сложностью и постоянной эволюцией, управление рецептурами и технологическими картами представляет собой критически важный аспект обеспечения эффективности и безопасности производства. Традиционные методы, основанные на бумажной документации или разрозненных электронных таблицах, часто приводят к ошибкам, замедляют процессы и затрудняют контроль версий, что в конечном итоге может негативно сказаться на качестве продукции и производительности завода. Внедрение системы управления производством (MES) с централизованным хранилищем рецептур не только устраняет эти недостатки, но и открывает новые возможности для оптимизации технологических процессов и повышения операционной эффективности.</w:t>
        <w:br/>
        <w:br/>
        <w:t>Одним из наиболее значимых преимуществ системы MES является ее способность обеспечивать строгий контроль версий рецептур. В нефтеперерабатывающей промышленности, когда меняются сорта сырой нефти, изменяются нормативные требования или вносятся усовершенствования в технологические процессы, необходимо постоянно обновлять рецептуры и технологические карты. Без эффективной системы контроля версий, существует риск того, что операторы будут использовать устаревшие рецептуры, что приведет к несоответствию качества продукции и потенциальным производственным проблемам.  Система MES решает эту проблему, автоматически регистрируя каждое изменение, внесенное в рецептуру, включая дату и время изменения, имя пользователя, внесшего изменение, и подробное описание внесенных изменений.</w:t>
        <w:br/>
        <w:br/>
        <w:t>Для наглядности, представим ситуацию, когда на установке каталитического крекинга необходимо перейти на новую марку сырой нефти, которая отличается по своим характеристикам от используемой ранее.  Инженеры-технологи разрабатывают новую рецептуру, учитывающую особенности нового сырья, и вносят изменения в технологическую карту. Система MES автоматически обновляет всю связанную документацию, включая инструкции для операторов, отчеты и графики, и уведомляет операторов о новых изменениях.  Благодаря этому, операторы сразу же получают актуальную информацию и начинают использовать новую рецептуру, избегая при этом ошибок, связанных с использованием устаревших данных.  Система также сохраняет историю всех изменений, что позволяет инженерам-технологам отслеживать эволюцию рецептуры и анализировать влияние внесенных изменений на качество готовой продукции.</w:t>
        <w:br/>
        <w:br/>
        <w:t>Система MES выходит за рамки простого хранения и управления версиями. Она обеспечивает полную прослеживаемость всех действий, связанных с рецептурами. Каждый раз, когда вносится изменение, система автоматически фиксирует пользователя, внесшего изменения, и регистрирует все связанные действия. Это позволяет быстро выявлять причины возникновения проблем и предотвращать их повторение в будущем. Например, если в результате использования определенной рецептуры наблюдается снижение качества продукта, можно быстро определить, кто и когда вносил изменения в рецептуру, и проанализировать причину возникновения проблемы. Благодаря этому, можно оперативно корректировать технологические процессы и предотвращать повторение проблем в будущем.  Внедрив систему MES, можно сократить время поиска и устранения причин отклонений от нормы.</w:t>
        <w:br/>
        <w:br/>
        <w:t>Чтобы еще раз подчеркнуть важность контроля версий рецептур в MES, представим следующую ситуацию. Оператор, не зная о внесенных изменениях, использует старую версию рецептуры для производства бензина. В результате, бензин не соответствует заданным спецификациям по октановому числу и содержанию серы.  Если бы система MES автоматически уведомляла оператора об изменениях в рецептуре и запрашивала подтверждение использования новой версии, то этого инцидента можно было бы избежать.  Внедрение такого механизма уведомлений позволяет значительно снизить риск использования устаревших данных и повысить безопасность производства. Более того, системы могут быть настроены для обязательного подтверждения использования новой версии, исключая любые возможности ошибок.</w:t>
        <w:br/>
        <w:br/>
        <w:t>В заключение, контроль версий рецептур в MES является не просто функцией, а фундаментальным элементом, обеспечивающим надежность и эффективность производственных процессов.  Сочетание автоматической регистрации изменений, уведомлений операторов и обязательного подтверждения использования новых версий сводит к минимуму риски, связанные с человеческим фактором и устаревшими данными. Инвестиции в систему MES с таким функционалом не только обеспечивают соответствие нормативным требованиям и повышение качества продукции, но и способствуют созданию более безопасной, эффективной и гибкой производственной среды, готовой к быстрому реагированию на изменения рыночной конъюнктуры и технологические инновации. В итоге, это ведет к повышению конкурентоспособности предприятия и укреплению его позиций на рынке нефтепродуктов.</w:t>
        <w:br/>
        <w:br/>
        <w:br/>
        <w:t>Фундаментальным аспектом эффективной системы управления производством (MES) является ее способность предоставлять всестороннюю отчетность и возможности аналитики, позволяющие предприятиям нефтеперерабатывающей отрасли выявлять узкие места, оптимизировать процессы и принимать обоснованные решения на всех уровнях организации.  Современные MES системы выходят далеко за рамки простого сбора данных; они преобразуют сырые данные в понятные визуализации, интерактивные панели управления и подробные отчеты, предоставляя ценную информацию о производительности, качестве и эффективности.  Эти возможности позволяют менеджерам и операторам не только отслеживать текущие тенденции, но и прогнозировать будущие результаты, позволяя проактивно устранять потенциальные проблемы и использовать новые возможности.  Пренебрежение возможностями отчетности и аналитики MES равносильно собиранию огромного количества информации, не используя ее для достижения конкретных целей, что приводит к упущенной выгоде и снижению конкурентоспособности.  Более того, своевременный и понятный отчет может служить важным инструментом для коммуникации с заинтересованными сторонами, включая руководство компании, регулирующие органы и клиентов.</w:t>
        <w:br/>
        <w:br/>
        <w:t>Современные системы MES способны предоставлять широкий спектр отчетов, охватывающих практически все аспекты производственного процесса.  Например, отчеты о производительности могут отслеживать пропускную способность отдельных установок, выявлять причины простоев и оценивать эффективность использования оборудования.  Отчеты о качестве могут контролировать соответствие продукции заданным спецификациям, отслеживать отклонения от нормы и анализировать причины возникновения дефектов.  Отчеты об использовании сырья и энергии могут выявлять неэффективности и возможности для оптимизации, что приводит к снижению затрат и повышению экологической устойчивости.  Кроме того, системы MES могут генерировать специализированные отчеты, адаптированные к конкретным требованиям бизнеса, такие как отчеты о планировании технического обслуживания или отчеты о прослеживаемости продукции.  Эти возможности позволяют организациям постоянно оценивать эффективность своих операций и принимать обоснованные решения для улучшения результатов. Преимущество заключается в том, что эти данные, доступные в режиме реального времени, помогают операторам быстро реагировать на изменяющиеся условия и корректировать свои действия для достижения оптимальной производительности.</w:t>
        <w:br/>
        <w:br/>
        <w:t>Одной из наиболее ценных функций MES является возможность визуализации данных.  Интерактивные панели управления, отображающие ключевые показатели эффективности (KPI) в режиме реального времени, позволяют пользователям быстро оценивать состояние производственных процессов и выявлять области, требующие внимания.  Например, панель управления для установки крекинга может отображать текущую пропускную способность, температуру реактора, содержание серы в продукте и количество оборудования, требующего технического обслуживания.  При внесении каких-либо отклонений от нормы, система немедленно выводит предупреждение, давая возможность оператору действовать для устранения проблемы до того, как она приведет к серьезным последствиям.  Эти визуальные представления данных позволяют быстро понять сложные производственные процессы и принимать обоснованные решения, даже для тех, кто не является экспертом в данной области.  Интерактивность панелей управления позволяет пользователям углубляться в данные, фильтровать информацию и создавать собственные отчеты, отвечающие их конкретным потребностям. Таким образом, эти инструменты не просто предоставляют информацию, но и позволяют пользователям активно исследовать данные и находить новые возможности для оптимизации.</w:t>
        <w:br/>
        <w:br/>
        <w:t>Представим сценарий, когда нефтеперерабатывающий завод столкнулся с постоянными проблемами с качеством бензина, поступающего с установки стабилизации.  Операторы подозревали, что причиной проблемы являются колебания температуры реакции, но не могли точно определить, когда и почему эти колебания происходили.  Используя отчеты и аналитические инструменты MES, инженеры-технологи смогли отследить изменение температуры реакции во времени и выяснить, что колебания напрямую связаны с перебоями в подаче сырья.  После выявления корневой причины проблемы, инженеры смогли внести коррективы в процесс подачи сырья, что привело к стабильному улучшению качества бензина и снижению количества отходов.  Этот конкретный пример подчеркивает важность аналитических возможностей MES – они позволяют не только отслеживать производительность, но и выявлять первопричины проблем, что позволяет реализовать эффективные решения для оптимизации процесса. Более того, это решение, полученное в результате анализа, могло быть внедрено и на другие установки, для комплексной оптимизации работы всего завода.</w:t>
        <w:br/>
        <w:br/>
        <w:t>Для демонстрации возможностей отчетности и аналитики MES в условиях динамично меняющегося рынка, рассмотрим ситуацию, когда компания столкнулась с резким снижением спроса на дизельное топливо из-за экономического спада.  Используя отчеты о продажах и прогнозы, сгенерированные системой MES, руководство компании смогло быстро перенаправить производственные мощности на производство бензина, который оставался востребованным.  Эта гибкость позволила компании минимизировать финансовые потери и сохранить конкурентоспособность на рынке.  Отсутствие подобной информации и возможностей быстрой переориентации могло привести к серьезным последствиям и значительному падению прибыли.  Эффективные отчеты не только отражают текущее состояние, но и дают возможность предвидеть будущие тенденции и адаптироваться к изменяющимся условиям. Важно отметить, что эти данные не только помогают реагировать на изменения, но и дают возможность прогнозировать тенденции, что делает систему важным стратегическим инструментом.</w:t>
        <w:br/>
        <w:br/>
        <w:t>В заключение, возможности отчетности и аналитики являются неотъемлемой частью современной системы управления производством (MES) и предоставляют организациям нефтеперерабатывающей отрасли бесценную информацию для принятия обоснованных решений, оптимизации процессов и повышения конкурентоспособности.  Начиная от интерактивных панелей управления и заканчивая специализированными отчетами, системы MES предоставляют все необходимые инструменты для отслеживания производительности, выявления узких мест и прогнозирования будущих тенденций.  Инвестиции в эти возможности не только окупаются за счет повышения эффективности и снижения затрат, но и способствуют созданию более устойчивого и инновационного бизнеса. Интеграция возможностей отчетности и аналитики является ключом к преобразованию данных в информацию и, в конечном итоге, в ощутимые результаты для нефтеперерабатывающей отрасли.</w:t>
        <w:br/>
        <w:br/>
        <w:br/>
        <w:t>Для современного нефтеперерабатывающего предприятия, стремящегося к максимальной эффективности и оперативному реагированию на меняющиеся рыночные условия, интерактивный дашборд является не просто полезным инструментом, а необходимостью, позволяющей визуализировать ключевые показатели эффективности (KPI) в режиме реального времени и обеспечивающей принятие обоснованных управленческих решений на всех уровнях организации. Традиционные отчеты, формируемые в конце смены или даже еженедельно, часто оказываются неактуальными к моменту их анализа, поскольку они не отражают текущее состояние производственных процессов и не позволяют оперативно реагировать на возникающие проблемы. Интерактивный дашборд, напротив, динамически обновляет данные, предоставляя мгновенный обзор ключевых параметров и сигнализируя о любых отклонениях от нормы, позволяя операторам и менеджерам моментально выявлять и устранять потенциальные проблемы, до того, как они приведут к серьезным последствиям, таким как простои оборудования или снижение качества продукции. Наличие такого инструмента значительно повышает скорость принятия решений, способствует более эффективному использованию ресурсов и обеспечивает более гибкое реагирование на изменения рыночной конъюнктуры. Более того, такой дашборд позволяет создать культуру прозрачности, в которой информация доступна и понятна всем заинтересованным сторонам, что способствует улучшению коммуникации и повышению общей эффективности работы предприятия.</w:t>
        <w:br/>
        <w:br/>
        <w:t>В основе интерактивного дашборда лежит концепция визуализации данных, которая позволяет преобразовать сложные числовые показатели в наглядные графики, диаграммы и карты, что облегчает их восприятие и интерпретацию даже для тех, кто не обладает глубокими знаниями в области технологий. Например, температура реактора может быть представлена в виде динамической шкалы, изменяющейся в зависимости от текущего состояния, а эффективность использования сырья – в виде диаграммы, наглядно демонстрирующей отношение используемого сырья к полученной продукции.  При этом оператор может, нажатием на определенный график, углубиться в детализацию, просмотреть исторические данные и увидеть тренды развития ситуации.  Интерактивные элементы, такие как фильтры и сортировки, позволяют пользователям настраивать отображаемую информацию в соответствии с конкретными потребностями и задачами, что значительно повышает удобство использования дашборда и позволяет получать максимально релевантную информацию. Возможность экспорта данных в различные форматы, такие как Excel или PDF, также является важной функцией, которая позволяет делиться информацией с другими отделами или партнерами и использовать ее для дальнейшего анализа и планирования. Наличие такой широкой функциональности делает интерактивный дашборд незаменимым инструментом для эффективного управления производственными процессами на современном нефтеперерабатывающем предприятии.</w:t>
        <w:br/>
        <w:br/>
        <w:t>Для демонстрации практической ценности интерактивного дашборда, рассмотрим конкретный пример использования на установке каталитического риформинга. Традиционно, мониторинг процесса риформинга включал ручной сбор данных о температуре реактора, давлении, скорости потока сырья и концентрации катализатора, что требовало значительных трудозатрат и могло приводить к ошибкам при внесении данных. Внедрение интерактивного дашборда позволило автоматизировать сбор и обработку данных, что значительно сократило трудозатраты и повысило точность мониторинга. Дашборд отображал ключевые параметры процесса в режиме реального времени, а также предоставлял возможность просмотра исторических данных и анализа тенденций.  Благодаря визуализации информации, операторы могли быстро выявлять отклонения от нормы и оперативно реагировать на возникающие проблемы. Например, при снижении температуры реактора, оператор мог немедленно принять меры по ее повышению, предотвратив снижение эффективности процесса и выход из строя оборудования.  Кроме того, дашборд позволил инженерам-технологам проводить более глубокий анализ производительности установки, выявлять узкие места и разрабатывать меры по ее оптимизации. В результате внедрения интерактивного дашборда удалось повысить эффективность использования сырья, снизить эксплуатационные расходы и увеличить срок службы оборудования.</w:t>
        <w:br/>
        <w:br/>
        <w:t>Создание интерактивного дашборда – это не просто внедрение программного обеспечения, это комплексный процесс, включающий анализ потребностей пользователя, разработку дизайна, интеграцию с существующими системами и обучение персонала. Важно, чтобы дашборд был интуитивно понятным и удобным в использовании, чтобы операторы могли легко находить необходимую информацию и принимать обоснованные решения. Для обеспечения максимальной эффективности дашборда необходимо регулярно проводить его обновление и совершенствование, добавлять новые функции и адаптировать его к изменяющимся потребностям пользователей.  Успешное внедрение интерактивного дашборда требует тесного сотрудничества между IT-специалистами, инженерами-технологами и операторами, что позволяет учесть все аспекты производственного процесса и создать действительно полезный и эффективный инструмент управления.  Важно также учитывать, что сопротивление изменениям может быть значительным, поэтому необходимо проводить разъяснительную работу и вовлекать персонал в процесс внедрения дашборда, демонстрируя им преимущества нового инструмента и помогая им освоить новые навыки. Наличие четко определенной стратегии внедрения и постоянная поддержка со стороны руководства предприятия являются ключевыми факторами успеха.</w:t>
        <w:br/>
        <w:br/>
        <w:t>Использование современных технологий, таких как искусственный интеллект и машинное обучение, позволяет значительно расширить возможности интерактивного дашборда. Например, на основе исторических данных можно построить модели прогнозирования, которые позволят предсказывать поведение производственных процессов и выявлять потенциальные проблемы до того, как они возникнут.  Использование алгоритмов машинного обучения позволяет автоматизировать процесс анализа данных и выявлять скрытые закономерности, которые не были бы заметны при ручном анализе.  Например, можно построить модель, которая предсказывает выход из строя оборудования на основе анализа данных о его работе, что позволит проводить профилактические работы и предотвращать аварии.  Визуализация результатов анализа данных с использованием интерактивных графиков и диаграмм позволяет менеджерам и операторам быстро оценивать ситуацию и принимать обоснованные решения.  Кроме того, интеграция дашборда с мобильными устройствами позволяет пользователям получать доступ к информации в режиме реального времени из любой точки мира, что повышает гибкость управления производственными процессами и позволяет оперативно реагировать на изменяющиеся рыночные условия. Важно отметить, что интеграция этих передовых технологий требует специализированных знаний и опыта, и необходимо привлекать квалифицированных специалистов для разработки и внедрения этих решений.</w:t>
        <w:br/>
        <w:br/>
        <w:br/>
        <w:t>Внедрение MES (Manufacturing Execution System) на нефтеперерабатывающем заводе - это не просто установка программного обеспечения, а масштабный и сложный проект, требующий тщательного планирования, координации и постоянного контроля на всех этапах. Многие предприятия, недооценивая сложность этого процесса, сталкиваются с задержками, перерасходом бюджета и даже полным провалом внедрения, что приводит к потере инвестиций и ухудшению производственных показателей. Поэтому, чтобы избежать этих проблем, необходимо детально понимать все ключевые этапы внедрения MES и быть готовым к решению возникающих сложностей, понимая, что это марафон, а не спринт.</w:t>
        <w:br/>
        <w:br/>
        <w:t>Первым и, пожалуй, самым важным этапом является определение четких целей и задач внедрения MES. Необходимо ответить на вопрос: что конкретно мы хотим достичь с помощью новой системы? Увеличение пропускной способности установки? Сокращение брака? Повышение прозрачности производственных процессов? Цели должны быть измеримыми, достижимыми, релевантными и ограниченными во времени (SMART-цели). Например, вместо общей цели "повышение эффективности производства" необходимо поставить цель "увеличение пропускной способности установки риформинга на 5% в течение шести месяцев после внедрения MES". Без четко определенных целей невозможно выбрать подходящую систему MES, разработать план внедрения и оценить результаты. Неопределенность на этом этапе приводит к размытости задач и невозможности адекватной оценки успеха проекта.</w:t>
        <w:br/>
        <w:br/>
        <w:t>Выбор подходящей системы MES – это критически важный этап, требующий тщательного анализа рынка и оценки функциональных возможностей различных систем. Необходимо учитывать специфику нефтеперерабатывающего производства, интеграцию с существующими системами автоматизации (АСУТП, ERP), а также требования к масштабируемости и гибкости системы.  Существуют различные типы MES, ориентированные на разные отрасли промышленности и решающие разные задачи. Важно провести сравнительный анализ различных систем, оценить их стоимость, функциональность, удобство использования и репутацию поставщика.  Например, некоторые системы MES ориентированы на управление качеством продукции, другие - на оптимизацию производственных процессов, третьи - на управление запасами сырья и готовой продукции. Необходимо выбрать систему, которая наилучшим образом соответствует потребностям нефтеперерабатывающего завода и обеспечивает максимальную отдачу от инвестиций.  Просто выбрать самую дешевую систему не стоит, так как она может не обеспечивать необходимых функций, что в дальнейшем повлечет дополнительные затраты на ее доработку или замену.</w:t>
        <w:br/>
        <w:br/>
        <w:t>Формирование проектной команды – это еще один ключевой этап внедрения MES, который требует привлечения квалифицированных специалистов из разных подразделений нефтеперерабатывающего завода. В команду должны входить представители IT-отдела, инженеры-технологи, операторы производственных установок и руководители подразделений. Роль руководителя проекта заключается в координации работы команды, контроле сроков выполнения задач и разрешении возникающих конфликтов.  Например, для успешного внедрения MES необходимо привлечь операторов производственных установок, так как они лучше всех знают специфику производственных процессов и могут предоставить ценную информацию для настройки системы.  Отсутствие вовлеченности ключевых сотрудников в проект может привести к сопротивлению изменениям и задержке внедрения.</w:t>
        <w:br/>
        <w:br/>
        <w:t>Анализ текущих бизнес-процессов - это важный этап, позволяющий выявить узкие места и определить области, в которых внедрение MES может принести наибольшую пользу. Необходимо детально изучить все производственные процессы, начиная от приемки сырья и заканчивая отгрузкой готовой продукции.  Для анализа можно использовать различные методы, такие как картирование потока создания ценности, диаграммы Исикавы и анализ Парето.  Например, при анализе процесса дистилляции может быть выявлено, что время простоя установки связано с неэффективной сменой фильтров.  Внедрение MES может автоматизировать процесс заказа фильтров и уведомлять операторов о необходимости их замены, что позволит сократить время простоя установки и повысить ее производительность.  Понимание текущего состояния процессов позволяет определить приоритетные области для автоматизации и настройки MES.</w:t>
        <w:br/>
        <w:br/>
        <w:t>Разработка плана внедрения – это сложный и трудоемкий процесс, требующий учета множества факторов, таких как доступные ресурсы, сроки выполнения задач и возможные риски. План должен содержать четкие этапы внедрения, сроки их выполнения, ответственных лиц и необходимые ресурсы.  Необходимо предусмотреть возможность корректировки плана в процессе внедрения, так как реальная ситуация может отличаться от запланированной.  Например, при внедрении MES на установке крекинга может потребоваться дополнительное обучение операторов, если они не знакомы с новыми функциями системы.  План внедрения должен учитывать как технические аспекты, так и организационные аспекты.</w:t>
        <w:br/>
        <w:br/>
        <w:t>Тестирование системы и перенос данных – это важный этап, позволяющий выявить ошибки и убедиться в работоспособности системы. Необходимо провести всестороннее тестирование системы на различных сценариях, включая нормальные и аварийные ситуации.  Перенос данных из старых систем в новую систему должен быть выполнен с особой тщательностью, чтобы избежать потери информации и ошибок.  Например, при переносе данных о рецептурах смесей необходимо убедиться в их точности, чтобы избежать выпуска некачественной продукции.  Недостаточное тестирование может привести к серьезным проблемам в процессе эксплуатации системы.</w:t>
        <w:br/>
        <w:br/>
        <w:t>Обучение персонала – это критически важный этап внедрения MES, который обеспечивает успешное использование системы и минимизирует сопротивление изменениям. Необходимо провести обучение всех пользователей системы, включая операторов, инженеров и руководителей.  Обучение должно быть практическим и ориентированным на решение конкретных задач.  Например, операторам необходимо обучить работе с интерфейсом системы и внесению данных о производственных процессах.  Руководителям необходимо обучить анализу данных и принятию управленческих решений на основе информации, предоставляемой системой.  Недостаточное обучение может привести к тому, что пользователи не будут использовать систему в полной мере и не смогут получить от нее максимальной пользы.</w:t>
        <w:br/>
        <w:br/>
        <w:t>Запуск системы в эксплуатацию должен быть спланирован таким образом, чтобы минимизировать риски для производственного процесса. Для этого рекомендуется начать с пилотного проекта на одной установке или участке, а затем постепенно расширять внедрение на другие участки.  Важно обеспечить постоянную поддержку пользователей в процессе эксплуатации системы и оперативно решать возникающие проблемы.  В первые дни эксплуатации необходимо тщательно отслеживать работу системы и собирать отзывы пользователей.  Неудовлетворительные отзывы должны рассматриваться как сигнал для внесения изменений в систему или план внедрения.</w:t>
        <w:br/>
        <w:br/>
        <w:t>Оценка результатов и корректировка плана - это неотъемлемая часть процесса внедрения MES. Необходимо регулярно оценивать достижение поставленных целей и анализировать эффективность системы.  На основе анализа полученных результатов необходимо вносить корректировки в план внедрения и систему.  Например, если установлено, что внедрение MES не привело к ожидаемому сокращению брака, необходимо провести дополнительный анализ причин и внести изменения в процесс управления качеством.</w:t>
        <w:br/>
        <w:br/>
        <w:br/>
        <w:t>Ключевым, зачастую недооцененным фактором успеха любого проекта по внедрению MES является активное и равноправное участие операторов производственных участков в формируемой проектной команде. Сюда не достаточно просто пригласить одного оператора на совещания для галочки, а подразумевается его постоянное вовлечение в обсуждение, принятие решений и оценку результатов.  Причина столь высокого требования к оператору проста: он – непосредственный пользователь системы, он живет и дышит производственным процессом, и именно он лучше всего знает его тонкости, скрытые проблемы и потенциальные возможности для оптимизации. Игнорирование этого фактора чревато серьезными проблемами, начиная от неоптимальной настройки системы и заканчивая открытым сопротивлением изменениям со стороны персонала.</w:t>
        <w:br/>
        <w:br/>
        <w:t>Ошибочная практика формирования проектной команды часто сводится к тому, что в нее включаются преимущественно IT-специалисты, инженеры-технологи и представители административного персонала.  В результате создается команда, компетентная в технических аспектах проекта, но практически лишенная понимания реальных потребностей операторов и специфики их работы.  Это ведет к тому, что система MES, разработанная и внедренная такой командой, может быть несовместимой с реальными условиями производства, сложной в использовании и не решающей тех задач, которые стоят перед операторами.  Например, команда, состоящая исключительно из инженеров-технологов, может разработать интерфейс системы, который будет удобен для ввода данных о технологических параметрах, но совершенно не учитывать особенности восприятия информации оператором, вынужденного в режиме реального времени следить за ходом технологического процесса.</w:t>
        <w:br/>
        <w:br/>
        <w:t>Привлечение операторов в проектную команду обеспечивает несколько важных преимуществ. Во-первых, они способны предоставить ценную информацию о существующих проблемах и узких местах в производственном процессе, которые не всегда очевидны для специалистов из других подразделений. Во-вторых, они могут предложить решения для оптимизации производственных процессов, основанные на их практическом опыте. В-третьих, их участие в проекте способствует повышению мотивации персонала к использованию новой системы и снижению сопротивления изменениям. Они чувствуют, что их мнение учитывается, и это заставляет их более лояльно относиться к нововведениям.  Например, оператор дистилляционной колонны может указать на необходимость автоматической регистрации времени очистки сепараторов, что позволит снизить потери продукта и увеличить производительность установки.  Этот совет, вероятно, не был бы высказан командой, не включающей в себя представителя операторов.</w:t>
        <w:br/>
        <w:br/>
        <w:t>Но не стоит думать, что привлечение операторов в проектную команду - это только позитивный опыт. С представителями операторов также можно столкнуться с трудностями.  Некоторые операторы могут проявлять нежелание участвовать в проекте, опасаясь увольнения, неудовлетворенности сложностью задачи или просто из-за консерватизма.  Другие могут высказывать критические замечания и возражения, которые могут казаться необоснованными или даже оскорбительными.  Чтобы избежать этих проблем, необходимо тщательно отбирать представителей операторов для участия в проектной команде, уделяя особое внимание их коммуникабельности, открытости к новому и способности к конструктивной критике.  Важно также обеспечить им поддержку и обучение, чтобы они могли эффективно выполнять свои задачи.</w:t>
        <w:br/>
        <w:br/>
        <w:t>Опыт одного нефтеперерабатывающего завода показал, что оператор, включенный в проектную команду, смог указать на необходимость корректировки алгоритма расчета оптимального режима работы крекинга, что позволило снизить расход сырья на 2% и повысить выход целевых продуктов.  Этот совет был основан на его многолетнем опыте работы с установкой и его интуитивном понимании поведения технологического процесса.  Если бы оператор не был включен в проектную команду, это ценное знание могло бы остаться неиспользованным, а завод потерял бы возможность повысить свою конкурентоспособность.  Именно такие истории демонстрируют неоценимую пользу активного участия операторов в проектах внедрения MES.  Наличие оператора в проектной команде, который не боится говорить правду о текущих процессах, может стать настоящим сокровищем.</w:t>
        <w:br/>
        <w:br/>
        <w:t>Помимо предоставления ценных советов и предложений, оператор, включенный в проектную команду, выполняет важную функцию посредника между разработчиками системы и остальным персоналом. Он помогает объяснить пользователям принципы работы новой системы, ответить на их вопросы и помочь им освоить новые навыки.  Он также помогает выявлять проблемы, с которыми сталкиваются пользователи в процессе работы с системой, и сообщать о них разработчикам.  Эта функция особенно важна в первые дни эксплуатации системы, когда пользователи могут испытывать трудности с ее освоением.  Оператор, который понимает специфику работы пользователей и способен объяснять сложные вещи простым языком, может значительно облегчить процесс адаптации к новым условиям.</w:t>
        <w:br/>
        <w:br/>
        <w:t>В заключение, можно с уверенностью утверждать, что активное и равноправное участие операторов в проектной команде является одним из ключевых факторов успеха проектов внедрения MES.  Они обладают уникальными знаниями и опытом, которые могут быть использованы для разработки более эффективной и удобной системы.  Их участие также способствует повышению мотивации персонала к использованию новой системы и снижению сопротивления изменениям.  Игнорирование этого фактора может привести к серьезным проблемам, которые могут свести на нет все усилия и инвестиции, затраченные на проект. Важно помнить, что MES создается для людей, и для эффективной системы необходимо учитывать потребности и опыт людей, которые ее используют.</w:t>
        <w:br/>
        <w:br/>
        <w:br/>
        <w:t>Внедрение сложной системы управления производством, такой как MES, представляет собой масштабное предприятие, сопоставимое с постройкой нового завода или модернизацией существующего. Наивный подход, предполагающий одновременное развертывание системы на всех участках нефтеперерабатывающего завода, чреват серьезными рисками, способными свести на нет все задуманные выгоды и привести к непредсказуемым последствиям.  Одной из самых распространенных ошибок является недооценка сложности адаптации новой системы к разнообразным и специфическим условиям работы различных участков, что может привести к снижению производительности, увеличению простоев и даже к повреждению оборудования.  Крайне важно осознавать, что каждый участок НПЗ имеет свою уникальную технологическую цепочку, свои особенности эксплуатации и свой коллектив сотрудников, привыкших к определенным методам работы.  Попытка навязать единую систему управления, не учитывающую эти различия, обречена на провал и может вызвать серьезное сопротивление со стороны персонала.</w:t>
        <w:br/>
        <w:br/>
        <w:t>Вместо того, чтобы действовать по принципу "все или ничего", целесообразно придерживаться итеративного подхода к внедрению MES, начинающего с пилотного проекта на одном из участков НПЗ. Этот подход позволяет постепенно осваивать систему, выявлять и устранять потенциальные проблемы на ранних стадиях, а также формировать положительный опыт внедрения, который может быть использован для успешного развертывания системы на остальных участках.  Выбор пилотного участка должен осуществляться с учетом ряда факторов, включая сложность технологического процесса, наличие квалифицированного персонала, а также готовность коллектива к изменениям.  Например, для пилотного проекта может быть выбрана установка подготовки сырья, где относительно небольшие изменения могут привести к заметному улучшению эффективности и снижению потерь продукта.  Идеальным вариантом является выбор участка, который не является критически важным для всего производства, чтобы избежать серьезных последствий в случае возникновения проблем при внедрении системы.</w:t>
        <w:br/>
        <w:br/>
        <w:t>Выбор пилотного участка на основании его важности для всего производства - очень плохая идея. Например, попытка внедрения системы на крекинге, являющемся "сердцем" нефтеперерабатывающего завода, чревата серьезными рисками для всего производства. Любая ошибка в работе системы, такая как некорректная настройка параметров процесса или сбой в передаче данных, может привести к остановке установки и серьезным потерям продукта. Кроме того, если пилотный проект окажется неудачным, это может подорвать доверие к системе и затруднить ее дальнейшее внедрение на остальных участках. Гораздо безопаснее выбрать участок, который не является критически важным для всего производства, но при этом позволяет получить ценный опыт внедрения системы и сформировать положительный опыт.  Примером такого участка может быть установка подготовки воды для охлаждения, где изменение алгоритма управления может привести к экономии энергии и снижению затрат на химическую обработку воды.</w:t>
        <w:br/>
        <w:br/>
        <w:t>Пилотный проект должен быть четко ограничен по времени и ресурсам.  Обычно, на реализацию такого проекта отводится от трех до шести месяцев, что позволяет оперативно выявить и устранить потенциальные проблемы.  На этом этапе необходимо обеспечить тесное взаимодействие между разработчиками системы, представителями заказчика и операторами участка.  Важно регулярно проводить совещания для обсуждения текущего статуса проекта, выявления проблем и принятия решений по их устранению.  Кроме того, необходимо обеспечить обучение персонала работе с новой системой.  Важно помнить, что успех пилотного проекта зависит не только от технических аспектов внедрения, но и от готовности персонала к изменениям.  Операторы должны видеть, что новая система работает в их интересах и помогает им выполнять свою работу более эффективно.  Если операторы настроены скептически или не понимают преимуществ новой системы, сопротивление изменениям может быть значительным и может помешать успешному завершению пилотного проекта.</w:t>
        <w:br/>
        <w:br/>
        <w:t>После завершения пилотного проекта необходимо провести тщательный анализ полученных результатов.  Необходимо оценить не только технические аспекты работы системы, такие как точность управления параметрами процесса и скорость передачи данных, но и экономические аспекты, такие как снижение затрат на сырье и энергию.  Важно также получить обратную связь от операторов участка, чтобы понять, насколько удобна и эффективна система.  На основе результатов анализа необходимо внести необходимые корректировки в систему и в план дальнейшего внедрения.  Уроки, извлеченные из пилотного проекта, должны быть задокументированы и использованы для подготовки к внедрению системы на остальных участках.  Например, если в ходе пилотного проекта было выявлено, что операторам не хватает информации о текущем состоянии процесса, необходимо добавить соответствующие индикаторы на экран управления.  Или если операторы считают, что система слишком сложна в использовании, необходимо упростить интерфейс.</w:t>
        <w:br/>
        <w:br/>
        <w:t>Переход к внедрению системы на других участках должен осуществляться последовательно, с учетом опыта, полученного в ходе пилотного проекта.  Необходимо избегать параллельного внедрения системы на нескольких участках, так как это может привести к неконтролируемому росту рисков и затруднить управление проектом.  При этом необходимо обеспечить тесное взаимодействие между участками, чтобы информация и опыт внедрения могли быть переданы от одного участка к другому.  Например, на участке, где внедряется система, должен присутствовать представитель участка, где система уже работает, который может предоставить консультации и помощь в решении проблем.  Постоянный обмен опытом и информацией – залог успешного и своевременного развертывания MES на всем предприятии.  Проект должен развиваться не как набор отдельных внедрений, а как единая система.</w:t>
        <w:br/>
        <w:br/>
        <w:br/>
        <w:t>Внедрение системы управления производством, такой как MES, на нефтеперерабатывающем заводе – это стратегическое решение, инвестиции в будущее предприятия, которое может принести ощутимые и измеримые выгоды.  Эти выгоды, однако, не возникают мгновенно и не являются гарантированными; они требуют тщательного планирования, грамотной реализации и постоянной оптимизации.  Рассматривать MES как простое программное обеспечение – большая ошибка; это – комплексная система, которая затрагивает все аспекты производственного процесса и требует глубокого понимания технологических и экономических реалий нефтеперерабатывающего предприятия.  Понимание того, как MES трансформирует деятельность, выходит далеко за рамки простого увеличения пропускной способности; оно подразумевает реструктуризацию процессов, повышение квалификации персонала и создание культуры непрерывного улучшения.  Необходимо ясно понимать, что потенциал MES раскрывается только при комплексном подходе, охватывающем все этапы внедрения и эксплуатации системы, от выбора оптимальной архитектуры до обучения персонала и постоянной оптимизации алгоритмов управления.  Неспособность оценить совокупный эффект от внедрения MES может привести к разочарованию и даже к признанию проекта неудачным, несмотря на потенциальную выгоду.</w:t>
        <w:br/>
        <w:br/>
        <w:t>Наиболее очевидной и легко измеримой выгодой от внедрения MES является повышение эффективности производственного процесса.  Это проявляется в снижении простоев оборудования, уменьшении количества аварийных остановов и оптимизации загрузки реакторов.  В среднем, внедрение MES позволяет сократить время простоя оборудования на 10-15%, что может привести к увеличению перерабатываемого сырья на сотни тонн в месяц.  Рассмотрим, к примеру, установку каталитического крекинга, где небольшое отклонение температуры или давления может привести к серьезным последствиям.  Благодаря MES, операторы получают возможность отслеживать параметры процесса в режиме реального времени, а система автоматически корректирует режимы работы оборудования, предотвращая выход за допустимые границы.  Согласно исследованиям, применение MES на крекинге позволяет увеличить выход целевых продуктов на 2-4%, что эквивалентно значительной прибыли для предприятия.  Более того, MES позволяет оптимизировать загрузку реакторов, уменьшая количество неликвидных продуктов, что, в свою очередь, снижает затраты на их утилизацию и повышает рентабельность процесса.</w:t>
        <w:br/>
        <w:br/>
        <w:t>Второе важное преимущество MES – это повышение качества продукции.  Благодаря MES операторы получают возможность контролировать каждый этап производственного процесса, от подготовки сырья до отгрузки готовой продукции.  Система регистрирует все отклонения от заданных параметров, что позволяет быстро выявлять причины брака и принимать меры по их устранению.  Например, на установке гидроочистки, где важно поддерживать стабильную концентрацию сероводорода, MES позволяет оперативно реагировать на отклонения и предотвращать загрязнение готовой продукции.  По данным исследований, внедрение MES позволяет снизить процент брака на 15-25%, что напрямую влияет на рентабельность предприятия и повышает удовлетворенность клиентов.  Более того, MES позволяет вести точную прослеживаемости продукции, что является важным требованием для соответствия международным стандартам качества и безопасности.  Возможность оперативно идентифицировать источник брака и предпринять корректирующие действия не только снижает потери, но и повышает доверие потребителей.</w:t>
        <w:br/>
        <w:br/>
        <w:t>Помимо увеличения объемов производства и улучшения качества, MES позволяет значительно сократить операционные издержки.  Оптимизация использования сырья и энергии является одним из ключевых направлений экономии.  MES позволяет вести точный учет расхода сырья и энергии, выявлять неэффективные режимы работы оборудования и принимать меры по их оптимизации.  Например, на установке вакуумной перегонки, где расход энергии является основным операционным издержком, MES позволяет оптимизировать режимы работы вакуумных насосов и снизить потребление энергии на 5-10%.  Кроме того, MES позволяет снизить затраты на техническое обслуживание оборудования.  Благодаря MES операторы получают возможность прогнозировать выход из строя оборудования и планировать техническое обслуживание заблаговременно.  Это позволяет избежать аварийных остановов и снизить затраты на ремонт.  По оценкам экспертов, внедрение MES может сократить операционные издержки на 5-10%, что значительно повышает конкурентоспособность предприятия.</w:t>
        <w:br/>
        <w:br/>
        <w:t>Безусловно, внедрение MES требует значительных инвестиций в программное обеспечение, оборудование и обучение персонала. Однако, долгосрочные экономические выгоды от внедрения MES значительно превышают первоначальные затраты.  Увеличение объемов производства, улучшение качества продукции, снижение операционных издержек и повышение эффективности использования ресурсов – это лишь некоторые из преимуществ, которые приносит внедрение MES на нефтеперерабатывающее предприятие.  Важно понимать, что MES – это не просто инструмент для решения конкретных задач, это – платформа для непрерывного улучшения, которая позволяет предприятиям оставаться конкурентоспособными в динамично меняющемся мире.  Стратегическое внедрение MES, подкрепленное продуманной стратегией управления изменениями и постоянным вниманием к потребностям персонала, является ключом к успешной трансформации нефтеперерабатывающего предприятия и обеспечению его долгосрочной устойчивости.  Игнорирование этой возможности – это упущенная возможность для значительного улучшения экономической эффективности и повышения конкурентоспособности предприятия.</w:t>
        <w:br/>
        <w:br/>
        <w:br/>
        <w:t>Одной из наиболее ощутимых выгод, получаемых от внедрения MES, является радикальное сокращение времени переналадки оборудования, что напрямую влияет на увеличение общего объема производства и оптимизацию использования производственных мощностей. Традиционные переналадки на нефтеперерабатывающем заводе – будь то переход от производства бензина к дизелю или от высокооктанового компонента к авиационному топливу – представляют собой сложные и трудоемкие процессы, которые могут занимать до нескольких дней, в зависимости от сложности перенастройки и степени износа оборудования. В течение этого времени оборудование простаивает, не принося прибыли, а производственный цикл прерывается, что создает дополнительные логистические трудности и увеличивает риски срыва поставок клиентам.  Прежние процессы переналадки были зачастую непредсказуемыми, зависели от субъективного опыта отдельных операторов и сопровождались значительными задержками в связи с необходимостью ручной корректировки настроек и проверок соответствия.</w:t>
        <w:br/>
        <w:br/>
        <w:t>Внедрение MES позволило автоматизировать и оптимизировать процесс переналадки, значительно сократив время простоя и увеличив общий объем производства.  Система MES, интегрированная с контроллерами оборудования и системами планирования, предоставляет операторам четкую последовательность действий, автоматический расчет оптимальных параметров и непрерывный мониторинг процесса. Вместо традиционной ручной корректировки настроек, операторы теперь имеют возможность следовать простым и понятным инструкциям, отображаемым на экране, что снижает вероятность ошибок и ускоряет процесс переналадки.  Интегрированная система анализа данных в режиме реального времени позволяет операторам мгновенно выявлять и устранять любые отклонения от оптимальных параметров, предотвращая возникновение дополнительных задержек и обеспечивая плавный переход между различными режимами производства.  Автоматизированный сбор и анализ данных о процессе переналадки позволяют постоянно улучшать инструкцию и оптимизировать действия, что обеспечивает дальнейшее сокращение времени простоя.</w:t>
        <w:br/>
        <w:br/>
        <w:t>Рассмотрим конкретный пример установки каталитического крекинга, где переход от производства высокооктанового компонента к дизельному топливу ранее занимал около 36 часов, в процессе которых значительная часть оборудования была выведена из эксплуатации.  После внедрения MES и автоматизации процесса переналадки, время, необходимое для выполнения этой операции, сократилось до 18 часов – то есть, время простоя сократилось вдвое.  Это снижение времени простоя позволило увеличить объем производства на 15 000 тонн в год, что эквивалентно увеличению прибыли на миллионы долларов в год, а также повысило гибкость завода в реагировании на изменения рыночного спроса.  Благодаря MES, завод смог быстро переориентироваться на производство более востребованного дизельного топлива в период повышенного спроса, что принесло дополнительную прибыль.  Этот пример наглядно демонстрирует, как автоматизация процесса переналадки может оказать существенное влияние на экономические показатели нефтеперерабатывающего предприятия.</w:t>
        <w:br/>
        <w:br/>
        <w:t>Важно отметить, что сокращение времени переналадки – это не просто вопрос экономии времени, это также вопрос повышения безопасности.  Традиционные процессы переналадки часто сопровождаются повышенным риском ошибок и несчастных случаев, связанных с ручной корректировкой настроек и работой с опасным оборудованием. Автоматизация процесса переналадки MES снижает необходимость в ручном вмешательстве, минимизируя риски и улучшая условия труда персонала.  Более того, точная и документированная последовательность действий, предписываемая MES, способствует повышению квалификации персонала и обеспечивает соблюдение стандартов безопасности.  Сокращение времени переналадки также означает более эффективное использование ресурсов и снижение негативного воздействия на окружающую среду, так как уменьшается время, в течение которого оборудование простаивает и может выбрасывать вредные вещества в атмосферу.</w:t>
        <w:br/>
        <w:br/>
        <w:t>Эта автоматизация также позволяет более точно прогнозировать время переналадки, что является критически важным для эффективного планирования производства и логистики. Раньше время переналадки часто являлось предметом спекуляций и могло существенно повлиять на сроки поставки клиентам. Теперь, благодаря MES, можно с высокой точностью прогнозировать время переналадки, что позволяет оптимизировать производственный план и избежать задержек в поставках. Кроме того, MES позволяет более эффективно использовать производственные мощности, так как сокращение времени переналадки позволяет запускать новые партии продукции быстрее и увеличивать общий объем производства. В конечном итоге, оптимизированные процессы переналадки, обеспечиваемые MES, повышают конкурентоспособность нефтеперерабатывающего предприятия и обеспечивают его долгосрочный успех.</w:t>
        <w:br/>
        <w:br/>
        <w:t>Внедрение MES – это, безусловно, стратегически важное решение для нефтеперерабатывающего предприятия, открывающее широкие возможности для повышения эффективности и оптимизации процессов. Однако, как и любое крупное предприятие, этот процесс не лишен своих вызовов и рисков, игнорирование которых может существенно затруднить достижение желаемых результатов и даже привести к финансовым потерям. Поэтому, прежде чем приступить к внедрению MES, необходимо реалистично оценить потенциальные трудности и разработать план по их преодолению. Важно понимать, что это не просто внедрение программного обеспечения, а масштабное изменение бизнес-процессов и корпоративной культуры.</w:t>
        <w:br/>
        <w:br/>
        <w:t>Одним из наиболее существенных вызовов является высокая стоимость внедрения MES. Затраты включают не только приобретение лицензий на программное обеспечение и оборудование, но и услуги консультантов, обучение персонала, интеграцию с существующими системами и поддержку после запуска. Стоимость может варьироваться от нескольких сотен тысяч до нескольких миллионов долларов, в зависимости от размера предприятия, сложности процессов и объема автоматизации. Малые и средние нефтеперерабатывающие предприятия могут испытывать значительные финансовые трудности при внедрении MES, и поэтому необходимо тщательно спланировать бюджет и рассмотреть возможности финансирования. Более того, важно понимать, что первоначальные инвестиции – это лишь часть общей картины, и необходимо учитывать текущие затраты на поддержку и обслуживание системы, которые также могут быть значительными. Нередко, при планировании бюджетов, недооцениваются затраты на обучение персонала, что впоследствии приводит к снижению эффективности работы системы.</w:t>
        <w:br/>
        <w:br/>
        <w:t>Сложность интеграции MES с существующими системами управления предприятием представляет собой еще один серьезный вызов. Большинство нефтеперерабатывающих заводов используют разрозненные системы для управления финансами, производством, логистикой и техническим обслуживанием. Интеграция MES с этими системами требует значительных усилий и может столкнуться с техническими ограничениями. Отсутствие совместимости, устаревшие интерфейсы и разное качество данных могут затруднить обмен информацией и привести к ошибкам. В некоторых случаях может потребоваться модернизация существующих систем или разработка новых интерфейсов, что увеличивает стоимость и продолжительность внедрения. Например, на одном из предприятий столкнулись с проблемой несовместимости MES с устаревшей системой управления лабораторными данными, что привело к необходимости разработки дорогостоящего интерфейса для обеспечения обмена информацией.</w:t>
        <w:br/>
        <w:br/>
        <w:t>Сопротивление персонала изменениям, обусловленное страхом перед потерей работы, недоверием к новым технологиям или нежеланием осваивать новые навыки, также может стать серьезным препятствием на пути к успешному внедрению MES. Персонал может опасаться, что автоматизация процессов приведет к сокращению штата или что им придется выполнять более сложные и ответственные задачи.  Некоторые сотрудники могут быть не готовы к тому, чтобы делиться информацией или использовать новые инструменты, предпочитая оставаться приверженными традиционным методам работы. Чтобы преодолеть это сопротивление, необходимо проводить активную разъяснительную работу, привлекать персонал к процессу планирования и внедрения MES, и обеспечить его необходимым обучением и поддержкой. Важно подчеркивать, что MES не направлена на замену персонала, а на то, чтобы повысить эффективность работы и улучшить условия труда.</w:t>
        <w:br/>
        <w:br/>
        <w:t>Риск недостижения ожидаемых результатов также является важным фактором, который необходимо учитывать при внедрении MES. Неправильное планирование, неадекватное обучение персонала, недостаточное внимание к интеграции с существующими системами и нереалистичные ожидания могут привести к тому, что инвестиции в MES не принесут ожидаемой отдачи. Важно проводить тщательный анализ процессов, разрабатывать четкие цели и задачи внедрения MES, и регулярно отслеживать прогресс. В противном случае предприятие может столкнуться с разочарованием и финансовыми потерями. Например, на одном из предприятий внедрение MES не принесло ожидаемого снижения времени простоя, поскольку не были учтены факторы, связанные с производительностью оборудования и квалификацией персонала.</w:t>
        <w:br/>
        <w:br/>
        <w:t>Неадекватное обучение персонала является одним из самых распространенных факторов, приводящих к неудачам в реализации проектов внедрения MES. Если сотрудники не будут должным образом обучены использованию системы, ее функциональность не будет полностью реализована, и предприятие не сможет получить максимальной отдачи от инвестиций. Необходимо разрабатывать комплексные программы обучения, адаптированные к различным уровням квалификации персонала. Важно не только обучать сотрудников работе с пользовательским интерфейсом MES, но и обеспечивать понимание основных принципов функционирования системы и ее роли в производственном процессе. Недостаток обучения может привести к неправильной интерпретации данных, ошибкам в работе и снижению производительности.</w:t>
        <w:br/>
        <w:br/>
        <w:t>Наконец, важно помнить, что внедрение MES – это не разовое мероприятие, а непрерывный процесс улучшения и оптимизации.  Необходимо регулярно отслеживать результаты работы системы, анализировать данные, выявлять проблемные области и вносить необходимые корректировки.  Необходимо также учитывать меняющиеся условия рынка и новые технологические возможности, и своевременно обновлять систему и адаптировать ее к изменяющимся требованиям. В противном случае предприятие может отстать от конкурентов и потерять свою конкурентоспособность. Регулярный аудит и оценка эффективности работы MES являются ключом к ее долгосрочному успеху.</w:t>
        <w:br/>
        <w:br/>
        <w:t>Одной из наиболее распространенных и часто недооцениваемых проблем при внедрении MES является активное или пассивное сопротивление персонала, что может существенно замедлить или даже сорвать процесс автоматизации и не принести ожидаемых результатов. Часто, опасения сотрудников связаны не с недостатком места на рынке труда, а с изменением привычного рабочего процесса и необходимостью освоения новых инструментов, что сопряжено с определенным дискомфортом и требует дополнительных усилий. Важно понимать, что сотрудники, как и любой человек, предпочитают стабильность и предсказуемость, и любое изменение, даже положительное, может вызвать тревогу и опасения. Пренебрежение этими чувствами и игнорирование опасений персонала может привести к пассивной саботажу, некачественному выполнению задач и общему снижению эффективности работы. Не стоит ожидать, что автоматизация процессов вызовет бурный восторг и немедленное желание осваивать новые инструменты, ведь часто, это требует переобучения и выхода из зоны комфорта.</w:t>
        <w:br/>
        <w:br/>
        <w:t>Чтобы успешно преодолеть сопротивление персонала, необходимо выстраивать процесс внедрения MES не как сверху вниз навязанную директиву, а как совместную работу, где мнение и опыт сотрудников учитываются на каждом этапе. Прежде всего, необходимо провести разъяснительную работу, объясняя сотрудникам цели и задачи внедрения MES, а также ожидаемые преимущества для предприятия и для них лично. Важно подчеркивать, что MES – это не инструмент для сокращения штата, а средство для повышения эффективности работы, улучшения условий труда и создания более комфортных и безопасных рабочих мест. Необходимо продемонстрировать, что автоматизация позволит сотрудникам сосредоточиться на более сложных и творческих задачах, требующих квалификации и опыта, а не на рутинных и монотонных операциях, отнимающих время и силы. К сожалению, нередки случаи, когда руководство, озабоченное сроками и бюджетом, пренебрегает этой важной частью работы, что приводит к недоверию и отторжению со стороны персонала.</w:t>
        <w:br/>
        <w:br/>
        <w:t>Одним из эффективных способов вовлечения персонала в процесс внедрения MES является создание рабочих групп, в состав которых входят представители различных отделов и уровней квалификации. Эти группы должны участвовать в анализе текущих процессов, разработке функциональных требований к MES и тестировании системы. Это позволит сотрудникам почувствовать себя частью команды, внести свой вклад в разработку решения и получить практический опыт работы с новым инструментом. Важно предоставить этим группам полномочия и ресурсы, необходимые для эффективной работы, и обеспечить регулярную обратную связь с руководством. Кроме того, следует учитывать, что разные группы могут иметь разные потребности и опасения, и необходимо адаптировать подход к каждой из них. Например, на одном из предприятий были созданы рабочие группы из операторов, инженеров и менеджеров, которые совместно разрабатывали требования к MES для системы управления качеством. Это позволило учесть специфические потребности каждой группы и избежать недоразумений и конфликтов.</w:t>
        <w:br/>
        <w:br/>
        <w:t>Обучение персонала является ключевым элементом успешного внедрения MES. Необходимо разработать комплексные программы обучения, адаптированные к различным уровням квалификации и потребностям. Важно не только обучать сотрудников работе с пользовательским интерфейсом MES, но и обеспечивать понимание основных принципов функционирования системы и ее роли в производственном процессе. Программы обучения должны быть интерактивными и практико-ориентированными, позволяющими сотрудникам применять полученные знания в реальных рабочих ситуациях. Необходимо также обеспечить регулярную поддержку и консультации, чтобы помочь сотрудникам преодолеть возникающие трудности и укрепить полученные навыки. Недостаточно просто провести однократное обучение, необходимо обеспечить постоянное обновление знаний и умений в соответствии с изменениями в системе и процессах.</w:t>
        <w:br/>
        <w:br/>
        <w:t>Чтобы закрепить положительный эффект от обучения и вовлечения персонала, необходимо создать систему стимулирования и признания. Важно поощрять сотрудников, активно участвующих в процессе внедрения MES, предлагающих новые идеи и демонстрирующих высокую эффективность работы с системой. Признание заслуг может быть выражено в форме материальных вознаграждений, повышения в должности или публичной похвалы. Важно также создавать атмосферу доверия и сотрудничества, где сотрудники не боятся высказывать свое мнение и предлагать решения проблем.</w:t>
        <w:br/>
        <w:br/>
        <w:t>Использование "чемпионов" изменения является еще одним эффективным инструментом преодоления сопротивления персонала. "Чемпионы" – это сотрудники, которые поддерживают внедрение MES, понимают его преимущества и готовы делиться своим опытом с коллегами. Их роль заключается в продвижении идеи автоматизации, развенчании мифов и опасений, а также в оказании помощи другим сотрудникам в освоении системы. "Чемпионы" должны быть авторитетными и уважаемыми в коллективе, а также обладать хорошими коммуникативными навыками. На одном из предприятий были назначены "чемпионы" из числа опытных операторов, которые помогали другим сотрудникам осваивать новую систему управления производством и делились своим опытом решения проблем. Их активная поддержка и положительный пример способствовали значительному снижению сопротивления персонала и ускорили процесс внедрения MES.</w:t>
        <w:br/>
        <w:br/>
        <w:t>В заключение, необходимо понимать, что преодоление сопротивления персонала – это не одномоментное событие, а непрерывный процесс, требующий постоянных усилий и внимания. Важно выстраивать процесс внедрения MES как совместную работу, где мнение и опыт сотрудников учитываются на каждом этапе, и обеспечить постоянную поддержку и признание их заслуг. Только так можно добиться успешного внедрения MES и получить максимальную отдачу от инвестиций в автоматизацию.</w:t>
        <w:br/>
        <w:br/>
        <w:br/>
        <w:t>## VII. Тенденции развития MES (Заглядывая в будущее)</w:t>
        <w:br/>
        <w:br/>
        <w:t>Современные системы управления производством (MES) переживают период бурного развития, обусловленного быстрым прогрессом в области информационных технологий и растущей потребностью предприятий в повышении эффективности, гибкости и устойчивости.  Перспективы эволюции MES не ограничиваются просто улучшением существующих функций, а подразумевают глубокую трансформацию архитектуры, функциональности и способов взаимодействия с другими системами предприятия. Ключевым фактором, определяющим направление развития MES, является интеграция с технологиями Интернета вещей (IIoT), искусственного интеллекта (ИИ) и облачных вычислений, что открывает возможности для создания интеллектуальных, самообучающихся и адаптивных производственных систем.  Эти тенденции обещают не только оптимизировать текущие процессы, но и создать принципиально новые возможности для управления производством в условиях постоянно меняющейся среды.  Необходимо понимать, что будущее MES заключается не в отдельных технологических инновациях, а в их синергетическом взаимодействии, направленном на решение конкретных задач предприятий.</w:t>
        <w:br/>
        <w:br/>
        <w:t>Одним из наиболее значимых трендов является углубленная интеграция MES с IIoT-устройствами, такими как датчики, контроллеры и исполнительные механизмы. Традиционные MES системы часто основываются на данных, собираемых вручную или периодически передаваемых с оборудования. IIoT позволяет в режиме реального времени получать огромные объемы информации о состоянии производственных процессов, что значительно повышает точность и оперативность управления. Например, датчики, установленные на станках, могут передавать данные о температуре, вибрации, производительности и энергопотреблению.  Эта информация может быть использована для предиктивного обслуживания оборудования, что позволяет избежать внеплановых простоев и снизить затраты на ремонт. Более того, IIoT позволяет создать цифровые двойники производственных линий, позволяющие операторам моделировать различные сценарии и оптимизировать процессы без влияния на реальное производство.  Один из крупных производителей автомобилей использует IIoT для мониторинга состояния роботизированных сборочных линий, что позволяет им предсказывать поломки оборудования и оптимизировать графики обслуживания.</w:t>
        <w:br/>
        <w:br/>
        <w:t>Искусственный интеллект (ИИ) играет все более важную роль в развитии MES.  Функции ИИ, такие как машинное обучение и анализ больших данных, позволяют создавать интеллектуальные системы, способные автоматически оптимизировать производственные процессы, выявлять скрытые закономерности и прогнозировать будущие тенденции.  Например, алгоритмы машинного обучения могут быть использованы для оптимизации графиков загрузки оборудования, сокращения времени переналадки и улучшения качества продукции.  Один из производителей пищевой промышленности использует ИИ для анализа данных о параметрах процесса и автоматической корректировки настроек оборудования, что позволило им повысить выход годной продукции и снизить затраты на сырье.  Кроме того, ИИ может быть использован для автоматической диагностики неисправностей оборудования и предоставления операторам рекомендаций по их устранению.  Важно отметить, что внедрение ИИ в MES не требует замены существующих систем, а может быть реализовано путем интеграции готовых решений и разработок.</w:t>
        <w:br/>
        <w:br/>
        <w:t>Облачные вычисления играют все более важную роль в развитии MES, предоставляя предприятиям возможность получать доступ к передовым технологиям и сервисам без значительных капитальных затрат.  Вместо развертывания и поддержки собственной инфраструктуры, предприятия могут использовать облачные MES системы, которые предлагают широкий спектр функциональных возможностей и обеспечивают высокую масштабируемость и гибкость.  Облачные MES системы также обеспечивают более простую интеграцию с другими системами предприятия и позволяют операторам получать доступ к данным и функциональности из любой точки мира.  Более того, облачные решения обеспечивают более высокий уровень безопасности данных, благодаря использованию передовых методов защиты и резервного копирования.  Некоторые предприятия, особенно малые и средние, выбирают облачные MES из-за ограниченного бюджета и отсутствия квалифицированного персонала для поддержки локальных решений.</w:t>
        <w:br/>
        <w:br/>
        <w:t>Виртуальная и дополненная реальность (VR/AR) все чаще находят применение в MES, предоставляя операторам новые возможности для обучения, визуализации и диагностики.  VR может быть использована для создания реалистичных симуляторов производственных процессов, позволяющих операторам приобретать практический опыт без риска повреждения оборудования или потери времени.  AR может быть использована для отображения информации о состоянии оборудования прямо на рабочем месте, что позволяет операторам быстрее и точнее выполнять задачи.  Например, AR может использоваться для отображения инструкций по ремонту оборудования, информации о текущих параметрах процесса и графиков загрузки.  Это позволяет значительно сократить время обучения, повысить эффективность работы и снизить вероятность ошибок.  Производители оборудования разрабатывают специальные приложения AR, интегрированные с MES, которые позволяют операторам получать информацию о состоянии оборудования и выполнять простые операции технического обслуживания прямо на своих смартфонах или планшетах.</w:t>
        <w:br/>
        <w:br/>
        <w:t>В заключение, будущее MES - это будущее интеллектуального, подключенного и адаптивного производства. Интеграция с IIoT, ИИ, облачных технологий и VR/AR открывает перед предприятиями огромные возможности для повышения эффективности, гибкости и устойчивости.  Компании, которые сумеют успешно освоить эти технологии, получат значительное конкурентное преимущество в условиях постоянно меняющейся экономической среды.  Важно понимать, что внедрение новых технологий должно быть частью комплексной стратегии цифровой трансформации, направленной на решение конкретных задач предприятия и достижение конкретных целей. Необходима постоянная адаптация и готовность к изменениям, чтобы оставаться на переднем крае технологического прогресса.</w:t>
        <w:br/>
        <w:br/>
        <w:br/>
        <w:t>В контексте постоянного стремления к оптимизации и повышению безопасности на промышленных предприятиях, все более актуальным становится применение беспилотных летательных аппаратов, более известных как дроны, в рамках систем управления производством (MES). Интеграция дронов в MES представляет собой передовой метод визуального контроля и инспекции оборудования, позволяющий получать информацию о состоянии активов, недоступную или требующую значительных затрат времени и ресурсов при использовании традиционных методов.  Этот подход не только повышает эффективность инспекций, но и значительно улучшает безопасность персонала, исключая необходимость рискованных подъемов и осмотров на высоте.  Использование дронов для визуального контроля в MES знаменует собой переход к более проактивному и предиктивному подходу к техническому обслуживанию, способствуя минимизации простоев и сокращению операционных издержек.</w:t>
        <w:br/>
        <w:br/>
        <w:t>Традиционные методы инспекции промышленного оборудования, такие как визуальный осмотр, тепловизионная съемка или ультразвуковой контроль, часто связаны с существенными затратами времени и ресурсов.  Осмотр выше расположенного оборудования или труднодоступных мест требует участия специализированных бригад, использования подъемников или лестниц, что увеличивает риск несчастных случаев и простоя производственного процесса.  В этих ситуациях использование дронов для визуального контроля становится не только более безопасным, но и значительно более быстрым и эффективным.  Дроны могут быть оснащены различными датчиками и камерами, такими как тепловизоры, ультрафиолетовые камеры и мультиспектральные сенсоры, что позволяет получать исчерпывающую информацию о состоянии оборудования в режиме реального времени.  Данные, собранные дронами, могут быть обработаны с использованием алгоритмов машинного обучения для автоматического выявления аномалий и потенциальных проблем, что позволяет операторам оперативно реагировать и предотвращать серьезные поломки.</w:t>
        <w:br/>
        <w:br/>
        <w:t>Одним из ярких примеров применения дронов в MES является инспекция резервуаров для хранения нефти и химических веществ.  Традиционно, инспекция резервуаров включает в себя ручной осмотр внутренней поверхности, что требует откачки всего объема хранимой жидкости и организации сложной логистики.  Использование дронов позволяет проводить инспекцию без опорожнения резервуара, что значительно сокращает время простоя и снижает затраты на транспортировку и утилизацию жидкости.  Дроны, оснащенные камерами высокого разрешения и датчиками утечки, могут сканировать внутреннюю поверхность резервуара, выявляя коррозию, трещины и другие повреждения, которые могут привести к утечке.  Полученные данные могут быть интегрированы в систему MES, что позволяет операторам отслеживать состояние резервуара во времени и планировать ремонтные работы заблаговременно.  Подобный подход позволяет снизить риск аварий и обеспечить безопасность окружающей среды.</w:t>
        <w:br/>
        <w:br/>
        <w:t>Не менее важным является применение дронов для инспекции трубопроводов, особенно в труднодоступных районах, таких как горные склоны или леса.  Традиционные методы инспекции трубопроводов, такие как ручной осмотр или использование подземных радаров, часто связаны с высокими затратами и риском для персонала.  Использование дронов позволяет проводить инспекцию трубопроводов с воздуха, выявляя утечки, коррозию и другие повреждения.  Дроны могут быть оснащены датчиками газа, которые позволяют обнаруживать даже незначительные утечки.  Данные, собранные дронами, могут быть интегрированы в систему MES, что позволяет операторам отслеживать состояние трубопровода во времени и планировать ремонтные работы.  Этот подход не только повышает эффективность инспекций, но и значительно улучшает безопасность персонала.</w:t>
        <w:br/>
        <w:br/>
        <w:t>Интеграция дронов в MES требует разработки специализированного программного обеспечения, которое позволяет автоматизировать процесс сбора, обработки и анализа данных.  Разработанное программное обеспечение должно обеспечивать возможность дистанционного управления дроном, автоматической маршрутизации по заданным координатам и автоматического распознавания объектов и аномалий.  Кроме того, программное обеспечение должно обеспечивать возможность интеграции данных, собранных дронами, с другими системами предприятия, такими как системы управления техническим обслуживанием и системы планирования ресурсов.  Уже сейчас на рынке представлены решения, позволяющие автоматизировать процесс сбора и анализа данных, полученных с дронов, интегрируя их непосредственно в системы MES.  Развитие технологий машинного обучения позволит в будущем создавать интеллектуальные системы, которые смогут самостоятельно анализировать данные, полученные с дронов, и выдавать рекомендации по проведению ремонтных работ.</w:t>
        <w:br/>
        <w:br/>
        <w:t>Безусловно, внедрение дронов в MES связано с определенными сложностями, такими как необходимость получения разрешений на полеты, обеспечение безопасности полетов и обучение персонала.  Необходимо также учитывать требования законодательства, касающиеся защиты персональных данных и обеспечения безопасности полетов.  Тем не менее, преимущества, которые дает интеграция дронов в MES, значительно перевешивают эти сложности.  Использование дронов для визуального контроля оборудования и инспекции инфраструктуры – это не просто модный тренд, а важный шаг на пути к созданию более эффективного, безопасного и устойчивого производства.  В будущем, мы увидим более широкое распространение дронов в MES, благодаря развитию технологий и снижению стоимости оборудования, что позволит предприятиям всех размеров воспользоваться преимуществами этой инновационной технологии.</w:t>
        <w:br/>
        <w:br/>
        <w:br/>
        <w:t>**Использование дронов для предиктивного технического обслуживания и управления активами: автоматизированный анализ изображений и машинное обучение.**</w:t>
        <w:br/>
        <w:br/>
        <w:t>Внедрение дронов в систему управления производством (MES) выходит далеко за рамки простого визуального контроля; истинная ценность заключается в возможности автоматизации анализа получаемых изображений и использовании машинного обучения для прогнозирования отказов оборудования и оптимизации графиков технического обслуживания.  Традиционный анализ изображений, получаемых дронами, часто требует ручной обработки, что является трудоемким и подвержено человеческим ошибкам.  Однако, современное программное обеспечение, основанное на алгоритмах компьютерного зрения и глубокого обучения, позволяет автоматизировать этот процесс, извлекая ценную информацию из каждого изображения и видео, записанного дроном.  Эти алгоритмы могут быть обучены для распознавания различных типов дефектов, таких как коррозия, трещины, утечки и механические повреждения, с высокой точностью и скоростью.  Автоматизированный анализ изображений не только повышает эффективность инспекций, но и позволяет операторам более оперативно реагировать на возникающие проблемы.</w:t>
        <w:br/>
        <w:br/>
        <w:t>Обучение алгоритмов машинного обучения требует наличия большого количества размеченных данных, т.е. изображений, на которых указаны типы и местоположение дефектов.  Первоначально, эти данные могут быть получены вручную, но по мере накопления опыта и создания базы данных, можно использовать генеративные модели для создания синтетических данных, имитирующих различные сценарии и типы дефектов.  Эти синтетические данные помогают алгоритмам машинного обучения лучше обобщать и адаптироваться к новым условиям.  Важно отметить, что процесс обучения алгоритмов машинного обучения является итеративным, требующим постоянного мониторинга и корректировки для достижения оптимальной точности и производительности.  Кроме того, необходимо регулярно переобучать алгоритмы на новых данных, чтобы учитывать изменения в оборудовании и условиях эксплуатации.  Для этого, необходимо тесное сотрудничество между инженерами MES, специалистами по машинному обучению и операторами оборудования.</w:t>
        <w:br/>
        <w:br/>
        <w:t>Рассмотрим пример использования дронов и машинного обучения для прогнозирования отказов трубопроводов, транспортирующих сырую нефть.  Дроны, оснащенные тепловизионными камерами и инфракрасными датчиками, регулярно проводят инспекцию трубопроводов, регистрируя температурные аномалии и изменения в инфракрасном излучении.  Полученные данные передаются в систему MES, где алгоритмы машинного обучения анализируют температурные профили и выявляют участки трубопровода с повышенным риском коррозии или утечек.  Эти участки автоматически помечаются как требующие более тщательной проверки и ремонта.  В дополнение к визуальной информации, в систему MES также поступают данные о давлении в трубопроводе, температуре окружающей среды и скорости потока нефти.  Алгоритмы машинного обучения объединяют эти данные для создания модели прогнозирования, которая позволяет предсказать вероятность возникновения утечки в определенный момент времени.  На основе этой модели, операторы могут планировать ремонтные работы заблаговременно, избегая дорогостоящих простоев и минимизируя риск загрязнения окружающей среды.</w:t>
        <w:br/>
        <w:br/>
        <w:t>Внедрение автоматизированного анализа изображений и машинного обучения для управления активами также способствует оптимизации графика технического обслуживания.  Традиционные графики технического обслуживания часто основаны на фиксированных интервалах времени, не учитывая фактическое состояние оборудования.  Использование данных, получаемых с дронов и анализируемых алгоритмами машинного обучения, позволяет переходить к адаптивному графику технического обслуживания, основанному на фактической потребности.  Оборудование, состояние которого оценивается как хорошее, может обслуживаться реже, в то время как оборудование, демонстрирующее признаки деградации, требует более частого обслуживания.  Это позволяет значительно сократить затраты на техническое обслуживание, не снижая при этом безопасность и надежность оборудования.  Важно отметить, что переход к адаптивному графику технического обслуживания требует изменения культуры обслуживания, переход от фиксированных интервалов к проактивному подходу, основанному на данных.</w:t>
        <w:br/>
        <w:br/>
        <w:t>Одним из важных аспектов автоматизированного анализа изображений и машинного обучения является обеспечение безопасности и конфиденциальности данных.  Изображения и видео, получаемые дронами, могут содержать конфиденциальную информацию о состоянии оборудования и технологических процессах.  Для защиты этих данных необходимо использовать надежные механизмы шифрования и контроля доступа.  Важно также соблюдать требования законодательства, касающиеся защиты персональных данных и обеспечения безопасности полетов.  При разработке системы автоматизированного анализа изображений и машинного обучения необходимо учитывать эти аспекты и принимать соответствующие меры для защиты данных и обеспечения безопасности полетов.  Регулярные аудиты и проверки безопасности помогают обеспечить соответствие требованиям и выявлять потенциальные уязвимости.  Для этого необходимо тесное сотрудничество между инженерами MES, специалистами по информационной безопасности и операторами дронов.</w:t>
        <w:br/>
        <w:br/>
        <w:t>В заключение, использование дронов в сочетании с автоматизированным анализом изображений и машинным обучением представляет собой мощный инструмент для предиктивного технического обслуживания и управления активами.  Эта технология позволяет повысить эффективность инспекций, оптимизировать графики технического обслуживания, снизить затраты и повысить безопасность.  Для успешного внедрения этой технологии необходимо тесное сотрудничество между различными специалистами, а также постоянное совершенствование алгоритмов и систем анализа данных.  Перспективы развития этой технологии связаны с улучшением качества изображений, повышением точности алгоритмов анализа и созданием интеллектуальных систем, способных самостоятельно принимать решения о проведении ремонтных работ.  Использование дронов в MES – это инвестиция в будущее, которая позволяет предприятиям повысить свою конкурентоспособность и устойчивость.</w:t>
        <w:br/>
      </w:r>
    </w:p>
    <w:p>
      <w:r>
        <w:br w:type="page"/>
      </w:r>
    </w:p>
    <w:p>
      <w:pPr>
        <w:pStyle w:val="Heading1"/>
      </w:pPr>
      <w:r>
        <w:t>Глава 5: Рабочие станции: выбор оборудования, требования к производительности, серверы: типы серверов, функции, выбор оборудования.</w:t>
      </w:r>
    </w:p>
    <w:p>
      <w:r>
        <w:t>## Использование дронов для предиктивного технического обслуживания и управления активами: автоматизированный анализ изображений и машинное обучение.</w:t>
        <w:br/>
        <w:br/>
        <w:t>Переход к предиктивному техническому обслуживанию (ПТО) является ключевым фактором повышения эффективности и надежности производственных процессов на современных предприятиях, и дроны, оснащенные передовыми технологиями машинного обучения, становятся незаменимым инструментом в этой трансформации. Традиционные методы инспекции, основанные на периодических ручных проверках, часто оказываются неэффективными, поскольку не позволяют выявлять скрытые дефекты и прогнозировать время до отказа оборудования. Использование дронов позволяет значительно повысить частоту и качество инспекций, охватывая большие площади и труднодоступные места, а автоматизированный анализ изображений и машинное обучение превращает эти данные в ценные прогнозы о состоянии активов.  Это позволяет операторам планировать профилактические работы заблаговременно, избегая внезапных простоев и снижая риски, связанные с отказом оборудования.</w:t>
        <w:br/>
        <w:br/>
        <w:t>Внедрение дронов для инспекций не ограничивается только визуальной оценкой; интеграция с системами управления производством (MES) позволяет создавать комплексные решения, объединяющие данные, полученные с дронов, с информацией о состоянии оборудования, историей ремонтов и данными о производительности. Представьте себе систему, которая регулярно инспектирует трубопроводы, транспортирующие сырую нефть, с помощью дрона, оснащенного тепловизионной камерой.  Дрон, запрограммированный на определенный маршрут, регистрирует температурные аномалии и создает тепловую карту трубопровода.  Полученные изображения автоматически передаются в систему MES, где алгоритмы машинного обучения анализируют температурные профили, идентифицируют участки с повышенным риском коррозии и даже могут прогнозировать вероятность утечки на основе изменения температуры во времени. Этот проактивный подход позволяет операторам заблаговременно планировать ремонтные работы, минимизируя риски загрязнения окружающей среды и предотвращая дорогостоящие простои.</w:t>
        <w:br/>
        <w:br/>
        <w:t>Для обеспечения эффективности системы автоматизированного анализа изображений необходимо создание и постоянное обновление набора размеченных данных для обучения алгоритмов машинного обучения.  На начальном этапе создания этой базы данных инженеры могут вручную маркировать изображения, указывая типы и местоположение дефектов, таких как коррозия, трещины и утечки. Однако, по мере накопления опыта и создания большой базы данных, можно использовать генеративные модели для создания синтетических данных, имитирующих различные сценарии и типы дефектов.  Это позволяет алгоритмам машинного обучения лучше обобщать и адаптироваться к новым условиям, повышая точность и надежность прогнозов. Важно отметить, что процесс обучения алгоритмов машинного обучения является итеративным и требует постоянного мониторинга и корректировки для достижения оптимальной производительности и максимизации полезности системы.</w:t>
        <w:br/>
        <w:br/>
        <w:t>Автоматизация анализа изображений, получаемых дронами, имеет значительные преимущества по сравнению с традиционными методами ручной инспекции.  Ручная инспекция требует значительных временных затрат и подвержена человеческим ошибкам, особенно при оценке больших площадей и труднодоступных мест.  Автоматизированный анализ изображений значительно сокращает время инспекции, повышает точность и воспроизводимость результатов, а также позволяет собирать больше данных для анализа и принятия решений. Представьте себе, что для инспекции резервуара хранения нефти, площадью 500 квадратных метров, требуется 8 часов работы двух инспекторов. С использованием дрона и автоматизированного анализа изображений, эта же инспекция может быть выполнена за 2 часа одним оператором, значительно снижая трудозатраты и повышая эффективность работы.</w:t>
        <w:br/>
        <w:br/>
        <w:t>Несмотря на значительные преимущества, внедрение системы автоматизированного анализа изображений и машинного обучения требует тщательного планирования и решения ряда технических и организационных задач.  Важно обеспечить надежную связь между дроном и системой MES, обеспечить защиту данных от несанкционированного доступа и обеспечить соответствие требованиям законодательства, касающимся полетов дронов и защиты персональных данных. Кроме того, необходимо обучить персонал работе с дронами и системами анализа изображений, а также обеспечить поддержку и сопровождение системы после внедрения. Регулярные аудиты безопасности и техническое обслуживание оборудования также являются важными факторами для обеспечения стабильной и надежной работы системы.</w:t>
        <w:br/>
        <w:br/>
        <w:t>Наконец, для успешной интеграции дронов и машинного обучения в систему MES необходимо тесное сотрудничество между инженерами, специалистами по машинному обучению и операторами оборудования.  Инженеры отвечают за выбор подходящего оборудования и разработку алгоритмов анализа изображений, специалисты по машинному обучению отвечают за обучение и оптимизацию алгоритмов, а операторы оборудования предоставляют экспертные знания и обеспечивают обратную связь.  Совместная работа этих специалистов позволяет создать систему, которая не только автоматизирует процесс инспекции, но и предоставляет ценные знания для повышения эффективности и надежности производственных процессов. В будущем, можно ожидать дальнейшего развития этой технологии, включая использование искусственного интеллекта для самообучения алгоритмов и создания автономных систем управления активами, способных самостоятельно принимать решения о проведении ремонтных работ.</w:t>
        <w:br/>
        <w:br/>
        <w:br/>
        <w:t>## Угрозы безопасности систем автоматизированного анализа изображений дронов</w:t>
        <w:br/>
        <w:br/>
        <w:t>Внедрение дронов для предиктивного технического обслуживания и управления активами на предприятиях открывает новые возможности для повышения эффективности и снижения рисков, но в то же время создает и новые векторы атак, требующие пристального внимания к вопросам безопасности.  Автоматизированная система, объединяющая данные, собираемые дронами, с системами управления производством (MES), становится привлекательной целью для злоумышленников, стремящихся нарушить производственные процессы, получить доступ к конфиденциальной информации или даже нанести вред репутации компании. Важно понимать, что комплексная система, состоящая из дронов, каналов передачи данных и MES, представляет собой сложную инфраструктуру, где каждая компонента подвержена различным угрозам, и обеспечение ее целостности и безопасности требует многоуровневого подхода к защите. Недооценка этих угроз может привести к серьезным последствиям, включая финансовые потери, загрязнение окружающей среды и даже угрозу безопасности персонала. Поэтому необходим детальный анализ потенциальных векторов атак и разработка эффективных мер защиты для минимизации рисков.</w:t>
        <w:br/>
        <w:br/>
        <w:t>Одной из наиболее очевидных угроз является перехват данных, передаваемых между дроном и системой MES. Дроны, оснащенные камерами высокого разрешения и тепловизорами, передают большие объемы информации, которая может содержать ценную информацию о состоянии оборудования, технологических процессах и даже о внутренней структуре предприятия.  Злоумышленники могут использовать различные методы, такие как перехват радиосигналов, подмена сетевых пакетов и использование уязвимостей в программном обеспечении, для получения доступа к этим данным.  Например, если канал передачи данных между дроном и системой MES не зашифрован, злоумышленник, находящийся в пределах радиуса действия радиосигнала, может легко перехватить данные и получить доступ к изображениям, тепловым картам и другим важным данным, без какой-либо возможности обнаружения. Это может привести к раскрытию конфиденциальной информации, краже интеллектуальной собственности и даже манипулированию данными для нарушения технологических процессов. Поэтому использование надежных протоколов шифрования, аутентификации и контроля доступа является критически важным для защиты данных при передаче.</w:t>
        <w:br/>
        <w:br/>
        <w:t>Еще одним потенциальным вектором атак является несанкционированный доступ к самому дрону. Злоумышленники могут использовать методы, такие как взлом программного обеспечения управления дроном, подмену GPS-сигналов или использование радиоэлектронных помех, для перехвата управления дроном и использования его в злонамеренных целях. Например, взломанный дрон может быть использован для проведения разведки, сбора информации о внутренней структуре предприятия или даже для нанесения физического ущерба оборудованию.  Кроме того, злоумышленники могут использовать дроны для проведения кибератак на системы предприятия, используя их в качестве платформы для доставки вредоносного программного обеспечения или для проведения DDoS-атак. Для предотвращения несанкционированного доступа к дронам необходимо использовать надежные механизмы аутентификации и авторизации, регулярно обновлять программное обеспечение дрона и применять меры по защите от радиоэлектронных помех.</w:t>
        <w:br/>
        <w:br/>
        <w:t>Уязвимости в программном обеспечении системы MES также представляют серьезную угрозу для безопасности дронов и данных.  MES является центральной системой, контролирующей и управляющей производственными процессами, и любой взлом системы MES может привести к катастрофическим последствиям.  Злоумышленники могут использовать уязвимости в программном обеспечении MES для получения доступа к данным, получаемым дронами, для манипулирования данными или даже для остановки производственных процессов. Например, если система MES не имеет достаточных средств защиты от вредоносного программного обеспечения, злоумышленник может использовать дрон для доставки вредоносного кода в систему, который может привести к потере данных, нарушению работы системы или даже к финансовым потерям. Поэтому необходимо регулярно проводить аудит безопасности системы MES, своевременно устанавливать обновления безопасности и применять многоуровневые средства защиты от вредоносного программного обеспечения.</w:t>
        <w:br/>
        <w:br/>
        <w:t>Нельзя недооценивать и роль человеческого фактора в обеспечении безопасности системы.  Недостаточная осведомленность персонала о рисках кибербезопасности, несоблюдение правил информационной безопасности и случайные ошибки сотрудников могут привести к компрометации системы. Например, сотрудник, случайно открывший вредоносное письмо, полученное по электронной почте, может занести вредоносное программное обеспечение в систему, которое может привести к потере данных или нарушению работы системы. Поэтому необходимо проводить регулярное обучение персонала основам кибербезопасности, внедрять строгие правила информационной безопасности и проводить аудиты для проверки соблюдения этих правил.</w:t>
        <w:br/>
        <w:br/>
        <w:t>Наконец, необходимо учитывать риски, связанные с физической безопасностью дронов. Дроны, особенно дорогостоящие модели, оснащенные высокочувствительным оборудованием, могут стать объектом кражи или вандализма. Потеря контроля над дроном может привести к несанкционированному доступу к данным, повреждению оборудования или даже нанесению вреда людям. Поэтому необходимо разрабатывать и внедрять меры по физической защите дронов, такие как хранение дронов в защищенных помещениях, использование систем видеонаблюдения и использование GPS-трекеров для отслеживания местоположения дронов. Комплексный подход к обеспечению безопасности, сочетающий в себе технические меры, организационные процессы и обучение персонала, является ключом к минимизации рисков и обеспечению надежности системы автоматизированного анализа изображений дронов.</w:t>
        <w:br/>
        <w:br/>
        <w:br/>
        <w:t>Одной из наиболее ощутимых и потенциально разрушительных угроз для нефтеперерабатывающих заводов (НПЗ), использующих дроны для инспекции и мониторинга, является возможность проведения распределенной атаки типа "отказ в обслуживании" (DDoS).  В то время как использование дронов позволяет значительно повысить эффективность работы НПЗ, предоставляя детальную информацию о состоянии оборудования, трубопроводов и резервуаров, их зависимость от сетевой инфраструктуры делает их уязвимыми для подобных кибератак, которые способны парализовать ключевые процессы и создать серьезные экологические риски. DDoS атака, целенаправленно перегружающая сетевые ресурсы, может нарушить связь между дронами, системой управления производством (MES) и другими критически важными компонентами инфраструктуры НПЗ, эффективно отключая возможность мониторинга и контроля.</w:t>
        <w:br/>
        <w:br/>
        <w:t>Представим себе типичный сценарий, когда дрон, оснащенный тепловизором, используется для обнаружения утечек на трубопроводах, транспортирующих сырую нефть или переработанные продукты.  Эти утечки, даже небольшие, могут быть трудно обнаруживаемыми традиционными методами и требуют регулярного и тщательного мониторинга, что и обеспечивает дрон. В случае DDoS-атаки, связь между дроном и системой MES прерывается, и оператор теряет возможность видеть данные, получаемые с дрона в режиме реального времени, что делает невозможным оперативное реагирование на утечку.  Оператор не получает предупреждений о потенциально опасных условиях, и утечка может продолжаться, приводя к потере ценного продукта, загрязнению окружающей среды и, возможно, даже к возникновению пожара или взрыва.  Подобные инциденты могут нанести серьезный ущерб репутации компании, привести к огромным финансовым потерям и подвергнуть риску здоровье и безопасность персонала.</w:t>
        <w:br/>
        <w:br/>
        <w:t>Более того, DDoS атака не обязательно должна быть направлена непосредственно на систему MES.  Злоумышленники могут сосредоточить свои усилия на перегрузке сетевых устройств, обеспечивающих связь с дронами, таких как маршрутизаторы и коммутаторы, расположенные в распределенных сетевых узлах.  В результате дроны могут потерять возможность передачи данных, даже если они продолжают собирать информацию. Это может привести к тому, что операторы не получат своевременных предупреждений о критических неисправностях оборудования, что может привести к авариям и остановке производственного процесса.  Например, если дрон используется для мониторинга работы насосов, перекачивающих сырую нефть, прерывание связи из-за DDoS-атаки может привести к тому, что операторы не узнают о перегреве или неисправностях насоса, что может привести к его поломке и остановке потока сырой нефти.</w:t>
        <w:br/>
        <w:br/>
        <w:t>Особенно опасна возможность одновременной атаки на несколько компонентов системы.  Злоумышленники могут нацелиться на дроны, каналы связи и систему MES, создавая каскадный эффект, который парализует всю систему мониторинга и управления.  Например, во время плановой остановки оборудования для проведения капитального ремонта, злоумышленники могут провести DDoS атаку на дроны и систему MES, тем самым лишив операторов возможности получать данные о ходе ремонтных работ и своевременно выявлять потенциальные проблемы.  Это может привести к задержкам в завершении ремонта, увеличению затрат и, в конечном счете, к срыву производственного плана.  Специалисты по кибербезопасности должны учитывать возможность целенаправленных атак и принимать соответствующие меры для защиты критически важных систем.</w:t>
        <w:br/>
        <w:br/>
        <w:t>В последние годы злоумышленники используют все более изощренные методы для проведения DDoS атак, в том числе ботнеты, состоящие из миллионов зараженных устройств, расположенных по всему миру.  Эти ботнеты способны генерировать огромные объемы трафика, способные перегрузить даже самые мощные сетевые инфраструктуры.  Для защиты от подобных атак необходимо использовать многоуровневый подход, включающий в себя использование средств защиты от DDoS атак, таких как брандмауэры, системы обнаружения вторжений и фильтрация трафика.  Также важно регулярно обновлять программное обеспечение и применять патчи безопасности для устранения уязвимостей, которые могут быть использованы злоумышленниками для проведения атак.</w:t>
        <w:br/>
        <w:br/>
        <w:t>В заключение, DDoS атаки представляют собой серьезную угрозу для безопасности и надежности работы нефтеперерабатывающих заводов, использующих дроны для мониторинга и управления.  Для защиты от подобных атак необходимо использовать многоуровневый подход, включающий в себя технические средства защиты, организационные меры и обучение персонала.  Только при комплексном подходе можно обеспечить надежную защиту критически важных систем и минимизировать риски, связанные с кибератаками.  При этом следует учитывать не только прямые атаки на дроны и системы MES, но и атаки на инфраструктуру, обеспечивающую связь между ними, чтобы избежать каскадных сбоев и обеспечить непрерывность производственного процесса.</w:t>
        <w:br/>
        <w:br/>
        <w:t>Следующий уровень угрозы для нефтеперерабатывающих заводов, использующих дроны для инспекции и мониторинга, представляет собой крайне опасный сценарий, связанный с использованием программ-вымогателей, или ransomware, как их называют специалисты по кибербезопасности.  Программное обеспечение такого типа не просто крадет данные, а активно шифрует их, делая невозможным доступ к ним без выплаты выкупа, создавая тем самым критическую ситуацию, требующую немедленного реагирования и дорогостоящих мер по восстановлению. В контексте нефтеперерабатывающего завода, где прерывание производственных процессов даже на короткий промежуток времени может привести к колоссальным финансовым потерям и угрозе экологической безопасности, Ransomware представляет собой наиболее разрушительный тип кибератаки. Этот сценарий становится все более вероятным, учитывая повышение зрелости и доступности Ransomware как услуга (RaaS), когда даже лица с минимальными техническими навыками могут получить доступ к мощным инструментам кибершпионажа.</w:t>
        <w:br/>
        <w:br/>
        <w:t>Наиболее критичным аспектом Ransomware-атаки на НПЗ является ее способность нацеливаться непосредственно на контроллеры, обеспечивающие управление производственными процессами. Эти контроллеры, часто представляющие собой специализированные системы, не всегда получают необходимого уровня внимания с точки зрения кибербезопасности, что делает их уязвимыми для проникновения. Если Ransomware заражает эти контроллеры, он начинает шифровать данные, необходимые для поддержания работы технологических процессов, таких как регулирование температуры, давления и потоков сырья.  Это приводит к тому, что операторы теряют контроль над оборудованием, что может привести к непредсказуемым последствиям, включая остановку производства, повреждение дорогостоящего оборудования и даже возникновение аварийных ситуаций.  Следовательно, в отличие от атак на системы MES, воздействие Ransomware на контроллеры может быть гораздо более широким и разрушительным.</w:t>
        <w:br/>
        <w:br/>
        <w:t>Представим себе конкретный сценарий: программа-вымогатель проникает в сеть завода через скомпрометированного сотрудника или через незащищенный удаленный доступ к системе.  После проникновения она начинает сканировать сеть в поисках ценных целей, и находит контроллеры, управляющие работой критически важного насоса, перекачивающего сырую нефть из резервуара к перегорочным установкам.  Когда программа-вымогатель шифрует данные, хранящиеся на контроллере, насос перестает получать команды управления, и либо останавливается, либо начинает работать в неконтролируемом режиме.  В результате, если насос остановится, переработка сырой нефти прекращается, и завод может быть вынужден остановить производство.  Если насос начнет работать в неконтролируемом режиме, это может привести к переполнению резервуара, утечке нефти и возникновению чрезвычайной ситуации.</w:t>
        <w:br/>
        <w:br/>
        <w:t>Финансовые потери, связанные с атакой Ransomware, могут быть колоссальными. Помимо прямой стоимости выкупа, которая может достигать миллионов долларов, необходимо учитывать расходы на восстановление систем, оплату штрафов за нарушение экологических норм, компенсации пострадавшим и потерю репутации.  Кроме того, задержка в восстановлении производственного процесса может привести к потере прибыли, снижение производительности и ухудшение конкурентоспособности предприятия.  Следует отметить, что выплата выкупа не гарантирует возврат зашифрованных данных, и злоумышленники могут просто потребовать дополнительную плату или отказаться от дальнейшего сотрудничества.   Поэтому, в большинстве случаев, рекомендуется не платить выкуп и сосредоточиться на восстановлении данных из резервных копий.</w:t>
        <w:br/>
        <w:br/>
        <w:t>Особую опасность представляет собой так называемая двойная атака, при которой злоумышленники не только шифруют данные, но и крадут их, угрожая опубликовать в открытом доступе, если выкуп не будет выплачен. Это представляет серьезную угрозу для репутации завода, поскольку может привести к утечке конфиденциальной информации о технологических процессах, производственных планах и данных о клиентах.  В контексте нефтеперерабатывающей промышленности, где конкуренция очень высока, утечка подобной информации может нанести непоправимый ущерб бизнесу и привести к потере доверия со стороны партнеров и клиентов.  Поэтому, защита от утечки данных должна быть приоритетной задачей при разработке стратегии кибербезопасности.</w:t>
        <w:br/>
        <w:br/>
        <w:t>Предотвращение Ransomware-атаки требует комплексного подхода, включающего в себя обучение сотрудников, внедрение многофакторной аутентификации, регулярное обновление программного обеспечения, использование современных систем защиты от вредоносных программ и создание резервных копий данных.  Особое внимание следует уделять безопасности удаленного доступа к системам управления производством, поскольку именно через эти каналы чаще всего происходит проникновение злоумышленников.  Кроме того, необходимо регулярно проводить аудит безопасности, чтобы выявлять и устранять потенциальные уязвимости, и тестировать планы реагирования на инциденты, чтобы быть готовыми к быстрому и эффективному реагированию в случае кибератаки.   Современные системы кибербезопасности должны уметь не только обнаруживать и блокировать вредоносные программы, но и анализировать поведение пользователей и процессов, чтобы выявлять признаки компрометации и предотвращать дальнейшее распространение Ransomware.</w:t>
        <w:br/>
        <w:br/>
        <w:br/>
        <w:t>Защита нефтеперерабатывающих заводов от кибератак часто предполагает не только внедрение передовых технических решений, но и формирование культуры кибербезопасности, охватывающей всех сотрудников – от операторов до руководителей высшего звена. Часто, самые изощрённые технические средства защиты оказываются бесполезны, если злоумышленник получает доступ к системе через обман, используя тактику, известную как социальная инженерия. Социальная инженерия – это манипулятивное искусство, направленное на использование человеческой психологии и доверия для получения конфиденциальной информации или доступа к системам, что делает её особенно опасным вектором атак, требующим особого внимания. Успешная атака подобного рода не зависит от технических знаний атакующего, а скорее от способности убеждать и манипулировать людьми, что делает её чрезвычайно эффективной и трудной для обнаружения. Даже самые современные антивирусные программы и межсетевые экраны не способны защитить от человека, которого обманом заставили раскрыть пароль или предоставить доступ к системе.</w:t>
        <w:br/>
        <w:br/>
        <w:t>Конкретно в контексте нефтеперерабатывающих заводов, злоумышленники могут использовать социальную инженерию для прикрытия своих действий, представляясь техническими специалистами, поставщиками оборудования или даже сотрудниками других подразделений предприятия. Представьте себе сценарий: звонок поступает на номер, обслуживающий системного администратора, и в трубку попадает голос, имитирующий сотрудника компании-поставщика нового программного обеспечения для управления производственными процессами. Атакующий объясняет, что необходимо срочно провести диагностику системы, чтобы убедиться в ее совместимости с обновлением. Он просит администратора предоставить удаленный доступ к системе, аргументируя это необходимостью выполнения регламентных работ. Не подозревая обмана, системный администратор предоставляет доступ, тем самым открывая злоумышленнику двери к внутренним системам завода.  В результате, злоумышленник может получить доступ к конфиденциальной информации, установить вредоносное ПО или даже получить контроль над критически важным оборудованием, не оставляя видимых следов проникновения.</w:t>
        <w:br/>
        <w:br/>
        <w:t>Другой распространенный сценарий предполагает использование фишинговых электронных писем, которые маскируются под официальные сообщения от отдела кадров или финансового отдела. Эти письма часто содержат ссылки на поддельные веб-сайты, которые имитируют реальные страницы, но предназначены для кражи учетных данных. Например, электронное письмо, якобы поступившее от отдела кадров, может содержать ссылку на страницу, где сотрудникам предлагается обновить свои личные данные. При переходе по этой ссылке, пользователь попадает на поддельную страницу, которая запрашивает имя пользователя и пароль.  Злоумышленник получает эту информацию и использует ее для получения доступа к внутренним системам, компрометируя аккаунт сотрудника и нарушая безопасность всего предприятия.  Подобные атаки особенно эффективны, поскольку используют доверие к официальным источникам и эксплуатируют спешку и невнимательность сотрудников.</w:t>
        <w:br/>
        <w:br/>
        <w:t>Эффективная защита от социальной инженерии требует многогранного подхода, включающего в себя обучение персонала, повышение их осведомленности о распространенных методах манипуляции и внедрение строгих процедур проверки личности. Обучение должно быть постоянным и интерактивным, включать в себя разбор реальных примеров атак и практические упражнения, которые помогут сотрудникам распознавать признаки обмана.  Важно акцентировать внимание на важности критического мышления и необходимости перепроверять информацию, прежде чем реагировать на запросы, особенно если они касаются конфиденциальной информации или доступа к системам.  Необходимо культивировать культуру, в которой сотрудники не стесняются задавать вопросы и перепроверять информацию, даже если это кажется неудобным или занимает время.</w:t>
        <w:br/>
        <w:br/>
        <w:t>Наряду с обучением, крайне важно внедрить строгие процедуры проверки личности для всех запросов, касающихся конфиденциальной информации или доступа к системам.  Это может включать в себя проверку личности по телефону, использование двухфакторной аутентификации и обязательное согласование запросов с несколькими лицами.  Любой запрос, требующий предоставления конфиденциальной информации или доступа к системам, должен быть подвергнут тщательной проверке и подтвержден официальным запросом, поступающим по проверенным каналам связи.  Необходимо установить четкие протоколы взаимодействия с внешними поставщиками и партнерами, чтобы убедиться в их подлинности и минимизировать риск обмана.</w:t>
        <w:br/>
        <w:t>Реализация политики "нулевого доверия", подразумевающей проверку каждой попытки доступа к ресурсам, независимо от того, идет ли она из внутренней или внешней сети, значительно усложняет злоумышленникам возможность эксплуатации человеческих ошибок, повышая общий уровень безопасности нефтеперерабатывающего завода.</w:t>
        <w:br/>
        <w:br/>
        <w:t>Иногда самые опасные атаки не совершаются импульсивно, а являются результатом тщательной подготовки и долгосрочного планирования, что проявляется в целенаправленных операциях, особенно актуальных для критически важных инфраструктур, таких как нефтеперерабатывающие заводы.  Эти атаки, часто спонсируемые государственными структурами, не преследуют мгновенной финансовой выгоды или широкого разрушения, а скорее направлены на получение политической, экономической или стратегической выгоды, что требует значительного времени и ресурсов для подготовки.  В отличие от типичных киберпреступлений, мотивированных деньгами, целенаправленные атаки являются результатом геополитических амбиций и требуют скоординированных усилий специализированных команд, обладающих глубокими знаниями в области кибербезопасности, инженерии и разведывательной деятельности.  Они представляют собой угрозу не только для конкретного предприятия, но и для национальной безопасности, поскольку могут привести к серьезным перебоям в поставках энергоносителей и вызвать экономический хаос.  Понимание того, как совершаются эти атаки, необходимо для разработки эффективных мер противодействия и защиты критической инфраструктуры.</w:t>
        <w:br/>
        <w:br/>
        <w:t>Подготовительный этап целенаправленной атаки на нефтеперерабатывающий завод может занять месяцы или даже годы, в течение которых злоумышленники собирают информацию о целевом объекте с использованием различных открытых и скрытых источников.  Эти источники включают в себя общедоступную информацию, такую как веб-сайты компании, социальные сети, отчеты о прибылях и убытках, а также более скрытые источники, такие как прослушивание телефонных разговоров сотрудников, взлом электронных почт и даже внедрение шпионского программного обеспечения на компьютеры и мобильные устройства персонала.  Целью этого этапа является не только получение информации о технологических системах и инфраструктуре завода, но и о его сотрудниках, их привычках, слабых местах и взаимоотношениях.  Злоумышленники стремятся выявить ключевых лиц, принимающих решения, специалистов в области кибербезопасности и сотрудников, наиболее склонных к ошибкам или подверженных манипуляциям.  Это позволяет им разработать наиболее эффективную стратегию атаки, основанную на выявленных слабостях.</w:t>
        <w:br/>
        <w:br/>
        <w:t>Одним из распространенных методов, используемых на этапе сбора информации, является так называемый "human intelligence" или HUMINT, который подразумевает вербовку и использование информаторов внутри организации или среди ее партнеров и поставщиков.  Эти информаторы могут предоставлять ценную информацию о внутренней структуре завода, процедурах безопасности, планах модернизации и даже о личных данных сотрудников.  В других случаях, злоумышленники могут использовать фишинговые атаки и вредоносное программное обеспечение для получения доступа к внутренним сетям и кражи учетных данных.  Они также могут использовать методы социальной инженерии для выявления уязвимых сотрудников и получения от них конфиденциальной информации.  Затем полученные сведения аккуратно систематизируются, анализируются и используются для составления детальной карты целевого объекта, выявления его слабых мест и разработки плана атаки.  Важность этого этапа часто недооценивают, но он является основой для успешной и эффективной кибервойны.</w:t>
        <w:br/>
        <w:br/>
        <w:t>После этапа сбора информации начинается этап планирования и разработки инструментов.  Злоумышленники создают специализированное вредоносное программное обеспечение, разработанное для конкретных систем и процессов, используемых на заводе.  Это программное обеспечение может быть разработано для вывода из строя систем управления, нарушения работы технологических процессов, кражи конфиденциальной информации или даже для нарушения физической безопасности предприятия.  Создание такого программного обеспечения требует значительных технических ресурсов и опыта, но оно позволяет злоумышленникам обойти традиционные системы защиты и нанести максимальный ущерб.  Иногда, вредоносное ПО, используемое в таких атаках, адаптируется и модифицируется уже после успешного проникновения в сеть для адаптации к изменяющимся условиям и обходу обнаружения.  Подготовка этого "арсенала" занимает продолжительное время, что лишь подчеркивает долгосрочный характер целенаправленной атаки.</w:t>
        <w:br/>
        <w:br/>
        <w:t>Финальный этап целенаправленной атаки часто включает в себя сложную и скоординированную операцию, направленную на одновременное нарушение работы нескольких критически важных систем.  Вместо того чтобы полагаться на один единственный вектор атаки, злоумышленники используют несколько одновременно, чтобы увеличить вероятность успеха и затруднить обнаружение.  Например, они могут использовать фишинговую атаку для получения учетных данных администратора, одновременно взламывая систему управления производством и внедряя вредоносное программное обеспечение в систему физической безопасности.  Одновременное нарушение работы этих систем может привести к остановке производства, утечке опасных веществ и даже к взрыву.  Поскольку эта атака скоординирована и хорошо спланирована, обнаруживать ее становится чрезвычайно сложно, что увеличивает вероятность успешного прорыва.  Реагирование на такую атаку требует не только технических знаний, но и четкой координации между различными отделами и службами.</w:t>
        <w:br/>
        <w:br/>
        <w:br/>
        <w:t>Внутренние угрозы – это темная сторона кибербезопасности, часто недооцениваемая по сравнению с внешними атаками, но представляющая собой не менее значимый риск для нефтеперерабатывающих заводов, где даже незначительные сбои могут иметь катастрофические последствия. В отличие от тщательно спланированных операций, проводимых хакерскими группировками или государственными структурами, внутренние угрозы могут возникать спонтанно, проистекать из личных мотивов, профессиональной неудовлетворенности или даже небрежности со стороны сотрудников, имеющих доступ к критически важным системам.  Эта категория угроз охватывает широкий спектр поведения, от сознательного саботажа до случайных ошибок, приводящих к серьезным нарушениям безопасности и утечке конфиденциальной информации.  Понимание мотивов, возможностей и действий, лежащих в основе внутренних угроз, имеет решающее значение для разработки эффективных мер защиты, которые не только блокируют внешние атаки, но и нейтрализуют риски, исходящие изнутри организации.  Ключевым аспектом предотвращения внутренних угроз является создание культуры безопасности, основанной на доверии, прозрачности и ответственности, где сотрудники чувствуют себя ценными и мотивированными, а подозрительное поведение своевременно выявляется и устраняется.</w:t>
        <w:br/>
        <w:br/>
        <w:t>Рассмотрим сценарий, в котором сотрудник отдела эксплуатации, уволенный после многолетней работы, испытывает обиду и чувство несправедливости из-за произошедшего увольнения.  Обиженный уволенный сотрудник, имевший доступ к ключевым системам управления, решает отомстить компании, вытекая критически важные данные о технологических процессах и планах развития, а также взламывая систему управления турбинным насосом, что может привести к критическим повреждениям оборудования и утечке опасных веществ.  Ему удается получить доступ к сетевым ресурсам извне, используя незащищенную точку доступа Wi-Fi, которую он ранее использовал во время работы.  Примером другой ситуации может послужить случай неосторожного сотрудника отдела ИТ, который, во время работы из дома, использует свой личный ноутбук, подключенный к незащищенной домашней сети, для доступа к серверу управления производством.  Неожиданно, вирусы, присутствующие на его личном устройстве, заражают сервер, что приводит к компрометации данных и нарушению технологического процесса.  В обоих случаях, причины утечки информации и нарушения безопасности лежат в человеческом факторе, а не во внешнем воздействии, и требуют особого внимания при разработке стратегий защиты.</w:t>
        <w:br/>
        <w:br/>
        <w:t>Мотивы внутренних угроз чрезвычайно разнообразны и редко ограничиваются сознательным саботажем.  Финансовые трудности, личные конфликты, профессиональная зависть, ощущение недооцененности – все это может стать катализатором действий, направленных на нанесение вреда компании.  В некоторых случаях, сотрудники могут стать жертвами шантажа или манипуляций со стороны внешних сил, стремящихся получить доступ к конфиденциальной информации или дестабилизировать работу предприятия.  Кроме того, не стоит игнорировать случайные ошибки и небрежность, которые могут привести к серьезным последствиям.  Ошибки при выполнении задач, нарушение правил безопасности, использование незащищенных устройств и сетей, отсутствие осведомленности о рисках – все это может создать уязвимости, которыми могут воспользоваться злоумышленники.  Поэтому, для эффективной защиты от внутренних угроз, необходимо не только выявлять и нейтрализовывать злонамеренные действия, но и снижать вероятность случайных ошибок, создавая культуру безопасности и постоянно повышая осведомленность сотрудников.</w:t>
        <w:br/>
        <w:br/>
        <w:t>Снижение риска внутренних угроз требует многогранного подхода, включающего в себя технические, организационные и психологические меры.  К техническим мерам относятся строгий контроль доступа к информационным ресурсам, многофакторная аутентификация, мониторинг активности пользователей, обнаружение аномалий в сетевом трафике и внедрение систем предотвращения утечки данных.  Организационные меры включают разработку и внедрение политик и процедур безопасности, проведение регулярных проверок и аудитов, обучение и повышение осведомленности сотрудников.  Психологические меры направлены на создание доверительной атмосферы, где сотрудники чувствуют себя ценными и мотивированными, а подозрительное поведение своевременно выявляется и устраняется.  Особое внимание следует уделять раннему выявлению признаков неудовлетворенности и выгорания сотрудников, а также обеспечению эффективной коммуникации между руководством и подчиненными.  Только комплексный подход, учитывающий все аспекты человеческого фактора, может обеспечить надежную защиту от внутренних угроз.</w:t>
        <w:br/>
        <w:br/>
        <w:t>Оценка рисков, связанных с внутренними угрозами, должна включать не только выявление потенциальных злоумышленников, но и оценку вероятности их действий и потенциального ущерба.  В этом процессе важно учитывать профессиональные компетенции, доступ к информационным ресурсам и личные мотивы каждого сотрудника.  Например, сотрудник, имеющий доступ к критически важным системам управления и испытывающий финансовые трудности, представляет собой более высокий риск, чем сотрудник, работающий на должности, не требующей доступа к конфиденциальной информации.  Оценка рисков должна проводиться регулярно, по мере изменения условий работы и личной ситуации сотрудников.  Результаты оценки должны использоваться для разработки и корректировки мер защиты, направленных на снижение наиболее значимых рисков.  Кроме того, необходимо проводить тестирование мер защиты с помощью имитации внутренних угроз, чтобы выявить уязвимости и повысить эффективность защиты.</w:t>
        <w:br/>
        <w:br/>
        <w:br/>
        <w:t>## Уязвимости: Скрытые Врата для Внутренних Угроз</w:t>
        <w:br/>
        <w:br/>
        <w:t>Несмотря на все усилия по укреплению периметра и внедрению передовых систем безопасности, самый слабый рубеж в защите нефтеперерабатывающего завода зачастую оказывается не технологическим, а человеческим. Именно через уязвимости, возникающие из-за недостаточного внимания к деталям, отсутствия должного контроля или даже простого невнимания, внутренние угрозы находят лазейки для проникновения и нанесения ущерба. Эти уязвимости не всегда выглядят как осознанные пути, проложенные злоумышленниками; чаще всего они представляют собой непредвиденные последствия, случайные ошибки или недостаточно продуманные решения, которые открывают двери для нежелательных действий. Важно понимать, что даже самый опытный и преданный своей работе сотрудник может, в определенный момент, допустить ошибку, которая будет использована против компании.</w:t>
        <w:br/>
        <w:br/>
        <w:t>Одной из наиболее распространенных уязвимостей является отсутствие должного контроля доступа к информационным ресурсам. Часто сотрудники получают права доступа, превышающие их фактические потребности для выполнения должностных обязанностей, что создает потенциальную возможность злоупотребления полномочиями. Например, инженер отдела автоматизации, не связанный напрямую с финансовым планированием, может иметь доступ к информации о стоимости сырья и производственных затратах, что позволяет ему использовать эти данные для личной выгоды или передавать их конкурентам.  Предоставление широких прав доступа, без четкого понимания и мониторинга их использования, создает благоприятную среду для злоумышленников, стремящихся получить доступ к конфиденциальной информации.  Поэтому, необходимо регулярно пересматривать и обновлять матрицу доступа, ограничивая права доступа только тем, что необходимо для выполнения должностных обязанностей.  Постоянный аудит и переоценка прав доступа является неотъемлемой частью комплексной стратегии безопасности.</w:t>
        <w:br/>
        <w:br/>
        <w:t>Еще одной серьезной уязвимостью является недостаточная осведомленность сотрудников о рисках и мерах безопасности.  Порой, сотрудники недооценивают важность соблюдения правил безопасности, считая их формальностями или бюрократическими препонами.  Например, сотрудник, работающий с конфиденциальной информацией, может использовать незашифрованный электронный почтовый клиент для отправки документов, не осознавая, что его сообщения могут быть перехвачены злоумышленниками.  Регулярные тренинги и практические занятия, объясняющие важность соблюдения правил безопасности и демонстрирующие реальные примеры угроз, помогают повысить осведомленность сотрудников и сформировать культуру безопасности.  Важно, чтобы обучение было интерактивным, понятным и актуальным, чтобы информация легко усваивалась и применялась на практике.  Не только обучение, но и постоянное напоминание о важности безопасности через внутренние коммуникации и наглядные материалы также крайне эффективно.</w:t>
        <w:br/>
        <w:br/>
        <w:t>Удаленная работа, ставшая неотъемлемой частью современного рабочего процесса, также создает новые уязвимости.  Сотрудники, работающие из дома, часто используют личные устройства и незащищенные сети для доступа к корпоративным ресурсам, что создает потенциальную возможность утечки информации. Например, сотрудник, работающий из домашней сети, подключенной к Wi-Fi, может непреднамеренно загрузить вредоносное программное обеспечение, которое заразит корпоративную сеть при подключении к ней.  Необходимо обеспечить безопасный удаленный доступ, используя виртуальные частные сети (VPN) и многофакторную аутентификацию, а также регулярно проверять безопасность домашних устройств сотрудников, используемых для работы.  Четкое регламентирование правил работы из дома и предоставление компаниями безопасного оборудования также снижают риски.</w:t>
        <w:br/>
        <w:br/>
        <w:t>Недостаточная защита периметра внутренней сети также представляет собой серьезную уязвимость.  Если злоумышленник сумеет проникнуть в сеть компании, он может свободно перемещаться по ней, получая доступ к конфиденциальной информации и нарушая работу критически важных систем.  Разделение сети на сегменты, используя межсетевые экраны и системы обнаружения вторжений, помогает ограничить распространение угроз и защитить наиболее ценные ресурсы.  Регулярное сканирование сети на предмет уязвимостей и применение патчей безопасности помогает предотвратить эксплуатацию известных уязвимостей.  Особенно важно обеспечить защиту беспроводных сетей, требуя использования сильных паролей и шифрования данных.</w:t>
        <w:br/>
        <w:br/>
        <w:t>Недостаточный контроль над сторонними поставщиками и подрядчиками также может создать уязвимости.  Сотрудники этих компаний часто имеют доступ к корпоративным системам и данным, и если они не соблюдают правила безопасности, они могут стать жертвами фишинговых атак или других угроз.  Важно проводить проверку безопасности сторонних поставщиков, обеспечивать соблюдение ими правил безопасности и регулярно проверять их деятельность.  Также важно ограничивать права доступа сторонних поставщиков только теми, что необходимы для выполнения контракта.  Обучение персонала сторонних поставщиков и включение требований безопасности в контракты также может снизить риски.</w:t>
        <w:br/>
        <w:br/>
        <w:br/>
        <w:t>Многие нефтеперерабатывающие предприятия, особенно те, которые прошли долгий путь модернизации, несут на себе отпечаток прошлых эпох, когда вопросы кибербезопасности были далеки от нынешнего уровня важности. В этих объектах, наряду с современным оборудованием и программным обеспечением, часто встречаются программируемые логические контроллеры (PLC) – устройства, выполняющие роль "мозга" автоматизированных процессов – которые были установлены десятилетия назад и с тех пор практически не обновлялись. Эти "старые воины" автоматизации остаются жизненно важными для работы предприятия, контролируя сложные системы, от подачи сырья до управления технологическими процессами, и их замена представляется сложной и дорогостоящей задачей, что приводит к их сохранению в эксплуатации в течение неопределенно долгого времени. Однако, эта консервативность, хотя и продиктована экономическими соображениями, создает серьезную и часто недооцениваемую угрозу кибербезопасности всего предприятия.</w:t>
        <w:br/>
        <w:br/>
        <w:t>Эти старые PLC, разработанные в эпоху, когда киберугрозы были менее изощренными и менее распространенными, практически всегда работают на устаревшем программном обеспечении, которое не получает обновлений безопасности. В результате, они уязвимы для широкого спектра известных атак, которые злоумышленники могут использовать для получения контроля над промышленным процессом, кражи конфиденциальной информации или даже нанесения физического ущерба оборудованию.  Представьте себе систему управления насосами, ответственных за перекачку горючих материалов, которая управляется PLC, выпущенным в 1990-х годах и не имеющим возможности установки патчей безопасности – один успешный взлом может привести к катастрофическим последствиям, включая пожар и взрыв.  Потенциальные злоумышленники активно ищут такие устаревшие системы, зная, что они представляют собой легкую мишень в киберпространстве, и это делает их приоритетной целью для кибератак.</w:t>
        <w:br/>
        <w:br/>
        <w:t>Проблема усугубляется тем, что многие из этих устаревших PLC не поддерживаются производителями, что означает отсутствие доступа к обновлениям безопасности, исправлениям ошибок и технической поддержке. Даже если производитель и выпускает обновления, установка их на старое оборудование может быть сложной и рискованной, требующей дорогостоящей замены оборудования или вмешательства в работающие системы, что приводит к простою производства и финансовым потерям.  В некоторых случаях, производители прекращают поддержку устаревших систем, оставляя владельцев без возможности получить необходимую помощь в случае возникновения проблем, что оставляет потенциал для эксплуатации этих уязвимостей неконтролируемым.  Таким образом, владельцы устаревших систем оказываются в ситуации, когда они знают о рисках, но не могут эффективно защититься от них.</w:t>
        <w:br/>
        <w:br/>
        <w:t>Одной из наиболее опасных уязвимостей устаревших PLC является отсутствие средств аутентификации и авторизации.  Во многих случаях, доступ к контроллеру может быть получен с помощью простых паролей или даже без пароля, что позволяет злоумышленнику легко получить контроль над процессом.  Представьте себе ситуацию, когда несанкционированный человек получает доступ к системе управления топливными насосами, и, используя недостаточную защиту контроллера, изменяет параметры подачи топлива, что приводит к переполнению резервуаров и последующему разливу топлива, создающему угрозу загрязнения окружающей среды.  Отсутствие даже минимальных мер защиты делает устаревшие PLC чрезвычайно уязвимыми для внутренних и внешних угроз.</w:t>
        <w:br/>
        <w:br/>
        <w:t>Решение проблемы устаревших PLC требует комплексного подхода, сочетающего в себе технические решения и организационные меры.  Полная замена устаревшего оборудования на современные системы, поддерживающие протоколы кибербезопасности, является идеальным решением, но часто является невозможной из-за высокой стоимости и сложной интеграции с существующей инфраструктурой.  В качестве альтернативы, может быть применено решение, заключающееся в сегментации сети, создание "песочницы" для устаревших систем, чтобы ограничить их доступ к другим частям предприятия и снизить риски распространения угроз.  Важным элементом является повышение осведомленности персонала о рисках кибербезопасности и обучение их правилам безопасной эксплуатации устаревшего оборудования.</w:t>
        <w:br/>
        <w:br/>
        <w:t>Важным аспектом является использование систем обнаружения вторжений (IDS) и систем предотвращения вторжений (IPS), способных обнаруживать и блокировать попытки несанкционированного доступа к устаревшим PLC.  Эти системы могут быть сконфигурированы для отслеживания необычной активности и оповещения персонала о потенциальных угрозах.  Не менее важен регулярный аудит безопасности устаревших систем, для выявления новых уязвимостей и оценки эффективности принимаемых мер защиты.  Инвестиции в кибербезопасность устаревших систем не только снижают риски кибератак, но и повышают общую надежность и устойчивость предприятия к нештатным ситуациям.</w:t>
        <w:br/>
        <w:br/>
        <w:t>Наконец, необходимо понимать, что защита устаревших PLC – это не разовое мероприятие, а непрерывный процесс, требующий постоянного внимания и инвестиций. Угрозы кибербезопасности постоянно эволюционируют, и то, что работало вчера, может быть неэффективным сегодня.  Поэтому важно поддерживать высокий уровень бдительности и постоянно совершенствовать систему защиты, чтобы оставаться на шаг впереди потенциальных злоумышленников.</w:t>
        <w:br/>
        <w:br/>
        <w:br/>
        <w:t>Беспроводные сети стали неотъемлемой частью современного нефтеперерабатывающего предприятия, обеспечивая гибкость и мобильность для различных операций, от мониторинга состояния оборудования до управления логистическими потоками. Однако, интеграция беспроводных технологий, особенно Wi-Fi, не всегда сопровождается достаточным вниманием к вопросам кибербезопасности, что создает серьезные риски для всей системы управления. Зачастую, в стремлении к повышению эффективности и удобства, администраторы сети пренебрегают базовыми мерами защиты, оставляя двери открытыми для злоумышленников, которые могут получить несанкционированный доступ к критически важным системам.</w:t>
        <w:br/>
        <w:br/>
        <w:t>Одной из наиболее распространенных ошибок является использование стандартных заводских настроек беспроводных маршрутизаторов, которые часто включают слабые пароли и открытый доступ к сети. В результате, хакеры могут легко обнаружить и взломать беспроводные сети, получив возможность перехватывать трафик, внедрять вредоносное ПО и даже дистанционно управлять промышленным оборудованием. Представьте себе ситуацию, когда злоумышленник получает доступ к беспроводной сети, используемой для мониторинга температуры и давления в резервуаре с легковоспламеняющейся жидкостью. Получив доступ к этой сети, он может изменить данные мониторинга, создав ложное впечатление о безопасности процесса, что приведет к переполнению резервуара и последующей аварии.</w:t>
        <w:br/>
        <w:br/>
        <w:t>Уязвимость беспроводных сетей усугубляется тем, что многие из них подключены к внутренним сетям предприятия, что дает злоумышленникам возможность проникнуть в критически важные системы управления, такие как PLC, SCADA и системы управления технологическими процессами. Если хакер сумеет взломать беспроводную сеть, он сможет использовать ее в качестве трамплина для атаки на эти системы, получив полный контроль над промышленным процессом. В результате, это может привести к катастрофическим последствиям, включая остановку производства, повреждение оборудования и загрязнение окружающей среды, с серьёзными финансовыми и репутационными потерями для предприятия.</w:t>
        <w:br/>
        <w:br/>
        <w:t>Недостаточно внимания уделяется защите беспроводных сетей, поскольку зачастую они рассматриваются как вспомогательные сети, не имеющие прямого влияния на основную производственную деятельность. Эта ошибка в восприятии может привести к тому, что администраторы сети не будут уделять достаточно внимания вопросам безопасности, что сделает беспроводную сеть легкой мишенью для злоумышленников. Понимание того, что любая подключенная к сети система, независимо от ее "второстепенной" роли, представляет собой потенциальный риск для всей инфраструктуры предприятия, является важным шагом к повышению общей безопасности.</w:t>
        <w:br/>
        <w:br/>
        <w:t>Кроме того, распространенная ошибка – использование устаревших стандартов шифрования беспроводных сетей, таких как WEP, которые легко взламываются современными хакерскими инструментами.  Хотя использование более современных стандартов, таких как WPA2 и WPA3, значительно повышает уровень безопасности, даже они могут быть уязвимы при неправильной настройке и использовании слабых паролей. Обязательным условием является регулярное обновление программного обеспечения беспроводных маршрутизаторов и использование самых современных протоколов шифрования с сложными и уникальными паролями, что позволит минимизировать риск несанкционированного доступа.</w:t>
        <w:br/>
        <w:br/>
        <w:t>Решение проблемы обеспечения безопасности беспроводных сетей требует комплексного подхода, включающего в себя внедрение строгих политик безопасности, регулярное проведение аудитов безопасности и обучение персонала. Необходимо разделить беспроводную сеть на сегменты, отделив сеть для персонала от сети для подключения промышленного оборудования, что снизит влияние взлома одной сети на другую. Важной частью стратегии безопасности является также мониторинг трафика в беспроводной сети для обнаружения подозрительной активности и реагирование на инциденты. Только комплексный и постоянный подход к обеспечению безопасности позволит снизить риски и защитить промышленное предприятие от кибератак.</w:t>
        <w:br/>
        <w:br/>
        <w:t>Несмотря на все усилия по повышению кибербезопасности промышленных предприятий, одним из самых распространенных и досадных векторов атак остается использование стандартных, заводских паролей, установленных производителями оборудования. Зачастую, в спешке с проведением первоначальной настройки, инженеры и техники просто упускают из виду критически важный шаг – изменение этих паролей, оставляя оборудование открытым для несанкционированного доступа. Этот провал в безопасности кажется незначительным, но именно он является одним из самых легких способов для злоумышленников проникнуть в промышленную сеть и нанести серьезный ущерб.</w:t>
        <w:br/>
        <w:br/>
        <w:t>Регулярно обнаруживаются примеры взломов, которые начинаются именно с перебора стандартных паролей, предоставляемых производителями оборудования, таких как Siemens, Allen-Bradley и Schneider Electric. Злоумышленники часто используют публично доступные списки стандартных паролей, которые циркулируют в интернете и содержат имена пользователей и пароли, установленные по умолчанию для широкого спектра промышленного оборудования.  Это делает процесс взлома тривиальным, требующим минимальных знаний и усилий, что делает практически любую промышленную сеть потенциальной целью.  К сожалению, эти списки постоянно обновляются, поскольку производители выпускают новые модели оборудования, что требует постоянного внимания и обновления процедур безопасности.</w:t>
        <w:br/>
        <w:br/>
        <w:t>Представьте себе оператора системы управления технологическими процессами (SCADA), который, не зная о риске, оставляет заводские пароли на контроллере, управляющем насосами, откачивающими опасные химикаты из резервуара.  Злоумышленник, получив доступ к контроллеру, может изменить параметры работы насосов, приводя к переполнению резервуара и последующей утечке опасных веществ в окружающую среду.  Или представьте себе хакера, получившего доступ к контроллеру логистической системы, благодаря забытому заводскому паролю, и способного остановить поставки сырья, что приведет к остановке всего производственного процесса.  Последствия таких инцидентов могут быть катастрофическими, приводя к значительным финансовым потерям, ущербу окружающей среде и даже угрозе жизни людей.</w:t>
        <w:br/>
        <w:br/>
        <w:t>Особенно уязвимыми оказываются небольшие предприятия, которые не располагают специализированными командами кибербезопасности и не уделяют должного внимания базовым мерам защиты.  Они часто полагаются на сотрудников, которые не обладают необходимыми знаниями и опытом для обеспечения безопасности промышленных систем, что приводит к халатности и упущениям, открывающим двери для злоумышленников.  Даже крупные предприятия не застрахованы от подобных инцидентов, особенно если ответственность за безопасность лежит на отдельных сотрудниках, не обладающих достаточной квалификацией или не имеющих доступа к необходимой информации и ресурсам.</w:t>
        <w:br/>
        <w:br/>
        <w:t>В последние годы наблюдается рост количества инцидентов, связанных с использованием стандартных паролей, что указывает на то, что проблема остается актуальной и требует немедленного решения.  Эти инциденты часто распространяются через новостные агентства и отраслевые форумы, демонстрируя уязвимость промышленных систем и подрывая доверие к производителям оборудования.  Необходимо, чтобы производители оборудования и предприятия промышленности осознали серьезность этой проблемы и приняли соответствующие меры для ее устранения.</w:t>
        <w:br/>
        <w:br/>
        <w:t>Решением этой проблемы является обязательное изменение стандартных паролей на все промышленные устройства при их первоначальной настройке, а также регулярное обновление паролей в соответствии с установленными политиками безопасности.  Должна быть разработана и внедрена строгая процедура смены паролей, включающая автоматическое напоминание о необходимости обновления паролей и контроль за соблюдением требований безопасности.  Помимо этого, необходимо проводить регулярное сканирование сети на предмет выявления устройств, использующих стандартные пароли, и немедленно принимать меры по их устранению.  Понимание того, что устранение этой базовой уязвимости является одним из самых эффективных способов защиты промышленной сети от кибератак, должно стать приоритетом для всех, кто занимается обеспечением безопасности промышленных предприятий.</w:t>
        <w:br/>
        <w:br/>
        <w:br/>
        <w:t>Помимо уязвимости стандартных паролей, еще одной распространенной и, к сожалению, систематической проблемой, создающей бреши в кибербезопасности промышленных предприятий, является разрыв между командами информационных технологий (IT) и операционных технологий (OT). Традиционно, эти две группы работали изолированно друг от друга, обладая разными целями, компетенциями и приоритетами, что приводило к серьезному недостатку координации и понимания общих рисков. IT-отделы, как правило, отвечают за поддержание работоспособности корпоративной сети, включая электронную почту, базы данных и офисные приложения, фокусируясь на безопасности данных и обеспечении доступа к ним. OT-команды, напротив, отвечают за поддержание и оптимизацию технологических процессов, управляя оборудованием и системами автоматизации, которые непосредственно отвечают за производство продукции.</w:t>
        <w:br/>
        <w:br/>
        <w:t>Это разделение часто приводило к тому, что риски, возникающие на стыке IT и OT, игнорировались или недооценивались, поскольку каждая группа не осознавала полной картины угроз.  Например, когда на предприятии внедряется новое программное обеспечение для оптимизации работы производственной линии, IT-отдел может предоставить его без полного понимания влияния на безопасность OT-системы.  Это может привести к тому, что программа будет содержать уязвимости, которые злоумышленники смогут использовать для получения доступа к контроллерам, управляющим критически важным оборудованием.  Или наоборот, OT-команда может внести изменения в технологический процесс, не проконсультировавшись с IT-отделом, что может привести к нарушению безопасности сети и создать возможности для несанкционированного доступа к данным.</w:t>
        <w:br/>
        <w:br/>
        <w:t>Для наглядности, представьте себе нефтеперерабатывающий завод, где IT-отдел устанавливает новое облачное хранилище для резервного копирования данных, не проконсультировавшись с командой OT.  Облачное хранилище, подключенное к промышленной сети, становится потенциальной точкой входа для злоумышленников, которые могут использовать его для проникновения в контроллеры, управляющие насосами и трубопроводами.  В результате утечки данных или даже остановки производства, компания понесет значительные финансовые потери и может столкнуться с серьезными экологическими последствиями.  Следовательно, отсутствие коммуникации и координации между IT и OT может привести к катастрофическим последствиям для промышленного предприятия.</w:t>
        <w:br/>
        <w:br/>
        <w:t>Проблема усугубляется тем, что IT и OT-специалисты часто обладают разным набором навыков и знаний. IT-специалисты хорошо разбираются в сетевых протоколах, безопасности данных и управлении доступом, в то время как OT-специалисты обладают глубокими знаниями о работе промышленного оборудования и систем автоматизации.  Это различие часто приводит к недопониманию и недостатку взаимного уважения, что еще больше затрудняет сотрудничество и обмен информацией.  Из-за этого, попытки решения общих проблем безопасности часто оказываются неэффективными, поскольку обе стороны не могут найти общий язык и разработать совместные решения.</w:t>
        <w:br/>
        <w:br/>
        <w:t>Для устранения этой проблемы необходим комплексный подход, включающий создание единой команды безопасности, объединяющей специалистов IT и OT.  Эта команда должна иметь четко определенные роли и обязанности, а также полномочия для разработки и реализации стратегии безопасности, охватывающей все аспекты промышленного предприятия.  Важно также обеспечить постоянный обмен информацией и опытом между IT и OT, а также проводить совместные тренировки и учения для повышения осведомленности и координации действий.  Для успешной интеграции IT и OT необходимо также преодолеть организационные барьеры и создать культуру сотрудничества и взаимного уважения, где каждый специалист осознает свою роль в обеспечении общей безопасности.</w:t>
        <w:br/>
        <w:br/>
        <w:t>В конечном счете, создание единой команды безопасности, интегрирующей IT и OT, является необходимым условием для обеспечения надежной защиты промышленного предприятия от современных киберугроз.  Лишь благодаря объединению усилий и знаний обеих команд можно создать комплексную и эффективную стратегию безопасности, способную предотвратить несанкционированный доступ, утечки данных и сбои в производственных процессах.  Понимание того, что кибербезопасность — это общая ответственность, а не задача отдельных команд, является первым шагом на пути к созданию устойчивой и безопасной промышленной среды.</w:t>
        <w:br/>
        <w:br/>
        <w:br/>
        <w:t>Сердцем любой автоматизированной промышленной системы является SCADA-сервер – сокращение от Supervisory Control and Data Acquisition. Этот сервер действует как центральный мозг, собирая данные с многочисленных полевых устройств, таких как датчики, контроллеры и исполнительные механизмы, затем анализируя их и предоставляя операторам информацию, необходимую для мониторинга и управления производственным процессом. В то же время, сервер выдает команды на эти полевые устройства, позволяя операторам регулировать параметры работы оборудования, оптимизировать производительность и реагировать на возникающие аварийные ситуации. Уязвимость этого центрального узла представляет собой наиболее критическую угрозу, поскольку компрометация SCADA-сервера может предоставить злоумышленнику практически неограниченный контроль над всей производственной линией.</w:t>
        <w:br/>
        <w:br/>
        <w:t>Представьте себе нефтеперерабатывающий завод, где оператор контролирует процесс перегонки нефти, используя SCADA-систему, отображающую текущие температуры, давления и потоки.  Внезапно, монитор начинает искажать показания, демонстрируя нереальные значения, а команда на остановку насоса игнорируется.  Параллельно, в закрытой сети начинают появляться вредоносные программы, незаметно изменяющие параметры системы, подготавливая к более серьезным атакам. Вполне вероятно, что злоумышленник проник на SCADA-сервер и получил контроль над всей системой управления, возможно, за счет эксплуатации уязвимости в программном обеспечении, использования украденных учетных данных или через социальной инженерии. Подобное событие представляет собой катастрофический сценарий, который может привести к серьезным последствиям, таким как взрывы, пожары, утечки опасных веществ и полный выход из строя производственного процесса.</w:t>
        <w:br/>
        <w:br/>
        <w:t>Риск компрометации SCADA-сервера заключается не только в возможности саботажа, но и в возможности кражи конфиденциальной информации. Производственные данные, схемы технологических процессов, данные о запасах и финансовая информация могут быть выкрадены и использованы в злоумышленных целях. В случае утечки информации о технологических процессах конкуренты могут получить ценные сведения, которые позволят им оптимизировать свои собственные процессы и получить конкурентное преимущество. Кража финансовой информации может привести к прямым финансовым потерям для компании и ее клиентов.</w:t>
        <w:br/>
        <w:br/>
        <w:t>Некоторые злоумышленники могут быть заинтересованы в шантаже компании, угрожая опубликовать конфиденциальную информацию, если их требования не будут выполнены. Давление со стороны общественности и юридические последствия могут быть разрушительными, что приведет к долгосрочным репутационным потерям и финансовым трудностям. Это подчеркивает важность надлежащих мер безопасности и защиты для предотвращения несанкционированного доступа к SCADA-серверу и защите конфиденциальной информации.</w:t>
        <w:br/>
        <w:br/>
        <w:t>Одной из причин уязвимости SCADA-серверов является их историческая изоляция от внешних сетей. Традиционно, эти серверы были разработаны для работы в изолированных, локальных сетях, с минимальным внешним подключением. Это было сделано для защиты критически важной инфраструктуры от внешних киберугроз. Однако, с развитием облачных вычислений и промышленного интернета вещей (IIoT),  необходимость подключения SCADA-серверов к внешним сетям для обмена данными и удаленного доступа стала все более актуальной. Это расширило поверхность атаки и создало новые возможности для злоумышленников.</w:t>
        <w:br/>
        <w:br/>
        <w:t>В результате, меры безопасности, применяемые к SCADA-серверам, часто отстают от быстро развивающихся киберугроз.  Недостаточная сегментация сети, слабые пароли, отсутствие многофакторной аутентификации и отсутствие своевременных обновлений программного обеспечения делают эти серверы легкой мишенью для кибератак. Важно, чтобы компании уделяли приоритетное внимание модернизации мер безопасности SCADA-серверов и внедряли лучшие практики кибербезопасности, чтобы защитить критически важную инфраструктуру.</w:t>
        <w:br/>
        <w:br/>
        <w:t>Компрометация SCADA-сервера может быть особенно разрушительной для отраслей, критически важных для национальной безопасности, таких как энергетика, водоснабжение и транспорт. Атака на электросеть может привести к массовым отключениям электроэнергии, нарушению работы систем водоснабжения и транспортных сетей.  Атака на систему водоснабжения может привести к загрязнению воды, что поставит под угрозу здоровье населения.  Атака на транспортную систему может привести к катастрофическим последствиям, таким как авиакатастрофы или столкновения поездов.  Поэтому защита SCADA-серверов имеет первостепенное значение для обеспечения национальной безопасности.</w:t>
        <w:br/>
        <w:br/>
        <w:br/>
        <w:t>## Стратегии Защиты: Построение Стены Надежности для SCADA-Серверов</w:t>
        <w:br/>
        <w:br/>
        <w:t>Защита SCADA-серверов – это не просто вопрос технических мер, это комплексный подход, требующий переосмысления всей инфраструктуры и внедрения многоуровневой системы защиты. Одной из первых и самых важных стратегий является сегментация сети. Представьте себе не просто забор вокруг завода, а систему, где каждый отдел имеет свои ворота и охрану, не позволяющие несанкционированному доступу. В контексте SCADA это означает физическое и логическое отделение сети, в которой работает SCADA-сервер, от остальной корпоративной сети и интернета.  Это минимизирует риск распространения вредоносного программного обеспечения, даже если одна из других сетей подвергнется атаке. Использование межсетевых экранов (firewalls), настроенных для строгой фильтрации трафика между сегментами, является критически важной частью этой стратегии, позволяя контролировать, какие типы трафика разрешены. Важно также применять политики микросегментации, определяющие, какие устройства могут общаться друг с другом и на каких портах.</w:t>
        <w:br/>
        <w:br/>
        <w:t>Далее, внедрение многофакторной аутентификации (MFA) является обязательным требованием для доступа к SCADA-серверам. Простого пароля, каким бы сложным он ни был, недостаточно для защиты от современных угроз. MFA требует от пользователя предоставления нескольких форм подтверждения личности, таких как пароль, одноразовый код, отправленный на мобильный телефон, или биометрический сканер отпечатка пальца. Это значительно затрудняет несанкционированный доступ, даже если злоумышленник каким-то образом узнал пароль пользователя. Представьте себе, что у преступника есть ключ от вашего дома, но для открытия двери ему еще нужен отпечаток пальца – это значительно усложняет задачу.  Надлежащая реализация MFA должна охватывать все точки доступа к SCADA-серверу, включая удаленный доступ и локальный вход в систему.</w:t>
        <w:br/>
        <w:br/>
        <w:t>Регулярное обновление программного обеспечения, включая операционную систему, SCADA-приложения и другие компоненты, имеет решающее значение для устранения известных уязвимостей. Устаревшие системы становятся легкой мишенью для злоумышленников, использующих общедоступные эксплойты. Автоматизация процесса обновления и внедрение системы управления исправлениями может значительно упростить эту задачу и обеспечить своевременное устранение уязвимостей. Рассмотрите это как регулярное техническое обслуживание автомобиля – регулярные обновления обеспечивают безопасность и оптимальную производительность.  Необходимо иметь систему для проверки совместимости обновлений с существующей SCADA-инфраструктурой, чтобы избежать непреднамеренных сбоев в работе системы.</w:t>
        <w:br/>
        <w:br/>
        <w:t>Системы обнаружения и предотвращения вторжений (IDS/IPS) играют жизненно важную роль в мониторинге сетевого трафика на предмет подозрительной активности. IDS обнаруживает подозрительную активность и генерирует оповещения, позволяя администраторам реагировать на угрозы. IPS, в свою очередь, может автоматически блокировать подозрительный трафик, предотвращая атаки.  Настройка IDS/IPS на SCADA-сервере позволяет обнаруживать и блокировать попытки несанкционированного доступа и вредоносную активность.  Регулярный анализ логов IDS/IPS позволяет выявлять тенденции и реагировать на новые угрозы.</w:t>
        <w:br/>
        <w:br/>
        <w:t>Для повышения устойчивости SCADA-системы необходимо внедрить резервное копирование и аварийное восстановление. Регулярное создание резервных копий данных и конфигурации позволяет восстановить систему в случае сбоя или атаки. План аварийного восстановления должен определять шаги, необходимые для восстановления системы и возвращения ее в рабочее состояние.  Важно регулярно тестировать план аварийного восстановления, чтобы убедиться в его эффективности.  Хранение резервных копий в географически удаленной локации обеспечивает защиту от локальных бедствий.</w:t>
        <w:br/>
        <w:br/>
        <w:t>Внедрение системы управления уязвимостями позволяет регулярно сканировать SCADA-сервер на предмет известных уязвимостей. Система должна автоматически генерировать отчеты, содержащие информацию об обнаруженных уязвимостях и рекомендации по их устранению.  Регулярное сканирование и устранение уязвимостей помогает снизить риск эксплуатации.  Необходимо установить приоритеты для устранения уязвимостей на основе их серьезности и вероятности эксплуатации.  Необходимо обучать персонал по вопросам кибербезопасности, чтобы повысить осведомленность о потенциальных угрозах.</w:t>
        <w:br/>
        <w:br/>
        <w:br/>
        <w:t>Сегментация сети, как правило, воспринимается как технический процесс, включающий настройку межсетевых экранов и правил маршрутизации, однако ее истинная ценность заключается в создании многоуровневой защиты, аналогичной системе оборонительных барьеров вокруг жизненно важного актива. Представьте себе не просто забор вокруг завода, а сложную систему, включающую в себя рвы, крепостные стены, сторожевые башни и патрули, каждый из которых выполняет свою функцию в предотвращении вторжения. В контексте промышленной автоматизации, сегментация сети становится краеугольным камнем обеспечения безопасности SCADA-системы, позволяя ограничить область воздействия потенциальной кибератаки и минимизировать ущерб. Без нее, взлом одного отдельного компонента может быстро распространиться по всей инфраструктуре, парализуя производственные процессы и подвергая риску человеческие жизни.</w:t>
        <w:br/>
        <w:br/>
        <w:t>Наиболее ярким примером эффективности сегментации является случай с одним из ведущих нефтеперерабатывающих заводов, столкнувшимся с вирусной атакой на один из периферийных серверов. Благодаря тщательно разработанной системе сегментации, злоумышленники, получив доступ к зараженному серверу, не смогли проникнуть в ключевые зоны, контролирующие наиболее критичные процессы, такие как перегонка и крекинг нефти.  Зараженный сервер, хоть и был отключен от сети, требовал значительных ресурсов для расследования и восстановления, однако благодаря сегментации, не было необходимости останавливать работу всего завода, что позволило избежать многомиллионных убытков и сохранить безопасность персонала.  Представьте, что если бы не было сегментации, то вирус мог бы распространиться на контроллеры, управляющие хранилищами сырой нефти, что могло бы привести к катастрофическим последствиям.</w:t>
        <w:br/>
        <w:br/>
        <w:t>Более того, сегментация позволяет применять различные уровни безопасности для разных частей системы, что позволяет оптимизировать использование ресурсов и снизить риски. Например, сеть, контролирующая системы безопасности, такую как видеонаблюдение и контроль доступа, может быть изолирована от сети, контролирующей производственные процессы. В случае компрометации системы безопасности, злоумышленники не смогут получить доступ к контроллерам, управляющим перекачкой сырья или производством топлива.  Это позволяет сконцентрировать ресурсы на защите наиболее критичных зон, одновременно снижая риски для менее важных систем.  Представьте себе, что вы защищаете не только главный вход в дом, но и каждую комнату отдельной дверью и замком, создавая несколько уровней защиты.</w:t>
        <w:br/>
        <w:br/>
        <w:t>Кроме того, сегментация позволяет применять различные политики безопасности для разных частей системы.  Например, можно использовать более строгие политики аутентификации для доступа к критически важным зонам, требующие многофакторной аутентификации и постоянного мониторинга активности пользователей.  В менее важных зонах можно применять менее строгие политики, например, использование паролей с определенной сложностью и периодическое изменение. Такой дифференцированный подход позволяет адаптировать уровень безопасности к конкретным рискам и потребностям каждой части системы.  Это позволяет избежать ненужных ограничений для пользователей, одновременно обеспечивая надежную защиту критически важных активов.</w:t>
        <w:br/>
        <w:br/>
        <w:t>Важным аспектом сегментации является создание “демилитаризованной зоны” (DMZ) для серверов, предоставляющих услуги внешним пользователям, например, веб-серверы, используемые для удаленного мониторинга или управления.  DMZ представляет собой буферную зону между внутренней сетью и интернетом, в которой размещаются сервисы, доступные извне, но изолированные от внутренних ресурсов.  В случае компрометации сервиса, расположенного в DMZ, злоумышленники не смогут получить доступ к внутренней сети.  Это позволяет предоставлять услуги внешним пользователям, не подвергая риску внутренние системы.  Создание DMZ является обязательным требованием для обеспечения безопасности SCADA-системы.</w:t>
        <w:br/>
        <w:br/>
        <w:t>В заключение, сегментация сети является не просто технической мерой, а фундаментальным принципом обеспечения безопасности SCADA-системы.  Она позволяет ограничить область воздействия потенциальной кибератаки, минимизировать ущерб и обеспечить непрерывность производственных процессов.  Без нее, кибератака может привести к катастрофическим последствиям, включая потерю производственных мощностей, повреждение оборудования и угрозу человеческой жизни.  Поэтому внедрение сегментации должно быть приоритетной задачей для каждого предприятия, использующего промышленные системы автоматизации.</w:t>
        <w:br/>
        <w:br/>
        <w:br/>
        <w:t>Многофакторная аутентификация (MFA) является не просто дополнительной мерой безопасности, а краеугольным камнем современной защиты промышленных систем автоматизации, представляя собой щит, не позволяющий злоумышленникам проникнуть в систему даже при компрометации пароля, что в свою очередь является довольно распространенным сценарием. Традиционная система аутентификации, основанная исключительно на пароле, напоминает одинокую дверь без замка, которая позволяет любому, узнавшему пароль, беспрепятственно проникнуть в защищенное пространство, что делает её крайне уязвимой для современных киберугроз. MFA же, напротив, подобна многоуровневой системе безопасности, требующей от пользователя предъявить не один, а несколько подтверждений своей личности, значительно усложняя задачу злоумышленникам и минимизируя риски несанкционированного доступа.</w:t>
        <w:br/>
        <w:br/>
        <w:t>Рассмотрим типичный сценарий кибератаки на нефтеперерабатывающий завод: злоумышленник, используя фишинговое письмо или вредоносное программное обеспечение, получает доступ к учетной записи инженера, ответственного за обслуживание систем контроля температуры, что в итоге позволяет ему узнать его пароль, что является достаточным для получения доступа к критически важным зонам. В ситуации, когда аутентификация ограничивается только паролем, злоумышленник может без проблем войти в систему и начать манипулировать параметрами, что может привести к перегреву реактора и последующей аварии. Однако, если на этом аккаунте была включена многофакторная аутентификация, даже узнав пароль, злоумышленник столкнется с непреодолимым препятствием, таким как запрос кода, отправленного на личный телефон инженера или необходимость подтверждения через специальное приложение.</w:t>
        <w:br/>
        <w:br/>
        <w:t>Многофакторная аутентификация обычно включает в себя как минимум два фактора из трех категорий: что-то, что вы знаете (пароль, PIN-код), что-то, что у вас есть (смартфон, аппаратный токен) и что-то, что вы представляете (биометрические данные, такие как отпечаток пальца или сканирование лица), что позволяет создать многослойный барьер, который затрудняет взлом системы даже при компрометации одного из факторов. Например, если злоумышленник украдет пароль, он все равно не сможет войти в систему, если у него нет доступа к смартфону, на котором установлена система проверки подлинности, или к аппаратном токену, что значительно повышает уровень безопасности. Это как иметь не только замок на двери, но и сигнализацию, активирующуюся при попытке открыть дверь без ключа, и видеонаблюдение, фиксирующее все действия, что делает проникновение практически невозможным.</w:t>
        <w:br/>
        <w:br/>
        <w:t>Внедрение MFA не является сложной задачей, поскольку современные системы SCADA обычно поддерживают различные методы многофакторной аутентификации, такие как одноразовые пароли (OTP), отправленные по SMS или электронной почте, использование мобильных приложений с генерацией кодов, а также использование аппаратных токенов, что позволяет выбрать наиболее подходящий вариант в зависимости от конкретных требований безопасности и бюджета.  Например, для пользователей, часто находящихся вне офиса, удобным решением может быть использование мобильного приложения с генерацией кодов, а для пользователей, работающих в зонах с ограниченной связью, - использование аппаратного токена. Важно отметить, что при выборе метода многофакторной аутентификации необходимо учитывать как удобство использования, так и уровень безопасности, поскольку сложная система аутентификации, вызывающая неудобства пользователям, может привести к ее игнорированию, что снизит эффективность защиты.</w:t>
        <w:br/>
        <w:br/>
        <w:t>Недавний случай на крупном химическом заводе ярко иллюстрирует важность многофакторной аутентификации, когда злоумышленник, получив доступ к учетной записи одного из операторов, попытался изменить настройки системы контроля давления, что могло привести к взрыву реактора. Однако, благодаря включенной многофакторной аутентификации, когда злоумышленник попытался войти в систему с украденным паролем, была запрошена дополнительная проверка через мобильное приложение, которую он не смог предоставить, что предотвратило катастрофические последствия. В этом случае MFA послужила последней линией обороны, предотвратив возможную аварию и экономию миллионов долларов на ремонте оборудования и выплате компенсаций пострадавшим. Это подчеркивает необходимость внедрения MFA не только для защиты информации, но и для обеспечения безопасности людей и оборудования.</w:t>
        <w:br/>
        <w:br/>
        <w:t>Несмотря на значительные преимущества, внедрение MFA требует тщательного планирования и обучения персонала, чтобы избежать снижения производительности и ошибок при работе с системой, поскольку неправильно настроенная или непонятная система аутентификации может создать больше проблем, чем решает.  Например, если оператор не знает, как правильно ввести код подтверждения, он может заблокировать себя из системы и прервать производственный процесс. Важно также учитывать, что MFA не является панацеей и не устраняет все риски кибератак, поскольку злоумышленники постоянно разрабатывают новые способы обхода системы защиты, поэтому необходимо постоянно совершенствовать систему безопасности и проводить регулярные аудиты.  В заключение, многофакторная аутентификация является важным элементом современной стратегии кибербезопасности и обязательным условием для обеспечения безопасности промышленных систем автоматизации.</w:t>
        <w:br/>
        <w:br/>
        <w:br/>
        <w:t>В эпоху, когда киберугрозы становятся все более изощренными, а количество персонала, имеющего доступ к промышленным системам автоматизации, постоянно растет, становится критически важным внедрение строгих механизмов контроля доступа, гарантирующих, что каждый сотрудник имеет доступ только к тем функциям и данным, которые абсолютно необходимы для выполнения его должностных обязанностей. Ролевой контроль доступа (RBAC) представляет собой мощный инструмент, позволяющий добиться именно этого, обеспечивая не только безопасность промышленных систем, но и оптимизацию рабочих процессов, снижение риска человеческих ошибок и упрощение управления правами доступа.  Вместо того, чтобы назначать права доступа индивидуально каждому сотруднику, RBAC определяет роли, связанные с конкретными обязанностями, а затем назначает права доступа этим ролям, что значительно упрощает администрирование и повышает эффективность защиты данных.</w:t>
        <w:br/>
        <w:br/>
        <w:t>Представьте себе крупный нефтеперерабатывающий завод, где сотни сотрудников ежедневно взаимодействуют с системами контроля процессов, включая операторов, инженеров, технических специалистов и администраторов.  Без эффективной системы контроля доступа, каждый сотрудник потенциально мог бы иметь доступ ко всем функциям системы, включая изменение параметров процесса, управление оборудованием и изменение конфигурации системы, что создавало бы огромный риск несанкционированного доступа и намеренных или случайных нарушений безопасности.  В традиционной модели, где права доступа назначаются индивидуально, управление таким объемом прав становится сложной и трудоемкой задачей, подверженной ошибкам и задержкам, что значительно снижает эффективность защиты данных.  Это также создает ситуацию, когда сотрудник, покидающий компанию, требует отдельного анализа и изменения прав доступа, что занимает много времени и подвержено ошибкам.</w:t>
        <w:br/>
        <w:br/>
        <w:t>Система ролевого контроля доступа решает эту проблему, определяя четкие роли, такие как «оператор реактора», «инженер по обслуживанию насосов» или «администратор базы данных».  Каждой роли присваиваются конкретные права доступа, ограниченные только теми функциями и данными, необходимыми для выполнения этих обязанностей.  Например, оператору реактора может быть предоставлен доступ только к параметрам процесса и функциям управления в пределах своей зоны ответственности, без возможности изменения конфигурации системы или доступа к конфиденциальным данным.  Инженеру по обслуживанию насосов, в свою очередь, будет предоставлен доступ к данным о состоянии оборудования, инструментам диагностики и функциям внесения изменений в графики обслуживания, но без возможности изменения параметров процесса.  Это обеспечивает, что каждый сотрудник имеет доступ только к той информации и функциям, которые ему необходимы для выполнения работы, сводя к минимуму риск несанкционированного доступа и случайных ошибок.</w:t>
        <w:br/>
        <w:br/>
        <w:t>Внедрение RBAC не только повышает безопасность промышленных систем, но и значительно упрощает управление правами доступа, особенно в организациях с большим количеством сотрудников и сложной структурой прав доступа.  Администраторы могут легко создавать и управлять ролями, назначать права доступа и назначать сотрудников ролям, не тратя время на индивидуальную настройку прав доступа для каждого сотрудника. Это позволяет им сосредоточиться на более важных задачах, таких как мониторинг безопасности и реагирование на инциденты.  Более того, RBAC обеспечивает более четкую и прозрачную систему управления правами доступа, что облегчает аудит и соответствие нормативным требованиям. Четкая документация и логирование действий пользователей, связанных с ролями, позволяют отслеживать доступ к данным и выявлять потенциальные нарушения безопасности.</w:t>
        <w:br/>
        <w:br/>
        <w:t>Например, на одном из химических предприятий, внедрение RBAC позволило сократить время, затрачиваемое на управление правами доступа, на 60%, а также значительно снизить количество инцидентов, связанных с несанкционированным доступом к данным.  Ранее, при каждом изменении должностной инструкции сотрудника, требовалось индивидуальное пересматривание и изменение его прав доступа, что занимало много времени и подвергалось ошибкам.  С внедрением RBAC, администраторы просто переназначают сотрудника новой роли, и все права доступа автоматически обновляются, что значительно упрощает процесс и минимизирует риск ошибок. Кроме того, в случае увольнения сотрудника, администратор просто отменяет его назначение ролям, и все права доступа автоматически отзываются, что обеспечивает немедленную защиту данных.</w:t>
        <w:br/>
        <w:br/>
        <w:t>Стоит отметить, что эффективное внедрение RBAC требует тщательного анализа бизнес-процессов и определения четких ролей и прав доступа.  Неправильное определение ролей или чрезмерно широкие права доступа могут привести к снижению эффективности системы и даже создать новые риски безопасности.  Поэтому важно вовлекать представителей различных подразделений компании в процесс определения ролей и прав доступа, чтобы обеспечить соответствие реальным потребностям бизнеса.  В заключение, ролевой контроль доступа является важным элементом современной стратегии кибербезопасности и обязательным условием для обеспечения безопасности промышленных систем автоматизации. Его внедрение требует тщательного планирования и вовлечения представителей различных подразделений компании, но при этом обеспечивает значительные преимущества в плане безопасности, эффективности и удобства управления.</w:t>
        <w:br/>
        <w:br/>
        <w:br/>
        <w:t>Системы обнаружения вторжений (IDS) представляют собой критически важный элемент современной инфраструктуры кибербезопасности, выступая в роли «сторожевых псов», постоянно наблюдающих за сетевой деятельностью и выявляющих признаки несанкционированного доступа и вредоносных действий, которые могли бы обойти традиционные средства защиты, такие как межсетевые экраны. IDS не блокируют трафик активно, а скорее пассивно отслеживают его, анализируя пакеты данных и сопоставляя их с заранее определенными шаблонами и сигнатурами известных атак, чтобы определить, не происходит ли нечто подозрительное. Эта пассивная природа IDS позволяет им обнаруживать широкий спектр угроз, включая попытки проникновения, вредоносное ПО, внутренние угрозы и даже аномальную активность, которая может указывать на более сложную атаку. В отличие от межсетевых экранов, которые работают на основе набора предопределенных правил, IDS способны адаптироваться к новым угрозам, благодаря их способности к анализу аномалий и машинному обучению.  Важно понимать, что IDS – это не панацея, а скорее компонент комплексной стратегии кибербезопасности, который требует постоянного мониторинга и обновления, чтобы оставаться эффективным.</w:t>
        <w:br/>
        <w:br/>
        <w:t>Чтобы представить себе, как работает система обнаружения вторжений, представьте себе химический завод, где постоянно обрабатываются большие объемы данных от различных датчиков, систем управления и сетевых устройств.  В идеальном сценарии, эта сетевая активность должна быть предсказуемой и соответствовать нормальным операционным параметрам, но злоумышленники постоянно ищут способы нарушить эту предсказуемость и получить несанкционированный доступ к критически важным ресурсам.  Например, злоумышленник может попытаться сканировать порт, чтобы определить, какие сервисы работают на определенном сервере, или может попытаться использовать уязвимость в программном обеспечении, чтобы получить доступ к системе.  Именно в этот момент система обнаружения вторжений вступает в действие, внимательно отслеживая сетевой трафик и сопоставляя его с базами данных известных атак и аномалий. Если обнаружена подозрительная активность, IDS генерирует предупреждение, которое может быть отправлено администраторам безопасности для дальнейшего расследования.</w:t>
        <w:br/>
        <w:br/>
        <w:t>Одним из наиболее эффективных методов, используемых системами обнаружения вторжений, является анализ аномалий, который основан на создании базового профиля нормального сетевого поведения и последующем обнаружении отклонений от этого профиля.  Например, если сервер обычно передает данные только в определенные часы, а затем внезапно начинает передавать данные в ночное время, IDS может генерировать предупреждение, указывая на потенциальную попытку несанкционированного доступа. Этот метод особенно полезен для обнаружения новых и неизвестных угроз, которые еще не включены в базы данных сигнатур, так как он способен выявлять необычное поведение, которое может указывать на более сложную атаку.  В отличие от анализа сигнатур, который требует наличия заранее определенных шаблонов атак, анализ аномалий способен адаптироваться к новым угрозам, основываясь на исторических данных и машинном обучении.  Развитие алгоритмов машинного обучения позволяет IDS не только выявлять известные атаки, но и прогнозировать будущие угрозы, что делает их незаменимым инструментом в современной инфраструктуре кибербезопасности.</w:t>
        <w:br/>
        <w:br/>
        <w:t>Чтобы проиллюстрировать это на конкретном примере, представим себе нефтеперерабатывающий завод, где используется IDS для мониторинга трафика между системами управления технологическим процессом (SCADA) и корпоративной сетью. Обычно трафик между этими сетями минимален и ограничен определенными протоколами и портами. Однако, если злоумышленник попытается использовать уязвимость в системе SCADA для получения доступа к корпоративной сети, IDS сможет обнаружить необычный трафик, например, использование нестандартных портов или протоколов, что вызовет генерацию предупреждения. Это позволит администраторам безопасности принять меры по блокированию несанкционированного доступа и предотвратить потенциальную утечку конфиденциальной информации.  Кроме того, IDS может обнаруживать попытки несанкционированного доступа к системе управления технологическим процессом, например, сканирование портов или использование уязвимостей в программном обеспечении, что позволит своевременно принять меры по усилению защиты. Важно отметить, что для эффективной работы IDS необходимо тщательно настраивать параметры и регулярно обновлять базы данных сигнатур, чтобы адаптироваться к постоянно меняющимся угрозам.</w:t>
        <w:br/>
        <w:br/>
        <w:t>Современные системы обнаружения вторжений используют как сигнатурный анализ, так и анализ аномалий, что позволяет им обнаруживать широкий спектр угроз.  Сигнатурный анализ использует базы данных известных атак для выявления трафика, соответствующего этим атакам, в то время как анализ аномалий идентифицирует трафик, отклоняющийся от нормального поведения системы.  Некоторые IDS также используют поведенческий анализ, который отслеживает действия пользователей и систем для выявления подозрительного поведения.  Например, если пользователь внезапно начинает скачивать большие объемы данных или пытается получить доступ к ресурсам, к которым у него обычно нет доступа, IDS может генерировать предупреждение.  Использование комбинации этих методов позволяет IDS обнаруживать как известные, так и новые угрозы, что делает его незаменимым элементом современной стратегии кибербезопасности.  Эффективное использование IDS требует не только правильную настройку, но и постоянный мониторинг и анализ полученных предупреждений, чтобы оперативно реагировать на выявленные угрозы.</w:t>
        <w:br/>
        <w:br/>
        <w:t>В заключение, системы обнаружения вторжений играют важнейшую роль в обеспечении безопасности промышленных систем автоматизации, действуя как бдительные наблюдатели, выявляющие подозрительную активность и предупреждающие о потенциальных угрозах.  Их способность анализировать трафик, выявлять аномалии и предупреждать о потенциальных атаках делает их незаменимым инструментом в борьбе с киберпреступностью.  Несмотря на то, что IDS не являются панацеей и требуют постоянного мониторинга и обновления, они являются неотъемлемой частью комплексной стратегии кибербезопасности, обеспечивающей защиту критически важных ресурсов и данных.</w:t>
        <w:br/>
        <w:br/>
        <w:br/>
        <w:t>В борьбе за кибербезопасность, особенно в критически важных отраслях, таких как нефтеперерабатывающая промышленность, существуют нетрадиционные методы защиты, которые могут оказаться неожиданно эффективными – среди них особое место занимает использование "медовых ловушек", или honeypots.  Идея honeypot заключается в создании привлекательной, но ложной целевой зоны для злоумышленников, имитирующей реальную систему, но на самом деле предназначенной для обнаружения, отвлечения и анализа злонамеренных действий. Это не прямая защита от атак, как межсетевой экран или система обнаружения вторжений, но скорее стратегический инструмент для получения ценной информации о тактиках злоумышленников и их мотивах.  Представьте себе охотника на медведей, который выкладывает бочку с медом, чтобы заманить медведя из леса и получить возможность изучить его поведение, не подвергая риску людей или поселений – принцип работы honeypot аналогичен этому, только вместо медведя мы имеем дело с киберпреступником.</w:t>
        <w:br/>
        <w:br/>
        <w:t>Развертывание honeypot требует тщательного планирования и проектирования, чтобы убедить злоумышленника в его подлинности и избежать обнаружения самого факта его существования.  Обычно это имитация уязвимых систем, содержащих, казалось бы, ценную информацию, такую как тестовые базы данных, старые приложения с известными ошибками или эмуляция серверов, предоставляющих удаленный доступ.  Имитация должна быть достаточно правдоподобной, чтобы привлечь внимание злоумышленника, но не настолько сложной, чтобы ее эксплуатация была очевидной.  Например, можно создать эмуляцию системы SCADA, содержащей тестовые данные, которые выглядят как информация о технологическом процессе, чтобы привлечь внимание злоумышленника, заинтересованного в сборе данных для саботажа или вымогательства. Ключевой момент заключается в том, что honeypot должна быть изолирована от основной сети, чтобы предотвратить распространение атаки, если она будет скомпрометирована.</w:t>
        <w:br/>
        <w:br/>
        <w:t>Преимущество использования honeypot заключается не только в обнаружении злоумышленников, но и в глубоком анализе их действий.  В процессе взаимодействия с honeypot, злоумышленник, сам того не подозревая, предоставляет ценную информацию о своих инструментах, методах и целях.  Можно отследить, какие уязвимости он пытается использовать, какие команды он выполняет и какие данные он пытается извлечь.  Эта информация может быть использована для улучшения защиты основной сети, а также для разработки новых контрмер против подобных атак.  Например, если злоумышленник пытается использовать конкретный эксплойт для получения доступа к системе, информацию об этом эксплойте можно использовать для разработки патча и защиты других систем, подверженных аналогичным угрозам.  Анализ действий злоумышленника позволяет не только реагировать на текущие угрозы, но и предвидеть будущие атаки.</w:t>
        <w:br/>
        <w:br/>
        <w:t>Для иллюстрации практического применения honeypots, представим себе нефтеперерабатывающий завод, столкнувшийся с серией целевых кибератак.  Подозревая, что злоумышленники тщательно изучают инфраструктуру предприятия, компания решает развернуть несколько honeypots, имитирующих уязвимые системы управления технологическим процессом и корпоративную сеть.  Одной из honeypots является эмуляция сервера управления насосами, содержащая фальшивые данные о производительности и состоянии оборудования.  Вскоре после развертывания, злоумышленник, заинтересованный в получении доступа к системе управления, начинает сканировать сеть и обнаруживает honeypot.  Он пытается использовать известную уязвимость в старой версии программного обеспечения для получения доступа к системе.  В процессе взаимодействия с honeypot, злоумышленник оставляет цифровые следы, которые позволяют команде безопасности отследить его действия, определить его IP-адрес и даже установить связь с его потенциальной группировкой.</w:t>
        <w:br/>
        <w:br/>
        <w:t>Несмотря на очевидные преимущества, развертывание honeypot не лишено рисков и сложностей.  Важно убедиться, что honeypot изолирована от основной сети, чтобы злоумышленник не смог использовать ее в качестве плацдарма для атак на другие системы.  Также необходимо тщательно отслеживать активность honeypot, чтобы вовремя обнаружить и нейтрализовать любые попытки злоумышленника обойти ее защиту.  В противном случае, honeypot может превратиться из инструмента защиты в оружие в руках злоумышленника.  Кроме того, необходимо учитывать юридические аспекты использования honeypot, поскольку в некоторых юрисдикциях сбор данных о злоумышленниках может быть ограничена законом.  Поэтому, прежде чем развертывать honeypot, необходимо тщательно оценить все риски и преимущества и получить необходимые разрешения.</w:t>
        <w:br/>
        <w:br/>
        <w:t>В заключение, honeypots представляют собой ценный инструмент в арсенале специалистов по кибербезопасности, позволяя не только обнаруживать злоумышленников, но и получать ценную информацию об их методах и целях.  Они представляют собой своеобразный "цифровой пассивный агрегатор информации", который помогает предвидеть и предотвращать кибератаки на критически важные системы, такие как нефтеперерабатывающие предприятия.  Однако, использование honeypots требует тщательного планирования, развертывания и постоянного мониторинга, чтобы максимизировать их эффективность и минимизировать потенциальные риски, и должно быть частью комплексной стратегии кибербезопасности.</w:t>
        <w:br/>
        <w:br/>
        <w:br/>
        <w:t>## Соответствие: Гарантия Безопасности и Ответственности в Нефтеперерабатывающей Промышленности</w:t>
        <w:br/>
        <w:br/>
        <w:t>В современном цифровом ландшафте, где киберугрозы становятся все более изощренными и разрушительными, соблюдение отраслевых стандартов и нормативных требований перестало быть просто желательным — оно стало неотъемлемой частью обеспечения безопасности и непрерывности бизнеса в нефтеперерабатывающей промышленности.  Соответствие этим стандартам не только снижает риски, связанные с кибер-атаками, но и демонстрирует ответственный подход к управлению данными и защита критически важной инфраструктуры.  Нефтеперерабатывающие предприятия, как объекты повышенной важности для национальной экономики и безопасности, находятся под пристальным вниманием со стороны регуляторов и общественности, что делает соответствие требованиям еще более актуальным.  Игнорирование или неполное соблюдение данных требований может привести к серьезным последствиям, включая финансовые штрафы, репутационный ущерб и даже приостановку деятельности.  Поэтому, инвестиции в создание системы соответствия становятся не просто расходом, а стратегической необходимостью для обеспечения долгосрочной устойчивости бизнеса.  Настоящая система соответствия должна быть всеобъемлющей, динамичной и постоянно адаптироваться к меняющимся угрозам и требованиям.</w:t>
        <w:br/>
        <w:br/>
        <w:t>Одной из ключевых отраслевых рамок, используемых для обеспечения кибербезопасности в нефтеперерабатывающей промышленности, является NIST Cybersecurity Framework (National Institute of Standards and Technology).  Этот фреймворк предоставляет структурированный подход к выявлению, оценке и управлению киберрисками, объединяя лучшие практики из различных источников. Он состоит из пяти основных компонентов: Identify (идентификация), Protect (защита), Detect (обнаружение), Respond (реагирование) и Recover (восстановление).  Например, в рамках компонента "Identify," предприятие должно составить инвентаризацию всех активов, включая оборудование, программное обеспечение и данные, а также определить, какие из них являются наиболее критичными для обеспечения технологического процесса и непрерывности бизнеса. Компонент "Protect" включает в себя внедрение технических и организационных мер безопасности, таких как межсетевые экраны, системы обнаружения вторжений, многофакторная аутентификация и обучение персонала.  Применение NIST Cybersecurity Framework позволяет предприятиям определить слабые места в системе безопасности и разработать план мероприятий по их устранению, обеспечивая тем самым более высокий уровень защиты от киберугроз.  Регулярный аудит и оценка соответствия этому фреймворку позволяет не только выявить нереализованные меры, но и убедиться в эффективности внедренных решений.</w:t>
        <w:br/>
        <w:br/>
        <w:t>Другим важным стандартом, широко используемым в нефтеперерабатывающей промышленности, является IEC 62443 (International Electrotechnical Commission).  Эта серия стандартов направлена на обеспечение кибербезопасности промышленных автоматизированных систем (Industrial Automation and Control Systems - IACS), которые играют ключевую роль в управлении технологическими процессами на нефтеперерабатывающих предприятиях.  В отличие от NIST Cybersecurity Framework, который представляет собой общий подход к управлению киберриском, IEC 62443 ориентирован непосредственно на безопасность промышленных систем.  Он охватывает все аспекты кибербезопасности, начиная от разработки и производства оборудования до его внедрения, эксплуатации и технического обслуживания.  Например, он определяет требования к защите серверных систем, контроллеров, датчиков, исполнительных механизмов и человеко-машинных интерфейсов (HMI).  Предприятие, соответствующее IEC 62443, может быть уверенно, что его промышленные системы защищены от несанкционированного доступа, манипулирования и сбоев, что снижает риск аварий, производственного простоя и утечки конфиденциальной информации.  Аудиты соответствия IEC 62443 позволяют определить области несоответствия и разработать план корректирующих действий, направленных на повышение безопасности промышленных систем.</w:t>
        <w:br/>
        <w:br/>
        <w:t>В США, электроэнергетическая отрасль, в которую входит и нефтеперерабатывающая промышленность, подвергается особенно строгому регулированию в области кибербезопасности.  В соответствии с NERC CIP (North American Electric Reliability Corporation Critical Infrastructure Protection) стандарты, предприятия обязаны внедрять комплексные меры безопасности для защиты критически важной энергетической инфраструктуры от кибератак.  Эти стандарты охватывают широкий спектр аспектов, включая идентификацию и классификацию критически важной инфраструктуры, контроль доступа к системам, мониторинг сетевой активности, обучение персонала и управление инцидентами.  Например, NERC CIP требует от предприятий внедрения многофакторной аутентификации для доступа к критически важным системам, а также регулярного проведения тестов на проникновение для выявления уязвимостей.  Несоблюдение NERC CIP стандартов может привести к серьезным финансовым штрафам и приостановке деятельности, что подчеркивает важность соблюдения этих требований.  Внедрение комплексной системы соответствия NERC CIP стандартов требует значительных инвестиций в технологии и персонал, но это необходимо для обеспечения безопасности критически важной энергетической инфраструктуры.</w:t>
        <w:br/>
        <w:br/>
        <w:t>Обеспечение соответствия стандартам и нормативным требованиям — это не просто формальный процесс, а постоянный цикл улучшения, требующий активного участия руководства и всего персонала предприятия.  Важно не только внедрить необходимые технические и организационные меры безопасности, но и постоянно контролировать их эффективность и адаптировать к меняющимся угрозам и требованиям.  Регулярные аудиты соответствия, проведенные независимыми экспертами, позволяют объективно оценить уровень безопасности предприятия и выявить области несоответствия.  Помимо технических мер безопасности, важное значение имеет повышение осведомленности персонала о киберугрозах и обучение их правилам безопасного поведения в цифровом пространстве.  Чрезвычайно важно создание культуры безопасности, в которой каждый сотрудник осознает свою роль в защите критически важной инфраструктуры.  Постоянное совершенствование системы соответствия должно стать неотъемлемой частью стратегии управления рисками и долгосрочного развития предприятия.</w:t>
        <w:br/>
        <w:br/>
        <w:br/>
        <w:t>Регулярные аудиты безопасности – это краеугольный камень любой эффективной стратегии кибербезопасности, особенно в такой критически важной отрасли, как нефтепереработка, где даже незначительные упущения могут привести к катастрофическим последствиям. Аудит безопасности – это не просто формальный процесс, требующий проверки наличия установленного оборудования и программного обеспечения, это глубокий и всесторонний анализ текущего состояния системы защиты, оценка ее эффективности и выявление потенциальных слабых мест, которые могут быть использованы злоумышленниками. Представьте себе строительство моста: его невозможно сдать в эксплуатацию, не проведя тщательного осмотра конструкции, проверки прочности каждой балки и соединения, анализа нагрузки и устойчивости к внешним факторам. Аналогично, невозможно обеспечить безопасность нефтеперерабатывающего предприятия, не проведя регулярных и независимых аудитов безопасности.</w:t>
        <w:br/>
        <w:br/>
        <w:t>Процесс аудита начинается с определения области проверки и четкого определения целей и задач. Это включает в себя идентификацию критически важных активов, таких как серверы, контроллеры, сети и данные, а также определение приоритетов при оценке рисков. Часто начинают с анализа документации, включающей политики безопасности, процедуры и планы реагирования на инциденты. Далее следует техническая проверка, включающая сканирование уязвимостей, анализ конфигураций и оценку эффективности средств защиты. Аудиторы используют широкий спектр инструментов и методик, включая автоматизированные сканеры, ручные тесты на проникновение и интервью с персоналом, чтобы получить полную картину состояния системы безопасности. Важно, чтобы аудит проводился независимыми экспертами, обладающими необходимыми знаниями и опытом, поскольку они не подвержены внутренним предубеждениям и способны объективно оценить риски.</w:t>
        <w:br/>
        <w:br/>
        <w:t>Недавно проведенный аудит безопасности на одном из крупных нефтеперерабатывающих предприятий выявил несколько критических уязвимостей, которые потенциально могли позволить злоумышленникам получить несанкционированный доступ к критически важным системам управления. Аудиторы обнаружили, что на нескольких контроллерах устаревшее программное обеспечение, содержащее известные уязвимости, которое не было обновлено в течение нескольких лет из-за административных перебоев и отсутствия четкой политики управления исправлениями.  Кроме того, анализ конфигураций безопасности показал, что на некоторых серверах отсутствовали необходимые средства защиты, такие как межсетевые экраны и системы обнаружения вторжений, что делало их уязвимыми для внешних атак.  Интервью с персоналом выявили недостаток знаний и понимания основных принципов кибербезопасности, что делало их более склонными к совершению ошибок, которые могли бы привести к компрометации системы. Это пример того, как аудит не просто подтверждает, что система безопасна, а показывает именно реальные недостатки, которые требуют срочного устранения.</w:t>
        <w:br/>
        <w:br/>
        <w:t>В результате проведенного аудита были сформулированы конкретные рекомендации по улучшению системы безопасности, включающие обновление программного обеспечения, внедрение средств защиты, обучение персонала и пересмотр политик безопасности.  После проведения аудита были разработаны и внедрены меры по устранению выявленных уязвимостей. Контроллеры были обновлены до последней версии программного обеспечения, на серверы были установлены межсетевые экраны и системы обнаружения вторжений. Проведены тренинги для персонала по основам кибербезопасности и процедурам безопасной работы.  Были пересмотрены политики безопасности, чтобы обеспечить соответствие современным требованиям и практикам. Эти действия привели к значительному улучшению уровня безопасности предприятия и снижению риска кибер-атак.  Важно подчеркнуть, что аудит – это не одноразовое мероприятие, а непрерывный процесс, требующий регулярного повторения и обновления, чтобы оперативно реагировать на новые угрозы и уязвимости.</w:t>
        <w:br/>
        <w:br/>
        <w:t>Особое внимание при аудитах следует уделять проверке физической безопасности, которая играет важную роль в защите критической инфраструктуры.  Несанкционированный физический доступ к оборудованию может привести к непредсказуемым последствиям, включая кражу данных, повреждение оборудования и компрометацию системы безопасности.  Аудиторы должны проверять наличие и эффективность систем контроля доступа, таких как камеры видеонаблюдения, датчики движения и системы сигнализации. Они также должны проверять наличие физических барьеров, таких как ограждения, ворота и замки.  Важно, чтобы сотрудники были осведомлены о важности физической безопасности и знали, как реагировать на подозрительную активность.  Даже самые совершенные технологические решения бесполезны, если злоумышленники имеют возможность физического доступа к критически важному оборудованию.  Оценка физической безопасности должна быть интегрирована в общий процесс аудита, чтобы обеспечить всестороннюю защиту предприятия.</w:t>
        <w:br/>
        <w:br/>
        <w:br/>
        <w:t>**Реагирование и Восстановление: Возвращение к Нормальной Жизни После Кибератаки**</w:t>
        <w:br/>
        <w:br/>
        <w:t>Эффективная стратегия кибербезопасности – это не только создание неприступной обороны, но и разработка детального плана действий в случае непредвиденных обстоятельств, когда атака всё же произойдёт.  Представьте себе сложную хирургическую операцию: даже самые опытные врачи тщательно готовятся к потенциальным осложнениям, разрабатывая протоколы для различных сценариев.  Аналогично, нефтеперерабатывающее предприятие должно обладать чётко прописанным планом реагирования на инциденты, который позволит оперативно локализовать атаку, минимизировать ущерб и восстановить работоспособность критически важных систем.  Без подобного плана хаос и задержки могут привести к катастрофическим последствиям, включая финансовые потери, репутационный ущерб и даже угрозу безопасности окружающей среды. Нельзя полагаться на удачу и надежды; необходима проактивная готовность к самому худшему сценарию.</w:t>
        <w:br/>
        <w:br/>
        <w:t>План реагирования на инциденты должен включать в себя несколько ключевых этапов: обнаружение, сдерживание, ликвидация и восстановление. Обнаружение обычно происходит через системы мониторинга безопасности, журналы событий или сообщения от персонала.  Сдерживание направлено на изоляцию затронутых систем, чтобы предотвратить распространение атаки на другие участки сети.  Ликвидация предполагает удаление вредоносного ПО, исправление уязвимостей и восстановление скомпрометированных данных.  И, наконец, восстановление заключается в возвращении системы в нормальное рабочее состояние и возобновлении производственного процесса. Очень важно, чтобы каждый этап был чётко определен и отработан, а ответственные лица знали свои обязанности и полномочия.  Необходимо исключить любые возможности для импровизации в условиях кризиса, ведь от скорости и точности действий зависит успех всего предприятия.</w:t>
        <w:br/>
        <w:br/>
        <w:t>Во время недавней атаки ransomware на одну из крупных химических компаний, четко прописанный план реагирования на инциденты сыграл решающую роль в минимизации ущерба.  Несмотря на то, что значительная часть инфраструктуры была зашифрована, команда реагирования оперативно изолировала затронутые системы, предотвратив распространение вредоносного ПО на другие участки сети.  Были запущены процедуры восстановления из резервных копий, и в течение нескольких часов критически важные системы были возвращены в рабочее состояние.  Благодаря оперативному реагированию и тщательно разработанному плану, компания смогла избежать длительных простоев и значительных финансовых потерь.  Этот случай ярко демонстрирует важность инвестиций в создание и поддержание эффективной системы реагирования на инциденты.</w:t>
        <w:br/>
        <w:br/>
        <w:t>Процесс восстановления после кибератаки – это не только техническая задача, но и сложный процесс управления рисками и коммуникаций.  После ликвидации атаки необходимо провести тщательный анализ произошедшего, чтобы определить причины инцидента и выявить уязвимости, которые необходимо устранить.  Также необходимо провести оценку ущерба, включая финансовые потери, репутационный ущерб и нарушение нормативных требований.  Важно поддерживать открытую коммуникацию с заинтересованными сторонами, включая сотрудников, клиентов, поставщиков и регулирующие органы.  Прозрачность и своевременная информация помогают укрепить доверие и снизить негативные последствия атаки. Необходимо помнить, что репутация предприятия восстанавливается месяцами, а может и годами, а потерять ее можно за считанные часы.</w:t>
        <w:br/>
        <w:br/>
        <w:t>Эффективное восстановление включает в себя не только технические аспекты, но и пересмотр существующих процедур и политик безопасности.  После каждой атаки необходимо провести анализ произошедшего и выявить слабые места в системе защиты.  Политики безопасности должны быть пересмотрены и обновлены с учетом новых угроз и уязвимостей.  Проведение дополнительного обучения персонала по вопросам кибербезопасности поможет повысить их осведомленность и снизить вероятность повторения подобных инцидентов.  Нельзя останавливаться на достигнутом и довольствоваться текущим уровнем защиты; постоянное совершенствование системы безопасности – это залог долгосрочной устойчивости предприятия. Непрерывное обучение и развитие должно стать неотъемлемой частью корпоративной культуры.</w:t>
        <w:br/>
        <w:br/>
        <w:t>Важной частью плана восстановления является создание и поддержание актуальных резервных копий данных. Регулярное резервное копирование и тестирование процедур восстановления гарантируют возможность быстрого восстановления данных и систем в случае атаки.  Резервные копии должны храниться в безопасном месте, физически отделенном от основной инфраструктуры, чтобы защитить их от повреждения в случае стихийного бедствия или кибератаки.  Важно периодически тестировать процедуры восстановления, чтобы убедиться в их работоспособности и своевременно выявлять проблемы.  Отсутствие актуальных резервных копий может привести к необратимой потере данных и значительным финансовым потерям. Регулярные проверки и обновления – залог надежной защиты информации.</w:t>
        <w:br/>
        <w:br/>
        <w:br/>
        <w:t>Эффективный план реагирования на инцидент – это не просто набор инструкций на бумаге, а живой документ, постоянно эволюционирующий вместе с ландшафтом киберугроз, служащий ориентиром для команды в хаосе реальной атаки. Представьте себе оркестр, где каждый музыкант знает свою партию и подчиняется дирижеру; без этого согласованности не будет, и музыка превратится в какофонию. Так же и в случае кибербезопасности: без четко определенного плана каждый член команды будет действовать по-своему, что приведет к дезорганизации и затяжной борьбе с последствиями атаки. План этот должен быть максимально детальным, прописывающим каждый шаг, включая контакты ответственных лиц, процедуры эскалации и алгоритмы восстановления, чтобы в критической ситуации не оставалось места для импровизации и неверных решений.</w:t>
        <w:br/>
        <w:br/>
        <w:t>Ключевым элементом успешного плана является четкое распределение ролей и обязанностей между членами команды реагирования на инциденты, где каждый знает, что именно ему предстоит делать, какие полномочия ему предоставлены и с кем он должен взаимодействовать. Например, один сотрудник отвечает за идентификацию и локализацию угрозы, другой – за уведомление руководства и взаимодействие с юридическим отделом, а третий – за восстановление поврежденных систем и данных. Это позволяет максимально использовать ресурсы и знания команды, сокращая время на принятие решений и минимизируя негативные последствия атаки, обеспечивая эффективное взаимодействие между всеми участниками процесса. Важно регулярно проводить учения, где команда отрабатывает различные сценарии атак, чтобы убедиться в готовности и эффективности плана, а также выявить слабые места, которые нуждаются в корректировке.</w:t>
        <w:br/>
        <w:br/>
        <w:t>В одном из недавних инцидентов, когда крупный производитель химического оборудования столкнулся с атакой шифровальщика, именно наличие хорошо проработанного плана реагирования позволило компании оперативно сдержать распространение вредоносного ПО и минимизировать ущерб. Благодаря четкому распределению ролей и обязанностей, команда реагирования быстро идентифицировала источник заражения, изолировала затронутые системы и начала процесс восстановления из резервных копий. В результате, компания смогла возобновить производственный процесс в течение нескольких часов, избежав значительных финансовых потерь и репутационных издержек. Без такого плана, компания могла бы столкнуться с многомесячным простоем и серьезными юридическими проблемами.</w:t>
        <w:br/>
        <w:br/>
        <w:t>План реагирования на инцидент не должен быть статичным документом; он должен регулярно пересматриваться и обновляться в соответствии с меняющимися угрозами и уязвимостями. Необходимо проводить периодические учения и симуляции атак, чтобы оценить эффективность плана и выявить области, требующие улучшения. Например, если компания внедряет новую систему безопасности, план реагирования должен быть обновлен, чтобы отразить особенности работы этой системы и процедуры, которые необходимо соблюдать в случае инцидента. Постоянное совершенствование плана – залог его актуальности и эффективности в условиях постоянно меняющегося киберландшафта.</w:t>
        <w:br/>
        <w:br/>
        <w:t>Важной частью плана реагирования является наличие четких каналов коммуникации, как внутри команды реагирования, так и с внешними заинтересованными сторонами, такими как руководство компании, клиенты, поставщики и регулирующие органы. В случае инцидента необходимо оперативно и достоверно информировать заинтересованные стороны о происходящем, чтобы минимизировать риск недопонимания и паники. Наличие установленных шаблонов для уведомления о кибер-инцидентах, а также назначение официального представителя для взаимодействия со СМИ и общественностью, помогут обеспечить своевременную и прозрачную коммуникацию.</w:t>
        <w:br/>
        <w:br/>
        <w:t>Помимо технических аспектов, план реагирования на инцидент должен учитывать и юридические и регуляторные требования. В случае кибератаки компания обязана уведомлять соответствующие органы и соблюдать определенные процедуры, чтобы избежать юридической ответственности. План должен включать информацию о требованиях законодательства, контактные данные юристов и экспертов по кибербезопасности, а также инструкции по сбору доказательств и подготовке отчетов для правоохранительных органов. Тщательное соблюдение юридических и регуляторных требований поможет защитить компанию от штрафов и санкций.</w:t>
        <w:br/>
        <w:br/>
        <w:br/>
        <w:t>Тестирование плана восстановления – это не просто формальное мероприятие, предназначенное для галочки, а критически важная фаза обеспечения устойчивости организации перед лицом серьезных киберугроз, подобно тому, как пожарные оттачивают навыки тушения огня на тренировках, чтобы быть готовыми к реальному происшествию. Без тщательного и регулярного тестирования даже самый продуманный план восстановления может оказаться бесполезным, превратившись в красивую, но неработоспособную схему, словно карта, ведущая в никуда. Важно понимать, что реальные кибератаки редко следуют сценарию, предусмотренному планом, и могут включать в себя неожиданные элементы, требующие гибкости и адаптивности, что невозможно обеспечить без практической отработки. Без регулярного тестирования организации рискуют столкнуться с серьезными проблемами при реальной аварии, которые могут привести к значительным финансовым потерям, репутационным издержкам и даже юридическим последствиям.</w:t>
        <w:br/>
        <w:br/>
        <w:t>В недавнем инциденте, когда крупная розничная сеть провела имитацию атаки программ-вымогателей, результаты тестирования выявили существенные недостатки в плане восстановления. Имитированная атака включала в себя заражение нескольких серверов, шифрование критически важных данных и требование выкупа за их расшифровку. План восстановления, разработанный ранее, предполагал последовательную перезагрузку серверов из резервных копий, однако, в ходе тестирования выяснилось, что резервные копии были повреждены и не содержали актуальной информации. Это было вызвано ошибкой в процедуре автоматического резервного копирования, которая осталась незамеченной при первоначальной разработке плана восстановления. Благодаря выявленной проблеме, компания смогла оперативно исправить ошибку и создать новые резервные копии, избежав потенциальных проблем в случае реальной атаки. Этот случай наглядно продемонстрировал, что тестирование – это не гарантия абсолютной безопасности, а инструмент выявления и устранения слабых мест.</w:t>
        <w:br/>
        <w:br/>
        <w:t>Процесс тестирования плана восстановления должен быть максимально реалистичным, имитируя различные сценарии кибератак, включая не только известные, но и потенциально новые угрозы, которые могут возникнуть в будущем, подобно тому, как пилоты проходят симуляторы, чтобы подготовиться к нештатным ситуациям в полете. Необходимо привлекать к тестированию сотрудников из разных подразделений организации, чтобы обеспечить всестороннюю оценку плана и выявить потенциальные проблемы, с которыми может столкнуться команда восстановления в реальной ситуации, подобно тому, как врачи и медсестры проводят совместные учения по оказанию помощи в чрезвычайных ситуациях. Тестирование не должно ограничиваться проверкой технических аспектов восстановления, но должно также включать в себя проверку коммуникационных каналов, процедур эскалации и взаимодействия с внешними партнерами. Важно тщательно документировать результаты тестирования и использовать их для постоянного улучшения плана восстановления.</w:t>
        <w:br/>
        <w:br/>
        <w:t>Особое внимание следует уделять тестированию процедур восстановления критически важных бизнес-процессов, таких как обработка заказов, логистика, финансовый учет и обслуживание клиентов, так как именно эти процессы обеспечивают непрерывность деятельности организации и удовлетворение потребностей клиентов, подобно тому, как жизненно важно поддерживать работу системы жизнеобеспечения на космическом корабле. Необходимо определить ключевые показатели эффективности (KPI) для каждого бизнес-процесса и оценить, насколько быстро и эффективно можно восстановить эти процессы в случае аварии, используя резервные системы и альтернативные каналы. Важно также учитывать влияние восстановления бизнес-процессов на репутацию организации и удовлетворенность клиентов, и разрабатывать планы действий для минимизации негативных последствий. Тестирование процедур восстановления бизнес-процессов помогает выявить потенциальные узкие места и разработать стратегии для повышения их устойчивости.</w:t>
        <w:br/>
        <w:br/>
        <w:t>После каждого цикла тестирования необходимо проводить тщательный анализ результатов, выявлять причины выявленных недостатков и разрабатывать планы корректирующих действий, направленных на улучшение эффективности плана восстановления, подобно тому, как инженеры постоянно совершенствуют конструкцию самолета, основываясь на данных, полученных в ходе испытаний. Важно документировать все выявленные проблемы, предпринятые действия по их устранению и полученные результаты, чтобы иметь полную картину эффективности плана восстановления и отслеживать прогресс в его улучшении. Необходимо также регулярно пересматривать план восстановления и адаптировать его к меняющимся условиям и новым угрозам, чтобы обеспечить его актуальность и эффективность. Это непрерывный процесс, требующий постоянного внимания и усилий.</w:t>
        <w:br/>
        <w:br/>
        <w:br/>
        <w:t>## Тенденции: Интеграция Искусственного Интеллекта в Восстановление после Кибератак</w:t>
        <w:br/>
        <w:br/>
        <w:t>Стремительное развитие технологий искусственного интеллекта (ИИ) становится все более важным фактором, преобразующим ландшафт кибербезопасности и предлагающим новые возможности для улучшения процессов восстановления после кибератак.  Раньше ИИ был лишь предметом исследований и футуристических прогнозов, но сейчас он становится реальным инструментом, способным автоматизировать рутинные задачи, обнаруживать сложные угрозы и существенно сокращать время восстановления после инцидентов.  Интеграция ИИ в процесс восстановления — это не просто модный тренд, а необходимость для организаций, стремящихся к повышению устойчивости и адаптивности в условиях постоянно меняющейся киберугрозы, где время восстановления играет критическую роль.  Традиционные методы восстановления, основанные на ручном анализе данных и скриптах, не могут эффективно справиться с объемом и сложностью современных кибератак, которые требуют мгновенного реагирования и автоматизации.</w:t>
        <w:br/>
        <w:br/>
        <w:t>Одной из ключевых областей применения ИИ в восстановлении является автоматическое обнаружение аномалий и прогнозирование потенциальных угроз, что позволяет организациям предпринять проактивные меры по предотвращению кибератак и минимизации их последствий.  Используя алгоритмы машинного обучения, ИИ может анализировать огромные объемы данных, включая журналы событий, сетевой трафик и поведение пользователей, чтобы выявлять необычные паттерны и потенциально вредоносную активность.  Например, система машинного обучения, обученная на нормальных моделях поведения пользователей, может автоматически обнаружить и заблокировать учетную запись, которая внезапно начинает отправлять необычно большое количество электронных писем на внешние адреса или пытается получить доступ к конфиденциальным файлам, к которым у нее обычно нет доступа.  Такие системы способны повысить точность обнаружения угроз и снизить количество ложных срабатываний, что позволяет специалистам по кибербезопасности сосредоточиться на более сложных и приоритетных задачах.</w:t>
        <w:br/>
        <w:br/>
        <w:t>Автоматизация процессов восстановления с использованием ИИ является еще одним многообещающим направлением, позволяющим значительно сократить время простоя и минимизировать финансовые потери.  Традиционные процессы восстановления часто включают в себя множество ручных шагов, таких как восстановление данных из резервных копий, перенастройка систем и проверка целостности данных, что может занимать часы или даже дни.  ИИ может автоматизировать многие из этих шагов, используя сценарии автоматизации и машинное обучение, что позволяет значительно ускорить процесс восстановления и минимизировать ручной труд. Например, алгоритм ИИ может автоматически анализировать поврежденные системы, определять причину сбоя и запускать соответствующие сценарии восстановления, такие как восстановление данных из резервных копий, перенастройка систем и проверка целостности данных. Это позволяет не только сократить время восстановления, но и снизить риск ошибок, связанных с человеческим фактором.</w:t>
        <w:br/>
        <w:br/>
        <w:t>Развитие генеративного ИИ, в частности больших языковых моделей (LLM), открывает новые горизонты для автоматизации процессов восстановления и повышения эффективности специалистов по кибербезопасности.  LLM могут использоваться для автоматического анализа отчетов о кибератаках, создания документации и сценариев восстановления, а также для предоставления экспертной поддержки специалистам. Например, LLM может быть обучен на огромном количестве данных о кибератаках, что позволяет ему быстро анализировать новые инциденты и предлагать решения по их устранению. Специалисты по кибербезопасности могут использовать LLM для получения мгновенной информации о новейших угрозах, а также для автоматического создания отчетов и сценариев восстановления, что позволяет им сосредоточиться на более сложных задачах.  Представьте, что специалист по кибербезопасности, столкнувшись с неизвестной вредоносной программой, может ввести краткое описание симптомов в LLM и получить подробный отчет об атаке, рекомендации по ее устранению и даже готовый сценарий восстановления, адаптированный к конкретной ситуации.</w:t>
        <w:br/>
        <w:br/>
        <w:t>Однако интеграция ИИ в процесс восстановления также сопряжена с определенными вызовами и ограничениями.  Алгоритмы ИИ требуют огромного количества данных для обучения и поддержания своей эффективности, что может быть проблемой для организаций с ограниченными ресурсами.  Кроме того, алгоритмы ИИ могут быть подвержены ошибкам и предвзятости, что может привести к неверным решениям и потенциальным последствиям.  Поэтому важно тщательно обучать алгоритмы ИИ, регулярно контролировать их эффективность и обеспечивать прозрачность и объяснимость их решений.  Крайне важно, чтобы специалисты по кибербезопасности обладали необходимыми навыками и знаниями для работы с алгоритмами ИИ, а также для понимания их ограничений и потенциальных рисков. В противном случае, использование ИИ в восстановлении может привести к непредсказуемым и негативным последствиям.</w:t>
        <w:br/>
        <w:br/>
        <w:t>В заключение, интеграция искусственного интеллекта в процесс восстановления после кибератак является перспективным и неизбежным трендом, который позволит организациям повысить свою устойчивость и адаптивность в условиях постоянно меняющейся киберугрозы.  Однако для успешной интеграции ИИ необходимо учитывать связанные с этим вызовы и ограничения, а также обеспечивать прозрачность, объяснимость и контроль над алгоритмами ИИ.  Инвестиции в разработку и внедрение решений на базе ИИ, а также обучение специалистов по кибербезопасности, станут ключевыми факторами успеха в борьбе с современными киберугрозами и обеспечении непрерывности бизнеса в условиях цифровой трансформации. Организации, которые проактивно внедряют ИИ в свои процессы восстановления, получат значительное конкурентное преимущество и смогут быстрее и эффективнее реагировать на кибератаки.</w:t>
        <w:br/>
        <w:br/>
        <w:t>Одной из самых перспективных областей применения искусственного интеллекта в процессе восстановления после кибератак является автоматизированный анализ журналов событий, или логов, что позволяет выявлять скрытые признаки компрометации и предсказывать будущие атаки, прежде чем они нанесут существенный ущерб. Традиционный мониторинг логов, как правило, включает в себя ручной просмотр огромных объемов данных, часто по заранее определенным шаблонам, что является трудоемким, подвержен ошибкам и не способен уловить все нюансы и необычные сочетания событий, которые могут указывать на атаку. Специалисты по кибербезопасности тратят огромное количество времени на изучение логов, отсеивая ложные срабатывания и пытаясь понять, что на самом деле происходит в системе, что снижает их общую эффективность и задерживает реакцию на реальные угрозы. Эта ручная работа не масштабируется, особенно когда речь идет о крупных организациях, развернувших множество серверов и приложений, генерирующих терабайты данных каждый день.</w:t>
        <w:br/>
        <w:br/>
        <w:t>Использование алгоритмов искусственного интеллекта, особенно техник машинного обучения, позволяет автоматизировать этот процесс и значительно повысить его эффективность, обнаруживая аномалии и скрытые закономерности, которые обычно остаются незамеченными для человеческого глаза. Алгоритмы машинного обучения могут быть обучены на исторических данных о нормальной работе системы, определяя базовый уровень активности и выявляя отклонения от него. Они способны анализировать тысячи параметров одновременно, включая время выполнения операций, количество запросов к ресурсам, сетевой трафик и поведение пользователей, создавая многомерную картину активности системы. Когда система обнаруживает отклонение от установленного шаблона, это может быть простым превышением нормативного значения, или же, необычным сочетанием событий,  это генерируется предупреждение, которое требует дальнейшего изучения специалистом.  Такая система позволяет не только автоматизировать рутинные задачи, но и перевести фокус специалиста на действительно важные инциденты.</w:t>
        <w:br/>
        <w:br/>
        <w:t>Например, представьте себе ситуацию, когда злоумышленник пытается получить доступ к конфиденциальной базе данных, но делает это постепенно, чтобы избежать обнаружения. В традиционном сценарии, этот процесс может занять недели или даже месяцы, прежде чем злоумышленник сможет получить доступ к нужным данным, и каждый шаг может генерировать лог-событие, но ни одно из них не будет выглядеть подозрительным по отдельности. Однако, алгоритм машинного обучения, обученный на исторических данных, может определить, что последовательность небольших запросов к базе данных, выполненных с одного и того же IP-адреса в нерабочее время, является аномальной и указывает на потенциальную атаку. Этот алгоритм может выявить, что запросы содержат необычные параметры или содержат попытки обхода механизмов аутентификации,  и проинформировать специалиста о ситуации.  Таким образом, используя ИИ, возможно не только обнаружить уже начатую атаку, но и предотвратить её, выявив признаки компрометации на ранних этапах.</w:t>
        <w:br/>
        <w:br/>
        <w:t>Одной из ключевых сложностей при использовании ИИ для анализа логов является проблема ложных срабатываний, когда алгоритм ошибочно идентифицирует нормальную активность как подозрительную.  Это может привести к перегрузке специалистов по кибербезопасности, которые будут вынуждены тратить время на расследование ложных тревог, что снизит их общую эффективность и может привести к тому, что они пропустят реальные угрозы. Чтобы минимизировать количество ложных срабатываний, необходимо тщательно обучать алгоритмы машинного обучения, используя репрезентативные данные и настраивая параметры чувствительности. Важно, чтобы специалист по кибербезопасности контролировал процесс обучения и периодически корректировал параметры алгоритма, чтобы обеспечить его точность и эффективность. Кроме того, необходимо обеспечить прозрачность и объяснимость решений, принимаемых алгоритмом, чтобы специалист мог понять, почему он идентифицировал ту или иную активность как подозрительную.</w:t>
        <w:br/>
        <w:br/>
        <w:t>Развитие генеративных моделей искусственного интеллекта открывает новые возможности для анализа логов и выявления скрытых угроз.  Генеративные модели могут быть обучены на исторических данных и использоваться для создания синтетических логов, имитирующих нормальную работу системы и позволяющих тестировать и совершенствовать алгоритмы обнаружения аномалий.  Они также могут использоваться для создания объяснений и отчетов, помогающих специалистам понимать причины аномалий и принимать обоснованные решения. Например, если алгоритм машинного обучения обнаружил необычную последовательность запросов к базе данных, генеративная модель может создать отчет, описывающий последовательность событий, их взаимосвязь и возможные причины возникновения аномалии. Этот отчет может содержать информацию о времени выполнения операций, количестве запросов к ресурсам, сетевом трафике и поведении пользователей, а также предложить варианты решения проблемы. Таким образом,  генеративные модели позволяют не только автоматизировать процесс анализа логов, но и повысить уровень экспертизы специалистов по кибербезопасности.</w:t>
        <w:br/>
        <w:br/>
        <w:t>В заключение, применение искусственного интеллекта для анализа логов - это мощный инструмент для повышения эффективности процессов кибербезопасности и обеспечения устойчивости организации к современным угрозам. Автоматизация рутинных задач, обнаружение скрытых аномалий, создание объяснений и отчетов - все это позволяет специалистам сосредоточиться на наиболее важных задачах и повысить уровень экспертизы. Хотя существуют определенные сложности и ограничения, такие как проблема ложных срабатываний и необходимость тщательного обучения и контроля алгоритмов, применение искусственного интеллекта в анализе логов - это неизбежный тренд, который поможет организациям защитить свои активы и обеспечить непрерывность бизнеса в условиях постоянно меняющейся киберугрозы.</w:t>
        <w:br/>
        <w:br/>
        <w:br/>
        <w:t>В современном промышленном ландшафте, где критически важные процессы управляются сложными системами контроля и датчиками, целостность данных играет первостепенную роль в обеспечении безопасности и эффективности операций. Данные, поступающие от датчиков, служат основой для принятия решений, управления технологическими процессами и прогнозирования потенциальных проблем, поэтому любые искажения или манипуляции с ними могут привести к серьезным последствиям, включая простои производства, повреждение оборудования и даже угрозу для жизни людей. Традиционные методы защиты целостности данных часто полагаются на централизованные системы контроля и проверки, которые могут быть уязвимы для атак, ошибок оператора и даже сговора внутренних лиц, что делает их недостаточно надежными для обеспечения максимальной защиты данных.  К счастью, появление технологии блокчейн открывает совершенно новый подход к обеспечению целостности данных, который может значительно повысить уровень защиты и доверия к информации, поступающей от датчиков.</w:t>
        <w:br/>
        <w:br/>
        <w:t>Блокчейн, изначально разработанный как основа для криптовалют, представляет собой распределенный реестр, в котором информация хранится не в одном централизованном месте, а в сети компьютеров, что делает ее практически невозможной для подделки или изменения без согласия большинства участников сети. Каждый блок данных в блокчейне содержит информацию о предыдущем блоке, создавая непрерывную цепочку, которая обеспечивает прозрачность и отслеживаемость всех транзакций. В контексте промышленной автоматизации блокчейн можно использовать для создания системы, в которой данные, собираемые датчиками, записываются в блокчейн в виде транзакций, с цифровыми подписями, подтверждающими их подлинность и время получения.  Эта система гарантирует, что любые изменения данных будут очевидны и отслеживаемы, поскольку каждый блок в блокчейне содержит криптографический хэш предыдущего блока, что делает любые попытки изменения данных сразу же обнаружимыми.</w:t>
        <w:br/>
        <w:br/>
        <w:t>Представьте себе производственную линию, где датчики постоянно измеряют температуру, давление и другие критически важные параметры.  Вместо того чтобы полагаться на централизованный сервер для хранения этих данных, информация с датчиков записывается в блокчейн.  Каждая запись включает в себя отметку времени, идентификатор датчика и фактическое значение параметра.  Поскольку блокчейн является распределенным реестром, каждый участник сети, включая операторов, инженеров и даже поставщиков, имеет доступ к этой информации, что повышает прозрачность и создает условия для совместной работы.  Если кто-то попытается изменить данные о температуре, например, чтобы скрыть перегрев оборудования, изменение будет сразу же обнаружено, поскольку криптографический хэш предыдущего блока не совпадет с новым, и попытка будет отклонена сетью.</w:t>
        <w:br/>
        <w:br/>
        <w:t>Одной из ключевых особенностей внедрения блокчейна для целостности данных является возможность создания "неизменяемых журналов аудита". В таких журналах фиксируется каждая транзакция, включая информацию о том, кто получил доступ к данным, когда и какие действия были предприняты. Это позволяет проводить тщательные проверки и расследования в случае возникновения проблем или подозрительной активности. Например, если происходит авария на производстве, можно проанализировать журнал аудита, чтобы определить, какие действия были предприняты до аварии, кто имел доступ к данным и не было ли каких-либо попыток манипулирования информацией. Такая прозрачность и отслеживаемость значительно повышают ответственность и помогают предотвратить повторение подобных ситуаций в будущем.</w:t>
        <w:br/>
        <w:br/>
        <w:t>Более того, применение блокчейна для обеспечения целостности данных может значительно снизить зависимость от централизованных систем контроля, что повышает отказоустойчивость и устойчивость системы к атакам. В традиционных системах, если центральный сервер выходит из строя или подвергается взлому, все данные могут быть потеряны или скомпрометированы.  При использовании блокчейна, данные хранятся на множестве узлов сети, что делает систему гораздо более устойчивой к сбоям и атакам. Даже если несколько узлов выйдут из строя, данные останутся доступными и защищенными благодаря наличию резервных копий на других узлах сети. Это особенно важно для критически важных производственных процессов, где простой оборудования может привести к значительным финансовым потерям и угрозе безопасности персонала.</w:t>
        <w:br/>
        <w:br/>
        <w:t>Несмотря на многочисленные преимущества, внедрение блокчейна для обеспечения целостности данных в промышленных системах сопряжено с определенными сложностями. Это требует значительных инвестиций в инфраструктуру и обучение персонала, а также решения вопросов масштабируемости и конфиденциальности данных.  Однако, по мере развития технологии и появления новых инструментов и платформ, эти препятствия постепенно преодолеваются, и блокчейн становится все более привлекательным решением для защиты целостности данных в промышленной автоматизации.  В конечном итоге, инвестиции в блокчейн могут окупиться за счет повышения безопасности, надежности и эффективности производственных процессов, а также за счет повышения доверия к данным, которые лежат в основе принятия стратегических решений.</w:t>
        <w:br/>
      </w:r>
    </w:p>
    <w:p>
      <w:r>
        <w:br w:type="page"/>
      </w:r>
    </w:p>
    <w:p>
      <w:pPr>
        <w:pStyle w:val="Heading1"/>
      </w:pPr>
      <w:r>
        <w:t>Глава 6: Промышленные компьютеры и контроллеры: особенности применения в НПЗ, периферийные устройства: выбор и подбор.</w:t>
      </w:r>
    </w:p>
    <w:p>
      <w:r>
        <w:t>**Раздел VII: Использование Алгоритмов Машинного Обучения для Оптимизации Процессов**</w:t>
        <w:br/>
        <w:br/>
        <w:t>Традиционные подходы к оптимизации технологических процессов на нефтеперерабатывающих заводах часто полагаются на эвристические методы, основанные на опыте инженеров и операторов, а также на сложных математических моделях, которые требуют значительных вычислительных ресурсов и времени для разработки и валидации. Эти методы зачастую не способны учитывать все факторы, влияющие на производительность завода, такие как изменения качества сырья, колебания спроса на продукцию, а также не всегда позволяют эффективно выявлять и устранять скрытые проблемы, приводящие к снижению эффективности. С появлением алгоритмов машинного обучения (МО) появилась возможность переосмыслить подход к оптимизации производственных процессов, предоставляя инструменты для автоматического анализа данных, выявления скрытых закономерностей и принятия решений, основанных на данных, что потенциально может привести к значительному повышению эффективности и снижению затрат.  Использование МО предоставляет возможность автоматизировать многие рутинные задачи, освобождая инженеров для решения более сложных и стратегически важных вопросов.</w:t>
        <w:br/>
        <w:br/>
        <w:t>Алгоритмы машинного обучения, такие как регрессия, классификация и кластеризация, предоставляют уникальные возможности для анализа данных, поступающих с датчиков и оборудования на НПЗ, позволяя создавать более точные модели производственных процессов и прогнозировать их поведение в различных условиях. Например, алгоритмы регрессии могут использоваться для прогнозирования выхода целевых продуктов в процессе крекинга, учитывая параметры процесса, такие как температура, давление и соотношение реагентов, что позволяет операторам вносить корректировки в режиме реального времени для максимизации производительности и минимизации отходов. Более того, машинное обучение может применяться для анализа данных о качестве сырья, выявляя аномалии и предсказывая влияние этих аномалий на качество готовой продукции, что позволяет оперативно принимать меры по корректировке технологического процесса и предотвращению выпуска продукции, не соответствующей требованиям.  Благодаря своей способности обрабатывать огромные объемы данных и выявлять сложные зависимости, машинное обучение позволяет раскрыть потенциал оптимизации производственных процессов, который раньше был недоступен.</w:t>
        <w:br/>
        <w:br/>
        <w:t>Одной из ключевых областей применения машинного обучения на НПЗ является оптимизация процесса каталитического риформинга, который играет важную роль в производстве высокооктановых компонентов бензина.  Традиционные модели риформинга часто упрощают реальные процессы, игнорируя сложные взаимодействия между различными компонентами и катализаторами. Алгоритмы машинного обучения, такие как нейронные сети, могут быть обучены на исторических данных о производительности риформинга, чтобы создать более точные модели, учитывающие эти сложные взаимодействия. Эти модели могут использоваться для оптимизации условий процесса, таких как температура, давление и соотношение реагентов, с целью максимизации выхода целевых продуктов и минимизации образования нежелательных побочных продуктов. Благодаря такой оптимизации, НПЗ могут повысить эффективность производства высокооктановых компонентов бензина, снизить потребление энергии и сократить выбросы вредных веществ в атмосферу.  Модели машинного обучения, созданные таким образом, также могут выявлять тенденции, которые человек не заметит.</w:t>
        <w:br/>
        <w:br/>
        <w:t>Более того, алгоритмы классификации машинного обучения могут применяться для автоматической идентификации типа поступающего сырья, основываясь на анализе данных о его химическом составе.  Это позволяет операторам быстро оценивать влияние сырья на производственный процесс и вносить необходимые корректировки в технологический режим.  Представьте себе, что на завод поступает партия сырья с необычным составом, что потенциально может повлиять на качество готовой продукции.  Алгоритм классификации, обученный на данных о составе различных типов сырья, может быстро определить тип сырья и предупредить операторов о потенциальных проблемах. Операторы, получив уведомление, могут немедленно скорректировать технологический процесс, чтобы обеспечить выпуск продукции, соответствующей требованиям качества. Это позволяет минимизировать риск выпуска некачественной продукции и избежать финансовых потерь, связанных с ее утилизацией.  Автоматическая идентификация типа сырья дает возможность минимизировать риски и повысить эффективность производственного процесса.</w:t>
        <w:br/>
        <w:br/>
        <w:t>Другим важным применением машинного обучения является прогнозирование потребления энергии на НПЗ.  Энергопотребление является одним из основных факторов, влияющих на себестоимость производимой продукции.  Алгоритмы МО могут анализировать исторические данные о потреблении энергии, учитывая такие факторы, как температура окружающей среды, производительность завода и состав сырья, чтобы создавать точные модели прогнозирования энергопотребления.  Эти модели могут использоваться для оптимизации потребления энергии, например, путем планирования остановок оборудования в периоды низкого спроса на продукцию или путем оптимизации работы энергоемких процессов.  Например, можно создать модель, которая предсказывает потребление энергии для перегонки сырой нефти, что позволяет оптимизировать работу насосов, компрессоров и другого оборудования, снижая затраты на электроэнергию и минимизируя выбросы парниковых газов.  Оптимизация энергопотребления не только снижает затраты, но и повышает экологическую устойчивость завода.</w:t>
        <w:br/>
        <w:br/>
        <w:br/>
        <w:t>Традиционные методы прогнозирования спроса на нефтепродукты и оценки потребностей в сырье на нефтеперерабатывающих заводах зачастую основывались на исторических данных, рыночных тенденциях и экспертных оценках, которые были подвержены человеческим факторам и не всегда могли учесть динамику меняющегося рынка и геополитические риски. Эти методы часто оказывались недостаточно гибкими, чтобы адекватно реагировать на внезапные колебания спроса, связанные с сезонными факторами, экономическими кризисами или даже пандемиями, что приводило к избыточным запасам, дефициту продукции или неэффективному использованию ресурсов. С появлением и развитием алгоритмов машинного обучения открылись принципиально новые возможности для более точного и своевременного прогнозирования, позволяющие нефтеперерабатывающим предприятиям оптимизировать свои операционные процессы и максимизировать прибыль. Внедрение этих технологий позволяет не только повысить эффективность планирования, но и получить конкурентное преимущество на рынке, быстро адаптируясь к меняющимся условиям и предвидя потенциальные риски.</w:t>
        <w:br/>
        <w:br/>
        <w:t>Современные алгоритмы машинного обучения способны обрабатывать огромные массивы данных из различных источников, включая исторические данные о продажах, рыночные тренды, экономические показатели, прогнозы погоды, социальные сети и даже данные о движении транспорта. Эти данные затем анализируются с использованием сложных моделей, способных выявлять скрытые закономерности и зависимости, которые невозможно обнаружить с помощью традиционных методов. Например, нейронные сети могут быть обучены на исторических данных о продажах бензина, чтобы прогнозировать спрос в зависимости от температуры воздуха, времени года, дня недели и даже от событий, таких как спортивные соревнования или праздники. Благодаря этому, предприятия могут заранее корректировать объемы производства и запасов, избегая дефицита продукции или излишков на складах.  Кроме того, такие модели могут учитывать влияние изменений налогов, цен на нефть и других макроэкономических факторов, что позволяет строить более реалистичные прогнозы и принимать обоснованные управленческие решения.  Точность прогнозирования напрямую влияет на эффективность всей цепочки поставок и операционной деятельности предприятия.</w:t>
        <w:br/>
        <w:br/>
        <w:t>В частности, применение алгоритмов регрессии для прогнозирования спроса на дизельное топливо может значительно повысить точность планирования поставок сырой нефти. Традиционный подход часто основывался на усредненных данных о продажах дизельного топлива за последние несколько лет, что не учитывало специфику конкретных регионов и сезонных колебаний. Однако, алгоритм регрессии, обученный на исторических данных о продажах дизельного топлива, учитывая такие факторы, как экономическая активность в различных регионах, уровень безработицы, цены на альтернативные виды топлива и прогнозы погоды, может предоставить значительно более точный прогноз спроса. Это позволяет предприятию заранее планировать закупки сырой нефти, оптимизировать маршруты доставки и избежать ситуаций, когда не хватает дизельного топлива для удовлетворения потребностей рынка.  Помимо повышения эффективности логистики, точный прогноз спроса на дизельное топливо позволяет предприятиям минимизировать затраты на хранение излишних запасов и избежать штрафов за нарушение договорных обязательств.  Безусловно, улучшение логистических процессов является очень важным аспектом современного нефтеперерабатывающего предприятия.</w:t>
        <w:br/>
        <w:br/>
        <w:t>Одним из примеров успешного применения машинного обучения в прогнозировании спроса на нефтепродукты является опыт крупных европейских нефтеперерабатывающих компаний, которые внедрили системы прогнозирования, основанные на алгоритмах нейронных сетей и машинного обучения. Эти системы анализируют данные о продажах, рыночных трендах и макроэкономических показателях, чтобы прогнозировать спрос на различные виды нефтепродуктов в различных регионах. Результаты анализа используются для оптимизации объемов производства, планирования поставок сырой нефти и управления запасами. Благодаря внедрению этих систем, компании смогли значительно повысить точность прогнозирования, снизить затраты на управление запасами и улучшить уровень обслуживания клиентов. Более того, системы машинного обучения позволяют оперативно реагировать на внезапные изменения спроса, связанные с сезонными факторами, экономическими кризисами или даже пандемиями, что позволяет предприятиям сохранять стабильность и конкурентоспособность на рынке. Важно отметить, что данные, собранные и проанализированные с помощью этих систем, могут быть использованы для разработки новых маркетинговых стратегий и повышения эффективности рекламных кампаний.</w:t>
        <w:br/>
        <w:br/>
        <w:t>Прогнозирование потребностей в сырье также может быть значительно улучшено с помощью алгоритмов машинного обучения. Традиционные методы оценки потребностей в сырье часто основывались на исторических данных о переработке сырой нефти и выходных данных, которые не учитывали различия в качестве сырья, а также особенности технологического процесса. Однако, алгоритм машинного обучения, обученный на исторических данных о переработке сырой нефти, учитывая такие факторы, как химический состав сырья, выход целевых продуктов, затраты энергии и экологические нормы, может предоставить значительно более точную оценку потребностей в сырье. Это позволяет предприятию оптимизировать закупки сырой нефти, снизить затраты на логистику и минимизировать воздействие на окружающую среду.  Например, при анализе различных сортов сырой нефти, алгоритм машинного обучения может определить оптимальное соотношение различных сортов для достижения максимального выхода целевых продуктов при минимальных затратах энергии и соблюдении экологических норм.  Точное прогнозирование потребностей в сырье позволяет не только экономить ресурсы, но и повышать экологическую устойчивость предприятия.</w:t>
        <w:br/>
        <w:br/>
        <w:t>В будущем, роль машинного обучения в прогнозировании спроса и потребностей в сырье будет только возрастать, особенно с развитием технологий больших данных и искусственного интеллекта. Появление новых источников данных, таких как данные о движении транспорта в режиме реального времени, данные о продажах через интернет-магазины и данные о погоде, позволит создавать более точные и детализированные модели прогнозирования. Кроме того, развитие технологий глубокого обучения позволит создавать более сложные и мощные алгоритмы машинного обучения, способные обрабатывать огромные объемы данных и выявлять скрытые зависимости. Однако, для успешного внедрения этих технологий необходимо решить ряд проблем, таких как обеспечение качества данных, разработка стандартизированных методов обучения алгоритмов и обеспечение безопасности данных.  Важно помнить, что, несмотря на значительный прогресс в области машинного обучения, экспертные знания и опыт все равно играют важную роль в принятии управленческих решений.</w:t>
        <w:br/>
        <w:br/>
        <w:br/>
        <w:t>Анализ данных, поступающих из социальных сетей, открывает совершенно новый вектор для понимания динамики потребительского спроса на нефтепродукты, предоставляя возможности, которые ранее были недоступны для традиционных методов прогнозирования. В эпоху цифровой трансформации потребители все чаще используют платформы социальных сетей, такие как Twitter, Facebook, Instagram и TikTok, для обмена информацией, выражения мнений и поиска рекомендаций, что создает огромный массив данных, содержащий ценные сведения о предпочтениях, тенденциях и настроениях. Эти данные, хотя и не всегда структурированы и требуют сложной обработки, могут предоставить ранние сигналы о потенциальных изменениях в спросе на различные виды топлива, включая бензин, дизельное топливо и альтернативные виды топлива, предлагая конкурентному преимуществу предприятиям, способным их интерпретировать. Традиционные методы анализа рынка часто основываются на данных о продажах, экономических показателях и демографических тенденциях, которые могут быть недостаточно оперативными для отражения быстро меняющихся потребительских настроений и предпочтений.  Поэтому, интеграция анализа данных социальных сетей в процесс прогнозирования спроса на нефтепродукты предоставляет возможность оперативно реагировать на изменения рынка и адаптировать стратегию производства и сбыта.</w:t>
        <w:br/>
        <w:br/>
        <w:t>В частности, отслеживание упоминаний конкретных брендов и продуктов в социальных сетях может предоставить информацию о том, как потребители воспринимают различные виды топлива и какие факторы влияют на их выбор.  Например, анализ комментариев и отзывов о бензине премиум-класса, таком как топливо с улучшенными моющими свойствами, может выявить, что потребители все больше ценят не только производительность и экономию топлива, но и заботятся об экологической безопасности и долговечности двигателя.  Такая информация может подсказать нефтеперерабатывающим компаниям о необходимости акцентировать внимание на экологических аспектах в рекламных кампаниях и разработать новые продукты, отвечающие растущим требованиям экологически сознательных потребителей. Более того, анализ тональности публикаций – определение, являются ли они позитивными, негативными или нейтральными – может помочь оценить общую репутацию бренда и выявить потенциальные проблемы, требующие немедленного решения. Негативные комментарии о качестве топлива или обслуживании на заправке могут сигнализировать о необходимости улучшения качества продукции и повышения квалификации персонала.</w:t>
        <w:br/>
        <w:br/>
        <w:t>Для эффективного использования данных социальных сетей требуются специализированные инструменты и технологии, позволяющие собирать, обрабатывать и анализировать огромные объемы информации. Существуют платформы мониторинга социальных сетей, использующие алгоритмы обработки естественного языка (NLP) для извлечения ключевых слов, идентификации тональности и определения трендов. Например, можно настроить мониторинг Twitter на ключевые слова, связанные с бензином премиум-класса, такие как "моющие свойства", "эффективность", "экономия топлива", "экологичность", чтобы отслеживать комментарии и отзывы потребителей.  Полученная информация затем может быть проанализирована с использованием статистических методов для выявления закономерностей и трендов. Важно понимать, что анализ данных социальных сетей не должен рассматриваться как единственный источник информации о рынке. Он должен быть интегрирован с другими данными, такими как данные о продажах, экономические показатели и демографические тенденции, для получения комплексного представления о рынке.</w:t>
        <w:br/>
        <w:br/>
        <w:t>Представьте, что компания "ПремиумТранс" специализируется на производстве высокооктанового бензина премиум-класса.  Они замечают всплеск обсуждений в социальных сетях о преимуществах использования бензина с повышенным содержанием биотоплива для снижения выбросов углекислого газа.  Используя инструменты анализа социальных сетей, они обнаруживают, что значительная часть потребителей, особенно среди молодежи, активно ищут информацию о экологически чистых альтернативах традиционному бензину.  Основываясь на этой информации, компания "ПремиумТранс" решает пересмотреть свою маркетинговую стратегию, акцентируя внимание на экологических преимуществах своего продукта и продвигая его как экологически ответственный выбор.  В результате, компания наблюдает увеличение продаж бензина премиум-класса среди молодежной аудитории и укрепляет свой имидж как инновационного и экологически сознательного лидера рынка.  Эта ситуация ярко иллюстрирует, как своевременный анализ данных социальных сетей может привести к успешной адаптации бизнес-стратегии и увеличению прибыли.</w:t>
        <w:br/>
        <w:br/>
        <w:t>Очевидным препятствием при использовании данных социальных сетей является их неструктурированный характер и субъективность. Комментарии и отзывы потребителей часто выражены в свободной форме, содержат грамматические ошибки и жаргон, что затрудняет их автоматическую обработку и анализ. Кроме того, информация, полученная из социальных сетей, может быть предвзятой и не всегда отражать реальное положение дел на рынке. Например, в социальных сетях часто можно встретить провокационные комментарии и ложную информацию, которые могут ввести в заблуждение. Поэтому, при анализе данных социальных сетей необходимо проявлять критическое мышление и использовать только проверенные источники информации. Необходимо разработать четкие критерии для оценки достоверности и надежности данных, прежде чем принимать какие-либо управленческие решения.</w:t>
        <w:br/>
        <w:br/>
        <w:t>Для повышения точности и эффективности анализа данных социальных сетей необходимо применять комплексный подход, сочетающий автоматизированные методы обработки с ручным анализом. Автоматизированные методы могут использоваться для фильтрации и сортировки данных, выделения ключевых слов и определения тональности. Ручной анализ может использоваться для проверки достоверности данных, интерпретации контекста и выявления скрытых закономерностей. Кроме того, важно использовать несколько источников данных, чтобы избежать предвзятости и повысить надежность результатов. Например, можно комбинировать данные социальных сетей с данными о продажах, экономическими показателями и демографическими тенденциями, чтобы получить комплексное представление о рынке.</w:t>
        <w:br/>
        <w:br/>
        <w:t>Данные о погоде оказывают значительное влияние на спрос на различные нефтепродукты, представляя собой еще один, крайне важный фактор для прогнозирования и оптимизации производственных планов нефтеперерабатывающих компаний.  Влияние погодных условий проявляется не только в сезонных колебаниях, но и в краткосрочных изменениях, вызванных аномальными погодными явлениями, такими как сильные морозы, аномальная жара, штормы и засухи, что требует гибкости и скорости реагирования со стороны предприятий.  Связь между погодными условиями и потреблением нефтепродуктов носит сложный и многогранный характер, и понимание этих взаимосвязей позволяет компаниям более точно планировать производство, оптимизировать запасы и эффективно распределять ресурсы.  Влияние погоды выходит далеко за рамки простого увеличения или уменьшения общего спроса, оно влияет на структуру потребления различных продуктов, требуя от производителей адаптации ассортимента и логистики.</w:t>
        <w:br/>
        <w:br/>
        <w:t>Зимой, когда температура воздуха опускается ниже нуля, возрастает спрос на мазут, который широко используется для отопления жилых домов, промышленных зданий и предприятий коммунального сектора.  В периоды сильных морозов потребление мазута может возрастать на десятки процентов, поскольку владельцы домов и предприятия стремятся поддерживать комфортную температуру внутри помещений.  Например, в регионах с холодным климатом, таких как Сибирь или Скандинавия, аномальные похолодания могут приводить к значительному увеличению потребления мазута, вызывая дефицит топлива и рост цен.  Чтобы избежать подобных ситуаций, нефтеперерабатывающие компании должны заранее прогнозировать потребность в мазуте на зиму и обеспечить достаточные запасы топлива, чтобы удовлетворить спрос.  Это требует не только анализа исторических данных о погоде, но и использования современных метеорологических моделей, которые позволяют прогнозировать температурные аномалии с большей точностью.  Помимо этого, необходимо учитывать факторы, такие как эффективность систем отопления и наличие альтернативных источников энергии, таких как газ или электроэнергия.</w:t>
        <w:br/>
        <w:br/>
        <w:t>Летом, напротив, наблюдается рост спроса на авиационное топливо, поскольку увеличивается количество авиаперелетов и туристов, что влечет за собой активное использование самолетов для перелетов в разные уголки мира.  Жаркое лето, сопровождающееся интенсивными солнечными днями и высокими температурами, усиливает спрос на авиационное топливо, поскольку авиакомпании вынуждены увеличивать частоту рейсов и использовать более мощные самолеты, что, соответственно, требует больше топлива.  Регионы, популярные среди туристов, такие как южные курорты или горнолыжные комплексы, испытывают пик потребления авиационного топлива в летний период, что требует от нефтеперерабатывающих компаний увеличить объемы производства и обеспечить бесперебойные поставки топлива в аэропорты.  Влияние жаркой погоды проявляется не только в увеличении общего спроса на авиационное топливо, но и в изменении структуры потребления, поскольку авиакомпании переходят на более эффективные виды топлива, которые позволяют снизить расход и уменьшить выбросы вредных веществ.</w:t>
        <w:br/>
        <w:br/>
        <w:t>Аномальные погодные явления, такие как засухи или сильные штормы, также оказывают существенное влияние на спрос на нефтепродукты, хотя и более непредсказуемым образом.  Засухи приводят к снижению урожая сельскохозяйственных культур, что, в свою очередь, ведет к уменьшению спроса на дизельное топливо, используемое для работы сельскохозяйственной техники.  Штормы и наводнения нарушают транспортную инфраструктуру, что приводит к затруднениям в поставках топлива и увеличивает его стоимость.  Предприятиям необходимо учитывать эти факторы при планировании производства и распределения топлива, а также иметь резервные маршруты и альтернативные источники поставок, чтобы минимизировать риски и обеспечить бесперебойное функционирование.  Использование спутниковых данных и метеорологических радаров позволяет отслеживать развитие погодных явлений в режиме реального времени и принимать оперативные решения для предотвращения негативных последствий.</w:t>
        <w:br/>
        <w:br/>
        <w:t>В современном мире, где цифровые технологии становятся все более распространенными, анализ данных о погоде играет все более важную роль в управлении нефтеперерабатывающими компаниями. Использование сложных алгоритмов машинного обучения и искусственного интеллекта позволяет строить точные прогнозы погоды и оценивать ее влияние на спрос на различные нефтепродукты. Эти прогнозы помогают оптимизировать производство, снижать затраты и повышать эффективность. Например, компания может использовать данные о прогнозируемых температурах, чтобы заранее увеличить или уменьшить объем производства мазута или авиационного топлива. Это позволяет избежать дефицита топлива в периоды пикового спроса и снизить затраты на хранение излишков. Важно отметить, что прогнозы погоды необходимо постоянно обновлять и корректировать с учетом меняющихся условий и новых данных, что требует использования современных метеорологических моделей и анализа данных в режиме реального времени.</w:t>
        <w:br/>
        <w:br/>
        <w:t>Для нефтеперерабатывающих компаний, стремящихся к максимальной эффективности и точности прогнозирования, мониторинг запасов сырья является критически важным элементом стратегического планирования. Традиционные методы, основанные на отчетах от поставщиков и периодических инспекциях, часто оказываются недостаточно оперативными и подверженными ошибкам, что приводит к дефициту сырья, задержкам в производстве и перерасходу денежных средств. В современном мире, где скорость и точность являются определяющими факторами успеха, нефтеперерабатывающие предприятия все чаще обращаются к спутниковым снимкам для непрерывного и дистанционного мониторинга уровня запасов сырья, что позволяет оптимизировать логистику, сократить затраты и повысить общую эффективность производства. Эта технология представляет собой значительный шаг вперед по сравнению с устаревшими методами, открывая новые возможности для эффективного управления ресурсами и минимизации рисков.</w:t>
        <w:br/>
        <w:br/>
        <w:t>Технология спутникового мониторинга запасов основана на использовании высокоразрешающих изображений, полученных с орбитальных аппаратов, оснащенных специальными датчиками и камерами. Эти датчики способны определять уровень заполненности резервуаров, танкеров и складских площадок, анализируя отраженный солнечный свет или используя инфракрасное излучение. Полученные данные затем обрабатываются с помощью алгоритмов машинного обучения и искусственного интеллекта, которые позволяют автоматизировать процесс оценки уровня запасов и выявлять отклонения от запланированных значений.  В отличие от традиционных методов, которые часто зависят от человеческого фактора и подвержены ошибкам, спутниковый мониторинг обеспечивает постоянный и объективный поток информации, позволяющий оперативно реагировать на изменения в ситуации и принимать обоснованные решения.  С использованием этой технологии появляется возможность создания виртуальной картины производственного процесса, предоставляя руководителям актуальную информацию о состоянии ресурсов и позволяя им принимать оперативные решения по управлению ими.</w:t>
        <w:br/>
        <w:br/>
        <w:t>Одним из ключевых преимуществ спутникового мониторинга является его способность обеспечивать непрерывный поток информации, не зависящий от погодных условий или доступа к территории объекта. В отличие от наземных инспекций, которые могут быть затруднены из-за неблагоприятной погоды, ограниченного доступа или политической нестабильности, спутниковые снимки могут быть получены в любое время и в любой точке мира, обеспечивая постоянную видимость состояния запасов. Это особенно важно для предприятий, имеющих объекты в удаленных или труднодоступных регионах, где наземные инспекции могут быть невозможны или крайне дорогими. Спутниковый мониторинг также позволяет обнаруживать несанкционированный доступ к объектам и предотвращать кражи сырья, повышая безопасность и снижая финансовые риски. Наличие постоянной дистанционной картины дает возможность избежать многих проблем, связанных с логистикой и управлением запасами, позволяя компаниям сосредоточиться на ключевых аспектах производства.</w:t>
        <w:br/>
        <w:br/>
        <w:t>В качестве конкретного примера, компания Shell использует спутниковые снимки для мониторинга запасов сырой нефти на терминалах в различных регионах мира. Это позволяет ей точно прогнозировать объемы поставок, оптимизировать логистику и избегать дефицита сырья в периоды пикового спроса. Благодаря спутниковому мониторингу Shell смогла значительно сократить затраты на логистику и повысить эффективность производства, а также улучшить управление рисками, связанными с перебоями в поставках. Аналогичные системы используются и другими крупными нефтеперерабатывающими компаниями, такими как BP, ExxonMobil и Total, демонстрируя все возрастающую значимость этой технологии в современной нефтегазовой отрасли. Данные, получаемые со спутников, интегрируются в системы управления предприятием, позволяя в режиме реального времени видеть изменения уровня запасов и оперативно реагировать на них.</w:t>
        <w:br/>
        <w:br/>
        <w:t>Эффективность использования спутниковых данных также зависит от качества самих изображений и алгоритмов обработки. Более высокие разрешения позволяют более точно оценивать уровень заполненности резервуаров, а современные алгоритмы позволяют компенсировать такие факторы, как затенение и отражение от поверхности резервуаров. Интеграция спутниковых данных с другими источниками информации, такими как данные о поставках и данные о производстве, позволяет создать более полную и точную картину состояния запасов. Важным фактором успеха является также наличие квалифицированных специалистов, способных анализировать спутниковые данные и интерпретировать их результаты. Автоматизация обработки данных и анализ с использованием искусственного интеллекта значительно повышают эффективность использования спутниковых снимков, освобождая специалистов от рутинных операций и позволяя им сосредоточиться на более сложных задачах.</w:t>
        <w:br/>
        <w:br/>
        <w:t>В будущем можно ожидать дальнейшего развития технологии спутникового мониторинга, включая использование более совершенных датчиков и алгоритмов обработки данных. Появление гиперспектральных датчиков позволит получать более детальную информацию о составе запасов, что позволит выявлять загрязнения и контролировать качество сырья. Использование дронов и других беспилотных летательных аппаратов позволит получать изображения с более высоким разрешением и в более сложных условиях. Интеграция спутниковых данных с данными, полученными от других источников, таких как данные о погоде и данные о трафике, позволит создать более точные и надежные прогнозы и оптимизировать логистику. Таким образом, спутниковый мониторинг запасов представляет собой перспективное направление развития технологий управления ресурсами в нефтегазовой отрасли, обеспечивающее повышение эффективности, снижение затрат и повышение безопасности.</w:t>
        <w:br/>
        <w:br/>
        <w:br/>
        <w:t>Внедрение машинного обучения для прогнозирования и оптимизации процессов на нефтеперерабатывающих предприятиях, несомненно, открывает перед компаниями широкие возможности для повышения эффективности и снижения затрат, однако этот путь не всегда бывает гладким и безоблачным. Одним из наиболее распространенных и часто недооцениваемых вызовов является так называемый "холодный старт" машинного обучения, когда алгоритмы, лишенные достаточного объема исторических данных, демонстрируют непредсказуемую и зачастую неточную работу, требующую значительной ручной корректировки и вмешательства специалистов. Этот этап, особенно критичен для новых предприятий, модернизируемых производственных линий или при внедрении новых продуктов, поскольку в этих случаях объём накопленных данных может быть минимальным или отсутствовать вовсе, что существенно затрудняет обучение и настройку алгоритмов.</w:t>
        <w:br/>
        <w:br/>
        <w:t>Проблема "холодного старта" заключается в том, что алгоритмы машинного обучения, по своей природе, нуждаются в большом количестве качественных данных для выявления закономерностей, корреляций и зависимостей, которые лежат в основе прогнозирования и оптимизации. Без достаточного количества примеров, алгоритм не может научиться правильно интерпретировать данные и делать точные прогнозы, что может привести к ошибочным решениям и негативным последствиям для производственного процесса. Представьте себе, что вы пытаетесь научить ребенка водить автомобиль, не дав ему ни одной практики на дороге – он просто не сможет понять принципы управления и рискует допустить серьезные ошибки. Точно так же, алгоритм машинного обучения, лишенный достаточного количества данных, будет «угадывать» результаты, что чревато ошибками и убытками.</w:t>
        <w:br/>
        <w:br/>
        <w:t>Например, при прогнозировании потребления энергии на новом производственном участке, где ранее не проводилось аналогичное производство, алгоритм может столкнуться с отсутствием исторических данных о нагрузке на оборудование, температуре окружающей среды, а также о цикличности работы. В результате, модель будет делать неточные прогнозы, что может привести к перерасходу электроэнергии или, наоборот, к недостаточному обеспечению энергии, что негативно скажется на производительности и качестве продукции. В такой ситуации, операторам приходится вручную корректировать прогнозы и оптимизировать работу оборудования, что значительно снижает эффективность использования машинного обучения и требует значительных затрат времени и ресурсов. Важно понимать, что даже самые передовые алгоритмы нуждаются в качественной основе для обучения.</w:t>
        <w:br/>
        <w:br/>
        <w:t>Для смягчения проблемы "холодного старта" существует несколько стратегий. Одной из них является использование методов переноса обучения, когда знания, полученные из других, более богатых данными областей, используются для инициализации модели и ускорения процесса обучения на новом наборе данных. Другой подход заключается в использовании генеративных моделей, которые могут создавать синтетические данные, похожие на реальные, что позволяет увеличить объем обучающих примеров и улучшить качество обучения. Также важным является использование экспертных знаний и ручной корректировки на начальном этапе, чтобы направлять обучение модели и обеспечивать ее соответствие реальным условиям производственного процесса. Эксперты, обладающие глубокими знаниями о производственных процессах, могут помочь в определении ключевых факторов, влияющих на производительность и качество продукции, а также в интерпретации результатов модели и внесении необходимых корректироек.</w:t>
        <w:br/>
        <w:br/>
        <w:t>Помимо использования технических методов, важным является создание культуры данных на предприятии, которая предполагает активный сбор, обработку и анализ данных на всех этапах производственного процесса. Это позволяет не только решать текущие проблемы, но и создавать базу данных для будущего обучения моделей машинного обучения. Важно, чтобы все сотрудники, начиная от операторов до руководителей, понимали ценность данных и были готовы делиться информацией для улучшения работы предприятия. Также необходимо инвестировать в обучение персонала, чтобы они могли правильно использовать данные и интерпретировать результаты модели. Только в условиях создания культуры данных возможно обеспечить устойчивое развитие и успешное внедрение машинного обучения на нефтеперерабатывающем предприятии.</w:t>
        <w:br/>
        <w:br/>
        <w:t>В конечном счете, преодоление проблемы "холодного старта" машинного обучения требует комплексного подхода, включающего в себя использование передовых технических решений, привлечение экспертных знаний и создание культуры данных. Важно помнить, что машинное обучение – это не панацея от всех проблем, а лишь инструмент, который требует грамотного использования и постоянного совершенствования. Внедрение машинного обучения должно рассматриваться как долгосрочный проект, требующий значительных инвестиций и постоянного внимания к деталям. Только в этом случае можно получить максимальную отдачу от использования машинного обучения и достичь поставленных целей по повышению эффективности и снижению затрат.</w:t>
        <w:br/>
        <w:br/>
        <w:t>Эффективное планирование производства является краеугольным камнем успешной работы любого нефтеперерабатывающего предприятия, определяя не только объем выпускаемой продукции, но и рентабельность всего процесса. Традиционные методы планирования, основанные на опытных оценках и исторических данных, часто оказываются негибкими и неспособными оперативно реагировать на меняющиеся рыночные условия, поломки оборудования или колебания цен на сырье. В динамичном мире нефтепереработки, где небольшое изменение спроса или предложение может привести к существенным финансовым последствиям, устаревшие подходы к планированию становятся серьезным препятствием для роста и конкурентоспособности. Поэтому, переосмысление процесса планирования и внедрение более современных, данных-ориентированных методов становится не просто желательным, а жизненно необходимым для выживания и процветания любого современного предприятия. Необходимо отойти от практики, где решения принимаются на основе интуиции и инженеров, которые полагаются на собственные, не всегда корректные представления, чтобы перейти к процессу, который основывается на точном анализе больших объемов данных.</w:t>
        <w:br/>
        <w:br/>
        <w:t>Раньше, процесс планирования часто сводился к ежемесячному пересмотру объемов производства, исходя из прогнозов спроса, текущего уровня запасов и производственных мощностей.  Эти прогнозы часто оказывались неточными, приводя к избыточным запасам, дефициту продукции или необходимости срочной переналадки оборудования, что обходилось в значительные финансовые потери. Например, если прогноз спроса на дизельное топливо оказался завышенным, предприятие могло столкнуться с необходимостью хранения излишков продукции, что влечет за собой расходы на хранение и увеличение риска устаревания продукта. В других случаях, заниженные прогнозы могли привести к дефициту продукции и потере клиентов, отдающих предпочтение конкурентам.  К тому же, такой подход не учитывал быстро меняющиеся факторы, такие как внезапные поломки оборудования, изменения в поставках сырья или колебания цен на рынке, что приводило к непредсказуемым последствиям для всего производственного процесса.  Такая негибкость традиционных методов планирования является серьезным недостатком в современном мире, где скорость и точность имеют решающее значение для успеха.</w:t>
        <w:br/>
        <w:br/>
        <w:t>Современный подход к планированию производства предполагает использование сложных алгоритмов, анализирующих огромные объемы данных в режиме реального времени, что позволяет создать гибкий и адаптируемый план.  Эти данные включают в себя исторические данные о спросе, текущие запасы, прогнозные цены на сырье, данные о производительности оборудования, а также информацию о рыночных тенденциях и действиях конкурентов. Использование таких данных позволяет выявлять закономерности, которые невидимы при использовании традиционных методов анализа, что позволяет прогнозировать спрос с большей точностью и оптимизировать производственный план.  Представьте себе систему, которая непрерывно отслеживает колебания цен на сырую нефть на мировом рынке, а затем автоматически корректирует производственный план, чтобы максимизировать прибыль.  Такая система позволяет не только реагировать на меняющиеся рыночные условия, но и активно использовать их в свою пользу.</w:t>
        <w:br/>
        <w:br/>
        <w:t>Интеграция с ERP-системами, enterprise resource planning, играет ключевую роль в современном планировании. ERP-системы объединяют все аспекты бизнеса, включая финансы, логистику, производство и продажи, в единую платформу. Это обеспечивает беспрепятственный поток информации между различными отделами предприятия, что позволяет принимать обоснованные решения на основе актуальных данных. Например, если отдел продаж сообщает о внезапном увеличении спроса на бензин премиум-класса, ERP-система автоматически уведомляет производственный отдел и корректирует план производства, чтобы удовлетворить возросший спрос.  Этот беспрепятственный обмен информацией позволяет сократить время реакции на изменения рынка и повысить эффективность всего производственного процесса.  Без такой интеграции предприятия часто вынуждены полагаться на устаревшие данные или полагаться на ручной ввод данных, что приводит к ошибкам и задержкам.</w:t>
        <w:br/>
        <w:br/>
        <w:t>Использование цифрового двойника для оптимизации планирования производства открывает еще больше возможностей. Цифровой двойник представляет собой виртуальную копию физического предприятия, включая все его производственные процессы, оборудование и логистическую инфраструктуру.  Этот виртуальный двойник может быть использован для моделирования различных сценариев, тестирования новых производственных планов и оптимизации использования ресурсов.  Например, если предприятие планирует ввести в эксплуатацию новое производственное оборудование, цифровой двойник может быть использован для моделирования работы этого оборудования в различных условиях и определения оптимальных параметров эксплуатации.  Это позволяет избежать дорогостоящих экспериментов на реальном оборудовании и оптимизировать его производительность с самого начала. Кроме того, цифровой двойник может быть использован для обучения персонала, предоставляя им возможность практиковаться в управлении производственным процессом в виртуальной среде без риска повреждения оборудования или нарушения производственного цикла.</w:t>
        <w:br/>
        <w:br/>
        <w:t>Оптимизация потребления энергии является еще одним важным аспектом современного планирования производства.  Нефтеперерабатывающие предприятия являются крупными потребителями энергии, поэтому даже небольшое снижение потребления энергии может привести к значительной экономии средств. Современные системы планирования могут анализировать данные о потреблении энергии и выявлять возможности для повышения энергоэффективности. Например, система может определить, что определенное оборудование потребляет слишком много энергии в режиме ожидания, и рекомендовать отключение этого оборудования в нерабочее время. Кроме того, система может анализировать данные о производительности оборудования и рекомендовать проведение профилактического обслуживания для повышения его энергоэффективности.  Помимо экономических выгод, оптимизация потребления энергии также способствует снижению негативного воздействия на окружающую среду, что соответствует принципам устойчивого развития.</w:t>
        <w:br/>
        <w:br/>
        <w:br/>
        <w:t>Одним из ключевых факторов, определяющих эффективность нефтеперерабатывающего предприятия, является грамотная оптимизация работы отдельных производственных установок, в частности, крекинговых. Крекинг, процесс термического разложения тяжелых углеводородов на более легкие, является одним из наиболее энергоемких и технологически сложных этапов переработки нефти, напрямую влияющим на выход ценных продуктов, таких как этилен и пропилен, являющихся сырьем для производства пластмасс и других химических веществ. Однако, пропускная способность крекинговой установки всегда ограничена физическими параметрами оборудования, конструктивными особенностями и технологическими ограничениями, что требует тщательного планирования загрузки и оптимизации параметров процесса для достижения максимального выхода целевых продуктов при заданных ограничениях.  Неэффективное использование пропускной способности крекинговой установки может привести к значительным финансовым потерям, связано с неиспользованным потенциалом оборудования и уменьшением общей производительности предприятия.</w:t>
        <w:br/>
        <w:br/>
        <w:t>Линейное программирование (ЛП) представляет собой мощный математический инструмент, который позволяет решать задачи оптимизации с линейными ограничениями и целевой функцией, что делает его идеальным для оптимизации процессов, происходящих на нефтеперерабатывающем заводе. В случае крекинговой установки, ЛП может быть использовано для определения оптимальной загрузки сырья, температуры и давления, а также для определения оптимальных соотношений различных компонентов сырья, чтобы максимизировать выход этилена и пропилена при заданных ограничениях пропускной способности установки.  Использование ЛП позволяет не только оптимизировать текущую производительность, но и позволяет разрабатывать стратегии для повышения производительности в будущем, что крайне важно для повышения конкурентоспособности предприятия на рынке.</w:t>
        <w:br/>
        <w:br/>
        <w:t>Рассмотрим конкретный пример, иллюстрирующий применение линейного программирования в оптимизации работы крекинговой установки. Предположим, что у нас есть установка, которая может перерабатывать смесь сырья, состоящую из нафты и газойла.  Нафта, как правило, дает более высокий выход этилена, в то время как газоил способствует выработке пропилена. Однако, пропускная способность установки ограничена, и не весь объем сырья может быть переработан одновременно. Более того, существуют ограничения по минимальному и максимальному содержанию серы в перерабатываемом сырье, чтобы предотвратить загрязнение катализатора и снизить коррозию оборудования.  Линейное программирование, в этом случае, сможет определить оптимальное соотношение нафты и газоила, удовлетворяющее всем этим ограничениям и максимизирующее суммарный выход этилена и пропилена.</w:t>
        <w:br/>
        <w:br/>
        <w:t>В рамках решения задачи оптимизации, необходимо сформулировать целевую функцию, описывающую то, что мы хотим максимизировать, и ограничения, описывающие ограничения, которые необходимо соблюдать. В данном примере, целевая функция будет представлять собой суммарный выход этилена и пропилена, который мы хотим максимизировать. Ограничения будут включать ограничения по пропускной способности установки, ограничения по содержанию серы, а также ограничения, связанные с минимальным и максимальным соотношением нафты и газоила, требуемое для обеспечения стабильной работы установки. Использование линейных ограничений позволяет моделировать эти взаимосвязи в виде математических уравнений, которые могут быть решены с помощью различных алгоритмов оптимизации.</w:t>
        <w:br/>
        <w:br/>
        <w:t>Алгоритмы линейного программирования, такие как симплекс-метод или метод внутренней точки, позволяют найти оптимальное решение, которое удовлетворяет всем ограничениям и максимизирует целевую функцию. В результате решения задачи оптимизации, мы получим конкретные значения, определяющие оптимальное соотношение нафты и газоила, температуру, давление и другие параметры процесса, которые необходимо поддерживать для достижения максимального выхода ценных продуктов. Эта информация может быть использована операторами установки для настройки параметров процесса и мониторинга эффективности работы оборудования.</w:t>
        <w:br/>
        <w:br/>
        <w:t>Внедрение системы оптимизации на основе линейного программирования не ограничивается только определением оптимальных параметров процесса. Она также позволяет проводить анализ чувствительности, оценивая влияние изменения различных параметров на выход целевых продуктов и определяя критические факторы, требующие особого внимания. Например, анализ чувствительности может показать, что незначительное увеличение температуры крекинга приводит к значительному увеличению выхода этилена, в то время как увеличение давления оказывает минимальное влияние на выход. Эта информация может быть использована для разработки стратегий управления рисками и повышения эффективности эксплуатации оборудования.</w:t>
        <w:br/>
        <w:br/>
        <w:br/>
        <w:t>Оптимизация производственных процессов на нефтеперерабатывающем заводе, как правило, сосредотачивается на максимизации выхода целевых продуктов, таких как этилен и пропилен, и на эффективном использовании сырья, но все чаще в фокус попадает и минимизация энергопотребления, поскольку оно является существенной частью эксплуатационных расходов любого предприятия, особенно в условиях постоянно растущих цен на энергоносители.  Крекинг, как один из самых энергоемких процессов, имеет особенно высокую потребность в энергии, и даже незначительное снижение энергопотребления может привести к ощутимой экономии. Традиционные методы оптимизации, нацеленные на увеличение выхода продукции, иногда могут приводить к увеличению энергопотребления, например, за счет использования более высоких температур или давлений, необходимых для достижения желаемого выхода, а это, в свою очередь, приводит к увеличению эксплуатационных расходов и негативно сказывается на экологической устойчивости предприятия. Поэтому, внедрение комплексных алгоритмов оптимизации, учитывающих энергопотребление, является критически важным для современного нефтеперерабатывающего завода, стремящегося к повышению рентабельности и снижению воздействия на окружающую среду.</w:t>
        <w:br/>
        <w:br/>
        <w:t xml:space="preserve">Современные алгоритмы оптимизации позволяют строить многокритериальные модели, в которых не только максимизируется выход целевых продуктов, но и минимизируется потребление энергии. Такие алгоритмы учитывают такие факторы, как тепловой КПД реактора, потребление электроэнергии компрессорами и насосами, потери тепла через теплообменники и трубопроводы, а также стоимость различных источников энергии, таких как газ, нефть и электроэнергия.  Включение этих параметров в модель оптимизации позволяет найти компромисс между выходом продукции и энергопотреблением, определив оптимальные условия эксплуатации, которые минимизируют общие затраты. Например, может оказаться, что увеличение температуры крекинга на несколько градусов приводит к значительному увеличению выхода этилена, но при этом требует значительного увеличения энергопотребления, и, в конечном счете, не оправдывает себя с экономической точки зрения. </w:t>
        <w:br/>
        <w:br/>
        <w:t>Реальный пример такого подхода можно увидеть в оптимизации работы теплообменных систем на нефтеперерабатывающем заводе. Традиционные системы часто работают неоптимально, что приводит к значительным потерям тепла и увеличению энергопотребления. Использование современных алгоритмов позволяет оптимизировать потоки теплоносителей, чтобы максимально эффективно использовать тепло, выделяемое в процессе крекинга, для предварительного нагрева сырья, поступающего на установку. Это позволяет значительно снизить потребление энергии, необходимой для нагрева сырья до требуемой температуры, и, в конечном итоге, сократить эксплуатационные расходы.  Более того, алгоритмы могут динамически адаптироваться к изменяющимся условиям эксплуатации, таким как колебания температуры окружающей среды или изменения состава сырья, чтобы всегда обеспечивать оптимальную работу теплообменных систем.</w:t>
        <w:br/>
        <w:br/>
        <w:t>Оптимизация энергопотребления не ограничивается только выбором оптимальных параметров процесса и оптимизацией работы теплообменных систем. Она также включает в себя внедрение энергосберегающих технологий и улучшение энергетической эффективности оборудования. Например, замена старых, неэффективных насосов и компрессоров на более современные и энергоэффективные модели может привести к значительному снижению потребления электроэнергии. Использование частотно-регулируемых приводов для управления насосами и компрессорами позволяет адаптировать скорость вращения оборудования к фактической потребности, что позволяет избежать избыточного потребления энергии в периоды низкой нагрузки.  Использование теплоизоляционных материалов для уменьшения теплопотерь через трубопроводы и оборудование также способствует снижению энергопотребления и повышению эффективности процесса.</w:t>
        <w:br/>
        <w:br/>
        <w:t>Внедрение интеллектуальных систем управления, основанных на анализе данных и машинном обучении, также играет важную роль в оптимизации энергопотребления. Эти системы собирают данные с различных датчиков, распределенных по всему заводу, и анализируют их в режиме реального времени, чтобы выявлять закономерности и аномалии, которые могут указывать на неэффективность использования энергии. На основе анализа данных система может автоматически корректировать параметры процесса, чтобы оптимизировать энергопотребление и повысить эффективность производства.  Например, система может обнаружить, что потребление энергии компрессором значительно увеличилось в определенное время суток, и автоматически снизить скорость его вращения, чтобы избежать избыточного потребления энергии.</w:t>
        <w:br/>
        <w:br/>
        <w:t>В конечном итоге, комплексный подход к оптимизации энергопотребления, включающий в себя использование многокритериальных алгоритмов, внедрение энергосберегающих технологий и использование интеллектуальных систем управления, позволяет нефтеперерабатывающим заводам не только повысить свою рентабельность, но и снизить свое воздействие на окружающую среду и внести вклад в создание более устойчивого будущего. Переход к энергоэффективному производству становится не просто желательным, а необходимым условием для сохранения конкурентоспособности и обеспечения долгосрочной устойчивости предприятия на рынке.  Дальнейшее развитие технологий и методов оптимизации, а также повышение квалификации персонала, занимающегося энергосбережением, будет и дальше способствовать снижению энергопотребления и повышению эффективности нефтеперерабатывающих заводов.</w:t>
        <w:br/>
        <w:br/>
        <w:br/>
        <w:t>В реальных условиях эксплуатации нефтеперерабатывающего завода, отклонения от запланированного режима работы – обычное дело, и чем лучше предприятие подготовлено к таким неожиданностям, тем быстрее оно сможет восстановить нормальный процесс и минимизировать потери. Запланированные графики производства, созданные на основе исторических данных и прогнозов, полезны для общей организации работы, но они не могут учесть всех факторов, влияющих на реальный режим, таких как внезапные поломки оборудования, изменения в качестве сырья или аварийные ситуации. Поэтому жизненно важна способность быстро и эффективно реагировать на эти неожиданности, чтобы предотвратить существенные финансовые потери и обеспечить безопасность персонала. Планирование в реальном времени, основанное на анализе текущей ситуации и прогнозировании последствий, становится ключевым элементом успешной эксплуатации современного нефтеперерабатывающего завода.</w:t>
        <w:br/>
        <w:br/>
        <w:t>Одним из самых наглядных примеров необходимости динамического планирования является ситуация, когда одна из установок, например, крекинг-установка, неожиданно останавливается из-за поломки или аварии. Запланированный производственный график, рассчитанный на определенный уровень пропускной способности, тут же становится недействительным, и необходимо срочно перестроить весь производственный процесс, чтобы компенсировать потерю продукции. Если не предпринять немедленных мер, это может привести к дефициту определенных продуктов, увеличению затрат на закупку сырья и упущенной выгоде. В условиях высокой конкуренции даже небольшие перебои в поставках могут негативно повлиять на репутацию предприятия и привести к потере клиентов.</w:t>
        <w:br/>
        <w:br/>
        <w:t>Представьте себе ситуацию, когда в процессе плановой остановки крекинг-установки для проведения ремонта обнаруживается, что степень износа ключевого компонента – печи – значительно превышает прогнозируемую. Это требует увеличения времени простоя и, соответственно, остановки всего производственного процесса на более длительный период. Если не оперативно перестроить график производства, это приведет к невозможности выполнения заказов, что может повлечь за собой штрафные санкции и потерю доверия со стороны партнеров. В этом случае необходимо немедленно оценить ситуацию, определить альтернативные маршруты переработки сырья и перераспределить нагрузки между остальными установками, чтобы минимизировать простои и избежать существенных финансовых потерь.</w:t>
        <w:br/>
        <w:br/>
        <w:t>Современные системы управления производством, интегрированные с датчиками и аналитическими инструментами, позволяют оперативно оценивать ситуацию и быстро перестраивать производственный план в режиме реального времени.  На основе данных с датчиков температуры, давления и расхода, система может идентифицировать проблемы на ранней стадии и предложить оптимальные решения для их устранения.  Например, если обнаружена утечка сырья на одной из установок, система автоматически перенаправляет поток сырья на другую установку, чтобы избежать простоев и поддержать нормальный уровень производства.  Эти системы также используют алгоритмы машинного обучения для прогнозирования последствий принимаемых решений и выбора оптимального сценария развития событий.</w:t>
        <w:br/>
        <w:br/>
        <w:t>Примером динамического планирования в условиях аварии может служить ситуация, когда на установке каталитического риформинга происходит внезапное снижение активности катализатора, что приводит к ухудшению качества получаемого бензина. В этом случае система управления производством должна немедленно перенаправить поток сырья на другую установку, способную произвести бензин требуемого качества, и скорректировать параметры работы оставшихся установок, чтобы компенсировать снижение пропускной способности. Кроме того, необходимо провести анализ причин снижения активности катализатора и принять меры для предотвращения повторения подобных ситуаций в будущем, такие как оптимизация процесса регенерации катализатора или замена его на новый.</w:t>
        <w:br/>
        <w:br/>
        <w:t>Динамическое планирование не ограничивается только реагированием на аварийные ситуации. Оно также позволяет оптимизировать производственный процесс в условиях изменяющихся рыночных условий. Например, если внезапно возрастает спрос на дизельное топливо, система управления производством может перенаправить часть сырья на установку, производящую дизельное топливо, и скорректировать параметры работы других установок, чтобы максимизировать производство дизельного топлива и удовлетворить растущий спрос.  Такая гибкость позволяет предприятию оперативно реагировать на изменения рыночной конъюнктуры и извлекать максимальную выгоду из сложившейся ситуации.  Более того, анализ данных о рыночных тенденциях и потребительском спросе позволяет прогнозировать будущие изменения и заранее адаптировать производственный план, чтобы избежать дефицита или избытка продукции.</w:t>
        <w:br/>
        <w:br/>
        <w:t>Эффективное динамическое планирование требует тесной координации между различными отделами предприятия, включая операторов установок, специалистов по планированию, инженеров-технологов и менеджеров. Необходимо создать четкую систему коммуникации и обмена информацией, чтобы оперативно реагировать на изменения ситуации и принимать обоснованные решения. Кроме того, важно обеспечить постоянное обучение и повышение квалификации персонала, чтобы они могли эффективно использовать инструменты динамического планирования и принимать правильные решения в сложных ситуациях.  В конечном итоге, гибкость и адаптивность производства становятся ключевыми факторами успеха в условиях постоянно меняющейся рыночной среды.</w:t>
        <w:br/>
        <w:br/>
        <w:t>Цифровой двойник – это концепция, которая все чаще становится краеугольным камнем современных нефтеперерабатывающих предприятий, стремящихся к оптимизации производственных процессов и повышению эффективности. По сути, это виртуальная реплика физического объекта или системы, в нашем случае, всего нефтеперерабатывающего завода или отдельных его установок. Эта виртуальная модель постоянно обновляется данными, получаемыми в реальном времени с датчиков, установленных на физическом объекте, что позволяет ей точно отражать текущее состояние и поведение производственных процессов. Цифровой двойник – это не просто трехмерная модель, это живая, дышащая копия реального предприятия, способная анализировать данные, прогнозировать события и предлагать оптимальные решения для повышения производительности и снижения рисков.</w:t>
        <w:br/>
        <w:br/>
        <w:t>Первое и самое очевидное преимущество цифрового двойника – это возможность проведения виртуальных экспериментов и моделирования различных сценариев без риска повреждения реального оборудования или нарушения производственного процесса. Например, можно протестировать влияние изменения температуры или давления на эффективность крекинга, чтобы оптимизировать параметры работы установки и повысить выход целевого продукта.  Такие эксперименты в виртуальной среде позволяют избежать дорогостоящих ошибок и времени простоя, связанных с тестированием новых параметров в реальном производственном цикле. Кроме того, можно моделировать влияние различных стратегий обслуживания на долговечность оборудования и планировать профилактические работы с максимальной эффективностью. Это позволяет значительно сократить затраты на техническое обслуживание и предотвратить внезапные поломки, которые могут привести к серьезным перебоям в работе предприятия.</w:t>
        <w:br/>
        <w:br/>
        <w:t>Цифровой двойник играет ключевую роль в обучении и подготовке персонала, обеспечивая безопасную и реалистичную среду для отработки навыков и принятия решений. Операторы установок могут тренироваться в различных сценариях, включая аварийные ситуации, без риска для себя и оборудования. Они могут экспериментировать с различными параметрами работы и анализировать последствия своих действий в виртуальной среде. Это позволяет им приобретать ценный опыт и повышать свою квалификацию, что способствует снижению человеческого фактора и повышению безопасности производства. Более того, цифровая модель позволяет более эффективно внедрять новые технологии и процессы, так как персонал может освоить их в безопасной и контролируемой среде.</w:t>
        <w:br/>
        <w:br/>
        <w:t>Одним из наиболее перспективных применений цифрового двойника является прогнозирование отказов оборудования и планирование профилактического обслуживания. Анализируя данные с датчиков, установленных на оборудовании, цифровой двойник может выявлять признаки надвигающейся поломки задолго до того, как она станет очевидной для человека. Это позволяет планировать профилактические работы в оптимальное время, минимизируя время простоя и избегая дорогостоящего ремонта. Например, анализируя данные о вибрации насоса, цифровой двойник может предсказать необходимость замены подшипников до того, как они выйдут из строя и приведут к остановке насоса.  Этот подход, известный как предиктивное обслуживание, позволяет значительно повысить надежность оборудования и снизить общие затраты на его обслуживание.</w:t>
        <w:br/>
        <w:br/>
        <w:t>Рассмотрим конкретный пример применения цифрового двойника на установке каталитического риформинга. С помощью этой модели можно создать виртуальную среду, в которой можно моделировать влияние различных факторов, таких как температура, давление и состав сырья, на эффективность работы катализатора.  Анализируя данные, полученные от виртуальной модели, можно оптимизировать условия работы установки, чтобы максимизировать выход целевого продукта и минимизировать образование побочных продуктов. Более того, можно моделировать процесс регенерации катализатора и оптимизировать его параметры, чтобы продлить срок службы катализатора и снизить затраты на его замену.  Виртуальное моделирование позволяет избежать дорогостоящих экспериментов на реальном оборудовании и получить максимальную отдачу от инвестиций в модернизацию установки.</w:t>
        <w:br/>
        <w:br/>
        <w:t>Создание и поддержание цифрового двойника требует значительных инвестиций в программное обеспечение, оборудование и квалифицированный персонал.  Однако, преимущества, которые он предоставляет, значительно превышают затраты. Цифровой двойник – это не просто инструмент моделирования, это мощный инструмент управления производством, который позволяет предприятиям повышать эффективность, снижать риски и принимать обоснованные решения.  В будущем цифровые двойники станут неотъемлемой частью нефтеперерабатывающей промышленности, помогая предприятиям адаптироваться к постоянно меняющимся условиям рынка и оставаться конкурентоспособными.  Использование цифровых двойников позволит нефтеперерабатывающим предприятиям достигать нового уровня эффективности и устойчивости.</w:t>
        <w:br/>
        <w:br/>
        <w:br/>
        <w:t>Одной из ключевых точек в обеспечении безопасности и эффективности нефтеперерабатывающих процессов является точный контроль и моделирование работы реакторов – емкостей, в которых происходят сложные химические превращения. Именно в реакторах происходит преобразование сырой нефти в ценные продукты, такие как бензин, дизельное топливо и авиационный керосин, и любые отклонения от оптимальных условий могут привести к снижению выхода продукта, образованию нежелательных побочных продуктов или даже к серьезным авариям.  Именно здесь на помощь приходит цифровая модель реактора, являющаяся неотъемлемой частью цифрового двойника всего предприятия, предоставляя операторам беспрецедентный уровень контроля и прогнозирования. Цифровая модель реактора – это не просто трехмерное представление физической емкости, это динамическая виртуальная система, которая постоянно обновляет свои параметры на основе данных, поступающих от многочисленных датчиков, расположенных внутри и снаружи реактора, что позволяет отражать реальное состояние реактора в режиме реального времени.</w:t>
        <w:br/>
        <w:br/>
        <w:t>Создание цифровой модели реактора начинается с разработки сложной математической модели, учитывающей множество факторов, влияющих на протекание химических реакций, таких как температура, давление, концентрация реагентов, каталитическая активность и теплообмен.  Эта модель включает в себя дифференциальные уравнения, описывающие кинетику реакций, уравнение состояния, описывающее зависимость давления от температуры и концентрации, и уравнения теплопередачи, описывающие обмен теплом между реактором и окружающей средой. Для повышения точности модели используются данные о физико-химических свойствах реагентов и катализаторов, полученные в результате лабораторных исследований. После построения математической модели ее необходимо откалибровать, то есть настроить параметры так, чтобы результаты моделирования соответствовали результатам измерений, полученным в реальном реакторе. Эта калибровка является критически важным этапом, поскольку от нее зависит точность прогнозов, которые делает цифровая модель.</w:t>
        <w:br/>
        <w:br/>
        <w:t>Ключевой особенностью цифровой модели реактора является ее способность предсказывать изменение температуры и давления внутри реактора в режиме реального времени.  Датчики температуры и давления, расположенные на стенках реактора и внутри реакционной массы, непрерывно передают данные на цифровую модель, которая, используя сложный алгоритм, рассчитывает текущее распределение температуры и давления по всему объему реактора.  Этот расчет позволяет операторам видеть картину происходящего внутри реактора, как если бы они имели возможность заглянуть внутрь.  Например, если происходит локальное перегрев, цифровая модель это сразу же покажет оператору, который может принять меры для предотвращения аварии.  Кроме того, цифровая модель позволяет прогнозировать изменение температуры и давления в будущем, что позволяет операторам заранее корректировать параметры работы реактора для поддержания оптимальных условий.</w:t>
        <w:br/>
        <w:br/>
        <w:t>Визуализация данных цифровой модели предоставляет операторам интуитивно понятное представление о состоянии реактора.  Обычно информация о температуре и давлении отображается на трехмерной модели реактора в виде цветовой карты, где разные цвета соответствуют разным значениям.  Например, синий цвет может соответствовать низким температурам, зеленый – оптимальным, а красный – высоким.  В случае возникновения проблемных зон, например, перегрева, оператор сразу видит это на экране и может предпринять корректирующие действия.  Кроме того, цифровая модель позволяет отображать информацию о концентрации реагентов и катализатора, что позволяет операторам контролировать ход химической реакции и оптимизировать ее параметры.  Визуализация данных в режиме реального времени является критически важной для оперативного реагирования на любые отклонения от нормы и предотвращения аварий.</w:t>
        <w:br/>
        <w:br/>
        <w:t>Одним из наиболее ценных применений цифровой модели реактора является возможность проведения виртуальных экспериментов для оптимизации параметров работы.  Например, можно смоделировать влияние изменения температуры, давления, соотношения реагентов или подачи катализатора на выход целевого продукта, селективность реакции и образование побочных продуктов.  Эти виртуальные эксперименты позволяют операторам найти оптимальные параметры работы реактора без риска повреждения реального оборудования или нарушения производственного процесса.  Кроме того, виртуальные эксперименты позволяют оценивать эффективность различных стратегий обслуживания реактора и планировать профилактические работы с максимальной эффективностью.  Благодаря виртуальным экспериментам можно значительно повысить производительность реактора и снизить затраты на его обслуживание.</w:t>
        <w:br/>
        <w:br/>
        <w:t>Рассмотрим конкретный пример, как цифровой двойник позволяет избежать аварии при перегреве реактора. Представьте, что из-за неисправности системы охлаждения произошло повышение температуры внутри реактора. Благодаря постоянному мониторингу со стороны цифровой модели, оператор сразу видит изменение температуры на виртуальном изображении реактора. Цифровая модель не только показывает текущую температуру, но и прогнозирует дальнейшее ее изменение, предупреждая о возможности достижения критического уровня, который может привести к взрыву или другим опасным последствиям. Оператор, получив предупреждение, быстро реагирует и включает резервную систему охлаждения или корректирует параметры работы реактора, предотвращая аварию.  В реальной жизни, подобные ситуации могут привести к серьезным последствиям, но благодаря цифровому двойнику, операторы имеют возможность предвидеть и предотвращать их. Этот пример ярко иллюстрирует ценность цифровой модели для обеспечения безопасной и эффективной работы нефтеперерабатывающего предприятия.</w:t>
        <w:br/>
        <w:br/>
        <w:br/>
        <w:t>Обучение операторов на цифровом двойнике представляет собой революционный подход к подготовке персонала для работы на сложных нефтеперерабатывающих предприятиях, значительно превосходящий традиционные методы, основанные на теоретических курсах и редких случаях реального опыта.  Традиционные методы обучения часто ограничены теоретическими знаниями и не позволяют операторам на практике отработать навыки управления в критических ситуациях, которые могут возникнуть в реальном производственном процессе.  В результате, при столкновении с нештатной ситуацией, даже опытный оператор может испытывать затруднения в принятии правильного решения, что может привести к снижению производительности, авариям и даже нанесению вреда здоровью персонала.  Использование цифрового двойника в качестве инструмента обучения позволяет полностью преодолеть эти ограничения, предоставляя операторам безопасную и контролируемую среду для отработки навыков управления в самых разных сценариях.</w:t>
        <w:br/>
        <w:br/>
        <w:t>Цифровой двойник реактора, являющийся ключевым элементом общей цифровой модели нефтеперерабатывающего предприятия, предлагает уникальную возможность создания реалистичных сценариев обучения, которые сложно воспроизвести в реальных условиях эксплуатации.  Например, можно смоделировать сценарий перегрева реактора из-за неисправности системы охлаждения, утечки реагентов или внезапного изменения параметров потока, что позволит операторам отработать действия по стабилизации ситуации, предотвращению аварии и минимизации последствий.  Во время обучения операторы могут экспериментировать с различными параметрами управления, менять настройки оборудования и оценивать влияние своих действий на поведение цифровой модели реактора, не подвергая риску реальное производство.  Такой опыт не имеет аналогов в традиционных методах обучения и позволяет операторам приобрести уверенность в своих силах и готовность к работе в любых условиях.</w:t>
        <w:br/>
        <w:br/>
        <w:t>Особенность обучения на цифровом двойнике заключается в возможности создания сценариев, имитирующих редкие и потенциально опасные ситуации, которые операторы вряд ли столкнутся с в реальной работе.  Например, можно смоделировать ситуацию блокировки катализатора, переполнения емкости для хранения реагентов или выхода из строя системы контроля температуры, что позволит операторам разработать алгоритмы действий и отработать их в безопасной среде.  Во время обучения операторы могут анализировать данные, поступающие с цифровой модели, принимать решения на основе этих данных и оценивать эффективность своих действий в режиме реального времени.  Такой опыт позволяет операторам не только усвоить теоретические знания, но и развить навыки критического мышления, принятия решений в условиях неопределенности и работы в команде.</w:t>
        <w:br/>
        <w:br/>
        <w:t>Использование цифрового двойника в обучении операторов позволяет значительно повысить эффективность и сократить время обучения.  Вместо того чтобы ждать случайного возникновения нештатной ситуации, операторы могут быть заранее подготовлены к ней с помощью специально разработанных сценариев.  Обучение может проводиться в интерактивном режиме, с возможностью обратной связи и оценки результатов.  Обучающие программы могут быть адаптированы к индивидуальным потребностям и уровню подготовки каждого оператора.  Все эти факторы в совокупности приводят к сокращению времени обучения, повышению квалификации персонала и улучшению производительности всего предприятия.</w:t>
        <w:br/>
        <w:br/>
        <w:t>Обучение на цифровом двойнике также позволяет проводить анализ эффективности обучения и постоянно совершенствовать учебные программы.  Во время обучения система фиксирует действия оператора, анализирует его решения и оценивает результаты его работы.  На основе этих данных формируются отчеты, которые позволяют выявить сильные и слабые стороны обучаемого, а также определить области, требующие дополнительного внимания.  Анализ эффективности обучения позволяет постоянно совершенствовать учебные программы, адаптировать их к меняющимся требованиям производства и обеспечивать наиболее эффективную подготовку персонала.</w:t>
        <w:br/>
        <w:br/>
        <w:t>Например, представим ситуацию, когда новый оператор должен освоить управление реактором. Вместо того, чтобы бросать его в реальный производственный процесс, что может привести к ошибкам и потенциальным авариям, его помещают в виртуальную среду цифрового двойника. Он взаимодействует с виртуальной моделью реактора, получает данные с виртуальных датчиков, принимает решения о регулировке параметров и наблюдает за результатами. Он может повторить процесс несколько раз, экспериментируя с различными сценариями, не опасаясь негативных последствий для реального производства. Преподаватель может наблюдать за действиями оператора, давать рекомендации и оценивать его прогресс.  Такой подход обеспечивает максимально безопасную и эффективную подготовку персонала для работы на сложных нефтеперерабатывающих предприятиях.</w:t>
        <w:br/>
        <w:br/>
        <w:br/>
        <w:t>Предиктивное обслуживание, основанное на анализе данных и использовании алгоритмов машинного обучения, представляет собой кардинальный сдвиг парадигмы в управлении активами нефтеперерабатывающих предприятий, переходя от традиционных методов реагирования на поломки к проактивному предотвращению нежелательных остановок и оптимизации ресурсного обеспечения.  Вместо того чтобы полагаться на заранее установленные графики технического обслуживания, которые могут быть неоптимальными для каждого конкретного оборудования, предиктивное обслуживание позволяет адаптировать графики обслуживания в зависимости от фактического состояния оборудования и прогнозируемой вероятности возникновения поломки.  Этот подход позволяет значительно сократить время простоя оборудования, снизить затраты на техническое обслуживание, оптимизировать использование запасных частей и повысить общую эффективность производства.  Традиционные подходы к обслуживанию оборудования, такие как запланированное обслуживание по фиксированным интервалам или ремонт "по факту поломки", часто оказываются неэффективными и приводят к перерасходу ресурсов.  Запланированное обслуживание может включать в себя ненужные работы на исправном оборудовании, в то время как ремонт после поломки может приводить к длительным простоям и внеплановым расходам.  Предиктивное обслуживание позволяет избежать этих проблем, направляя ресурсы именно туда, где они наиболее необходимы.</w:t>
        <w:br/>
        <w:br/>
        <w:t>Ключевым элементом предиктивного обслуживания является сбор и анализ данных с различных датчиков, установленных на оборудовании.  Эти датчики могут измерять широкий спектр параметров, таких как температура, давление, вибрация, расход, уровень масла и электрический ток.  Полученные данные затем передаются в систему анализа, где алгоритмы машинного обучения выявляют закономерности и предсказывают вероятность возникновения поломок.  Например, анализ данных вибрации насоса может выявить изменение частоты или амплитуды, указывающее на износ подшипников или повреждение импеллера.  Анализ данных температуры может выявить перегрев двигателя, указывающий на проблемы с охлаждением или избыточную нагрузку.  Вместо того чтобы ждать, пока эти признаки станут очевидными и приведут к неисправности, система предиктивного обслуживания выдает предупреждение, позволяя операторам принять меры по предотвращению поломки.  Регулярный мониторинг этих данных позволяет выявить ранние признаки деградации оборудования, что позволяет предпринять профилактические действия до того, как произойдет серьезная поломка.</w:t>
        <w:br/>
        <w:br/>
        <w:t>Одной из наиболее распространенных применений предиктивного обслуживания является мониторинг состояния компрессоров, которые играют ключевую роль в производственном процессе нефтеперерабатывающего предприятия.  Эти компрессоры работают в тяжелых условиях и подвергаются высоким нагрузкам, что делает их уязвимыми к поломкам.  Анализ данных вибрации, давления и температуры компрессора позволяет выявить ранние признаки износа подшипников, повреждения импеллера и засорения межбанных каналов.  Например, изменение амплитуды вибрации компрессора может указывать на дисбаланс ротора или износ подшипников скольжения.  Повышение температуры компрессора может указывать на недостаточную смазку или засорение межбанных каналов.  Вместо того чтобы ждать, пока компрессор выйдет из строя, система предиктивного обслуживания выдает предупреждение, позволяя операторам запланировать ремонт или замену компонентов до того, как произойдет неисправность.  Это не только сокращает время простоя, но и позволяет оптимизировать график технического обслуживания, избегая ненужных работ на исправном оборудовании.</w:t>
        <w:br/>
        <w:br/>
        <w:t>Для успешной реализации предиктивного обслуживания необходима интеграция данных из различных источников, включая датчики, системы управления активами и базы данных технической документации.  Данные с датчиков должны быть очищены от шума и аномалий, а затем обработаны с помощью алгоритмов машинного обучения для выявления закономерностей и прогнозирования поломок.  Система управления активами должна предоставлять информацию о технической документации, истории обслуживания и спецификациях оборудования.  Интеграция этих данных позволяет получить целостное представление о состоянии оборудования и спланировать наиболее эффективное техническое обслуживание.  Например, если система предиктивного обслуживания предсказывает поломку насоса, оператор может получить доступ к истории обслуживания этого насоса, спецификациям оборудования и рекомендациям производителя, чтобы принять наиболее обоснованное решение о плане ремонта или замены.  Такой интегрированный подход позволяет не только прогнозировать поломки, но и оптимизировать процесс технического обслуживания, сокращая затраты и повышая эффективность.</w:t>
        <w:br/>
        <w:br/>
        <w:t>Внедрение предиктивного обслуживания требует значительных инвестиций в технологии, обучение персонала и разработку алгоритмов машинного обучения.  Однако, долгосрочные выгоды от предиктивного обслуживания значительно перевешивают затраты на внедрение.  Сокращение времени простоя оборудования, снижение затрат на техническое обслуживание, оптимизация использования запасных частей и повышение эффективности производства – это лишь некоторые из преимуществ, которые может принести предиктивное обслуживание нефтеперерабатывающему предприятию.  Помимо экономических выгод, предиктивное обслуживание способствует повышению безопасности производства, снижению воздействия на окружающую среду и улучшению репутации компании.  Чтобы успешно внедрить предиктивную аналитику, необходимо также создать культуру, ориентированную на использование данных для принятия решений, а также обучить персонал навыкам работы с новыми технологиями и интерпретации результатов анализа.  Только при таком комплексном подходе можно раскрыть весь потенциал предиктивного обслуживания и добиться максимальной эффективности производства.</w:t>
        <w:br/>
        <w:br/>
        <w:br/>
        <w:t>Вибрационный анализ представляет собой один из наиболее эффективных и распространенных методов предиктивного обслуживания, особенно применимый к широкому спектру насосного оборудования, которое играет критическую роль в производственном цикле нефтеперерабатывающего завода, и может обеспечить значительный прирост эффективности и снизить риски незапланированных остановок. В отличие от традиционных методов, полагающихся на визуальный осмотр или периодическое измерение параметров, вибрационный анализ позволяет выявлять ранние признаки износа и повреждений, которые не видны невооруженным глазом и не отражаются на обычных показателях производительности, предоставляя ценные данные для прогнозирования отказов и планирования профилактических мер. Этот метод основан на принципе, что любой дефект или износ в насосе, будь то износ подшипников, дисбаланс ротора или расслоение лопаток, генерирует характерные вибрации, которые могут быть уловлены и проанализированы с помощью специализированного оборудования.  Понимание этих характеристик позволяет не только диагностировать проблему, но и оценить ее серьезность и предсказать время до потенциального отказа.</w:t>
        <w:br/>
        <w:br/>
        <w:t>Процесс вибрационного анализа включает в себя использование вибрационных датчиков, называемых акселерометрами, которые крепятся к корпусу насоса в стратегически важных точках, чтобы улавливать вибрации в различных направлениях, а затем эти данные передаются в анализатор, который преобразует их в графики и частотные спектры.  Анализ этих спектров позволяет выявить характерные частоты, связанные с конкретными неисправностями, такие как модовые частоты подшипников, частоты вращения ротора и гармоники, указывающие на дисбаланс или износ лопаток.  Ключевым моментом является понимание того, что изменения в этих частотах и амплитудах вибраций являются признаками деградации оборудования и могут использоваться для прогнозирования будущего отказа.  Например, увеличение амплитуды вибраций на частоте, соответствующей вращению подшипника, может указывать на то, что подшипник изношен и требует замены в ближайшее время.  Визуальный осмотр может не выявить износ, но вибрационный анализ предоставит раннее предупреждение о надвигающейся проблеме.</w:t>
        <w:br/>
        <w:br/>
        <w:t>Рассмотрим конкретный пример: насос кавитации, широко используемый для транспортировки сырой нефти на НПЗ. Кавитация возникает, когда давление жидкости падает ниже ее давления насыщения, что приводит к образованию пузырьков пара, которые схлопываются на поверхностях насоса, вызывая эрозию и шум.  Эти процессы вызывают характерные изменения в вибрационном спектре, а именно увеличение высокочастотных вибраций.  Опытный аналитик может распознать эти признаки и предсказать дальнейшее повреждение насоса, даже если операторы не сообщают о каких-либо заметных проблемах, таких как снижение производительности или увеличение шума.  Подобный анализ, выполненный регулярно, позволяет планировать обслуживание насоса во время запланированных остановок, а не при вынужденной остановке из-за внезапного отказа, что значительно повышает эффективность производства и снижает затраты на ремонт.  Регулярный мониторинг с помощью вибрационного анализа поможет выявить эту проблему до того, как она приведет к серьезным повреждениям насоса и дорогостоящему ремонту.</w:t>
        <w:br/>
        <w:br/>
        <w:t>Одной из самых эффективных техник анализа вибраций является использование метода "анализа трендов", который заключается в сравнении вибрационных данных, собранных в разные моменты времени.  Этот метод позволяет выявлять постепенные изменения в вибрационном спектре, которые могут указывать на ухудшение состояния оборудования.  Например, постепенное увеличение амплитуды вибраций на частоте вращения подшипника может свидетельствовать о том, что подшипник изнашивается и требует замены в ближайшее время.  Без анализа трендов незначительное отклонение от нормы может быть проигнорировано, но анализ трендов помогает установить, что это отклонение является частью нарастающей проблемы.  Сравнение данных, полученных на разных этапах, позволяет точно прогнозировать время до возможного отказа оборудования, что обеспечивает возможность заблаговременного планирования работ по техническому обслуживанию и ремонту.</w:t>
        <w:br/>
        <w:br/>
        <w:t>Интеграция результатов вибрационного анализа с другими данными о состоянии оборудования, такими как температура, давление и расход, может значительно повысить точность прогнозирования отказов.  Например, сочетание анализа вибраций и температуры может помочь определить, является ли износ подшипника результатом нехватки смазки или перегрева.  Совместный анализ позволяет лучше понять причины неисправности и предпринять наиболее эффективные меры по ее устранению.  Развитие цифровых технологий позволяет интегрировать данные, полученные с различных датчиков, в единую систему управления активами, что обеспечивает доступ к актуальной информации о состоянии оборудования в режиме реального времени.  Это позволяет операторам быстро реагировать на возникающие проблемы и предотвращать серьезные последствия.</w:t>
        <w:br/>
        <w:br/>
        <w:t>Важно подчеркнуть, что успешное внедрение вибрационного анализа требует квалифицированного персонала, способного интерпретировать полученные данные и принимать обоснованные решения.  Для этого необходимо обучать инженеров и техников основам вибрационного анализа, а также предоставлять им доступ к современному аналитическому оборудованию.  Кроме того, необходимо разработать четкие протоколы и процедуры для проведения измерений и анализа данных, а также для принятия решений о планировании технического обслуживания и ремонта.  Инвестиции в обучение персонала и приобретение современного оборудования окупятся за счет повышения эффективности производства, снижения затрат на ремонт и повышения безопасности труда.</w:t>
        <w:br/>
        <w:br/>
        <w:br/>
        <w:t>Интеграция результатов вибрационного анализа с системой управления активами (Asset Management System, AMS) представляет собой ключевой элемент перехода от реактивного к проактивному управлению оборудованием на нефтеперерабатывающем заводе. Ранее, данные вибрационного анализа часто рассматривались как отдельный "остров" информации, доступный узкому кругу специалистов, что затрудняло их оперативное использование для планирования и координации ремонтных работ. Это приводило к неэффективному использованию ресурсов, вынужденным простоям оборудования и потенциально дорогостоящим аварийным ситуациям. Однако, современные AMS, обладающие возможностями интеграции данных из различных источников, позволяют устранить эти недостатки и создать единое информационное пространство, в котором доступ к информации о состоянии оборудования имеют все заинтересованные стороны.</w:t>
        <w:br/>
        <w:br/>
        <w:t>Система управления активами, по своей сути, служит централизованным репозиторием всей информации, касающейся активов предприятия - от даты ввода в эксплуатацию и истории обслуживания до прогнозируемой стоимости жизненного цикла.  Она не только хранит эти данные, но и позволяет эффективно планировать и координировать все аспекты управления активами, включая графики технического обслуживания, заказы на материалы и распределение ресурсов. Интеграция данных вибрационного анализа в AMS позволяет выйти за рамки простого хранения информации, переходя к динамическому управлению активами, основанному на данных в реальном времени. Когда датчики вибрации на насосе обнаруживают аномалию и передают информацию, она автоматически поступает в AMS, где аналитик может быстро оценить серьезность проблемы и присвоить ей приоритет.</w:t>
        <w:br/>
        <w:br/>
        <w:t>Представьте себе ситуацию: анализ вибраций на вертикальном центробежном насосе, отвечающем за перекачку катализатора, показывает ухудшение состояния подшипников скольжения.  Без интеграции с AMS, этот факт будет известен лишь специалистам по вибрационному анализу, и планирование ремонта будет зависеть от их доступности и загруженности.  С интегрированной системой, информация автоматически поступает в AMS, где система генерирует заявку на техническое обслуживание, автоматически назначает исполнителя из команды ремонтников и даже проверяет наличие необходимых запасных частей на складе.  Затем система создает график работ, учитывая доступность оборудования и специалистов, и согласовывает его с отделом планирования производства, чтобы минимизировать влияние на производственный процесс.</w:t>
        <w:br/>
        <w:br/>
        <w:t>Ключевым преимуществом такой интеграции является возможность автоматической генерации предсказаний относительно времени до отказа оборудования.  Система управления активами, на основе исторических данных и текущих показателей вибраций, способна прогнозировать, когда конкретное оборудование, например, компрессор, может выйти из строя, и планировать профилактическое обслуживание в оптимальное время. Это позволяет избежать незапланированных остановок, минимизировать потери производства и снизить затраты на ремонт.  В отличие от традиционного подхода, когда ремонт проводился только после обнаружения неисправности, прогнозное обслуживание позволяет проводить работы в заранее запланированное время, когда оборудование находится в наилучшем состоянии и когда имеется достаточно ресурсов для выполнения работ.</w:t>
        <w:br/>
        <w:br/>
        <w:t>Кроме того, система управления активами может использоваться для отслеживания эффективности профилактического обслуживания. Анализ результатов вибрационного анализа до и после проведения обслуживания позволяет оценить, насколько эффективно были проведены работы и необходимо ли внести какие-либо коррективы в процедуру обслуживания.  Например, если вибрационные показатели не улучшились после замены подшипников, это может указывать на наличие скрытой проблемы, такой как несовместимость смазочного материала или нарушение геометрии вала. В таком случае, необходимо провести дополнительную диагностику и устранить корневую причину проблемы.  Такой итеративный подход к обслуживанию позволяет постоянно совершенствовать процессы и повышать надежность оборудования.</w:t>
        <w:br/>
        <w:br/>
        <w:t>Важным аспектом интеграции является обеспечение доступа к данным вибрационного анализа для различных категорий пользователей.  Специалисты по вибрационному анализу могут использовать данные для детальной диагностики и определения причин неисправностей.  Инженеры-механики могут использовать данные для планирования и выполнения ремонтных работ.  Операторы оборудования могут использовать данные для отслеживания состояния оборудования и своевременного информирования о возникающих проблемах.  Менеджеры могут использовать данные для оценки эффективности управления активами и принятия обоснованных управленческих решений.  Это требует разработки интуитивно понятных интерфейсов и предоставления пользователям доступа только к той информации, которая им необходима для выполнения своих задач, гарантируя при этом безопасность и конфиденциальность данных.</w:t>
        <w:br/>
        <w:br/>
        <w:t>**VII. Использование Алгоритмов Машинного Обучения**</w:t>
        <w:br/>
        <w:br/>
        <w:t>В современном нефтеперерабатывающем комплексе, где конкуренция постоянно возрастает, а требования к эффективности производства становятся все более жесткими, возможности традиционных методов анализа и управления становятся все более ограниченными. Для решения сложных задач оптимизации процессов и повышения надежности оборудования все большую роль играют алгоритмы машинного обучения (МО), предоставляющие уникальные возможности выявления скрытых закономерностей и прогнозирования будущих событий. Внедрение этих алгоритмов позволяет переходить от реактивного управления, основанного на устранении последствий уже произошедших аварий, к проактивному, где возможные проблемы предсказываются и предотвращаются, минимизируя потери и повышая общую производительность комплекса. Машинное обучение не является заменой опыту и знаниям специалистов, а скорее усиливает их возможности, предоставляя инструменты для более глубокого анализа и принятия обоснованных решений.</w:t>
        <w:br/>
        <w:br/>
        <w:t>Использование алгоритмов машинного обучения открывает новые горизонты в решении конкретных задач, таких как классификация сырья, регрессия для прогнозирования производительности установок и кластеризация данных для выявления скрытых закономерностей.  Например, в процессе подготовки сырья часто требуется быстро и точно определить его тип и характеристики для оптимальной переработки. Классификационные алгоритмы машинного обучения, обученные на данных анализа состава сырья, позволяют автоматизировать этот процесс, снижая вероятность ошибок, связанных с человеческим фактором и обеспечивая более эффективное использование ресурсов.  Алгоритмы способны анализировать спектральные данные, химический состав и физические свойства сырья, выделяя ключевые признаки, позволяющие быстро и точно определить его тип и назначить оптимальный режим переработки. Это особенно важно при работе с широким ассортиментом сырья, где ручной анализ может быть трудоемким и подверженным ошибкам.</w:t>
        <w:br/>
        <w:br/>
        <w:t>Регрессионные алгоритмы машинного обучения предоставляют мощный инструмент для прогнозирования производительности установок на основе различных факторов, таких как температура, давление, расход сырья и качество катализатора.  Эти алгоритмы анализируют исторические данные о производительности и выявляют корреляции между входными параметрами и выходными результатами.  Например, регрессионная модель может быть использована для прогнозирования выхода бензина из установки крекинга в зависимости от температуры реактора, времени реакции и соотношения катализатора.  Это позволяет операторам оптимизировать режим работы установки, максимизируя выход целевого продукта и минимизируя образование побочных продуктов.  Более того, эти модели могут использоваться для выявления аномалий в работе установки, позволяя своевременно принимать меры для предотвращения снижения производительности или выхода оборудования из строя. Постоянное улучшение регрессионных моделей, на основе новых данных и обратной связи от операторов, позволяет повышать точность прогнозов и адаптироваться к изменяющимся условиям.</w:t>
        <w:br/>
        <w:br/>
        <w:t>Кластеризация данных – еще одна ценная возможность, предоставляемая алгоритмами машинного обучения, позволяющая выявлять скрытые закономерности в больших объемах информации.  Например, кластеризация может быть использована для анализа данных о качестве продукции, позволяя выявить группы продуктов с похожими характеристиками.  Это может помочь определить причины отклонений в качестве продукции и принять меры для их устранения.  Кроме того, кластеризация может использоваться для анализа данных о потреблении энергии, позволяя выявить группы процессов с похожими паттернами потребления.  Это может помочь определить возможности для оптимизации энергопотребления и снижения затрат.  Анализ кластеров может выявить не только очевидные закономерности, но и скрытые взаимосвязи между различными параметрами, которые не были бы заметны при традиционном методе анализа.</w:t>
        <w:br/>
        <w:br/>
        <w:t>Рассмотрим конкретный пример применения машинного обучения в процессе управления крекингом. Операторы крекинга постоянно сталкиваются с необходимостью оптимизации параметров процесса для достижения максимального выхода целевых продуктов и минимизации образования побочных. Традиционно это достигается путем ручной настройки параметров на основе опыта и интуиции оператора. Однако, с помощью машинного обучения, можно построить модель, которая будет предсказывать выход целевых продуктов в зависимости от различных параметров процесса, таких как температура, давление и время реакции. Эта модель может быть обучена на исторических данных о крекинге, и она может быть использована для оптимизации параметров процесса в режиме реального времени. Это позволяет операторам крекинга повысить производительность установки, снизить затраты на топливо и уменьшить выбросы. Модели машинного обучения могут быть интегрированы в существующие системы управления технологическими процессами, что позволяет автоматизировать процесс оптимизации и повысить эффективность работы.</w:t>
        <w:br/>
        <w:br/>
        <w:t>Однако внедрение машинного обучения не лишено сложностей.  Для успешного применения алгоритмов машинного обучения требуется наличие большого объема качественных данных, а также наличие квалифицированных специалистов, способных обучать и поддерживать эти модели.  Кроме того, необходимо обеспечить защиту данных от несанкционированного доступа и обеспечить прозрачность работы моделей, чтобы избежать предвзятости и обеспечить доверие к результатам.  Важно помнить, что модели машинного обучения не являются панацеей и требуют постоянного мониторинга и совершенствования, чтобы адаптироваться к изменяющимся условиям и поддерживать высокую точность прогнозов.  Эффективное использование машинного обучения требует тесного сотрудничества между специалистами по технологиям, аналитиками данных и инженерами по автоматизации, чтобы обеспечить успешную интеграцию моделей в существующие системы управления и добиться максимальной отдачи от инвестиций.</w:t>
        <w:br/>
        <w:br/>
        <w:br/>
        <w:t>Одной из наиболее сложных и критически важных задач в нефтеперерабатывающей отрасли является обеспечение стабильного качества сырья, поступающего на переработку. Несоответствия в составе сырья, даже незначительные, могут существенно влиять на выход целевых продуктов, увеличивать количество побочных продуктов и даже приводить к повреждению оборудования. Традиционные методы анализа сырья, основанные на ручных лабораторных исследованиях, являются трудоемкими, занимают много времени и могут быть подвержены ошибкам, что затрудняет своевременное принятие управленческих решений и приводит к неоптимальной работе технологических установок. Внедрение алгоритмов машинного обучения для классификации сырья по качеству представляет собой значительный шаг вперед, позволяя автоматизировать процесс анализа, повысить его точность и скорость, и, следовательно, улучшить общую эффективность нефтеперерабатывающего комплекса.</w:t>
        <w:br/>
        <w:br/>
        <w:t>Суть подхода заключается в создании модели машинного обучения, способной анализировать широкий спектр параметров, характеризующих химический состав сырья, и классифицировать его по заранее определенным категориям качества. Эти параметры могут включать в себя содержание различных углеводородов, наличие примесей, такие как сера и азот, а также физические свойства, такие как плотность и вязкость. Модель обучается на большом объеме исторических данных, содержащих информацию о химическом составе сырья и соответствующих категориях качества, определенных на основании результатов лабораторных исследований и опыта специалистов. Использование алгоритмов, таких как деревья решений, случайный лес или нейронные сети, позволяет модели выявлять сложные взаимосвязи между параметрами сырья и его качеством, что значительно повышает точность классификации.</w:t>
        <w:br/>
        <w:br/>
        <w:t>В практическом применении система классификации сырья может быть интегрирована с автоматизированной системой управления технологическими процессами (АСУ ТП). При поступлении новой партии сырья система автоматически забирает данные с аналитических приборов, подключенных к АСУ ТП, и передает их на модуль машинного обучения. Модель классификации анализирует полученные данные и определяет категорию качества для данной партии сырья. Эта информация передается оператору, который принимает решение о выборе оптимального технологического режима для переработки данного сырья. Например, если сырье классифицируется как "высокое качество", оператор может выбрать режим переработки, обеспечивающий максимальный выход целевых продуктов и минимизирующий образование побочных продуктов. Если же сырье классифицируется как "низкое качество", оператор может выбрать режим переработки, обеспечивающий более тщательную очистку и оптимизированный расход реагентов.</w:t>
        <w:br/>
        <w:br/>
        <w:t>Важным аспектом успешной реализации системы классификации является обеспечение ее прозрачности и понятности для операторов. Для этого необходимо предоставить операторам возможность визуализировать процесс принятия решения моделью, например, в виде карты зависимостей или графика. Это позволит операторам понимать, какие параметры сырья оказывают наибольшее влияние на его качество и как модель принимает решения. Более того, операторы должны иметь возможность вручную корректировать классификацию модели в случае необходимости, например, если они располагают дополнительной информацией о сырье, которая не была учтена моделью. Этот подход обеспечивает сочетание автоматизации и человеческого контроля, что повышает надежность и эффективность системы.</w:t>
        <w:br/>
        <w:br/>
        <w:t>Внедрение системы классификации сырья по качеству не только повышает эффективность нефтеперерабатывающего комплекса, но и способствует сокращению экологического воздействия. Оптимизация технологических режимов переработки позволяет уменьшить расход реагентов, снизить образование побочных продуктов и уменьшить выбросы загрязняющих веществ в атмосферу. Кроме того, более точная классификация сырья позволяет избежать переработки низкокачественного сырья, которое может повредить оборудование или привести к образованию опасных отходов. Таким образом, внедрение системы классификации сырья по качеству является не только экономически выгодным решением, но и социально ответственным шагом, направленным на защиту окружающей среды.</w:t>
        <w:br/>
        <w:br/>
        <w:t>Для успешной интеграции системы классификации в существующую инфраструктуру АСУ ТП необходимо обеспечить надежную связь между аналитическими приборами, модулем машинного обучения и интерфейсом оператора. Это требует использования стандартизированных протоколов обмена данными и обеспечения защиты от несанкционированного доступа. Более того, для поддержания точности и надежности системы классификации необходимо проводить регулярное переобучение модели на новых данных и мониторинг ее производительности. В случае выявления отклонений от заданных параметров необходимо проводить корректировку модели и проверку правильности работы аналитических приборов. Такой комплексный подход позволяет обеспечить долгосрочную эффективность системы классификации сырья по качеству и максимизировать выгоды от ее внедрения.</w:t>
        <w:br/>
        <w:br/>
        <w:br/>
        <w:t>В процессе нефтепереработки, несмотря на постоянный мониторинг параметров и оптимизацию режимов, нередко возникают ситуации, когда технологические процессы работают не на оптимальном уровне эффективности. Эти отклонения могут быть незаметны при поверхностном анализе, но, накапливаясь, приводят к существенным потерям в производительности и увеличению эксплуатационных расходов. Традиционные методы анализа, основанные на сравнении текущих показателей с заданными нормативными значениями, часто оказываются недостаточными для выявления причин неэффективности, так как не учитывают сложное взаимодействие множества факторов, влияющих на технологический процесс. Для решения этой проблемы все большую актуальность приобретает применение методов кластеризации данных, позволяющих выявлять скрытые закономерности и группировать режимы работы оборудования, характеризующиеся схожими характеристиками эффективности.</w:t>
        <w:br/>
        <w:br/>
        <w:t>Кластеризация – это метод машинного обучения, который позволяет разделить набор данных на группы (кластеры) на основе их сходства. В контексте нефтепереработки, данные могут включать широкий спектр параметров, характеризующих работу оборудования, такие как температура, давление, расход сырья, выход целевых продуктов, содержание примесей и другие. Алгоритм кластеризации анализирует эти параметры и формирует группы режимов работы, в которых наблюдаются схожие тенденции и характеристики. Например, можно выделить кластер, характеризующийся низким выходом целевого продукта и высоким содержанием побочных продуктов, что указывает на неэффективную работу технологического процесса. Этот подход позволяет выявить режимы, которые кажутся нормальными при стандартном мониторинге, но на самом деле приводят к значительным потерям ресурсов и снижению эффективности.</w:t>
        <w:br/>
        <w:br/>
        <w:t>Для конкретного примера рассмотрим работу установки крекинга. Операторы, ориентируясь на установленные предельные значения температуры и давления, могут считать процесс стабильным и контролируемым. Однако, применив метод кластеризации к данным о расходе сырья, содержании нежелательных углеводородов в продуктах и энергопотреблении, можно обнаружить группу режимов, при которых, несмотря на соответствие температурным и давлению, наблюдается повышенное энергопотребление на единицу производимой продукции и увеличение количества тяжелых углеводородов в дизельном топливе. Эти режимы могут оказаться сгруппированы в отдельный кластер, что позволит выявить общие черты, приводящие к неэффективности, такие как неправильный состав сырья или неоптимальная скорость реакции крекинга. Важно подчеркнуть, что эти отклонения могут быть незначительными по отдельности, но в совокупности приводят к существенным потерям в производительности и увеличению экологической нагрузки.</w:t>
        <w:br/>
        <w:br/>
        <w:t>После выявления кластера неэффективных режимов работы оборудования, следующим шагом является проведение детального анализа причин, приводящих к неоптимальной работе. Это может включать в себя проверку оборудования на предмет утечек или загрязнений, анализ состава сырья и проверку правильности работы системы автоматического управления. Например, если выяснится, что причиной неэффективности является загрязнение катализатора в реакторе, необходимо провести его регенерацию или заменить. Если же причиной является неправильный состав сырья, необходимо скорректировать план поставок сырья. Этот процесс предполагает использование знаний опытных специалистов, которые интерпретируют полученные данные и формулируют рекомендации по оптимизации технологического процесса. Важно помнить, что выявление кластера неэффективных режимов – это лишь первый шаг к решению проблемы, последующий анализ и корректировка процессов требует активного участия персонала и применения инженерных знаний.</w:t>
        <w:br/>
        <w:br/>
        <w:t>Для повышения эффективности использования кластеризации необходимо создать удобный интерфейс для визуализации результатов анализа и предоставления информации операторам. Это может быть интерактивная карта, на которой отображаются кластеры неэффективных режимов, а также графики, показывающие тенденции изменения ключевых параметров процесса. Важно, чтобы операторы могли легко понимать результаты анализа и использовать их для принятия решений по оптимизации технологического процесса. Кроме того, необходимо предусмотреть возможность обратной связи от операторов, чтобы учитывать их опыт и знания при интерпретации результатов анализа и корректировке алгоритмов кластеризации. Такой подход обеспечивает активное взаимодействие между алгоритмом машинного обучения и человеческим опытом, что позволяет повысить эффективность использования кластеризации и оптимизировать технологический процесс.</w:t>
        <w:br/>
        <w:br/>
        <w:t>В заключение, использование кластеризации данных для выявления неэффективных режимов работы оборудования в нефтеперерабатывающей отрасли представляет собой мощный инструмент для повышения производительности и снижения затрат. Этот подход позволяет не только выявлять скрытые закономерности и отклонения от нормы, но и способствует активному взаимодействию между алгоритмами машинного обучения и человеческим опытом. Постоянное совершенствование алгоритмов кластеризации и создание удобных интерфейсов для визуализации результатов анализа позволит операторам принимать обоснованные решения по оптимизации технологического процесса и добиваться максимальной эффективности работы нефтеперерабатывающего комплекса. Важно подчеркнуть, что внедрение и эффективное использование этого подхода требует комплексного подхода, включающего техническую экспертизу, аналитические навыки и активное участие персонала.</w:t>
        <w:br/>
        <w:br/>
        <w:br/>
        <w:t>## Интеграция данных о составе сырья для повышения точности кластеризации</w:t>
        <w:br/>
        <w:br/>
        <w:t>Одной из наиболее значимых проблем при использовании кластеризации для оптимизации нефтеперерабатывающих процессов является зависимость результатов от стабильности и однородности поступающего сырья. Данные, получаемые от датчиков и систем мониторинга, часто интерпретируются в вакууме, без учета изменения состава сырья, что может приводить к ошибочной классификации режимов работы оборудования. Например, изменение содержания серы, азота или различных фракций углеводородов в сырье может существенно влиять на каталитическую активность реакторов, выход целевых продуктов и энергопотребление, но эти факторы не всегда учитываются при формировании кластеров. В результате, режимы, кажущиеся идентичными на основе стандартных параметров, могут на самом деле отличаться по своей эффективности в зависимости от состава сырья, что приводит к неверным рекомендациям по оптимизации. Чтобы повысить точность и надежность кластеризации, необходимо интегрировать данные о составе сырья непосредственно в процесс анализа, тем самым учитывая влияние этих факторов на производительность и эффективность технологического процесса.</w:t>
        <w:br/>
        <w:br/>
        <w:t>Для реализации этой интеграции необходимо установить системы непрерывного мониторинга состава сырья на входе в нефтеперерабатывающий комплекс, использующие современные аналитические методы, такие как газовая хроматография, масс-спектрометрия и инфракрасная спектроскопия. Данные, получаемые этими системами, должны быть связаны с базой данных кластеризации и использоваться для корректировки параметров алгоритмов анализа. Например, при обнаружении повышенного содержания серы в сырье, алгоритм может автоматически снизить пороговые значения эффективности для кластера, характеризующегося низкой степенью конверсии сернистых соединений, тем самым учитывая влияние состава сырья на производительность и рекомендуя корректировку параметров технологического процесса. Также, важно разработать методы динамической адаптации алгоритмов кластеризации к изменениям состава сырья, используя модели прогнозирования, основанные на исторических данных и данных о текущих рыночных тенденциях. Это позволит оперативно реагировать на изменение состава сырья и обеспечивать стабильную работу оборудования, даже при нестабильных условиях поставок сырья.</w:t>
        <w:br/>
        <w:br/>
        <w:t>Возьмем, к примеру, процесс каталитического риформинга, в котором ключевым фактором эффективности является содержание парафиновых и нафтеновых углеводородов в сырье. Если на основе стандартных параметров, таких как температура и давление, обнаружен кластер, характеризующийся низкой степенью превращения парафинов, оператор может ошибочно сделать вывод о необходимости замены катализатора или корректировки параметров технологического процесса. Однако, если интегрировать данные о составе сырья, может оказаться, что низкая степень превращения обусловлена необычно низким содержанием парафиновых углеводородов в сырье. В этом случае, правильным решением будет не изменение параметров процесса или замена катализатора, а коррекция плана поставок сырья, чтобы обеспечить поступление сырья с более высоким содержанием парафинов. Эта коррекция может быть сделана автоматически, на основе данных о составе сырья, без участия оператора, тем самым повышая эффективность работы нефтеперерабатывающего комплекса и снижая эксплуатационные расходы.</w:t>
        <w:br/>
        <w:br/>
        <w:t>Для успешной интеграции данных о составе сырья в процесс кластеризации необходима разработка удобного интерфейса, позволяющего операторам визуализировать взаимосвязь между составом сырья и параметрами технологического процесса. Этот интерфейс должен представлять собой интерактивную карту, на которой отображаются кластеры эффективности, окрашенные в зависимости от состава сырья. При наведении курсора на кластер, оператор должен видеть подробную информацию о содержании различных компонентов в сырье, а также о параметрах технологического процесса, влияющих на эффективность кластера. Также, оператор должен иметь возможность сравнивать различные кластеры между собой, чтобы выявить наиболее эффективные режимы работы оборудования. Этот интерфейс позволит операторам принимать обоснованные решения по оптимизации технологического процесса, учитывая взаимосвязь между составом сырья и параметрами процесса.</w:t>
        <w:br/>
        <w:br/>
        <w:t>Более того, для повышения точности прогнозирования необходимо разработать модели, учитывающие не только текущий состав сырья, но и его историческую динамику, а также прогнозы изменения рыночной ситуации. Например, если ожидается увеличение содержания серы в сырье из-за изменения поставщиков, то алгоритм кластеризации должен автоматически адаптировать свои параметры, чтобы избежать ошибочной классификации режимов работы оборудования. Модели прогнозирования должны быть основаны на данных о поставщиках сырья, о транспортных маршрутах, о геополитической ситуации и о рыночных тенденциях. Эти модели должны быть интегрированы в систему управления нефтеперерабатывающим комплексом, чтобы обеспечить непрерывную адаптацию алгоритмов кластеризации к изменяющимся условиям.</w:t>
        <w:br/>
        <w:br/>
        <w:t>Для валидации эффективности интеграции данных о составе сырья необходимо провести сравнительный анализ двух сценариев: один с использованием стандартных параметров, другой с учетом данных о составе сырья. Параметры, которые необходимо сравнить, включают в себя: производительность оборудования, выход целевых продуктов, энергопотребление, экологические показатели и эксплуатационные расходы. Результаты этого анализа должны продемонстрировать, что интеграция данных о составе сырья приводит к повышению производительности, снижению затрат и улучшению экологических показателей. Данные, полученные в результате этого анализа, должны быть использованы для обоснования инвестиций в системы мониторинга состава сырья и в разработку алгоритмов кластеризации, учитывающих влияние состава сырья на эффективность технологического процесса.</w:t>
        <w:br/>
      </w:r>
    </w:p>
    <w:p>
      <w:r>
        <w:br w:type="page"/>
      </w:r>
    </w:p>
    <w:p>
      <w:pPr>
        <w:pStyle w:val="Heading1"/>
      </w:pPr>
      <w:r>
        <w:t>Глава 7: Зачем нужна защита данных: потенциальные угрозы и последствия, основные типы угроз и принципы безопасности.</w:t>
      </w:r>
    </w:p>
    <w:p>
      <w:r>
        <w:t>## Использование цифровых двойников для оптимизации планирования технического обслуживания</w:t>
        <w:br/>
        <w:br/>
        <w:t>В современном нефтеперерабатывающем комплексе техническое обслуживание оборудования является критически важной функцией, оказывающей прямое влияние на безопасность, надежность и экономическую эффективность производства. Традиционные методы технического обслуживания, основанные на заранее запланированных интервалах или реакции на отказы, часто приводят к неоптимальному использованию ресурсов, излишним затратам и потенциальным рискам простоев. Однако, с развитием технологий, таких как Интернет вещей (IoT), облачные вычисления и искусственный интеллект (AI), появляется возможность перехода к более проактивному и эффективному подходу – использованию цифровых двойников для оптимизации планирования технического обслуживания. Цифровой двойник представляет собой виртуальную реплику физического актива или системы, которая непрерывно обновляется данными, поступающими с датчиков и систем мониторинга.  Таким образом, он позволяет не только точно отображать текущее состояние оборудования, но и прогнозировать его будущее поведение, выявлять потенциальные проблемы на ранних стадиях и оптимизировать графики технического обслуживания.</w:t>
        <w:br/>
        <w:br/>
        <w:t>Создание цифрового двойника начинается с построения детальной трехмерной модели оборудования, включающей все ключевые компоненты, их геометрические размеры и эксплуатационные характеристики. Данная модель затем интегрируется с данными, поступающими с датчиков, установленных на физическом оборудовании, таких как датчики температуры, давления, вибрации и расхода. Эти данные в реальном времени передаются в облачную платформу, где они обрабатываются и анализируются с использованием алгоритмов машинного обучения и искусственного интеллекта. Алгоритмы способны выявлять аномалии в работе оборудования, прогнозировать оставшийся срок службы компонентов и определять оптимальное время для проведения технического обслуживания. Более того, цифровой двойник позволяет моделировать различные сценарии эксплуатации оборудования, тестировать новые стратегии технического обслуживания и оценивать их влияние на производительность и надежность производства. Например, можно смоделировать влияние изменения режима подачи сырья на износ катализатора риформинга, определить оптимальный режим работы для минимизации образования побочных продуктов и разработать план технического обслуживания, который позволит максимально продлить срок службы оборудования.</w:t>
        <w:br/>
        <w:br/>
        <w:t>Одним из наиболее весомых преимуществ использования цифровых двойников является возможность перехода от реактивного технического обслуживания, основанного на реагировании на уже произошедшие отказы, к проактивному и предиктивному подходу. Вместо того чтобы проводить техническое обслуживание по заранее установленному графику, который может быть неоптимальным для конкретного оборудования, операторы могут использовать данные цифрового двойника для прогнозирования вероятности отказа и планирования технического обслуживания на основе фактической потребности. Это позволяет избежать как излишних затрат на проведение технического обслуживания неисправного оборудования, так и риска простоев, вызванных внезапными отказами.  Представим себе, к примеру, компрессор, используемый в процессе производства водорода. Традиционный подход может предписывать замену компрессора каждые пять лет, независимо от его фактического состояния.  С цифровым двойником,  данные о температуре, давлении и вибрации могут указывать на то, что один из компрессоров находится в отличном состоянии и может безопасно работать в течение семи лет, а другой требует замены через два года из-за повышенного износа.</w:t>
        <w:br/>
        <w:br/>
        <w:t>Кроме того, цифровые двойники позволяют улучшить взаимодействие между различными подразделениями нефтеперерабатывающего комплекса, такими как технический отдел, отдел планирования производства и отдел снабжения.  Вместо того чтобы полагаться на отдельные отчеты и электронные таблицы, все заинтересованные стороны могут иметь доступ к единой виртуальной платформе, отображающей актуальную информацию о состоянии оборудования и планах технического обслуживания. Это позволяет повысить прозрачность процесса принятия решений, улучшить координацию действий и снизить риск ошибок.  Например, отдел технического обслуживания может использовать цифровой двойник для планирования работ по замене насоса, а отдел снабжения может использовать эту информацию для заказа необходимых запасных частей и масла заблаговременно.  Таким образом, процесс технического обслуживания становится более эффективным и согласованным, что приводит к повышению общей производительности нефтеперерабатывающего комплекса.  В результате, повышается операционная эффективность, снижаются затраты и увеличивается надежность.</w:t>
        <w:br/>
        <w:br/>
        <w:t>Особое внимание следует уделить вопросам кибербезопасности при использовании цифровых двойников, поскольку они являются важным компонентом критической инфраструктуры. Цифровые двойники собирают и обрабатывают огромные объемы данных, которые могут быть целью кибератак. Необходимо обеспечить надежную защиту данных от несанкционированного доступа, изменения и уничтожения. Внедрение многоуровневой системы безопасности, включающей шифрование данных, аутентификацию пользователей и мониторинг сетевой активности, является обязательным условием успешного внедрения цифровых двойников.  Также, необходимо регулярно проводить аудит системы безопасности и обновлять программное обеспечение для защиты от новых угроз.  Необходимо также внедрить строгие политики и процедуры управления доступом к цифровому двойнику и обучать персонал принципам кибербезопасности.</w:t>
        <w:br/>
        <w:br/>
        <w:t>В заключение, внедрение цифровых двойников для оптимизации планирования технического обслуживания представляет собой перспективное направление развития нефтеперерабатывающей промышленности.  Преимущества использования цифровых двойников очевидны: повышение эффективности технического обслуживания, снижение затрат, увеличение надежности оборудования и повышение безопасности производства.  Несмотря на необходимость инвестиций в технологии и обучение персонала, потенциальная отдача от внедрения цифровых двойников значительно превышает затраты. В конечном итоге, цифровые двойники способствуют переходу нефтеперерабатывающего комплекса на более устойчивую и эффективную модель работы.</w:t>
        <w:br/>
        <w:br/>
        <w:br/>
        <w:t>В современном мире, характеризующемся стремительными технологическими изменениями и растущей конкуренцией, нефтеперерабатывающие предприятия сталкиваются с необходимостью переосмысления своей операционной модели. Традиционные подходы к производству, основанные на устаревшем оборудовании и неэффективных процессах, больше не могут обеспечить достаточный уровень рентабельности и устойчивости. Цифровая трансформация, представляющая собой комплексную интеграцию цифровых технологий во все аспекты деятельности предприятия, становится не просто желательной опцией, а жизненно важной необходимостью для выживания и процветания в меняющемся ландшафте мировой энергетики. Эта трансформация охватывает все – от автоматизации производственных процессов и оптимизации логистики до улучшения взаимодействия с клиентами и повышения безопасности труда.</w:t>
        <w:br/>
        <w:br/>
        <w:t>Одним из ключевых факторов, обуславливающих необходимость цифровой трансформации, является растущая конкуренция на мировом рынке нефтепереработки. Появление новых игроков, обладающих современными производственными мощностями и инновационными технологиями, оказывает давление на существующие предприятия, вынуждая их искать новые способы повышения эффективности и снижения издержек. Традиционные предприятия, увязшие в устаревших процессах и не способные оперативно реагировать на изменения рыночной конъюнктуры, рискуют потерять свою долю рынка и столкнуться с финансовыми трудностями. Например, крупный российский нефтеперерабатывающий завод, не внедривший систему управления предприятием нового поколения, столкнулся с трудностями при оптимизации загрузки установок и распределении сырья, что привело к снижению рентабельности и упущенным возможностям для увеличения производства высококачественных нефтепродуктов.</w:t>
        <w:br/>
        <w:br/>
        <w:t>Важным аргументом в пользу цифровой трансформации является стремление к повышению безопасности труда и снижению негативного воздействия на окружающую среду. Нефтеперерабатывающие предприятия традиционно характеризуются высоким уровнем опасности, связанным с использованием легковоспламеняющихся и токсичных веществ. Цифровые технологии, такие как системы мониторинга в режиме реального времени, датчики, анализирующие параметры окружающей среды, и роботизированные комплексы для выполнения опасных работ, позволяют значительно снизить риск несчастных случаев и профессиональных заболеваний.  В одном из европейских нефтеперерабатывающих комбинатов внедрение системы автоматизированного мониторинга утечек нефти и нефтепродуктов позволило сократить количество аварийных ситуаций на 40%, а также снизить выбросы вредных веществ в атмосферу на 25%.</w:t>
        <w:br/>
        <w:br/>
        <w:t>Автоматизация производственных процессов и внедрение искусственного интеллекта открывают широкие возможности для оптимизации загрузки установок, сокращения потребления энергии и повышения качества производимой продукции. Например, применение алгоритмов машинного обучения для анализа данных о составе сырья и режимах работы установок позволяет точно настроить параметры технологического процесса и минимизировать образование побочных продуктов.  Такой подход позволил американской нефтеперерабатывающей компании увеличить выпуск бензина с высоким октановым числом на 10% и сократить затраты на энергию на 5%, что привело к значительному увеличению прибыли.  Более того, использование цифровых двойников, виртуальных копий физических объектов, позволяет моделировать различные сценарии работы предприятия и тестировать новые технологические решения без риска для реального производства.</w:t>
        <w:br/>
        <w:br/>
        <w:t>Интеграция цифровых каналов коммуникации и внедрение систем управления взаимоотношениями с клиентами (CRM) позволяют улучшить качество обслуживания и повысить лояльность потребителей. Цифровые платформы позволяют оперативно получать обратную связь от клиентов, предлагать им персонализированные продукты и услуги и строить долгосрочные взаимовыгодные отношения. Например, крупная компания, производящая смазочные материалы, внедрила онлайн-платформу, позволяющую клиентам отслеживать статус своих заказов, получать техническую поддержку и получать предложения по новым продуктам. Это позволило компании увеличить количество постоянных клиентов на 15% и повысить удовлетворенность клиентов на 10%.</w:t>
        <w:br/>
        <w:br/>
        <w:t>Внедрение цифровой трансформации требует значительных инвестиций в технологии, инфраструктуру и обучение персонала, однако потенциальные выгоды от этой трансформации значительно превышают затраты. Цифровые технологии позволяют предприятиям повысить эффективность, снизить издержки, улучшить качество продукции и услуг, повысить безопасность труда и снизить негативное воздействие на окружающую среду.  Компании, которые игнорируют необходимость цифровой трансформации, рискуют остаться позади и потерять свою конкурентоспособность в быстро меняющемся мире. Поэтому, принятие стратегического решения о цифровой трансформации является ключом к устойчивому развитию и успеху нефтеперерабатывающего предприятия в будущем.</w:t>
        <w:br/>
        <w:br/>
        <w:br/>
        <w:t>В современной глобальной экономике, характеризующейся стремительными изменениями и растущей неопределенностью, способность быстро адаптироваться к новым вызовам и требованиям становится определяющим фактором конкурентоспособности предприятий. Для нефтеперерабатывающих заводов, функционирующих в условиях волатильности цен на сырую нефть, ужесточения экологических норм и меняющихся потребительских предпочтений, способность оперативно реагировать на внешние факторы становится не просто желательной, а жизненно необходимой. Традиционные методы управления, основанные на долгосрочном планировании и консервативных подходах, зачастую оказываются неэффективными в условиях быстро меняющегося ландшафта, оставляя предприятия уязвимыми перед лицом внешних потрясений. В этом контексте цифровая трансформация приобретает стратегическое значение, выступая в роли мощного инструмента, позволяющего НПЗ повысить свою гибкость и оперативность в принятии решений, тем самым укрепляя свои позиции на рынке и обеспечивая долгосрочную устойчивость.</w:t>
        <w:br/>
        <w:br/>
        <w:t>Одним из ключевых аспектов повышения конкурентоспособности посредством цифровой трансформации является способность оперативно реагировать на изменения потребительских предпочтений. В эпоху персонализации и спроса на специализированные продукты, НПЗ должны быть готовы к быстрой адаптации своей производственной программы для удовлетворения меняющихся требований рынка. Например, растущий спрос на высокооктановые компоненты для двигателей с непосредственным впрыском или на специализированные смазочные материалы, соответствующие строгим экологическим требованиям, требует от НПЗ возможности быстрой перенастройки технологических процессов и изменения состава производимой продукции. Цифровые технологии, такие как системы управления производством на основе искусственного интеллекта и аналитические платформы, позволяют НПЗ получать данные о текущих рыночных тенденциях и прогнозировать будущий спрос, что позволяет им заблаговременно корректировать производственную программу и избегать дефицита или излишков продукции.</w:t>
        <w:br/>
        <w:br/>
        <w:t>Важным фактором повышения конкурентоспособности является возможность быстрой реакции на изменение цен на сырую нефть и нефтепродукты. Волатильность цен на сырьевые товары является неотъемлемой чертой нефтеперерабатывающей отрасли, и предприятия, которые способны оперативно адаптироваться к этим изменениям, получают значительное преимущество. Цифровые платформы, предоставляющие данные о рыночных ценах в режиме реального времени и позволяющие проводить сложные аналитические расчеты, позволяют НПЗ оптимизировать закупки сырья, минимизировать риски, связанные с колебаниями цен, и принимать обоснованные решения о ценообразовании на готовую продукцию.  Кроме того, инструменты прогнозирования, основанные на алгоритмах машинного обучения, позволяют НПЗ заранее прогнозировать будущие цены и разрабатывать стратегии управления рисками, снижая зависимость от неблагоприятных рыночных условий.</w:t>
        <w:br/>
        <w:br/>
        <w:t>Способность быстро адаптироваться к меняющимся нормативным требованиям и экологическим стандартам также является важным аспектом повышения конкурентоспособности. Ужесточение экологических норм и требований к безопасности производства требует от НПЗ постоянного совершенствования технологических процессов и внедрения новых методов контроля выбросов и утилизации отходов. Цифровые технологии, такие как системы мониторинга окружающей среды и автоматизированные системы управления технологическими процессами, позволяют НПЗ обеспечить соответствие нормативным требованиям, снизить риски штрафов и санкций и улучшить свой экологический имидж. Например, внедрение системы непрерывного мониторинга выбросов загрязняющих веществ в атмосферу позволило одному из европейских НПЗ существенно снизить негативное воздействие на окружающую среду и избежать серьезных экологических штрафов.</w:t>
        <w:br/>
        <w:br/>
        <w:t>Наконец, способность быстро внедрять инновационные технологии и процессы является ключевым фактором повышения конкурентоспособности в долгосрочной перспективе. В условиях технологического прогресса, предприятия, которые не инвестируют в новые решения и не стремятся к постоянному совершенствованию, рискуют отстать от конкурентов и потерять свою долю рынка. Цифровые технологии, такие как облачные вычисления, интернет вещей и искусственный интеллект, открывают широкие возможности для автоматизации и оптимизации производственных процессов, повышения эффективности использования ресурсов и создания новых продуктов и услуг.  Один из крупнейших российских НПЗ внедрил систему цифрового двойника своего производства, что позволило ему моделировать различные сценарии работы и тестировать новые технологии без риска для реального производства, ускорив процесс инноваций и повысив эффективность работы предприятия.</w:t>
        <w:br/>
        <w:br/>
        <w:br/>
        <w:t>Одной из наиболее ощутимых причин, по которой нефтеперерабатывающие заводы должны немедленно внедрять цифровые технологии, является колоссальный финансовый ущерб, который они несут из-за незапланированных остановок производства, часто называемых простоями.  Эти простои могут быть вызваны широким спектром факторов – от поломок оборудования и неисправностей датчиков до человеческих ошибок и проблем с поставками сырья, и их влияние на экономические показатели предприятия часто бывает катастрофическим. Постоянные простои оказывают глубокое влияние на операционную эффективность, снижают производственные мощности и, как следствие, уменьшают общую прибыльность завода.</w:t>
        <w:br/>
        <w:br/>
        <w:t>В нефтеперерабатывающей отрасли, где даже короткие перерывы в работе могут привести к значительным убыткам, стоимость простоев может быстро накапливаться до миллионов долларов в день.  Рассмотрим, к примеру, крупный европейский НПЗ, специализирующийся на переработке тяжелых нефтяных остатков.  В результате внезапной поломки крекинговой установки, вызванной коррозией трубопровода, завод был вынужден остановить производство на семь дней.  В течение этого периода предприятие потеряло более 35 миллионов долларов, включая упущенную прибыль, затраты на ремонт оборудования и штрафы за невыполнение контрактных обязательств.  Помимо прямого финансового ущерба, простои приводят к нарастанию расходов на оплату труда персонала, вынужденного находиться в режиме ожидания, и необходимости приобретения дополнительных партий сырья для урегулирования сбоев в графике поставок.</w:t>
        <w:br/>
        <w:br/>
        <w:t>Более того, косвенные последствия простоев оказывают долгосрочное влияние на репутацию завода и его отношения с клиентами.  Задержка поставок нефтепродуктов в результате незапланированного останова производства может привести к потере доверия со стороны партнеров, нарушению контрактных обязательств и снижению конкурентоспособности на рынке.  Особенно серьезную угрозу представляют задержки поставок высококачественного топлива, которое востребовано авиакомпаниями и логистическими компаниями, поскольку любое нарушение графика поставки может привести к срыву транспортных потоков и понесению серьезных убытков партнерам.  В долгосрочной перспективе, постоянные простои могут привести к оттоку клиентов и потере доли рынка, что окажет негативное влияние на финансовое состояние предприятия.</w:t>
        <w:br/>
        <w:br/>
        <w:t>Статистические данные свидетельствуют о том, что средняя стоимость незапланированного останова производства на нефтеперерабатывающем заводе может варьироваться от 500 до 2000 долларов США в минуту, что составляет значительную сумму даже для самых крупных предприятий.  Например, по данным отраслевых исследований, один только нежелательный выход из строя котельной установки на нефтеперерабатывающем заводе может обернуться потерями в размере 1 миллиона долларов США.  Учитывая значительные финансовые потери, связанные с остановкой производства, внедрение эффективных систем профилактического обслуживания, основанных на данных и аналитике, становится не просто желательным, а жизненно необходимым для обеспечения стабильной и прибыльной работы предприятия.</w:t>
        <w:br/>
        <w:br/>
        <w:t>Современные цифровые решения предлагают комплексный подход к минимизации простоев, основанный на сборе и анализе данных в режиме реального времени.  Системы предиктивного обслуживания, использующие алгоритмы машинного обучения, могут прогнозировать потенциальные поломки оборудования и рекомендовать своевременное техническое обслуживание, тем самым предотвращая внеплановые остановки производства.  Визуализация данных на интерактивных панелях мониторинга позволяет операторам быстро выявлять аномалии в работе оборудования и принимать оперативные меры для устранения проблем.  Автоматизированные системы управления технологическими процессами обеспечивают стабильную и эффективную работу оборудования, минимизируя риск возникновения внеплановых остановок производства.</w:t>
        <w:br/>
        <w:br/>
        <w:t>Внедрение цифровых технологий для предотвращения простоев производства требует не только инвестиций в новые системы и оборудование, но и изменения культуры обслуживания и эксплуатации на предприятии.  Необходимо обучить персонал новым методам работы, внедрить системы мотивации для стимулирования эффективного использования данных и обеспечить постоянный обмен информацией между различными подразделениями предприятия.  Только комплексный подход, сочетающий технические инновации с организационными изменениями, позволит нефтеперерабатывающим заводам существенно сократить количество простоев производства и повысить свою экономическую эффективность.</w:t>
        <w:br/>
        <w:br/>
        <w:br/>
        <w:t>Успех цифровизации, наблюдаемый в других отраслях, ярко демонстрирует огромный потенциал, который нефтеперерабатывающие заводы могут реализовать, перенимая передовой опыт.  В логистике, например, компании, такие как DHL и Maersk, уже давно используют цифровые технологии для оптимизации своих операций, снижения затрат и повышения эффективности. Использование датчиков IoT на транспортных средствах и в складских помещениях позволяет отслеживать местоположение грузов в режиме реального времени, оптимизировать маршруты и предсказывать возможные задержки.  Это, в свою очередь, позволяет оперативно принимать решения об альтернативных маршрутах и сроках доставки, минимизируя потери и удовлетворяя потребности клиентов.  Использование больших данных и аналитики позволяет DHL прогнозировать спрос на транспортные услуги, оптимизировать распределение ресурсов и разрабатывать индивидуальные решения для клиентов, что приводит к повышению лояльности и увеличению доли рынка.</w:t>
        <w:br/>
        <w:br/>
        <w:t>В сфере добычи полезных ископаемых, компании, работающие в сложных и удаленных условиях, активно используют цифровые технологии для повышения безопасности, оптимизации добычи и снижения воздействия на окружающую среду.  Например, Rio Tinto использует автономные грузоперевозчики и буровые установки на своих рудниках в Австралии и Канаде.  Автономные транспортные средства не только повышают производительность, но и улучшают условия труда для сотрудников, снижая риск несчастных случаев и профессиональных заболеваний.  Использование дронов для инспекции инфраструктуры позволяет выявлять потенциальные проблемы до того, как они приведут к серьезным поломкам, сокращая время простоя и затраты на ремонт.  Использование аналитики больших данных позволяет компаниям прогнозировать объемы добычи, оптимизировать использование ресурсов и минимизировать экологический след.</w:t>
        <w:br/>
        <w:br/>
        <w:t>Опыт компаний, работающих в сфере добычи полезных ископаемых, также свидетельствует о важности интеграции цифровых технологий с операционными процессами и организационной культурой.  Внедрение новых технологий требует обучения персонала, изменения рабочих процессов и создания среды, способствующей инновациям.  Компании, которые успешно интегрировали цифровые технологии, создали культуру непрерывного обучения и экспериментирования, где сотрудники поощряются к обмену опытом и разработке новых решений.  В результате, цифровизация становится не просто внедрением новых инструментов, а фундаментальным изменением способа работы предприятия.</w:t>
        <w:br/>
        <w:br/>
        <w:t>Перенимая опыт успешных компаний из других отраслей, нефтеперерабатывающие заводы могут адаптировать передовые практики к своим специфическим потребностям и создать основу для устойчивого развития.  Необходимо провести детальный анализ текущих бизнес-процессов, определить области, в которых цифровые технологии могут принести наибольшую пользу, и разработать дорожную карту внедрения.  Внедрение цифровых технологий должно быть поэтапным, начиная с пилотных проектов и постепенно расширяясь на всю производственную цепочку.  При этом важно вовлекать в процесс внедрения представителей всех подразделений предприятия, чтобы обеспечить поддержку со стороны персонала и получить максимальную отдачу от инвестиций.</w:t>
        <w:br/>
        <w:br/>
        <w:t>Регулярный мониторинг результатов внедрения цифровых технологий и корректировка стратегии на основе полученных данных позволит непрерывно совершенствовать процессы и добиваться максимальной эффективности.  Необходимо создать систему показателей, позволяющую отслеживать прогресс в достижении поставленных целей и выявлять области, требующие дополнительного внимания.  Регулярное общение с персоналом и обратная связь от клиентов поможет адаптировать стратегии к изменяющимся условиям рынка и поддерживать высокий уровень удовлетворенности.  Только комплексный и непрерывный подход позволит нефтеперерабатывающим заводам реализовать потенциал цифровизации и обеспечить устойчивое конкурентное преимущество.</w:t>
        <w:br/>
        <w:br/>
        <w:br/>
        <w:t>Для нефтеперерабатывающих заводов прогнозирование спроса на различные нефтепродукты и обеспечение стабильных поставок сырья являются критически важными для поддержания эффективности и прибыльности. Традиционные методы прогнозирования, основанные на анализе исторических данных и экспертных оценках, часто оказываются недостаточными в условиях быстро меняющегося рынка. Изменение потребительских предпочтений, геополитические факторы и колебания цен на нефть оказывают существенное влияние на спрос и предложение, создавая значительную неопределенность. Недостаточно точные прогнозы могут привести к перепроизводству, дефициту продукции, убыткам и потере конкурентоспособности, что требует применения более продвинутых подходов.</w:t>
        <w:br/>
        <w:br/>
        <w:t>В эпоху цифровой трансформации, нефтеперерабатывающие предприятия все больше внимания уделяют использованию передовых технологий, таких как машинное обучение и анализ больших данных, для повышения точности прогнозов и оптимизации управления запасами. Эти технологии позволяют учитывать широкий спектр факторов, включая макроэкономические показатели, сезонность, потребительские тренды и даже данные из социальных сетей, что значительно повышает точность прогнозов по сравнению с традиционными методами. Например, анализ данных о продажах автомобилей может предоставить ценную информацию о спросе на бензин и дизельное топливо, а данные о загрузке авиапарков могут помочь в прогнозировании спроса на авиационный керосин.</w:t>
        <w:br/>
        <w:br/>
        <w:t>Одним из наиболее эффективных инструментов в арсенале современных нефтеперерабатывающих предприятий является применение алгоритмов машинного обучения для прогнозирования спроса на нефтепродукты. Алгоритмы, такие как ARIMA (Autoregressive Integrated Moving Average), LSTM (Long Short-Term Memory) и Prophet, способны выявлять сложные закономерности в исторических данных и строить точные прогнозы на основе этих закономерностей. Например, ARIMA может учитывать автокорреляционные свойства временных рядов данных о продажах бензина, а LSTM может учитывать долгосрочные зависимости между различными факторами, влияющими на спрос, такими как цены на нефть и экономическая активность. Применение этих алгоритмов позволяет нефтеперерабатывающим предприятиям более точно планировать производственные графики и оптимизировать запасы готовой продукции.</w:t>
        <w:br/>
        <w:br/>
        <w:t>Помимо алгоритмов машинного обучения, ценным источником информации для прогнозирования спроса и предложения являются данные из социальных сетей и онлайн-платформ. Анализ этих данных позволяет выявлять emerging trends, consumer sentiment, и potential disruptions in supply chains.  Например, мониторинг хештегов, связанных с автомобильными поездками, может предоставить информацию о планируемом росте спроса на бензин, а анализ отзывов о различных нефтепродуктах может помочь в выявлении проблем с качеством продукции.  Текстовый анализ может также выявить изменения в поведении потребителей, такие как переключение на электромобили, что позволяет нефтеперерабатывающим предприятиям заранее корректировать свои производственные планы.</w:t>
        <w:br/>
        <w:br/>
        <w:t>При прогнозировании поставок сырья, таких как сырая нефть, необходимо учитывать не только глобальные рыночные тенденции, но и геополитические факторы и логистические ограничения.  Например, политическая нестабильность в странах-экспортерах нефти может привести к перебоям в поставках и резкому росту цен.  Анализ данных о загрузке танкеров, маршрутах доставки и статусе инфраструктуры трубопроводов может помочь в выявлении потенциальных проблем с логистикой и заблаговременном планировании альтернативных маршрутов. Использование блокчейн-технологий может повысить прозрачность и надежность информации о происхождении сырья и статусе поставок.</w:t>
        <w:br/>
        <w:br/>
        <w:t>Для повышения точности прогнозирования и принятия обоснованных решений, нефтеперерабатывающие предприятия должны интегрировать данные из различных источников и использовать комплексный подход, сочетающий традиционные методы прогнозирования с современными технологиями анализа данных. Это включает в себя создание единой платформы для сбора и обработки данных, разработку специализированных алгоритмов прогнозирования и создание системы мониторинга и контроля, позволяющей отслеживать ход выполнения производственных планов и оперативно реагировать на изменения рыночной ситуации. Регулярная калибровка моделей прогнозирования на основе фактических данных и вовлечение экспертов в процесс анализа данных также являются важными факторами, влияющими на точность прогнозов.</w:t>
        <w:br/>
        <w:br/>
        <w:br/>
        <w:t>В эпоху цифровой трансформации, понимание потребительского поведения выходит далеко за рамки традиционных методов исследования рынка, таких как опросы и анализ продаж. Современные потребители активно делятся своими предпочтениями, мнениями и опытом в социальных сетях, создавая огромный массив данных, который может быть использован для более точного прогнозирования спроса и выявления новых трендов. Нефтеперерабатывающие предприятия, стремящиеся оптимизировать свои производственные процессы и адаптироваться к меняющимся рыночным условиям, должны обратить пристальное внимание на эти цифровые сигналы и научиться извлекать из них ценную информацию. Особенно это актуально в отношении премиальных продуктов, таких как бензин с повышенным октановым числом или топливные присадки, где восприятие бренда и эмоции потребителя играют решающую роль.</w:t>
        <w:br/>
        <w:br/>
        <w:t>Одной из наиболее перспективных областей анализа данных социальных сетей является мониторинг упоминаний конкретных марок бензина и их характеристик.  Например, отслеживание хештегов, связанных с премиальными брендами, таких как Shell V-Power или BP Ultimate, может выявить, какие именно аспекты этих продуктов наиболее привлекательны для потребителей.  Это может включать не только функциональные характеристики, такие как улучшенная мощность двигателя или экономия топлива, но и эмоциональные факторы, такие как чувство престижа, инноваций или заботы об окружающей среде.  Анализ тональности этих упоминаний, то есть определение того, являются ли они положительными, отрицательными или нейтральными, может предоставить ценную информацию о восприятии бренда и его сильных и слабых сторонах.</w:t>
        <w:br/>
        <w:br/>
        <w:t>Помимо простого мониторинга упоминаний, анализ социальных сетей может предоставить более глубокое понимание потребительских мотивов и поведения. Например, можно изучать, как потребители описывают свои ощущения во время вождения автомобиля на премиальном бензине, какие факторы влияют на их выбор конкретной марки и какие альтернативы они рассматривают. Анализ тематических кластеров в комментариях и обсуждениях может выявить скрытые тенденции и потребности, которые не были выявлены традиционными методами исследования рынка. Это позволяет не только предсказать будущий спрос, но и разработать новые маркетинговые кампании, которые будут лучше соответствовать ожиданиям потребителей.</w:t>
        <w:br/>
        <w:br/>
        <w:t>Более того, анализ социальных сетей может предоставить уникальную возможность для интерактивного взаимодействия с потребителями.  Компания может отслеживать вопросы и жалобы, связанные с качеством топлива или работой заправок, и оперативно реагировать на них, улучшая тем самым качество обслуживания и укрепляя лояльность клиентов.  Это также может быть использовано для проведения опросов и получения обратной связи о новых продуктах или услугах, что позволяет адаптировать их к конкретным потребностям потребителей.  Активное взаимодействие с аудиторией в социальных сетях может создать ощущение вовлеченности и доверия, что в конечном итоге приведет к увеличению продаж и укреплению позиций бренда на рынке.</w:t>
        <w:br/>
        <w:br/>
        <w:t>Рассмотрим конкретный пример: нефтеперерабатывающая компания, желающая продвигать новый бензин премиум-класса с улучшенными экологическими характеристиками.  Анализ социальных сетей может выявить, что потребители все больше обеспокоены воздействием транспорта на окружающую среду и активно ищут способы снижения своего углеродного следа.  Это позволяет компании сосредоточить свои маркетинговые усилия на демонстрации экологических преимуществ нового бензина и создании позитивного имиджа компании как ответственного игрока на рынке.  Активное участие в дискуссиях об устойчивом развитии и демонстрация приверженности экологическим принципам может привлечь внимание потребителей, ориентированных на экологию, и повысить лояльность к бренду.</w:t>
        <w:br/>
        <w:br/>
        <w:t>В заключение, анализ данных социальных сетей – это мощный инструмент, который позволяет нефтеперерабатывающим компаниям получить глубокое понимание потребительского поведения, выявить новые тенденции и разработать эффективные маркетинговые стратегии. Особенно это актуально для премиальных продуктов, где восприятие бренда и эмоции потребителя играют решающую роль.  Внедрение анализа социальных сетей в процесс принятия решений может помочь нефтеперерабатывающим компаниям не только предсказать будущий спрос, но и создать более тесную связь с потребителями и укрепить свои позиции на рынке, адаптируясь к быстро меняющимся условиям современной экономики.</w:t>
        <w:br/>
        <w:br/>
        <w:br/>
        <w:t>Специфика отопительного сезона является ключевым фактором, определяющим спрос на мазут, особенно в регионах с холодным климатом. В отличие от спроса на бензин, который более равномерно распределен в течение года, спрос на мазут демонстрирует четко выраженные сезонные колебания, напрямую связанные с температурой окружающей среды. Анализ исторических данных о продажах мазута в сочетании с метеорологическими данными позволяет выявить тесную корреляцию между суровыми морозами и резким увеличением потребления этого вида топлива. Это делает прогноз погоды критически важным инструментом для нефтеперерабатывающих предприятий, позволяющим оптимизировать производство и распределение мазута, чтобы избежать дефицита в пиковые периоды спроса и минимизировать излишние запасы в периоды умеренной температуры.</w:t>
        <w:br/>
        <w:br/>
        <w:t>Например, в северных регионах России, где зимы характеризуются длительными периодами сильных морозов и обильными снегопадами, спрос на мазут для отопления частных домов и промышленных объектов достигает своего максимума в январе и феврале. В эти месяцы температура воздуха может опускаться ниже минус 30 градусов Цельсия, что приводит к значительному увеличению потребления мазута для поддержания комфортной температуры в жилых и производственных помещениях. В такие периоды наблюдается не только увеличение спроса со стороны населения, но и активизация использования мазута в качестве резервного источника энергии для предприятий, которым необходимо обеспечить бесперебойную работу в условиях потенциальных перебоев с электроснабжением. Анализ данных за последние несколько лет показывает, что каждый градус Цельсия ниже нормы в зимний период приводит к увеличению спроса на мазут на 2-3%, что подчеркивает значимость точного прогноза погоды для управления запасами и планирования производства.</w:t>
        <w:br/>
        <w:br/>
        <w:t>Традиционно, прогнозирование спроса на мазут основывалось на экспертных оценках и исторических данных, однако современный подход предполагает использование более точных и динамичных инструментов, таких как анализ данных метеорологических служб в режиме реального времени и использование алгоритмов машинного обучения. Метеорологические службы предоставляют широкий спектр данных, включая прогнозы температуры, количества осадков, скорости ветра и влажности, которые могут быть интегрированы в модели прогнозирования спроса на мазут. Алгоритмы машинного обучения способны анализировать большие объемы данных, выявлять скрытые зависимости и корректировать прогнозы на основе текущих условий и тенденций рынка. Это позволяет нефтеперерабатывающим предприятиям более точно планировать производство, оптимизировать логистику и избегать дефицита или избытка мазута.</w:t>
        <w:br/>
        <w:br/>
        <w:t>Однако, точный прогноз погоды – это не единственный фактор, влияющий на спрос на мазут. Другие факторы, такие как цены на альтернативные виды топлива, тарифы на электроэнергию и государственная политика в области энергетики, также могут оказывать существенное влияние. Например, снижение цен на природный газ может стимулировать переход населения и предприятий на более экономичный и экологически чистый вид топлива, что приведет к снижению спроса на мазут. Аналогично, повышение тарифов на электроэнергию может стимулировать использование мазута в качестве альтернативного источника энергии, особенно в регионах, где стоимость электроэнергии значительно выше, чем стоимость мазута. В этих условиях, нефтеперерабатывающим предприятиям необходимо учитывать не только метеорологические данные, но и экономические и политические факторы при планировании производства и распределения мазута.</w:t>
        <w:br/>
        <w:br/>
        <w:t>Помимо прямого влияния на спрос, экстремальные погодные условия, такие как сильные морозы и обильные снегопады, могут оказывать косвенное влияние на логистику и распределение мазута. Затруднение транспортного сообщения из-за плохих дорожных условий может привести к задержкам в доставке мазута в отдаленные районы, что может привести к локальным дефицитам и повышению цен. В таких ситуациях, нефтеперерабатывающим предприятиям необходимо иметь резервные маршруты и альтернативные способы доставки мазута, чтобы обеспечить бесперебойное снабжение потребителей. Также, необходимо учитывать потенциальную возможность возникновения чрезвычайных ситуаций, таких как аварии на транспорте или перебои в электроснабжении, и иметь планы действий на случай таких ситуаций.</w:t>
        <w:br/>
        <w:br/>
        <w:t>В заключение, анализ данных о погоде является критически важным инструментом для нефтеперерабатывающих предприятий, стремящихся оптимизировать производство и распределение мазута. Точный прогноз температуры, количества осадков и других метеорологических факторов позволяет планировать производство и логистику с учетом сезонных колебаний спроса. Однако, для достижения максимальной эффективности необходимо учитывать не только метеорологические данные, но и экономические, политические и логистические факторы. Комплексный подход к прогнозированию спроса на мазут, основанный на анализе различных факторов, позволяет нефтеперерабатывающим предприятиям эффективно управлять запасами, минимизировать риски и обеспечивать бесперебойное снабжение потребителей даже в условиях экстремальных погодных условий.</w:t>
        <w:br/>
        <w:br/>
        <w:t>Первоначальное внедрение алгоритмов машинного обучения для прогнозирования спроса на мазут, как и в случае с любым новым инструментом прогнозирования, сопряжено с рядом специфических вызовов, одним из самых значительных является проблема так называемого "холодного старта". Этот термин описывает ситуацию, когда алгоритм, лишенный достаточного объема качественных исторических данных, демонстрирует значительную неточность прогнозов на начальном этапе своей работы.  Это происходит потому, что алгоритмы машинного обучения, по своей сути, являются статистическими моделями, которые обучаются на основе прошлых данных, выявляя закономерности и зависимости между различными факторами. Чем больше данных доступно алгоритму для анализа, тем точнее он может выявлять эти зависимости и, следовательно, тем точнее будут его прогнозы.</w:t>
        <w:br/>
        <w:br/>
        <w:t>Отсутствие достаточного объема исторических данных создает ситуацию, когда алгоритм не имеет возможности полноценно "разогреться" и начать выдавать адекватные прогнозы.  Он лишен возможности выявить сложные взаимосвязи между сезонными колебаниями температуры, ценами на альтернативные виды топлива, изменениями в государственной политике и реальным спросом на мазут.  В результате, начальные прогнозы могут сильно отличаться от фактического спроса, приводя к излишним запасам, дефициту, и неоптимальному использованию производственных мощностей. Этот эффект особенно заметен при прогнозировании спроса на мазут, поскольку на него влияет широкий спектр факторов, взаимосвязанных между собой сложным образом.</w:t>
        <w:br/>
        <w:br/>
        <w:t>Например, представьте себе ситуацию, когда нефтеперерабатывающий завод внедряет новую модель машинного обучения для прогнозирования спроса на мазут в конкретном регионе.  Модель эта получает данные за последние три года, что может показаться достаточно большим объемом, но, на деле, этого может быть недостаточно для адекватной оценки долгосрочных тенденций и циклических колебаний.  В первые месяцы работы модель, вероятно, будет выдавать прогнозы, которые сильно занижают спрос в периоды пиковых температур и переоценивают его в периоды более мягкой погоды. Это может привести к тому, что завод будет держать излишние запасы мазута в холодное время года, увеличивая затраты на хранение, и испытывать дефицит в периоды резких похолоданий.</w:t>
        <w:br/>
        <w:br/>
        <w:t>Этот эффект усугубляется тем, что спрос на мазут может быть подвержен воздействию непредсказуемых событий, таких как внезапные изменения в государственной политике, новые технологические инновации или геополитические потрясения.  Например, если правительство внезапно объявит о программе субсидирования использования природного газа для отопления частных домов, это может привести к резкому снижению спроса на мазут, которое трудно будет спрогнозировать модели, работающей с ограниченным объемом исторических данных.  Такие непредсказуемые события могут резко изменить рыночные условия и сделать неактуальными модели, основанные на прошлых данных.</w:t>
        <w:br/>
        <w:br/>
        <w:t>Для смягчения проблемы "холодного старта" часто применяются различные стратегии, такие как использование комбинации исторических данных и экспертных оценок, использование более простых моделей на начальном этапе работы и постепенное усложнение их по мере накопления данных, а также использование техник сбора и обработки данных, которые позволяют "пополнить" начальный объем информации.  Например, можно начать с использования простой линейной модели, которая опирается на экспертные оценки, а затем, по мере накопления данных, постепенно переходить к более сложным моделям, таким как нейронные сети. Важно также использовать данные из смежных регионов или из предыдущих лет для заполнения пробелов в информации.</w:t>
        <w:br/>
        <w:br/>
        <w:t>Кроме того, при внедрении новых моделей прогнозирования необходимо учитывать, что начальный период работы всегда будет сопряжен с определенной степенью неопределенности.  Поэтому необходимо быть готовым к корректировке производственных планов и запасов на основе фактических данных, а не только на основе прогнозов.  Важно также установить систему мониторинга и оценки эффективности модели прогнозирования, чтобы своевременно выявлять и устранять ошибки.  Только в этом случае можно добиться максимальной эффективности использования алгоритмов машинного обучения для прогнозирования спроса на мазут.  Начало работы требует терпения и постоянной адаптации к меняющимся условиям рынка.</w:t>
        <w:br/>
        <w:br/>
        <w:br/>
        <w:t>Оптимизация планирования производства на нефтеперерабатывающих заводах всегда была сложной задачей, требующей учета множества переменных и ограничений. Традиционные подходы, основанные на ручном планировании и экспертных оценках, часто оказывались неспособными обеспечить максимальную эффективность использования ресурсов и удовлетворение спроса в условиях быстро меняющегося рынка. Однако внедрение современных математических методов и цифровых технологий открыло новые возможности для оптимизации производственных процессов, позволяя не только повысить производительность, но и снизить затраты, минимизировать экологическое воздействие и повысить гибкость завода в ответ на изменения рыночной конъюнктуры. Переход от интуитивных методов планирования к научно обоснованным решениям требует значительных инвестиций в программное обеспечение и обучение персонала, однако в долгосрочной перспективе преимущества, которые предоставляет оптимизированное планирование, значительно перевешивают затраты.</w:t>
        <w:br/>
        <w:br/>
        <w:t>Одним из ключевых инструментов, позволяющих существенно повысить эффективность планирования, является линейное программирование. Этот метод, основанный на математических моделях, позволяет определить оптимальное распределение ресурсов, таких как сырье, энергия и персонал, с целью максимизации прибыли или минимизации затрат. В контексте нефтепереработки это означает, что линейное программирование может помочь определить оптимальные объемы производства различных видов топлива, таких как бензин, дизельное топливо и авиационный керосин, с учетом текущих рыночных цен, доступности сырья и технических ограничений установок.  Например, представьте себе ситуацию, когда нефтеперерабатывающий завод имеет возможность перерабатывать как светлую нефть, так и тяжелую нефтяную фракцию. Линейное программирование позволит определить оптимальное соотношение между этими двумя видами сырья с учетом текущих цен на сырье и готовую продукцию, а также с учетом мощностей установок и ограничений, налагаемых их техническими характеристиками.  В результате, завод сможет максимизировать свою прибыль, используя наиболее эффективное сочетание сырья.</w:t>
        <w:br/>
        <w:br/>
        <w:t>Более того, современные системы планирования позволяют учитывать не только экономические факторы, но и ограничения, связанные с ресурсами, доступными на заводе. Ограничения могут включать в себя максимальную пропускную способность установок, доступность персонала, лимиты на потребление энергии и требования к качеству продукции.  Например, если одна из установок, отвечающая за производство дизельного топлива, работает на предельной мощности, система планирования должна учитывать это ограничение и не назначать ей дополнительные объемы производства, чтобы избежать перегрузки и поломки оборудования.  Вместо этого, система может предложить перенаправить часть сырья на другую установку, которая может производить другой вид топлива, и таким образом, удовлетворить спрос рынка, не нарушая при этом производственный процесс.  Это позволяет не только оптимизировать использование имеющихся ресурсов, но и повысить надежность и безопасность работы завода.</w:t>
        <w:br/>
        <w:br/>
        <w:t>В последние годы все большую популярность приобретает динамическое планирование, которое позволяет корректировать производственные планы в режиме реального времени, в ответ на изменяющиеся условия рынка.  Представьте себе ситуацию, когда внезапно происходит резкое повышение спроса на авиационный керосин, вызванное увеличением числа авиарейсов в определенном регионе.  Система динамического планирования должна быстро проанализировать эту ситуацию и перенаправить часть сырья на производство авиационного керосин, чтобы удовлетворить повышенный спрос и не потерять прибыль.  Это требует постоянного мониторинга рыночной ситуации и оперативной перестройки производственных планов.  Более того, динамическое планирование позволяет учитывать непредвиденные обстоятельства, такие как поломки оборудования или задержки поставок сырья.  Это повышает гибкость завода и позволяет ему быстро реагировать на изменения рынка.</w:t>
        <w:br/>
        <w:br/>
        <w:t>Многокритериальная оптимизация представляет собой еще один важный инструмент, позволяющий принимать более обоснованные решения в условиях неопределенности. Этот метод позволяет учитывать сразу несколько критериев, таких как прибыль, использование ресурсов, экологические показатели и безопасность труда.  Например, при планировании производства бензина, система может учитывать не только текущую цену на бензин, но и выбросы вредных веществ в атмосферу и потребление энергии.  Оптимальное решение будет представлять собой компромисс между этими разными критериями.  Это позволяет принимать решения, которые не только максимизируют прибыль, но и минимизируют негативное воздействие на окружающую среду и обеспечивают безопасные условия труда для персонала.  Это особенно важно в современных условиях, когда экологическая ответственность и устойчивое развитие становятся все более важными факторами успеха для предприятий нефтеперерабатывающей отрасли.</w:t>
        <w:br/>
        <w:br/>
        <w:t>Интеграция современных систем планирования с ERP-системами (Enterprise Resource Planning) является ключевым фактором повышения эффективности управления нефтеперерабатывающим заводом. ERP-системы обеспечивают централизованное управление всеми бизнес-процессами, от закупки сырья до отгрузки готовой продукции.  Интеграция с системами планирования позволяет автоматизировать процессы планирования, отслеживать исполнение планов и выявлять отклонения от запланированных показателей.  Например, система может автоматически генерировать заказы на закупку сырья на основе данных о текущих производственных планах и прогнозов спроса.  Это позволяет оптимизировать запасы сырья, снизить затраты на хранение и избежать дефицита сырья в периоды пикового спроса.  Более того, интеграция с ERP-системами позволяет получать информацию о текущем состоянии завода в режиме реального времени, что позволяет оперативно принимать решения и устранять проблемы.</w:t>
        <w:br/>
        <w:br/>
        <w:br/>
        <w:t>Одной из наиболее узких точек в производственном процессе нефтеперерабатывающего завода часто является крекинг-установка, предназначенная для преобразования тяжелых нефтяных фракций в более легкие и ценные продукты, такие как этилен, пропилен и бензин. Эти олефины являются ключевыми сырьевыми компонентами для производства пластмасс, синтетических волокон и других химических продуктов, что делает их высоко востребованными на мировом рынке. Однако пропускная способность крекинг-установки ограничена физическими характеристиками оборудования, такими как размер реакторов, мощность печей и эффективность разделения продуктов. Поэтому оптимизация использования крекинг-установки имеет первостепенное значение для максимизации общей прибыли завода, и без этого не получится эффективно управлять всем процессом переработки нефти.</w:t>
        <w:br/>
        <w:br/>
        <w:t>Крекинг-установка представляет собой сложную систему, где происходят сложные химические реакции, требующие точного контроля температуры, давления и времени реакции.  Эти параметры напрямую влияют на выход целевых продуктов и количество нежелательных побочных продуктов, которые необходимо утилизировать или перерабатывать дополнительно, что увеличивает операционные расходы.  Например, слишком высокая температура может привести к образованию большого количества кокса, который осаждается на катализаторах и реакторах, снижая их эффективность и требуя дорогостоящей очистки.  С другой стороны, слишком низкая температура может привести к неполному превращению тяжелых фракций, что приведет к снижению выхода целевых продуктов и снижению общей производительности установки.  Точное соблюдение температурного режима крайне важно для обеспечения оптимальных условий для протекания реакции крекинга.</w:t>
        <w:br/>
        <w:br/>
        <w:t>Традиционные методы планирования производства, основанные на интуиции и опыте персонала, часто не позволяют учесть все эти факторы и оптимизировать использование крекинг-установки.  Ручной ввод данных и расчеты на бумаге занимают много времени и подвержены человеческим ошибкам.  В результате, производственные планы могут быть неоптимальными, приводя к снижению выхода целевых продуктов и увеличению операционных расходов.  Например, при ручном планировании может произойти ситуация, когда неверно определена оптимальная смесь сырья для крекинга, что приведет к снижению выхода этилена, самого ценного продукта. В результате, предприятие теряет потенциальную прибыль и снижает конкурентоспособность.</w:t>
        <w:br/>
        <w:br/>
        <w:t>Линейное программирование предоставляет мощный инструмент для оптимизации использования крекинг-установки, учитывая ограничения по пропускной способности и различные критерии оценки эффективности. Этот математический метод позволяет определить оптимальный состав сырья, температуру реакций и время пребывания сырья в реакторах, чтобы максимизировать выход целевых продуктов и минимизировать образование побочных продуктов.  Например, при определении состава сырья можно учитывать содержание различных фракций нефти, таких как нафта, газойль и мазут, и находить оптимальное соотношение, которое позволит получить максимальный выход этилена и пропилена.  В результате, предприятие сможет получать больше ценных продуктов при тех же объемах сырья и с тем же оборудованием, что существенно увеличивает его доходность.</w:t>
        <w:br/>
        <w:br/>
        <w:t>Представим конкретный пример: крекинг-установка имеет пропускную способность 100 000 тонн сырья в год, и завод может использовать смесь, состоящую из 60% нафты и 40% газойля.  Целью оптимизации является максимизация общего дохода от производства этилена, пропилена и бензина.  Линейное программирование позволяет определить, что для достижения этой цели необходимо изменить состав сырья до 70% нафты и 30% газойля, а также скорректировать температуру реакций и время пребывания сырья в реакторах.  При этом, необходимо учитывать ограничения по мощности печей и эффективности разделения продуктов.  Такое изменение состава сырья может привести к увеличению выхода этилена на 5%, что позволит получить дополнительную прибыль в размере нескольких миллионов долларов в год.</w:t>
        <w:br/>
        <w:br/>
        <w:t>Важно подчеркнуть, что внедрение линейного программирования требует наличия надежной системы сбора данных и моделирования процессов, а также квалифицированного персонала, способного интерпретировать результаты и принимать обоснованные решения. Однако, преимущества, которые предоставляет оптимизированное использование крекинг-установки, значительно перевешивают затраты на внедрение и обслуживание.  В современном мире, где конкуренция на рынке нефтепродуктов постоянно усиливается, предприятия, которые не используют передовые технологии оптимизации, рискуют потерять свою позицию на рынке и уступить место более эффективным конкурентам.</w:t>
        <w:br/>
        <w:br/>
        <w:t>Наконец, интегрированная система управления, использующая линейное программирование для оптимизации работы крекинга, позволяет не только максимизировать выпуск целевых продуктов, но и снизить негативное воздействие на окружающую среду. Оптимизация использования сырья и снижение количества побочных продуктов приводят к уменьшению выбросов вредных веществ в атмосферу и снижению объемов отходов, что способствует устойчивому развитию предприятия и улучшению его имиджа в глазах общественности.  Экологическая ответственность становится все более важным фактором успеха для предприятий нефтеперерабатывающей отрасли, и предприятия, которые демонстрируют приверженность экологическим принципам, получают конкурентное преимущество на рынке.</w:t>
        <w:br/>
        <w:br/>
        <w:br/>
        <w:t>Непредвиденные простои оборудования являются неизбежной реальностью для нефтеперерабатывающих заводов, создавая значительные экономические и операционные трудности. В отличие от планового производства, которое строится на прогнозах и оптимизированных сценариях, внезапная остановка установки, будь то из-за технической неисправности, отказа оборудования или аварийной ситуации, требует немедленной и эффективной реакции для минимизации потерь и восстановления нормального режима работы. Традиционные методы реагирования на такие ситуации, основанные на ручных оценках и оперативных решениях, зачастую оказываются медленными и неэффективными, приводя к значительным потерям производства и повышению эксплуатационных расходов. К счастью, современные системы управления производством, использующие алгоритмы динамического планирования, предоставляют возможность быстро и эффективно перестраивать производственный план в реальном времени, минимизируя негативные последствия внештатных ситуаций.</w:t>
        <w:br/>
        <w:br/>
        <w:t>Динамическое планирование представляет собой процесс автоматической перестройки производственного плана на основе получаемых в реальном времени данных о состоянии оборудования, наличии сырья и спросе на продукцию. В случае внезапной остановки установки, система динамического планирования автоматически анализирует ситуацию, определяет оптимальные альтернативные сценарии производства и перестраивает график работы других установок и процессов, чтобы компенсировать потери и минимизировать влияние на общий объем производства.  В отличие от статического плана, который заранее разработан и не учитывает текущие изменения, динамический план постоянно обновляется и адаптируется к изменяющимся условиям, обеспечивая максимальную гибкость и эффективность производственного процесса.  Это позволяет значительно сократить время восстановления нормального режима работы и снизить финансовые потери, связанные с простоем оборудования. Важно понимать, что гибкость становится ключевым конкурентным преимуществом.</w:t>
        <w:br/>
        <w:br/>
        <w:t>Представьте ситуацию: на нефтеперерабатывающем заводе произошел внезапный отказ реактора крекинг-установки, что привело к его остановке и невозможности дальнейшей переработки сырья. В традиционной ситуации операторы должны были вручную оценить потери производства, определить приоритетные направления переработки сырья и скорректировать график работы других установок. Этот процесс может занять несколько часов, в течение которых завод теряет ценные производственные мощности и несет значительные финансовые потери. Однако, благодаря системе динамического планирования, процесс восстановления нормального режима работы происходит автоматически и занимает всего несколько минут. Система мгновенно анализирует ситуацию, определяет оптимальные альтернативные сценарии производства и перестраивает график работы других установок, таких как вакуумная установка, каталитический крекинг и коксование, чтобы перенаправить потоки сырья и обеспечить максимально возможную загрузку имеющегося оборудования.</w:t>
        <w:br/>
        <w:br/>
        <w:t>Система динамического планирования не только перестраивает график работы существующих установок, но и может предложить совершенно новые решения для переработки сырья.  Например, в случае остановки крекинг-установки система может предложить перенаправить часть сырья на вакуумную установку для получения дизельного топлива или на каталитический крекинг для получения легких фракций.  Это позволяет не только компенсировать потери производства, но и получить дополнительные доходы от переработки сырья по альтернативным направлениям.  Кроме того, система может учитывать текущий спрос на продукцию и корректировать состав сырьевой смеси, чтобы максимизировать прибыль.  Например, если на рынке наблюдается дефицит дизельного топлива, система может увеличить объем сырья, направляемого на вакуумную установку для увеличения производства дизеля. Это позволяет адаптироваться к изменениям рыночной конъюнктуры.</w:t>
        <w:br/>
        <w:br/>
        <w:t>Преимущества динамического планирования не ограничиваются только экономическими выгодами. Система также способствует повышению безопасности производственного процесса. В случае аварийной ситуации, операторы получают немедленную информацию о состоянии оборудования и рекомендуемые действия для предотвращения дальнейшего развития аварии.  Кроме того, система может автоматически отключить опасные процессы и запустить процедуры эвакуации персонала.  Это позволяет минимизировать риск травм и повреждений оборудования.  Более того, автоматизация принятия решений в критических ситуациях снижает вероятность ошибок, связанных с человеческим фактором.  Современные системы динамического планирования способны учитывать множество факторов и принимать решения на уровне эксперта, что обеспечивает более безопасное и эффективное управление производственным процессом.</w:t>
        <w:br/>
        <w:br/>
        <w:t>Внедрение системы динамического планирования требует значительных инвестиций в программное обеспечение, оборудование и обучение персонала. Однако, преимущества, которые она предоставляет, значительно перевешивают затраты на внедрение и обслуживание.  Быстрое восстановление нормального режима работы, минимизация потерь производства, повышение безопасности и улучшение качества продукции – это лишь некоторые из преимуществ, которые получают предприятия, использующие динамическое планирование.  В современном мире, где конкуренция на рынке нефтепродуктов постоянно усиливается, предприятия, которые не используют передовые технологии управления производством, рискуют потерять свою позицию на рынке и уступить место более эффективным конкурентам. Использование передовых технологий управления становится все более важным фактором успеха.</w:t>
        <w:br/>
        <w:br/>
        <w:br/>
        <w:t>Интеграция системы динамического планирования с корпоративной системой управления ресурсами предприятия, широко известной как ERP (Enterprise Resource Planning), представляет собой ключевой этап на пути к максимальной эффективности нефтеперерабатывающего завода. Эта интеграция не просто объединяет два отдельных программных обеспечения, а создает единую, взаимосвязанную платформу, которая автоматизирует и синхронизирует все ключевые аспекты производственного процесса, от планирования и закупок до логистики и финансовой отчетности. Без этой интеграции, системы динамического планирования и ERP часто работают в вакууме, что приводит к фрагментации данных, дублированию усилий и, в конечном итоге, к снижению общей эффективности.</w:t>
        <w:br/>
        <w:br/>
        <w:t>Рассмотрим сценарий: система динамического планирования предсказывает повышенный спрос на бензин в ближайшие дни и автоматически корректирует производственный график, увеличивая объем сырья, направляемого на установку каталитического крекинга.  Однако, если эта корректировка не синхронизирована с ERP-системой, отдел закупок может не получить информацию о возросшей потребности в сырье, что может привести к дефициту сырья и невозможности выполнения запланированного объема производства.  Кроме того, если изменения в производственном графике не будут отражены в ERP-системе, отдел логистики не сможет спланировать достаточный объем транспорта для доставки готовой продукции потребителям.  В результате, даже при наличии эффективной системы динамического планирования, отсутствие интеграции с ERP может привести к срыву производственного плана и потере прибыли.</w:t>
        <w:br/>
        <w:br/>
        <w:t>Эффективная интеграция позволяет системе динамического планирования автоматически обновлять информацию о наличии сырья, состоянии оборудования и спросе на продукцию в ERP-системе в режиме реального времени.  Это позволяет отделу закупок планировать закупки сырья с учетом текущих потребностей производства, а отделу логистики – оптимизировать маршруты доставки готовой продукции потребителям.  Более того, интеграция позволяет отслеживать исполнение производственного плана и выявлять отклонения от запланированных показателей в режиме реального времени.  Например, если фактическое потребление сырья превышает запланированное, ERP-система немедленно оповещает отдел закупок и отдел производства, что позволяет принять корректирующие меры и предотвратить дальнейшее превышение потребностей.</w:t>
        <w:br/>
        <w:br/>
        <w:t>Интеграция также существенно облегчает процесс финансового планирования и отчетности.  Система динамического планирования предоставляет информацию о фактической себестоимости произведенной продукции, что позволяет финансовому отделу точно рассчитать прибыль и убытки.  Кроме того, интеграция позволяет автоматизировать процесс формирования управленческой отчетности, что значительно сокращает время, затрачиваемое на подготовку отчетов.  Более того, синхронизированная информация позволяет осуществлять более точный расчет налогов и сборов, избегая возможных штрафов и санкций. Все эти аспекты напрямую влияют на финансовую устойчивость предприятия и повышают его привлекательность для инвесторов.</w:t>
        <w:br/>
        <w:br/>
        <w:t>Осуществление интеграции ERP и системы динамического планирования – это не просто внедрение программного обеспечения, а сложный и многоэтапный процесс, требующий тщательного планирования и привлечения специалистов из обеих областей.  Обычно этот процесс включает в себя анализ текущих бизнес-процессов, разработку единой архитектуры данных, создание интерфейсов обмена данными и обучение персонала.  Важным этапом является тестирование интеграции, чтобы убедиться в корректности обмена данными и отсутствии ошибок в работе обеих систем.  Несмотря на сложность интеграции, выгоды, которые она предоставляет, значительно перевешивают затраты на ее осуществление, создавая надежную основу для повышения эффективности нефтеперерабатывающего завода.</w:t>
        <w:br/>
        <w:br/>
        <w:t>С ростом сложности интегрируемых систем, возрастает значимость использования современных технологий, таких как облачные платформы и API (Application Programming Interface).  Облачные платформы обеспечивают централизованное хранение данных и обмен информацией между различными системами, что упрощает интеграцию и снижает затраты на ее обслуживание. API, в свою очередь, позволяют различным приложениям обмениваться данными и функциональностью, что позволяет интегрировать системы, разработанные разными производителями.  Использование этих технологий позволяет создать гибкую и масштабируемую интегрированную систему, которая сможет адаптироваться к изменяющимся требованиям бизнеса.  Успех нефтеперерабатывающего предприятия в современном мире напрямую зависит от способности эффективно использовать интегрированные информационные системы.</w:t>
        <w:br/>
        <w:br/>
        <w:br/>
        <w:t>Цифровой двойник – это больше, чем просто 3D-модель физического объекта; это живое, динамически обновляемое виртуальное представление актива или процесса, которое отражает его текущее состояние и позволяет предсказывать его будущее поведение. В нефтеперерабатывающей промышленности, где сложные взаимосвязанные процессы и дорогостоящее оборудование являются нормой, цифровые двойники становятся незаменимым инструментом для повышения эффективности, безопасности и надежности. Представьте себе виртуальную копию вашей установки каталитического крекинга, которая не просто выглядит как реальное оборудование, но и постоянно получает данные от датчиков, установленных на физическом объекте, отражая температуру, давление, расход сырья и другие ключевые параметры в режиме реального времени. Эта виртуальная копия позволяет операторам видеть полную картину процесса, не подвергаясь риску физического присутствия в опасных зонах.</w:t>
        <w:br/>
        <w:br/>
        <w:t>Создание цифрового двойника – это сложный процесс, требующий интеграции данных из различных источников, включая системы управления производством, системы технического обслуживания и системы автоматизированного проектирования (CAD). Однако, преимущества, которые он предоставляет, оправдывают затраченные усилия. Цифровой двойник позволяет проводить эксперименты и оптимизировать процессы в виртуальной среде, не рискуя вывести из строя физическое оборудование. Например, инженеры могут моделировать различные сценарии увеличения производительности установки, изучая влияние изменения параметров процесса на потребление энергии, качество продукции и уровень выбросов. Это позволяет выявлять узкие места и находить наиболее эффективные решения для повышения производительности, которые могут быть сразу же внедрены на реальном оборудовании, минимизируя риски и сокращая время простоя.</w:t>
        <w:br/>
        <w:br/>
        <w:t>Более того, цифровой двойник может использоваться для прогнозирования отказов оборудования, что позволяет осуществлять профилактическое техническое обслуживание до того, как произойдет поломка. Анализируя данные, поступающие от датчиков, установленных на физическом оборудовании, алгоритмы машинного обучения, интегрированные в цифровой двойник, могут выявлять аномалии и предсказывать вероятность отказа компонентов. Это позволяет службам технического обслуживания планировать работы заранее, избегая дорогостоящих простоев и обеспечивая непрерывность производства. Представьте себе, что датчики, отслеживающие вибрацию подшипников на компрессоре, показывают увеличение вибрации, которое может указывать на износ. Цифровой двойник не только сигнализирует об этой проблеме, но и рассчитывает точную дату возможной поломки, позволяя запланировать замену подшипников во время планового ремонта, а не в экстренной ситуации, когда завод вынужден останавливаться.</w:t>
        <w:br/>
        <w:br/>
        <w:t>Обучение персонала – еще одна область, где цифровые двойники демонстрируют свою ценность.  Традиционные методы обучения, основанные на теоретических курсах и практических занятиях на реальном оборудовании, могут быть рискованными и дорогими. Цифровые двойники предоставляют безопасную и реалистичную среду для отработки навыков, позволяя операторам и инженерам экспериментировать с различными сценариями и параметрами, не подвергаясь риску физического повреждения или поломки оборудования.  Новые операторы могут, например, освоить работу с установкой гидрокрекинга, моделируя различные аварийные ситуации и практикуя процедуры их устранения в виртуальной среде. Это позволяет им приобрести ценный опыт и повысить свою компетентность, прежде чем они будут допущены к работе на реальном оборудовании, что повышает безопасность работы и снижает вероятность ошибок.</w:t>
        <w:br/>
        <w:br/>
        <w:t>Важным аспектом цифровых двойников является их возможность интеграции с системами управления производством и планирования. Интеграция позволяет обмениваться данными между виртуальной копией и физическим оборудованием в режиме реального времени, что обеспечивает точное представление текущего состояния процесса. Например, если система управления производством меняет параметры процесса, например, увеличивает производительность установки, цифровой двойник мгновенно обновляет свои данные, отражая эти изменения. Это позволяет операторам видеть, как изменения в процессах влияют на производительность, качество продукции и потребление энергии, что позволяет им принимать более обоснованные решения. Более того, цифровые двойники могут использоваться для оптимизации логистики и планирования поставок сырья, интегрируя данные о текущем уровне запасов, прогнозируемом спросе и сроках поставки.</w:t>
        <w:br/>
        <w:br/>
        <w:t>В будущем мы увидим еще более широкое применение цифровых двойников в нефтеперерабатывающей промышленности, включая интеграцию с технологиями искусственного интеллекта и машинного обучения для создания автономных систем управления. Представьте себе виртуальную копию всего нефтеперерабатывающего завода, которая способна самостоятельно оптимизировать процессы, прогнозировать поломки оборудования и адаптироваться к меняющимся рыночным условиям.  Хотя это может показаться фантастикой, быстрые темпы развития технологий делают эту перспективу вполне реальной.  В конечном итоге, цифровая трансформация нефтеперерабатывающей отрасли будет в значительной степени определяться способностью интегрировать физические и виртуальные миры, создавая платформу для непрерывного совершенствования и повышения конкурентоспособности.  Этот переход к цифровому двойнику не только повысит эффективность работы предприятий, но и откроет новые возможности для инноваций и роста.</w:t>
        <w:br/>
        <w:br/>
        <w:br/>
        <w:t>Сердцем любой нефтеперерабатывающего завода является реактор – аппарат, где происходит сложная химическая реакция, преобразующая сырую нефть в ценные продукты. Управление процессом в реакторе требует максимальной точности и внимательности, поскольку отклонения от оптимальных параметров могут привести к снижению качества продукции, увеличению энергопотребления или даже к авариям. Традиционные методы мониторинга и управления реакторами, основанные на визуальном контроле и периодических измерениях, часто оказываются недостаточно эффективными для обеспечения стабильной и безопасной работы. В этой связи, внедрение цифрового двойника реактора представляет собой революционный подход, позволяющий значительно повысить эффективность и надежность процесса.</w:t>
        <w:br/>
        <w:br/>
        <w:t>Цифровой двойник реактора - это не просто 3D-модель аппарата, а сложная виртуальная копия, которая в реальном времени отражает текущее состояние физического реактора. Эта виртуальная модель собирает данные с огромного количества датчиков, установленных на самом реакторе, включая датчики температуры, давления, расхода сырья и катализатора, а также анализаторы состава продуктов реакции. Эти данные постоянно поступают в цифровую модель, которая обновляет ее параметры и состояние, обеспечивая максимально точное отображение реального процесса. Благодаря этой возможности, операторы могут видеть полную картину происходящего внутри реактора, не подвергая себя риску физического присутствия в опасной зоне, что крайне важно для обеспечения безопасности.</w:t>
        <w:br/>
        <w:br/>
        <w:t>Создание цифрового двойника реактора включает в себя сложную интеграцию различных источников данных и использование передовых алгоритмов моделирования. Сначала необходимо разработать детальную 3D-модель реактора, учитывая его геометрию, внутреннюю структуру и особенности теплообмена. Затем, подключаются датчики, осуществляющие непрерывный мониторинг параметров процесса. Эти данные поступают в систему моделирования, которая, используя физические и химические уравнения, рассчитывает текущее состояние реактора и прогнозирует его поведение в будущем. Для точной калибровки модели, используются данные исторических измерений и результаты лабораторных испытаний, что позволяет минимизировать расхождения между виртуальной и реальной копией. Использование современного программного обеспечения, включая системы машинного обучения, значительно упрощает процесс создания и поддержания цифрового двойника, позволяя постоянно улучшать его точность и надежность.</w:t>
        <w:br/>
        <w:br/>
        <w:t>Одним из ключевых преимуществ цифрового двойника является возможность проведения виртуальных экспериментов и оптимизации параметров процесса без риска повреждения физического оборудования. Например, инженеры могут моделировать различные сценарии изменения температуры, давления и соотношения реагентов, чтобы определить оптимальные условия для достижения максимальной производительности и качества продукции. Они могут, например, исследовать влияние изменения катализатора на скорость реакции и выход целевых продуктов, что позволит выявить наиболее эффективный состав для конкретного сырья.  Эти эксперименты, проводимые в виртуальной среде, позволяют избежать дорогостоящих простоев и повысить эффективность использования ресурсов.  Имея возможность моделирования, можно с высокой степенью точности прогнозировать результаты изменений, что позволяет принимать обоснованные решения и оптимизировать процесс.</w:t>
        <w:br/>
        <w:br/>
        <w:t>Цифровой двойник также играет ключевую роль в предотвращении аварий и обеспечении безопасности процесса.  Он позволяет непрерывно мониторить состояние оборудования и выявлять признаки потенциальных проблем на ранней стадии.  Например, алгоритмы машинного обучения, интегрированные в модель, могут анализировать данные датчиков и выявлять аномальные тенденции, которые могут указывать на развитие коррозии, перегрева или других дефектов оборудования.  В случае обнаружения такой аномалии, оператор получает мгновенное уведомление, что позволяет ему предпринять корректирующие меры до того, как произойдет поломка.  Этот проактивный подход к техническому обслуживанию позволяет избежать дорогостоящих простоев и повысить безопасность процесса. Можно даже прогнозировать возможные отказы, позволяя запланировать профилактическое обслуживание заранее.</w:t>
        <w:br/>
        <w:br/>
        <w:t>Обучение персонала и повышение квалификации операторов также значительно упрощаются благодаря цифровому двойнику реактора.  Вместо традиционных занятий на реальном оборудовании, операторы могут отрабатывать навыки управления реактором в виртуальной среде, подвергая себя различным сценариям, включая аварийные ситуации.  В этой виртуальной среде они могут экспериментировать с параметрами процесса, изучать влияние различных действий и приобретать опыт без риска повреждения оборудования.  Этот метод обучения позволяет повысить квалификацию операторов, снизить вероятность ошибок и повысить безопасность процесса. Различные виртуальные модели, повторяющие потенциальные аварийные ситуации, позволяют новому персоналу приобрести необходимый опыт без прямого риска для персонала.</w:t>
        <w:br/>
        <w:br/>
        <w:t>В будущем, интеграция цифрового двойника реактора с технологиями искусственного интеллекта (ИИ) и Интернета вещей (IoT) откроет новые возможности для оптимизации процесса и повышения его эффективности. ИИ может использоваться для анализа данных, поступающих от датчиков, и для автоматической настройки параметров процесса в режиме реального времени, а IoT – для подключения к сети датчиков и систем управления, расположенных в различных точках производства. Например, система ИИ может автоматически корректировать температуру и давление в реакторе в зависимости от текущего состава сырья и качества продукции, а система IoT – для мониторинга состояния оборудования и автоматической подачи сырья и катализатора. Такая комплексная система позволит значительно повысить эффективность производства, снизить энергопотребление и повысить качество продукции, создавая, по сути, саморегулирующийся производственный процесс.</w:t>
        <w:br/>
        <w:br/>
        <w:br/>
        <w:t>Одной из наиболее перспективных областей применения цифрового двойника реактора является организация эффективного и безопасного обучения персонала. Традиционные методы обучения операторов, включающие демонстрацию на реальном оборудовании или использование упрощенных моделей, зачастую сопряжены с рисками и ограничениями. Работа с живым реактором предполагает строгий контроль, а ошибки, пусть и незначительные, могут привести к сбоям в технологическом процессе и даже к аварийным ситуациям. Упрощенные модели же не всегда позволяют в полной мере охватить сложность реального процесса и подготовить операторов к действиям в нештатных ситуациях. Цифровой двойник же предоставляет уникальную возможность организовать виртуальные тренинги, которые максимально приближены к реальным условиям, при этом полностью исключая риски для оборудования и персонала.</w:t>
        <w:br/>
        <w:br/>
        <w:t>Виртуальный симулятор, основанный на цифровом двойнике, создает полностью интерактивную среду, где операторы могут отрабатывать навыки управления реактором в различных сценариях, включая нормальную работу, плановые переключения и аварийные ситуации. Этот симулятор не просто имитирует показания приборов – он моделирует физику процесса, учитывая все взаимосвязи между параметрами. Оператор может, например, изменить подачу сырья или изменить температуру, и виртуальный реактор отреагирует соответствующим образом, демонстрируя изменения в составе продуктов и другие последствия. Это позволяет оператору понять взаимосвязи между различными параметрами процесса и научиться предвидеть результаты своих действий. Важно, что симулятор позволяет воспроизводить различные нештатные ситуации, например, внезапный сбой в подаче сырья, перегрев катализатора или утечку реагентов.</w:t>
        <w:br/>
        <w:br/>
        <w:t>Преимущество виртуального обучения заключается не только в безопасности, но и в возможности многократного повторения различных сценариев без финансовых потерь, связанных с остановкой производства. Оператор может совершить ошибку, допустить неверное действие и снова вернуться к началу сценария, чтобы проанализировать свои действия и исправить их. Подобный подход к обучению позволяет значительно сократить время адаптации нового персонала и повысить квалификацию действующих операторов. Более того, виртуальный симулятор позволяет создавать индивидуальные программы обучения для каждого оператора, учитывая его уровень подготовки и профессиональные цели. Опытные операторы могут тренировать свои навыки в управлении реактором в условиях повышенной сложности, а начинающие операторы могут освоить основы процесса в безопасной и контролируемой среде.</w:t>
        <w:br/>
        <w:br/>
        <w:t>Виртуальный симулятор не ограничивается только демонстрацией и управлением процесса – он предоставляет возможность глубокого анализа результатов действий оператора. Система отслеживает все действия оператора, записывает показания приборов и анализирует влияние этих действий на технологический процесс. После завершения тренировки, оператор получает детальный отчет о своей работе, включающий информацию о совершенных ошибках, неверных действиях и предложенных решениях. Этот отчет позволяет оператору проанализировать свои действия, понять причины ошибок и разработать стратегии их исправления. Такой подход к обучению позволяет значительно повысить эффективность обучения и ускорить процесс формирования профессиональных навыков.</w:t>
        <w:br/>
        <w:br/>
        <w:t>Для повышения реалистичности виртуального симулятора, важно интегрировать в него элементы визуализации и звукового сопровождения. Оператор должен видеть детальную трехмерную модель реактора, включающую все элементы оборудования и трубопроводов. Важно также, чтобы оператор слышал звуки, характерные для работы реактора, такие как шум насосов, вибрация оборудования и свист клапанов. Такие элементы визуализации и звукового сопровождения помогают создать ощущение полного погружения в реальный технологический процесс, что значительно повышает эффективность обучения и запоминаемость полученных знаний. В идеале, симулятор должен включать возможность использования шлемов виртуальной реальности, чтобы оператор мог "погрузиться" внутрь виртуального реактора и взаимодействовать с ним, как если бы он находился в реальном цехе.</w:t>
        <w:br/>
        <w:br/>
        <w:t>Важным аспектом разработки виртуального симулятора является возможность интеграции с существующими системами управления технологическим процессом. Это позволит операторам тренироваться на виртуальном реакторе, используя те же интерфейсы и инструменты, которые они используют в реальной работе. Например, оператор может тренироваться с использованием той же системы диспетчерской автоматизации, которая используется на производстве. Это позволит оператору освоить систему управления технологическим процессом и подготовиться к реальным условиям работы.  Такой подход к обучению не только повышает эффективность, но и сокращает время адаптации к производственной среде. Интеграция с существующими системами также позволяет обновлять виртуальный симулятор в соответствии с изменениями на реальном производстве, обеспечивая актуальность информации для операторов.</w:t>
        <w:br/>
        <w:br/>
        <w:br/>
        <w:t>Цифровой двойник может стать мощным инструментом не только для оптимизации технологических процессов внутри производственного цеха, но и для значительного улучшения логистических операций, обеспечивающих бесперебойную поставку сырья и отгрузку готовой продукции. Традиционные методы логистического планирования часто основываются на исторических данных и экспертных оценках, что приводит к неточностям и неэффективному использованию ресурсов.  Например, при планировании маршрутов транспортировки сырья может не учитываться информация о текущей загруженности дорог, погодных условиях или внезапных поломках транспортных средств, что приводит к задержкам в поставках и перебоям в производстве.  В то же время, неправильное планирование отгрузки готовой продукции может привести к неэффективному использованию складских помещений, увеличению транспортных расходов и задержкам в выполнении заказов клиентов. Использование цифрового двойника позволяет создать виртуальную модель всей логистической цепочки, охватывающую не только производственную площадку, но и пути транспортировки, складские комплексы и даже сети поставок сырья.</w:t>
        <w:br/>
        <w:br/>
        <w:t>Созданная виртуальная модель логистики позволяет детально смоделировать все процессы, от момента заказа сырья до отгрузки готовой продукции клиенту. В этой модели могут быть учтены различные факторы, влияющие на эффективность логистической цепочки, такие как загруженность дорог, погодные условия, графики работы транспортных компаний, наличие складских помещений и т.д. Благодаря использованию данных в реальном времени, поступающих с датчиков, GPS-трекеров и систем управления складом, виртуальная модель может постоянно обновляться и корректироваться, отражая текущую ситуацию в логистической цепочке. Это позволяет оперативно реагировать на возникающие проблемы и принимать обоснованные решения по оптимизации логистических операций.  Например, если на одном из маршрутов транспортировки сырья образовалась пробка, виртуальная модель может предложить альтернативный маршрут, минимизирующий задержку.</w:t>
        <w:br/>
        <w:br/>
        <w:t>Использование виртуальной модели позволяет идентифицировать "узкие места" в логистической цепочке, которые ограничивают пропускную способность и приводят к задержкам.  Например, может выясниться, что складское помещение не обеспечивает достаточную скорость обработки входящего сырья, что приводит к образованию очередей и задержкам в поставках на производство. Или же может обнаружиться, что определенный маршрут транспортировки является наиболее загруженным и не позволяет эффективно доставлять сырье на производственную площадку. Виртуальная модель позволяет не только выявить эти "узкие места", но и смоделировать различные сценарии по их устранению. Например, можно смоделировать увеличение складских помещений, изменение маршрутов транспортировки или изменение графиков работы транспортных компаний.  Визуализация этих сценариев в виртуальной реальности позволяет принять обоснованное решение о наиболее эффективном способе оптимизации логистической цепочки.</w:t>
        <w:br/>
        <w:br/>
        <w:t>Более того, виртуальная модель логистики может использоваться для обучения персонала, ответственного за управление логистическими операциями.  Операторы могут тренироваться в виртуальной среде, отрабатывая навыки планирования маршрутов, управления складскими запасами и разрешения конфликтных ситуаций. Например, оператор может столкнуться с ситуацией, когда одна из транспортных компаний неожиданно не смогла выполнить заказ.  В виртуальной среде оператор может отрабатывать навыки поиска альтернативного перевозчика, перепланировки маршрутов и уведомления клиентов о задержках. Обучение в виртуальной среде позволяет избежать негативных последствий для реальных клиентов и персонала, одновременно повышая квалификацию операторов логистических процессов.  Это позволяет сотрудникам получать опыт управления логистикой в безопасной и контролируемой среде.</w:t>
        <w:br/>
        <w:br/>
        <w:t>Одним из наиболее убедительных примеров применения цифрового двойника для оптимизации логистики является модель логистического центра крупного производителя автомобильных запчастей.  До внедрения цифрового двойника компания сталкивалась с регулярными задержками в поставках сырья и готовой продукции, а также с неэффективным использованием складских помещений.  После создания виртуальной модели логистического центра компания смогла оптимизировать маршруты транспортировки сырья, сократить время обработки входящих грузов и улучшить использование складских помещений.  В результате компания смогла сократить время выполнения заказов на 15%, снизить транспортные расходы на 10% и повысить эффективность использования складских помещений на 5%.  Этот пример показывает, что использование цифрового двойника может принести значительные экономические выгоды для предприятий, занимающихся логистическими операциями.</w:t>
        <w:br/>
        <w:br/>
        <w:t>Внедрение цифрового двойника для оптимизации логистики не является мгновенным процессом и требует инвестиций в программное обеспечение, оборудование и обучение персонала. Однако, долгосрочные выгоды от повышения эффективности логистических операций, сокращения транспортных расходов и улучшения обслуживания клиентов, обычно значительно превышают первоначальные затраты.  Важно начать с небольших проектов, демонстрирующих конкретные выгоды, и постепенно расширять использование цифрового двойника на другие области логистической цепочки.  Ключевым фактором успеха является тесное сотрудничество между техническими специалистами, логистическими операторами и бизнес-руководителями, чтобы обеспечить, чтобы виртуальная модель соответствовала потребностям бизнеса и приносила ощутимую пользу.  В конечном счете, цифровой двойник может стать стратегическим инструментом для повышения конкурентоспособности и устойчивости бизнеса в современном динамичном мире.</w:t>
        <w:br/>
        <w:br/>
        <w:br/>
        <w:t>Предиктивное обслуживание – это переход от традиционного подхода к техническому обслуживанию оборудования, основанного на графиках и реакциях на поломки, к проактивной стратегии, основанной на прогнозах и данных. Вместо того, чтобы просто следовать расписанию плановых проверок или ждать, пока оборудование выйдет из строя, предиктивное обслуживание использует данные и аналитику для предсказания моментов, когда оборудование, вероятно, потребуется техническое обслуживание или замена. Этот переход обусловлен необходимостью повышения эффективности производства, сокращения внеплановых простоев и снижения общих затрат на техническое обслуживание, особенно в условиях современной промышленности, где непрерывность производственного процесса имеет первостепенное значение.</w:t>
        <w:br/>
        <w:br/>
        <w:t>Основа предиктивного обслуживания заключается в сборе и анализе огромных объемов данных, поступающих с различных датчиков, установленных на оборудовании. Эти датчики могут измерять широкий спектр параметров, таких как температура, давление, вибрация, расход, уровень шума и электрический ток. Данные, поступающие с датчиков, передаются в централизованную систему, где они анализируются с помощью алгоритмов машинного обучения и статистического анализа.  Именно этот анализ помогает выявить закономерности и отклонения, которые могут указывать на начинающиеся неисправности или потенциальные проблемы с оборудованием. Процесс сбора и анализа данных требует значительных инвестиций в современное оборудование, программное обеспечение и квалифицированный персонал, но потенциальная выгода от снижения простоев и повышения эффективности производства с лихвой оправдывает эти затраты.</w:t>
        <w:br/>
        <w:br/>
        <w:t>Одним из наиболее ярких примеров предиктивного обслуживания является использование его на турбинах электростанций. Традиционно, техническое обслуживание турбин планировалось на основе заданных интервалов времени, что не всегда соответствовало реальному износу оборудования.  Использование датчиков, измеряющих вибрацию, температуру и давление масла, позволило создать модель прогнозирования остаточного ресурса турбины.  На основе анализа этих данных, можно точно определить, когда потребуется замена определенных компонентов, таких как подшипники или лопатки, и избежать внезапных поломок, которые могут привести к длительным простоям и значительным финансовым потерям. Этот подход не только позволяет сократить затраты на обслуживание, но и повышает надежность работы электростанции, обеспечивая стабильное электроснабжение потребителей.</w:t>
        <w:br/>
        <w:br/>
        <w:t>Еще одним примером успешного применения предиктивного обслуживания является использование его в авиационной отрасли.  Авиакомпании используют сложные системы мониторинга состояния двигателей самолетов, которые собирают данные о температуре, давлении, расходе топлива и вибрации. Эти данные анализируются в режиме реального времени, чтобы выявить признаки износа и повреждений.  Благодаря предиктивному обслуживанию, авиакомпании могут заранее планировать замену компонентов двигателя, избегая внезапных отказов и обеспечивая безопасность полетов. Этот подход не только повышает безопасность авиаперевозок, но и позволяет сократить затраты на техническое обслуживание и повысить эффективность использования самолетного парка.  Регулярное и превентивное техническое обслуживание жизненно важно для поддержания надежности авиационного оборудования и минимизации рисков, связанных с операциями воздушного транспорта.</w:t>
        <w:br/>
        <w:br/>
        <w:t>Внедрение предиктивного обслуживания требует изменения не только технических подходов, но и организационной культуры предприятия. Необходимо тесное взаимодействие между инженерами, техниками и аналитиками данных, чтобы обеспечить правильную интерпретацию полученных результатов и своевременное принятие решений.  Кроме того, необходимо обучать персонал новым навыкам и компетенциям, связанным с использованием современных систем мониторинга и аналитики.  Важно также создать систему мотивации, которая будет стимулировать персонал к активному участию в процессе сбора и анализа данных, и к своевременному информированию о выявленных проблемах.  Только комплексный подход, охватывающий технические, организационные и человеческие аспекты, может обеспечить успешное внедрение предиктивного обслуживания и достижение максимальной эффективности.</w:t>
        <w:br/>
        <w:br/>
        <w:t>Использование технологий, таких как Интернет вещей (IoT) и облачные вычисления, значительно упрощает и повышает эффективность предиктивного обслуживания. IoT-устройства, установленные на оборудовании, обеспечивают непрерывный поток данных в облачную платформу, где они могут быть обработаны и проанализированы в режиме реального времени.  Облачные вычисления обеспечивают масштабируемость и доступность данных, позволяя инженерам и аналитикам получать доступ к информации из любой точки мира.  Кроме того, облачные платформы позволяют использовать передовые алгоритмы машинного обучения и искусственного интеллекта для повышения точности прогнозов и автоматизации процессов технического обслуживания.  Синтез этих технологических достижений кардинально меняет парадигму обслуживания и оптимизирует процессы во многих отраслях.</w:t>
        <w:br/>
        <w:br/>
        <w:br/>
        <w:t>В рамках предиктивного обслуживания, одним из наиболее эффективных и широко используемых методов является анализ вибрации, особенно применительно к насосам – критически важным элементам практически любой промышленной системы. Насосы, обеспечивая перекачку жидкостей и суспензий, подвергаются значительным механическим нагрузкам и износу, что может приводить к их постепенному ухудшению и, в конечном итоге, к внезапной поломке. Традиционные методы диагностики, основанные на плановых осмотрах и реактивном обслуживании, часто оказываются неэффективными, поскольку не позволяют выявлять зарождающиеся дефекты на ранних стадиях, когда их можно было бы устранить простыми и недорогими средствами. В результате, внезапные отказы насосов приводят к простоям производства, убыткам и даже к опасным ситуациям для персонала.</w:t>
        <w:br/>
        <w:br/>
        <w:t xml:space="preserve">Анализ вибрации предлагает принципиально новый подход к диагностике состояния насосов, позволяя прогнозировать поломки задолго до того, как они станут очевидными. Основа метода заключается в измерении вибрационных характеристик насоса в различных точках его конструкции, таких как корпус, подшипники, вал и крыльчатка. Измеренные значения вибрации могут варьироваться в зависимости от многих факторов, включая скорость вращения, загрузку и состояние подшипников. Нормальные значения вибрации обычно незначительны и не вызывают опасений. Однако изменение этих значений, даже на небольшую величину, может указывать на наличие скрытых дефектов. </w:t>
        <w:br/>
        <w:br/>
        <w:t>Наиболее распространенной причиной повышенной вибрации насосов является износ подшипников. Подшипники, обеспечивающие плавное вращение вала, со временем подвергаются износу из-за контакта с жидкостью, содержащей абразивные частицы, или из-за недостаточной смазки. Износ подшипников приводит к появлению дефектов на их поверхностях, что вызывает повышенную вибрацию. Анализ спектра вибрации позволяет выявить характерные частоты, соответствующие этим дефектам. Например, наличие дефекта на обойме подшипника приводит к появлению импульсов вибрации на частоте, кратной скорости вращения вала.  Анализируя спектр вибрации, можно определить тип дефекта и оценить степень его тяжести.</w:t>
        <w:br/>
        <w:br/>
        <w:t>Важно понимать, что не только состояние подшипников влияет на вибрацию насоса. Дисбаланс крыльчатки, нарушение геометрии проточной части, наличие кавитации и проблемы с системой смазки также могут быть причиной повышенной вибрации.  Опытный специалист по анализу вибрации должен учитывать все эти факторы при интерпретации результатов и определять причины вибрации. Для получения точной картины необходимо проводить комплексный анализ, включающий в себя измерение вибрации в различных направлениях и на разных частотах. Также важно использовать специализированное программное обеспечение для обработки данных и визуализации результатов.</w:t>
        <w:br/>
        <w:br/>
        <w:t>Внедрение системы анализа вибрации не требует существенных капиталовложений, но позволяет значительно снизить затраты на обслуживание и повысить надежность работы насосов.  Необходимые датчики вибрации и программное обеспечение относительно недороги, а квалифицированный персонал может быть обучен в течение нескольких недель.  Затраты на обучение персонала окупаются в течение короткого периода времени за счет сокращения числа внеплановых остановок и повышения эффективности работы насосов. Более того, система анализа вибрации позволяет не только выявлять существующие проблемы, но и оптимизировать режим работы насоса, что приводит к снижению энергопотребления и продлению срока его службы.</w:t>
        <w:br/>
        <w:br/>
        <w:t>Рассмотрим конкретный пример: на нефтеперерабатывающем заводе, где используются насосы для перекачки сырой нефти и нефтепродуктов, была внедрена система анализа вибрации.  После нескольких лет эксплуатации системы было обнаружено, что один из насосов демонстрирует повышенную вибрацию в диапазоне частот, соответствующих дефекту подшипника.  На основании результатов анализа вибрации было принято решение о замене подшипника до возникновения серьезной поломки. Замена подшипника была выполнена во время планового простоя, что позволило избежать внеплановой остановки и дорогостоящего ремонта.  Этот пример наглядно демонстрирует эффективность анализа вибрации в прогнозировании поломок насосов и предотвращении дорогостоящих простоев.</w:t>
        <w:br/>
        <w:br/>
        <w:t xml:space="preserve">Использование данных, полученных в результате анализа вибрации, для прогнозирования отказов оборудования, является лишь первой частью решения задачи повышения надежности и эффективности работы предприятия. Полученные прогнозы лишены полноценной ценности, если они не интегрированы в систему управления активами (Asset Management System – AMS), которая является мозгом процесса поддержания оборудования в рабочем состоянии. AMS - это комплексная система, охватывающая все аспекты управления активами, начиная от инвентаризации и планирования закупок и заканчивая планированием технического обслуживания и ремонтов. Без эффективной интеграции системы предиктивного обслуживания с AMS, данные о прогнозируемых отказах остаются в информационном вакууме, не оказывая должного влияния на планирование ремонтных работ и стратегию управления активами предприятия. </w:t>
        <w:br/>
        <w:br/>
        <w:t>Эффективная интеграция предполагает двусторонний обмен информацией между системой предиктивного обслуживания и AMS. В первую очередь, данные о прогнозируемых отказах, содержащие информацию о степени вероятности отказа, времени до отказа и рекомендуемых мерах по устранению проблемы, должны автоматически передаваться в AMS.  Это позволяет планировщикам технического обслуживания получить четкое представление о состоянии оборудования и планировать ремонтные работы заблаговременно, избегая внеплановых остановок и снижая риски возникновения аварийных ситуаций. Более того, передача данных в режиме реального времени позволяет AMS динамически корректировать планы технического обслуживания, адаптируясь к изменяющимся условиям и приоритетам.  Традиционно, процессы планирования часто основывались на заранее установленных графиках, что не позволяло учитывать текущее состояние оборудования и приводить к излишним или недостаточным ремонтным работам.</w:t>
        <w:br/>
        <w:br/>
        <w:t>Автоматизированная интеграция не только повышает эффективность планирования, но и оптимизирует использование ресурсов предприятия.  Специалисты по ремонту и запасные части могут быть зарезервированы для оборудования, требующего наиболее срочного вмешательства, минимизируя время простоя и максимизируя производительность.  Кроме того, система может автоматически формировать заявки на закупку необходимых запасных частей, обеспечивая своевременное наличие компонентов, необходимых для выполнения ремонта.  Этот процесс особенно важен для дорогостоящего оборудования, где задержка в поставке запасной части может привести к значительным финансовым потерям.  Ручное управление процессом формирования заявок на закупку часто является источником ошибок и задержек, что снижает эффективность всего процесса управления активами.</w:t>
        <w:br/>
        <w:br/>
        <w:t>Наглядный пример такой интеграции можно увидеть на крупном нефтехимическом комплексе, где система предиктивного обслуживания, основанная на анализе вибрации, была интегрирована с AMS.  Когда система выявила повышенную вибрацию одного из компрессоров, указывающую на возможный отказ подшипника, информация автоматически передалась в AMS.  Система не только запланировала ремонт компрессора на ближайший плановый простой, но и автоматически сформировала заявку на закупку нового подшипника, указав в спецификации точный тип и количество необходимых компонентов.  Это позволило избежать задержек в получении запасной части и сократить время простоя компрессора.  Кроме того, система автоматически предупредила технического директора о необходимости резервирования специалистов по ремонту компрессоров, обеспечив своевременное выполнение ремонтных работ.</w:t>
        <w:br/>
        <w:br/>
        <w:t>При реализации интеграции крайне важно обеспечить совместимость систем и разработать четкие протоколы обмена данными.  В идеале, системы должны быть интегрированы на уровне программного обеспечения, обеспечивая автоматический обмен данными в режиме реального времени.  Однако, если такая интеграция невозможна, можно использовать промежуточные решения, такие как электронные таблицы или специализированные программные интерфейсы.  Важным аспектом интеграции является также обеспечение безопасности данных, чтобы исключить несанкционированный доступ к информации о состоянии оборудования.  Реализация эффективной интеграции требует тесного взаимодействия между специалистами по предиктивному обслуживанию и специалистами по управлению активами.</w:t>
        <w:br/>
        <w:br/>
        <w:t>Внедрение интегрированной системы предиктивного обслуживания и управления активами приносит не только экономические выгоды, но и повышает безопасность производства.  Своевременное выявление и устранение дефектов оборудования позволяет избежать аварийных ситуаций, которые могут привести к травмам персонала и загрязнению окружающей среды.  Более того, интеграция позволяет создать более прозрачную и надежную систему управления активами, что способствует повышению доверия со стороны инвесторов и заинтересованных сторон.  В конечном итоге, эффективное управление активами является одним из ключевых факторов успеха любого предприятия, и интеграция предиктивного обслуживания является необходимым условием для достижения этой цели.</w:t>
        <w:br/>
        <w:br/>
        <w:br/>
        <w:t>## VI. Умные Датчики и Интернет Вещей</w:t>
        <w:br/>
        <w:br/>
        <w:t>В современном нефтегазовом комплексе, традиционные методы мониторинга оборудования, основанные на периодических инспекциях и визуальных проверках, становятся все менее эффективными в условиях растущих требований к безопасности, надежности и оптимизации производственных процессов. Появление "умных" датчиков и концепции Интернета вещей (IoT) открывает новые горизонты для повышения эффективности управления активами, позволяя осуществлять непрерывный мониторинг состояния оборудования в режиме реального времени, выявлять потенциальные проблемы на ранних стадиях и принимать обоснованные решения, направленные на предотвращение аварийных ситуаций и оптимизацию производительности.  "Умные" датчики – это не просто устройства, собирающие информацию; это интеллектуальные системы, способные обрабатывать данные на месте, принимать решения и передавать только наиболее важную информацию в централизованную систему управления, что существенно снижает нагрузку на каналы связи и упрощает анализ данных.</w:t>
        <w:br/>
        <w:br/>
        <w:t>Принцип работы системы "умных" датчиков и IoT заключается в создании сети взаимосвязанных устройств, расположенных непосредственно на оборудовании и собирающих данные о различных параметрах, таких как температура, давление, вибрация, расход, уровень масла и электрические характеристики.  В отличие от традиционных датчиков, которые передают необработанные данные, "умные" датчики обладают встроенными вычислительными возможностями и способны фильтровать шум, проводить предварительный анализ данных и выявлять аномалии.  Например, датчик вибрации может не только измерять амплитуду вибраций, но и анализировать частотный спектр, выявляя признаки износа подшипников или дисбаланса ротора. Полученные результаты передаются по беспроводным каналам связи, таким как Wi-Fi, Bluetooth, LoRaWAN или NB-IoT, в централизованную платформу, где происходит дальнейший анализ и визуализация данных.</w:t>
        <w:br/>
        <w:br/>
        <w:t>Одним из ярких примеров применения "умных" датчиков является мониторинг состояния компрессоров на газоперерабатывающих заводах.  Традиционно, для оценки состояния компрессоров использовались периодические вибродиагностические обследования, которые проводились раз в несколько месяцев. Это приводило к тому, что незначительные дефекты могли оставаться незамеченными в течение длительного времени, что могло привести к серьезным авариям и дорогостоящему ремонту.  Внедрение системы мониторинга с использованием "умных" датчиков, измеряющих вибрацию, температуру и давление, позволило отслеживать состояние компрессоров в режиме реального времени.  В случае выявления отклонений от нормы, операторы получают мгновенные уведомления, что позволяет принять корректирующие меры до возникновения серьезных проблем.  Это не только повысило надежность работы компрессоров, но и позволило оптимизировать графики технического обслуживания, снизив затраты на ремонт и увеличив производительность завода.</w:t>
        <w:br/>
        <w:br/>
        <w:t>Возможности "умных" датчиков не ограничиваются мониторингом вибрации и температуры.  Датчики уровня масла могут отслеживать уровень и качество масла в редукторах и подшипниках, предотвращая износ и продлевая срок службы оборудования.  Датчики расхода могут контролировать расход топлива и других рабочих жидкостей, выявляя утечки и оптимизируя использование ресурсов.  Датчики электрических характеристик могут отслеживать напряжение, ток и мощность, предотвращая перегрузки и аварии в электрических цепях.  Совокупность этих данных позволяет получить комплексное представление о состоянии оборудования и оперативно реагировать на возникающие проблемы.  Универсальность и адаптивность этих систем позволяют интегрировать их в различные технологические процессы и применять для решения широкого спектра задач.</w:t>
        <w:br/>
        <w:br/>
        <w:t>Одним из ключевых преимуществ использования IoT в нефтегазовой отрасли является возможность создания цифровых двойников оборудования и технологических процессов.  Цифровой двойник – это виртуальная модель физического объекта или процесса, которая обновляется в режиме реального времени на основе данных, получаемых от "умных" датчиков.  Цифровой двойник позволяет проводить симуляции различных сценариев и оптимизировать работу оборудования в реальных условиях.  Например, можно смоделировать влияние изменения параметров технологического процесса на производительность компрессора и выбрать оптимальные условия работы.  Такой подход позволяет значительно повысить эффективность управления активами и снизить риски возникновения аварийных ситуаций.  Визуализация данных и возможности симуляции позволяют операторам более эффективно принимать решения и улучшать процесс управления производством.</w:t>
        <w:br/>
        <w:br/>
        <w:t>Безусловно, внедрение системы "умных" датчиков и IoT требует определенных инвестиций и профессиональных знаний. Необходимо обеспечить безопасность передачи данных, защитить систему от киберугроз и обеспечить совместимость различных устройств и платформ.  Тем не менее, потенциальные выгоды от внедрения этой технологии перевешивают затраты.  Снижение затрат на ремонт и техническое обслуживание, повышение надежности оборудования, оптимизация использования ресурсов и повышение безопасности производства – это лишь некоторые из преимуществ, которые можно получить от использования "умных" датчиков и IoT в нефтегазовой отрасли.  Инвестиции в эту технологию – это инвестиции в будущее компании и повышение ее конкурентоспособности на рынке.  Реализация потенциала этой технологии требует комплексного подхода и тесного сотрудничества между специалистами в области датчиков, информационных технологий и технологического производства.</w:t>
        <w:br/>
        <w:br/>
        <w:br/>
        <w:t>В современном нефтегазовом комплексе, эффективное управление производством напрямую зависит от своевременности и точности получаемой информации о состоянии технологического оборудования. Традиционные методы мониторинга, основанные на периодических инспекциях и ручной обработке данных, зачастую оказываются недостаточно оперативными и подверженными человеческому фактору, что может привести к задержкам в принятии решений и, как следствие, к простоям и неэффективному использованию ресурсов. Именно поэтому внедрение систем непрерывного мониторинга на основе интеллектуальных датчиков и облачных вычислений становится все более актуальным и востребованным направлением развития современной нефтегазовой отрасли, позволяющим существенно повысить безопасность, эффективность и надежность производства.</w:t>
        <w:br/>
        <w:br/>
        <w:t>Ключевым элементом этой системы являются датчики температуры и давления, стратегически расположенные на критически важных участках технологических процессов, таких как компрессоры, насосы, трубопроводы и реакторы. Эти датчики постоянно измеряют текущие значения этих параметров и передают собранные данные в режиме реального времени на централизованную платформу облачных вычислений. Важно отметить, что современная аппаратура позволяет не только фиксировать текущие значения, но и анализировать динамику изменений, выявляя тенденции, которые могут указывать на потенциальные проблемы или необходимость корректировки параметров технологического процесса. Точная калибровка датчиков и регулярная проверка их работоспособности являются критически важными для обеспечения надежности получаемой информации.</w:t>
        <w:br/>
        <w:br/>
        <w:t>Передача данных от датчиков температуры и давления на платформу облачных вычислений осуществляется посредством беспроводных каналов связи, таких как Wi-Fi, Bluetooth, LoRaWAN или NB-IoT. Выбор конкретного канала связи зависит от требований к дальности передачи, пропускной способности и энергопотреблению. В условиях удаленных месторождений, где отсутствует стабильное подключение к интернету, предпочтительным является использование низкоскоростных, энергоэффективных технологий, таких как LoRaWAN или NB-IoT, которые обеспечивают надежную передачу данных на большие расстояния при минимальном потреблении энергии. Безопасность передачи данных является приоритетной задачей, и для ее решения используются современные методы шифрования и аутентификации.</w:t>
        <w:br/>
        <w:br/>
        <w:t>Платформа облачных вычислений выполняет роль центра обработки и анализа данных, получаемых от датчиков температуры и давления. Данные проходят через этапы предварительной обработки, фильтрации шумов и нормализации, прежде чем быть переданы на этапы более сложного анализа. Алгоритмы машинного обучения используются для выявления аномалий, прогнозирования отказов оборудования и оптимизации технологических параметров. Например, алгоритм может выявлять нелинейные изменения температуры или давления, которые могут указывать на развитие коррозии или образование отложений внутри трубопровода. Такая возможность оперативного выявления аномалий позволяет принимать профилактические меры, предотвращая серьезные повреждения и дорогостоящий ремонт.</w:t>
        <w:br/>
        <w:br/>
        <w:t>Визуализация данных на платформе облачных вычислений играет важную роль в обеспечении понятности и доступности информации для операторов и инженеров. Данные отображаются в виде интерактивных графиков, диаграмм и тепловых карт, позволяющих быстро оценить текущее состояние оборудования и технологических процессов. Возможность настройки пороговых значений и формирование уведомлений о превышении этих значений позволяет оперативно реагировать на возникающие проблемы. Кроме того, платформа обеспечивает возможность формирования отчетов и анализа исторических данных, что позволяет выявлять тенденции и оптимизировать технологические параметры. Доступ к информации может быть предоставлен различным пользователям с разным уровнем доступа, обеспечивая безопасность и конфиденциальность данных.</w:t>
        <w:br/>
        <w:br/>
        <w:t>Интеграция данных с датчиков температуры и давления с другими системами управления производством, такими как SCADA (Supervisory Control and Data Acquisition) и ERP (Enterprise Resource Planning), позволяет создать комплексную систему управления, обеспечивающую сквозную видимость и контроль над всеми аспектами деятельности предприятия. Данные о температуре и давлении могут использоваться для оптимизации планирования производства, управления запасами и логистики, а также для прогнозирования будущих потребностей в ресурсах. Более того, информация о температуре и давлении может быть использована для обучения и повышения квалификации персонала, позволяя им лучше понимать принципы работы технологического оборудования и принимать обоснованные решения. Такое комплексное взаимодействие способствует повышению эффективности и конкурентоспособности предприятия на рынке. Важно отметить, что постоянное обновление программного обеспечения и инфраструктуры является необходимым условием для поддержания эффективности и надежности системы.</w:t>
        <w:br/>
        <w:br/>
        <w:br/>
        <w:t>### VII. Использование Алгоритмов Машинного Обучения</w:t>
        <w:br/>
        <w:br/>
        <w:t>Современная нефтегазовая отрасль генерирует огромные массивы данных, поступающих от различных источников: датчиков температуры и давления, систем мониторинга вибраций, анализаторов химического состава и многих других.  Простое хранение этих данных уже не является достаточным для повышения эффективности производства; необходимы инструменты для анализа и извлечения ценной информации, которая позволит оптимизировать технологические процессы, прогнозировать отказы оборудования и улучшить безопасность эксплуатации.  Именно здесь на помощь приходят алгоритмы машинного обучения, предоставляющие мощные возможности для выявления скрытых закономерностей и создания интеллектуальных систем поддержки принятия решений.  В отличие от традиционных методов анализа, основанных на экспертных оценках и ручном кодировании правил, алгоритмы машинного обучения способны самостоятельно обучаться на данных, адаптироваться к изменяющимся условиям и выявлять неочевидные взаимосвязи. Это позволяет значительно повысить точность прогнозов и скорость реакции на возникающие проблемы, что критически важно для обеспечения бесперебойной работы нефтегазового предприятия. Развитие этой области позволяет автоматизировать сложные задачи, которые ранее требовали значительных трудозатрат, а также существенно снизить риск человеческих ошибок.</w:t>
        <w:br/>
        <w:br/>
        <w:t>Ключевым преимуществом использования машинного обучения в нефтегазовой отрасли является возможность создания предиктивных моделей, способных прогнозировать будущие состояния оборудования и технологических процессов. Например, алгоритмы регрессии могут быть использованы для прогнозирования производительности насоса на основе данных о давлении, температуре и расходе, что позволяет оптимизировать работу оборудования и предотвратить нежелательные последствия. Классификация позволяет эффективно разделять потоки данных на различные категории, например, для автоматической диагностики неисправностей оборудования на основе анализа вибрационных характеристик. Более того, алгоритмы кластеризации могут быть использованы для выявления групп оборудования со схожими характеристиками, что позволяет оптимизировать графики технического обслуживания и сократить затраты на ремонт.  Эти алгоритмы способны адаптироваться к специфике конкретного предприятия и учитывать индивидуальные особенности оборудования, что повышает точность прогнозов и эффективность принятия решений.  Кроме того, интеграция с существующими системами мониторинга и управления позволяет оперативно реагировать на возникающие проблемы и предотвращать дорогостоящие простои. Важным аспектом является разработка алгоритмов, устойчивых к зашумленным данным, что обеспечивает достоверность прогнозов в реальных условиях эксплуатации.</w:t>
        <w:br/>
        <w:br/>
        <w:t>Одной из наиболее востребованных задач является автоматическая диагностика неисправностей трубопроводов.  На основе анализа данных о температуре, давлении и расходе, алгоритмы машинного обучения могут выявлять аномалии, указывающие на утечки, коррозию или образование отложений.  Например, алгоритм может быть обучен на исторических данных о неисправностях трубопроводов и затем использоваться для прогнозирования вероятности возникновения новых неисправностей.  При возникновении аномалии система может автоматически генерировать уведомления для операторов и инженеров, что позволяет своевременно реагировать на проблему и предотвратить серьезные последствия.  Помимо этого, алгоритмы машинного обучения могут использоваться для оптимизации графиков технического обслуживания трубопроводов, что позволяет сократить затраты на ремонт и повысить надежность системы.  Для обучения алгоритмов используется широкий спектр данных, включая информацию о состоянии оборудования, данные о погодных условиях и геологические карты местности.  С применением современных облачных платформ и больших данных становится возможным обрабатывать огромные массивы информации в режиме реального времени.</w:t>
        <w:br/>
        <w:br/>
        <w:t>Алгоритмы кластеризации оказываются особенно полезными при выявлении скрытых закономерностей в данных о работе компрессорных установок.  Сгруппировав компрессоры на основе схожих характеристик, таких как температура, давление и потребление энергии, можно выявить группы с разной степенью износа и оптимизировать графики технического обслуживания. Например, компрессоры, работающие в схожих условиях, могут быть сгруппированы вместе и обслуживаться по единому графику.  Это позволяет не только сократить затраты на техническое обслуживание, но и повысить эффективность использования ресурсов.  Применение алгоритмов кластеризации позволяет инженерам выявить особенности работы оборудования и принять меры по повышению его надежности и эффективности.  Учитывая, что компрессорные установки обычно работают в сложных условиях, применение таких алгоритмов позволяет значительно повысить безопасность и производительность предприятия.</w:t>
        <w:br/>
        <w:br/>
        <w:t>Разработка и внедрение алгоритмов машинного обучения требуют не только технических знаний, но и четкого понимания особенностей нефтегазовой отрасли. Необходима тесная интеграция специалистов по данным и инженеров-технологов для определения наиболее эффективных методов решения конкретных задач. Кроме того, важно учитывать, что данные, используемые для обучения алгоритмов, могут быть зашумлены или неполными, поэтому необходимо разрабатывать методы для обработки таких данных и повышения точности прогнозов. Регулярный мониторинг работы алгоритмов и их переобучение на новых данных являются необходимыми условиями для поддержания их эффективности и адаптации к изменяющимся условиям эксплуатации. Инвестиции в обучение персонала, владеющего навыками анализа данных и применения алгоритмов машинного обучения, являются ключом к успешной цифровой трансформации нефтегазовой отрасли. В конечном итоге, внедрение этих технологий позволяет существенно повысить эффективность производства, снизить риски и улучшить экологическую безопасность предприятия.</w:t>
        <w:br/>
        <w:br/>
        <w:br/>
        <w:t>Процесс закупки сырья для нефтеперерабатывающих заводов и химических предприятий представляет собой сложную и дорогостоящую задачу. Качество поступающего сырья напрямую влияет на эффективность производственных процессов, качество конечной продукции и, в конечном итоге, на прибыльность предприятия. Традиционно, определение качества сырья осуществлялось посредством ручного анализа образцов в лабораториях, что требовало значительных временных и трудовых ресурсов, а также подвергалось риску человеческой ошибки. Более того, время, затраченное на лабораторные исследования, могло привести к задержкам в поставках и негативно сказаться на логистике предприятия. Однако, развитие технологий спектрального анализа и машинного обучения открыло новые возможности для автоматизации и повышения точности процесса оценки качества сырья.</w:t>
        <w:br/>
        <w:br/>
        <w:t>Спектральный анализ, основанный на измерении взаимодействия электромагнитного излучения с веществом, предоставляет уникальную возможность для получения информации о химическом составе и физических свойствах сырья. Каждый химический элемент и соединение поглощает и отражает электромагнитное излучение в своей специфической спектральной области, создавая уникальный «отпечаток», который можно использовать для идентификации и количественного определения компонентов. В нефтепереработке, спектральный анализ широко используется для определения содержания примесей в нефти, для оценки качества сырой нефти и для контроля состава бензина и дизельного топлива. Методы спектрального анализа, такие как инфракрасная спектроскопия (ИК-спектроскопия), рентгеновская флуоресценция (РФ) и лазерно-индуктивно связанная плазма (ЛИЦП), позволяют анализировать широкий спектр веществ, от органических соединений до металлов и минералов. Однако, интерпретация данных спектрального анализа, особенно при работе с сложными смесями, требует высокой квалификации и опыта.</w:t>
        <w:br/>
        <w:br/>
        <w:t>Внедрение алгоритмов машинного обучения в процесс классификации сырья на основе данных спектрального анализа открывает новые перспективы для автоматизации и повышения эффективности. Алгоритмы машинного обучения, такие как нейронные сети, деревья решений и метод опорных векторов, способны обучаться на больших объемах данных спектрального анализа и создавать модели, способные предсказывать качество сырья с высокой точностью. В отличие от традиционных методов анализа, основанных на экспертных оценках и ручном кодировании правил, алгоритмы машинного обучения способны самостоятельно выявлять сложные взаимосвязи между спектральными характеристиками и качественными параметрами сырья. Это позволяет не только автоматизировать процесс классификации, но и обнаруживать скрытые закономерности, которые могут быть не замечены экспертами-аналитиками. Например, алгоритм машинного обучения может быть обучен на данных спектрального анализа различных марок нефти и научиться классифицировать новые образцы с учетом их химического состава и физических свойств.</w:t>
        <w:br/>
        <w:br/>
        <w:t>Для успешного применения алгоритмов машинного обучения требуется значительный объем качественных данных для обучения модели.  Сбор данных включает в себя использование спектрометров, сбор данных в процессе производства и создание базы данных.  Обычно требуется несколько тысяч образцов для обучения модели, поэтому важно создать систему сбора данных, обеспечивающую непрерывный поток информации. Важной частью процесса является также предварительная обработка данных, включающую в себя фильтрацию шумов, нормализацию спектров и устранение систематических ошибок.  Качество предварительной обработки данных напрямую влияет на точность и надежность модели машинного обучения. В процессе обучения необходимо учитывать, что данные могут содержать ошибки или выбросы, которые могут повлиять на качество модели.  Поэтому важно применять методы контроля качества данных и исключать из обучающего набора некачественные образцы.</w:t>
        <w:br/>
        <w:br/>
        <w:t>Разработка модели классификации сырья на основе данных спектрального анализа обычно включает в себя несколько этапов. Сначала необходимо выбрать подходящий алгоритм машинного обучения, который будет наиболее эффективен для решения конкретной задачи. Далее, необходимо подготовить данные для обучения модели, что включает в себя выбор признаков, масштабирование и кодирование. После этого, модель обучается на подготовленных данных, и ее параметры оптимизируются. Важным этапом является оценка производительности модели на независимом наборе данных, чтобы убедиться в ее способности правильно классифицировать новые образцы. В процессе разработки модели необходимо учитывать, что алгоритмы машинного обучения могут быть чувствительны к изменению параметров входных данных. Поэтому важно проводить регулярную переобучение модели на новых данных, чтобы обеспечить ее актуальность и точность.  Кроме того, необходимо проводить мониторинг работы модели в реальном времени и оперативно реагировать на любые отклонения от нормы.</w:t>
        <w:br/>
        <w:br/>
        <w:t>Внедрение системы автоматической классификации сырья на основе данных спектрального анализа позволяет значительно сократить время и затраты на контроль качества, повысить точность оценки, а также освободить персонал от рутинных операций. Это позволяет перенаправить специалистов на более сложные и творческие задачи, такие как разработка новых продуктов и оптимизация технологических процессов. Например, система может автоматически классифицировать нефть по маркам, определяя ее пригодность для производства различных видов топлива и химических продуктов.  Она также может выявлять потенциальные проблемы с качеством сырья, такие как наличие примесей или несоответствие спецификациям.  Все эти факторы в совокупности позволяют повысить эффективность производства, снизить риски и улучшить конкурентоспособность предприятия.  Кроме того, автоматизированная система позволяет обеспечить прозрачность и отслеживаемость процесса контроля качества, что является важным фактором для соблюдения требований нормативных документов.</w:t>
        <w:br/>
        <w:br/>
        <w:t>Для достижения максимальной эффективности и создания по-настоящему интеллектуального производства, данные, полученные в результате работы алгоритмов машинного обучения при классификации сырья, не должны существовать в информационном вакууме. Они должны быть органично интегрированы с другими системами предприятия, создавая единое информационное пространство, в котором оперативная информация о качестве сырья, данные о технологических процессах, показатели эффективности и другие важные параметры взаимодействуют друг с другом, обеспечивая комплексное представление о состоянии производства. Интеграция технологий и данных, являясь ключевым элементом цифровой трансформации нефтеперерабатывающего завода, открывает новые возможности для оптимизации производства, повышения качества продукции и снижения операционных расходов. Это не просто объединение баз данных, это создание интеллектуальной среды, где информация, генерируемая различными источниками, превращается в знания, которые могут быть использованы для принятия обоснованных решений и прогнозирования будущих тенденций.</w:t>
        <w:br/>
        <w:br/>
        <w:t>Основополагающим компонентом интеграции является создание единой платформы данных, которая объединяет информацию, поступающую с различных источников, таких как спектрометры, системы управления технологическими процессами (АСУТП), системы планирования ресурсов предприятия (ERP) и системы управления взаимоотношениями с клиентами (CRM).  Эта платформа должна обеспечивать централизованное хранение, обработку и анализ данных, а также предоставлять унифицированный интерфейс для доступа к информации для различных пользователей.  Например, информация о качестве нефти, полученная в результате анализа спектрометром, должна автоматически поступать в систему управления производством и использоваться для корректировки параметров технологических процессов, таких как температура, давление и расход реагентов.  Аналогично, данные о потреблении энергии и уровне запасов сырья должны интегрироваться с системами планирования, чтобы оптимизировать логистические операции и снизить затраты на хранение. Такой целостный подход позволяет получить всестороннее представление о производственном процессе и оперативно реагировать на любые изменения в условиях работы.</w:t>
        <w:br/>
        <w:br/>
        <w:t>Одним из ключевых преимуществ интеграции данных является возможность создания интерактивных панелей мониторинга, которые предоставляют пользователям наглядное представление о ключевых показателях эффективности (KPI) в режиме реального времени.  Эти панели могут отображать информацию о качестве сырья, производительности оборудования, потреблении энергии и другие важные параметры, позволяя оперативно выявлять отклонения от нормы и принимать корректирующие действия.  Например, оператор производственной линии может видеть на панели мониторинга информацию о содержании примесей в нефти, получаемой с конкретного месторождения, а также данные о производительности насосного оборудования, используемого для транспортировки сырья.  Если содержание примесей превышает допустимые значения или производительность оборудования снижается, оператор может немедленно предпринять необходимые действия, такие как изменение параметров технологического процесса или замена оборудования. Такая система позволяет оперативно реагировать на проблемы и предотвращать возникновение серьезных сбоев в производстве.</w:t>
        <w:br/>
        <w:br/>
        <w:t>Интеграция технологий и данных также позволяет реализовать системы автоматизированного оповещения, которые предупреждают пользователей о возникновении критических ситуаций.  Например, система может автоматически отправлять уведомления на мобильные телефоны операторов и руководителей, если содержание серы в дизельном топливе превышает допустимый уровень или если давление в трубопроводе падает ниже критической отметки.  Эти уведомления могут содержать информацию о характере проблемы, ее местонахождении и рекомендуемых действиях.  Такая система позволяет оперативно реагировать на аварийные ситуации и минимизировать ущерб.  Более того, накопленные данные об аварийных ситуациях могут быть использованы для анализа причин возникновения проблем и разработки мер по их предотвращению. Использование данных о качестве сырья позволяет создавать модели, предсказывающие выход готовой продукции с учетом изменения свойств исходного материала.</w:t>
        <w:br/>
        <w:br/>
        <w:t>Реализация интеллектуальной логистики является еще одним важным аспектом интеграции данных.  Интеграция информации о запасах сырья, данных о транспортных маршрутах и графиков поставок позволяет оптимизировать логистические операции и снизить затраты на хранение и транспортировку.  Например, система может автоматически заказывать партии сырья, когда уровень запасов опускается ниже критической отметки, и планировать оптимальные маршруты доставки с учетом текущей дорожной ситуации и наличия свободных транспортных средств.  Более того, система может прогнозировать спрос на готовую продукцию и соответствующим образом корректировать объемы закупаемого сырья, минимизируя риски перепроизводства или дефицита. Это обеспечивает более эффективное управление ресурсами и снижение операционных расходов.  Такая оптимизация логистических процессов позволяет не только сократить затраты, но и повысить гибкость производства и способность быстро реагировать на изменения спроса.</w:t>
        <w:br/>
        <w:br/>
        <w:t>Для обеспечения успешной интеграции необходимо применение современных технологий, таких как облачные вычисления, интернет вещей (IoT) и искусственный интеллект (AI).  Облачные вычисления позволяют хранить и обрабатывать большие объемы данных, обеспечивая масштабируемость и доступность информации из любой точки мира.  Интернет вещей (IoT) позволяет собирать данные с различных датчиков и устройств, установленных на производственном оборудовании и в логистической инфраструктуре. Искусственный интеллект (AI) позволяет анализировать эти данные, выявлять закономерности и прогнозировать будущие тенденции. Например, с помощью алгоритмов машинного обучения можно создавать модели, которые прогнозируют потребность в сырье, оптимизируют параметры технологических процессов и выявляют потенциальные аварийные ситуации.  Это позволяет не только повысить эффективность производства, но и создать интеллектуальную среду, которая постоянно обучается и совершенствуется.  В конечном счете, такая интеграция данных создает основу для цифрового двойника предприятия, позволяющего моделировать различные сценарии и оптимизировать производственные процессы.</w:t>
        <w:br/>
        <w:br/>
        <w:br/>
        <w:t>Центральным элементом эффективного управления нефтеперерабатывающим заводом в эпоху цифровой трансформации является создание и внедрение комплексной панели мониторинга ключевых показателей эффективности, или KPI. Эта панель не является просто набором графиков и диаграмм, а представляет собой интерактивную и динамическую платформу, предоставляющую операторам, инженерам и руководителям возможность в режиме реального времени отслеживать состояние производственного процесса, выявлять отклонения от нормы и оперативно принимать решения для поддержания оптимальной производительности.  В своей сути панель мониторинга KPI представляет собой визуальную репрезентацию ключевых аспектов работы предприятия, позволяющую быстро оценивать текущее состояние и прогнозировать будущие тенденции,  и обеспечивает прозрачность и доступность информации для всех заинтересованных сторон, создавая основу для совместной работы и принятия обоснованных решений.</w:t>
        <w:br/>
        <w:br/>
        <w:t>Конструкция панели мониторинга KPI должна основываться на принципах информативности, наглядности и удобства использования.  На первый план выходят ключевые параметры, напрямую влияющие на эффективность производства, такие как выход готовой продукции, потребление энергии, уровень брака, использование сырья и затраты на обслуживание оборудования.  Каждый из этих параметров должен быть представлен в виде четкого и понятного визуального индикатора, позволяющего быстро оценить его текущее значение и динамику изменения.  Например, график, отображающий выход бензина, должен не только показывать его текущий уровень, но и отображать целевое значение и динамику изменения во времени,  чтобы оператор мог сразу увидеть, соответствует ли текущая производительность запланированным показателям и в случае отклонений своевременно принять меры по корректировке технологического процесса.</w:t>
        <w:br/>
        <w:br/>
        <w:t>Эффективная панель мониторинга KPI не ограничивается простым отображением текущих значений, но и предоставляет возможность анализа исторических данных и прогнозирования будущих тенденций.  Операторы и инженеры должны иметь возможность сравнивать текущие показатели с историческими значениями за определенный период времени, чтобы выявить закономерности и тенденции, которые могут указывать на необходимость корректировки технологического процесса или профилактического обслуживания оборудования.  Например, если анализ данных показывает, что потребление энергии увеличилось в течение последнего месяца, это может указывать на необходимость проверки эффективности работы энергосберегающего оборудования или выявления утечек пара.  Более того, использование алгоритмов машинного обучения может позволить прогнозировать будущие значения KPI на основе исторических данных и текущих условий работы, позволяя заранее планировать профилактические мероприятия и оптимизировать использование ресурсов.</w:t>
        <w:br/>
        <w:br/>
        <w:t>Для обеспечения удобства использования панель мониторинга KPI должна быть интерактивной и настраиваемой.  Операторы должны иметь возможность фильтровать данные по различным параметрам, таким как тип сырья, технологический процесс или смены, чтобы получить более детальную информацию о конкретных аспектах работы предприятия.  Кроме того, панель должна быть настраиваемой, чтобы каждый пользователь мог адаптировать ее к своим потребностям и предпочтениям. Например, оператор, отвечающий за качество дизельного топлива, может настроить панель так, чтобы на ней были отображены только параметры, связанные с производством дизельного топлива, такие как содержание серы и цетановое число.  Такая гибкость позволяет каждому пользователю получить максимально полезную информацию, необходимую для выполнения своих обязанностей.</w:t>
        <w:br/>
        <w:br/>
        <w:t>Одним из ключевых преимуществ интерактивной панели мониторинга KPI является ее способность обеспечивать оперативное выявление проблем и предотвращение аварийных ситуаций. Если какой-либо параметр отклоняется от нормы, панель должна немедленно сигнализировать об этом с помощью визуальных и звуковых предупреждений.  Например, если давление в трубопроводе превышает допустимый уровень, панель должна немедленно подать звуковой сигнал и изменить цвет соответствующего индикатора на красный.  Это позволяет операторам и инженерам оперативно реагировать на возникающие проблемы и предотвращать возникновение серьезных сбоев в производственном процессе.  Кроме того, система может автоматически генерировать отчеты об отклонениях от нормы и отправлять их на электронную почту ответственных лиц, обеспечивая тем самым информационную прозрачность и оперативное принятие решений.</w:t>
        <w:br/>
        <w:br/>
        <w:t>Внедрение интерактивной панели мониторинга KPI требует тесного сотрудничества между IT-специалистами, инженерами и операторами. Необходимо разработать четкие критерии выбора ключевых показателей эффективности, определить источники данных и разработать алгоритмы обработки и визуализации информации. Важно также обеспечить обучение персонала работе с панелью мониторинга и поощрять их участие в процессе улучшения ее функциональности.  Постоянный сбор обратной связи от пользователей позволяет непрерывно совершенствовать панель мониторинга, адаптируя ее к изменяющимся потребностям предприятия и повышая ее эффективность.  В конечном итоге, интерактивная панель мониторинга KPI становится не просто инструментом визуализации информации, а мощным средством управления производством, обеспечивающим повышение эффективности, снижение затрат и повышение безопасности.</w:t>
        <w:br/>
        <w:br/>
        <w:br/>
        <w:t>Глядя в будущее нефтеперерабатывающей отрасли, становится ясно, что внедрение инновационных технологий и концепций выведет управление производством на качественно новый уровень, превосходящий возможности существующих систем мониторинга и контроля. Среди наиболее перспективных тенденций выделяется повсеместное распространение автономных роботизированных систем, способных выполнять рутинные задачи и, что особенно важно, работать в опасных и труднодоступных зонах предприятия. Представьте себе дронов, способных проводить регулярные инспекции состояния трубопроводов и резервуаров, обнаруживая даже самые незначительные дефекты, не требующие вмешательства человека, или роботов, выполняющих очистку реакторов и другого оборудования, где работа человека связана с высоким риском для здоровья. Эти системы не только повышают безопасность и эффективность работы, но и позволяют значительно снизить эксплуатационные расходы и повысить производительность, благодаря круглосуточной доступности и минимальному воздействию на окружающую среду.</w:t>
        <w:br/>
        <w:br/>
        <w:t>Более того, развитие искусственного интеллекта и машинного обучения открывает новые горизонты для самоадаптации производственных процессов к постоянно меняющимся условиям. Традиционные системы управления, основанные на жестко заданных параметрах и алгоритмах, часто оказываются неспособными эффективно реагировать на неожиданные события или изменения в качестве сырья. Интеллектуальные системы, напротив, способны анализировать огромные объемы данных в режиме реального времени, выявлять закономерности и тенденции, и автоматически корректировать параметры технологического процесса для оптимизации производительности и снижения рисков. Например, система искусственного интеллекта может прогнозировать изменение качества сырой нефти на основе данных о геополитической обстановке и климатических условиях, и автоматически изменять параметры крекинга для обеспечения стабильного выхода целевых продуктов. Подобные возможности позволяют не только повысить эффективность производства, но и снизить зависимость от человеческого фактора и повысить устойчивость к внешним воздействиям.</w:t>
        <w:br/>
        <w:br/>
        <w:t>Одной из наиболее радикальных тенденций является интеграция технологии блокчейн в процессы управления цепочками поставок и учета продукции. Блокчейн обеспечивает прозрачность, безопасность и неизменность данных, что позволяет отслеживать движение сырья и готовой продукции от момента поставки до конечного потребителя. Это не только повышает доверие к производителю и снижает риск фальсификации продукции, но и позволяет оптимизировать логистику и сократить затраты на хранение и транспортировку. Представьте себе ситуацию, когда каждый бак дизельного топлива имеет уникальный цифровой идентификатор, позволяющий отслеживать его происхождение, маршрут и качество на протяжении всего процесса. Такая система не только обеспечивает прозрачность для потребителей, но и позволяет быстро выявлять и устранять причины загрязнения или фальсификации продукции, обеспечивая высочайший уровень качества и безопасности.</w:t>
        <w:br/>
        <w:br/>
        <w:t>Но наиболее впечатляющей тенденцией будущего является концепция "умного нефтеперерабатывающего завода", представляющего собой полностью интегрированную систему, основанную на принципах киберфизической системы. Это означает, что все элементы завода – от датчиков и исполнительных механизмов до программного обеспечения и систем управления – взаимосвязаны и обмениваются информацией в режиме реального времени. Такая система обладает способностью к самодиагностике, самовосстановлению и самооптимизации, позволяя ей адаптироваться к изменяющимся условиям и решать сложные задачи без вмешательства человека. Представьте себе завод, который самостоятельно прогнозирует необходимость замены оборудования, оптимизирует потребление энергии и предотвращает аварийные ситуации, – это реальность, к которой мы стремимся, и которая станет ключевым фактором конкурентоспособности в будущем.</w:t>
        <w:br/>
        <w:br/>
        <w:t>Тем не менее, путь к реализации этих перспективных тенденций не лишен вызовов и рисков. Внедрение новых технологий требует значительных инвестиций, как финансовых, так и человеческих. Необходимы квалифицированные специалисты, способные разрабатывать, внедрять и обслуживать сложные системы. Важно также обеспечить кибербезопасность завода, защитив его от несанкционированного доступа и злоупотреблений. Более того, необходимо учитывать психологический аспект – обеспечить готовность персонала к работе в новых условиях, где роль человека меняется, а рутинные задачи перекладываются на автоматизированные системы. Преодоление этих вызовов потребует совместных усилий всех заинтересованных сторон – от правительств и научных организаций до предприятий и образовательных учреждений, но только так мы сможем создать нефтеперерабатывающую отрасль будущего, безопасную, эффективную и устойчивую.</w:t>
        <w:br/>
        <w:br/>
        <w:br/>
        <w:t>В нефтеперерабатывающей отрасли, как и во многих других отраслях промышленности, рутинные задачи традиционно выполняются людьми, что сопряжено с риском несчастных случаев, переутомления персонала и относительно невысокой производительности.  Эти задачи часто включают в себя инспекцию оборудования, очистку резервуаров, мониторинг состояния трубопроводов и выполнение ряда других операций, требующих высокой точности и повторяемости.  В перспективе будущего, однако, все большее значение приобретает автоматизация этих задач с использованием автономных роботов, что обещает не только повысить безопасность и эффективность производства, но и освободить человеческие ресурсы для решения более сложных и творческих задач.  Роботизация рутинных операций представляет собой не просто технологический прогресс, а фундаментальное изменение подхода к организации труда на нефтеперерабатывающем заводе, открывающее новые горизонты для оптимизации производственных процессов и повышения конкурентоспособности. Представьте, как изменится облик завода, когда большая часть рутинной работы будет выполняться бесстрастными, неутомимыми помощниками, способными работать круглосуточно в самых сложных и опасных условиях.</w:t>
        <w:br/>
        <w:br/>
        <w:t>Автономные роботы, оснащенные передовыми сенсорами и алгоритмами искусственного интеллекта, способны выполнять широкий спектр задач, которые сегодня ложатся на плечи людей. Например, дроны, оснащенные тепловизорами и камерами высокого разрешения, могут регулярно обследовать состояние резервуаров, трубопроводов и другого оборудования, выявляя даже незначительные дефекты, которые могут быть пропущены при визуальном осмотре.  Эти дроны могут автономно перемещаться по территории завода, избегая препятствий и передавая данные в режиме реального времени для анализа и принятия решений. Роботы-манипуляторы, оснащенные специальными инструментами, могут выполнять очистку резервуаров от отложений, проводить сварочные работы и выполнять другие сложные операции, требующие высокой точности и повторяемости. Роботы, способные к передвижению по сложной местности, могут выполнять инспекцию труднодоступных участков, где работа человека связана с риском падения или других несчастных случаев.  Все эти роботы могут работать круглосуточно, без перерывов на отдых и выходные, повышая общую производительность завода.</w:t>
        <w:br/>
        <w:br/>
        <w:t>Одним из ключевых преимуществ использования автономных роботов является повышение безопасности труда.  Многие задачи на нефтеперерабатывающем заводе сопряжены с риском несчастных случаев, таких как взрывы, пожары и отравления химическими веществами.  Отправляя роботов на выполнение этих задач, мы снижаем риск травмирования персонала и улучшаем общую безопасность предприятия.  Представьте себе ситуацию, когда робот выполняет инспекцию резервуара, содержащего легковоспламеняющиеся вещества, в то время как человек остается в безопасном месте, наблюдая за процессом и получая информацию в режиме реального времени.  Кроме того, роботы могут работать в условиях, непригодных для человека, например, в условиях высоких температур или концентрации опасных веществ, что расширяет возможности предприятия и повышает его гибкость.  Повышение безопасности – это не просто вопрос этики, но и экономическая необходимость, поскольку сокращение числа несчастных случаев позволяет избежать значительных финансовых потерь, связанных с выплатой компенсаций и страховых взносов.</w:t>
        <w:br/>
        <w:br/>
        <w:t>Внедрение автономных роботов, безусловно, приведет к переосмыслению роли человеческого персонала на нефтеперерабатывающем заводе.  Вместо того чтобы выполнять рутинные и монотонные задачи, люди смогут сосредоточиться на более сложных и творческих задачах, таких как анализ данных, разработка новых технологий и оптимизация производственных процессов. Это приведет к повышению квалификации персонала и созданию новых рабочих мест, требующих специализированных знаний и навыков.  Например, потребуется персонал для программирования и обслуживания роботов, анализа данных, полученных от сенсоров, и координации работы различных автоматизированных систем.  Это потребует инвестиций в образование и переподготовку персонала, но позволит создать более квалифицированную и мотивированную рабочую силу, способную решать самые сложные задачи и поддерживать конкурентоспособность предприятия.  Важно, чтобы переход к роботизированному производству проходил постепенно и с учетом интересов персонала, чтобы избежать социальной напряженности и обеспечить плавный переход к новой модели организации труда.</w:t>
        <w:br/>
        <w:br/>
        <w:t>Экономическая выгода от внедрения автономных роботов также является значительным фактором, определяющим их широкое распространение в нефтеперерабатывающей отрасли.  Хотя первоначальные инвестиции в робототехнику могут быть существенными, в долгосрочной перспективе они окупаются за счет повышения производительности, снижения затрат на оплату труда, уменьшения числа несчастных случаев и сокращения затрат на обслуживание оборудования.  Автономные роботы могут работать круглосуточно без перерывов на отдых и выходные, что позволяет значительно увеличить объем производства и сократить сроки выполнения заказов.  Кроме того, роботы могут работать более точно и эффективно, чем человек, что позволяет сократить количество отходов и улучшить качество продукции.  Экономическая эффективность роботизированного производства делает его привлекательным для предприятий, стремящихся повысить свою конкурентоспособность и максимизировать свою прибыль.</w:t>
        <w:br/>
        <w:br/>
        <w:br/>
        <w:t>Несмотря на очевидные преимущества, внедрение автономных роботов на нефтеперерабатывающем заводе не лишено вызовов и рисков, которые требуют внимательного анализа и продуманных решений.  Безусловно, подобный переход представляет собой значительные инвестиции, затраты на приобретение робототехнического оборудования и его последующее обслуживание могут быть существенными, особенно для небольших предприятий с ограниченными финансовыми ресурсами.  Эти инвестиции должны быть тщательно обоснованы и учтены в долгосрочной перспективе, с учетом потенциальной экономической выгоды и снижения операционных расходов в будущем.  Необходимо учитывать, что автоматизация также может потребовать обновления существующей инфраструктуры и систем управления, что также влечет за собой дополнительные затраты и временные затраты. Важно также понимать, что стоимость внедрения не ограничивается только финансовыми затратами, она включает также время, которое требуется для обучения персонала, интеграции роботов в существующие процессы и решения возникающих технических проблем.</w:t>
        <w:br/>
        <w:br/>
        <w:t>Одной из основных проблем является нехватка квалифицированных специалистов, способных программировать, обслуживать и интегрировать автономные роботы в производственные процессы.  Для успешной реализации проектов по автоматизации требуется команда инженеров, программистов и техников, обладающих специализированными знаниями и навыками в области робототехники, искусственного интеллекта и машинного обучения.  Найти и удержать таких специалистов может быть сложной задачей, особенно в условиях жесткой конкуренции на рынке труда.  Кроме того, для обеспечения бесперебойной работы роботов требуется постоянное обучение и повышение квалификации персонала, что также сопряжено с дополнительными затратами и временными затратами.  В перспективе, необходимо создание собственных программ обучения и подготовки специалистов, чтобы обеспечить приток квалифицированных кадров на предприятие и снизить зависимость от внешних ресурсов.</w:t>
        <w:br/>
        <w:br/>
        <w:t>Интеграция роботов в существующие производственные системы может быть сложной задачей, требующей значительных усилий по перестройке рабочих процессов и адаптации информационных систем.  Автономные роботы должны взаимодействовать с другими системами и оборудованием на заводе, что требует обеспечения совместимости и обмена данными в режиме реального времени.  При этом могут возникнуть проблемы с интеграцией различных программных платформ и протоколов обмена данными, что может привести к задержкам в реализации проекта и снижению эффективности роботизированного производства.  В некоторых случаях может потребоваться разработка собственных интеграционных решений, что также сопряжено с дополнительными затратами и временными затратами.</w:t>
        <w:br/>
        <w:br/>
        <w:t>Кибербезопасность является еще одним важным фактором, который необходимо учитывать при внедрении автономных роботов.  Роботы, подключенные к сети Интернет, становятся потенциальной целью для кибератак, которые могут привести к серьезным последствиям, таким как нарушение производственных процессов, кража конфиденциальной информации и даже причинение вреда оборудованию и персоналу.  Для защиты от кибератак необходимо внедрение многоуровневых систем безопасности, включающих в себя защиту от несанкционированного доступа, обнаружение вторжений и предотвращение распространения вредоносных программ.  Персонал, отвечающий за кибербезопасность, должен постоянно следить за новыми угрозами и адаптировать системы защиты к изменяющимся условиям. Важно также регулярно проводить аудит систем безопасности и проверять эффективность принимаемых мер.</w:t>
        <w:br/>
        <w:br/>
        <w:t>Сопротивление изменениям со стороны персонала также может стать серьезным препятствием на пути внедрения автономных роботов.  Некоторые работники могут опасаться потери рабочих мест или негативно относиться к новым технологиям, что может привести к снижению производительности и нарушению дисциплины.  Для преодоления этого сопротивления необходимо проводить разъяснительную работу, объяснять преимущества автоматизации и вовлекать персонал в процесс принятия решений. Важно также предложить работникам возможности переквалификации и переобучения, чтобы они могли адаптироваться к новым условиям труда.  Необходимо подчеркивать, что автоматизация не приведет к массовым увольнениям, а, наоборот, создаст новые рабочие места, требующие специализированных знаний и навыков.  Важно, чтобы процесс внедрения автономных роботов проходил постепенно и с учетом интересов персонала, чтобы избежать социальной напряженности и обеспечить плавный переход к новой модели организации труда.</w:t>
        <w:br/>
        <w:br/>
        <w:t>Оценка общей стоимости внедрения цифровых технологий на нефтеперерабатывающем заводе — это комплексная задача, далеко выходящая за рамки простого подсчета стоимости оборудования. Часто компании, увлеченные перспективами повышения эффективности и сокращения издержек, упускают из виду скрытые затраты и недооценивают сложность интеграции новых решений в существующую инфраструктуру. Зачастую, в стремлении к быстрому получению результатов, игнорируются долгосрочные финансовые последствия, что приводит к перерасходу средств, срыву сроков и разочарованию от результатов внедрения. Важно, чтобы оценка стоимости была всесторонней и учитывала все аспекты проекта, от первоначальных инвестиций до операционных расходов и потенциальной выгоды.</w:t>
        <w:br/>
        <w:br/>
        <w:t>Первый и наиболее очевидный элемент оценки стоимости — это стоимость самого оборудования и программного обеспечения. Это включает в себя не только стоимость датчиков, контроллеров, роботов и специализированного программного обеспечения, но и затраты на его доставку, установку и первоначальную настройку. Например, внедрение системы предиктивного обслуживания требует установки датчиков на различное оборудование, разработки и внедрения специализированного программного обеспечения для анализа данных, обучения персонала работе с системой и интеграции её с существующими системами управления. Подобные проекты, особенно на крупных предприятиях с сложной инфраструктурой, могут обойтись в десятки, а иногда и сотни миллионов рублей. К этому следует добавить стоимость лицензий на используемое программное обеспечение, которые могут существенно увеличиваться с ростом масштабов внедрения.</w:t>
        <w:br/>
        <w:br/>
        <w:t>Однако, стоимость оборудования и программного обеспечения – это лишь верхушка айсберга. Значительную часть общей стоимости составляют затраты на интеграцию цифровых решений с существующими системами управления и инфраструктурой предприятия. Многие нефтеперерабатывающие заводы используют устаревшие системы автоматизации и управления, которые могут быть несовместимы с новыми цифровыми решениями. В таких случаях требуется разработка специализированных интерфейсов и адаптеров, что может быть сложным и дорогостоящим процессом. Кроме того, для обеспечения бесперебойной работы цифровых решений необходимо модернизировать существующую сетевую инфраструктуру, что может потребовать значительных инвестиций.  Особенно это актуально для заводов, расположенных в удаленных районах, где обеспечение стабильного интернет-соединения является сложной инженерной задачей.</w:t>
        <w:br/>
        <w:br/>
        <w:t>Не менее важным фактором, влияющим на общую стоимость внедрения цифровых технологий, являются затраты на обучение персонала. Для успешной эксплуатации новых цифровых решений необходима команда квалифицированных специалистов, способных работать с новым оборудованием и программным обеспечением, а также интерпретировать и анализировать данные, получаемые от датчиков и систем мониторинга. Это предполагает обучение существующего персонала, а также привлечение новых специалистов, обладающих необходимыми знаниями и навыками.  В условиях дефицита квалифицированных кадров на рынке труда, затраты на обучение и привлечение персонала могут значительно увеличить общую стоимость проекта.  Иногда, для решения этой проблемы, необходимо создавать собственные учебные центры и разрабатывать специализированные программы обучения, что, безусловно, увеличивает сроки реализации проекта и требует дополнительных инвестиций.</w:t>
        <w:br/>
        <w:br/>
        <w:t>Кроме того, необходимо учитывать и операционные расходы, связанные с эксплуатацией и обслуживанием цифровых решений. Это включает в себя затраты на электроэнергию, техническое обслуживание оборудования, оплату услуг облачных сервисов, а также оплату труда персонала, отвечающего за эксплуатацию и мониторинг системы. Особенно важно учитывать затраты на обеспечение кибербезопасности, поскольку цифровые решения, подключенные к сети Интернет, становятся потенциальной целью для кибератак.  Для обеспечения безопасности необходимо регулярно проводить аудит систем защиты, обновлять программное обеспечение и обучать персонал правилам кибергигиены.  Несвоевременное реагирование на угрозы кибербезопасности может привести к серьезным финансовым потерям и репутационным издержкам.</w:t>
        <w:br/>
        <w:br/>
        <w:t>Наконец, необходимо учитывать и потенциальную выгоду от внедрения цифровых технологий. Это включает в себя увеличение производительности, снижение издержек, повышение безопасности, улучшение качества продукции и повышение конкурентоспособности предприятия. Однако, для оценки потенциальной выгоды необходимо учитывать множество факторов, таких как динамика рынка, цены на сырую нефть и продукты переработки, а также изменения в законодательстве.  При этом, необходимо помнить, что оценка потенциальной выгоды всегда носит прогнозный характер и может быть подвержена значительным отклонениям от фактических результатов.  Поэтому, при принятии решения о внедрении цифровых технологий необходимо проводить тщательный анализ рисков и возможностей, а также учитывать все потенциальные затраты и выгоды.</w:t>
        <w:br/>
      </w:r>
    </w:p>
    <w:p>
      <w:r>
        <w:br w:type="page"/>
      </w:r>
    </w:p>
    <w:p>
      <w:pPr>
        <w:pStyle w:val="Heading1"/>
      </w:pPr>
      <w:r>
        <w:t>Глава 8: Методы защиты данных: антивирусы, файерволы, шифрование, резервное копирование и восстановление данных, практический пример создания плана резервного копирования.</w:t>
      </w:r>
    </w:p>
    <w:p>
      <w:r>
        <w:t>Внедрение цифровых технологий на нефтеперерабатывающем заводе – это не просто установка нового оборудования, а фундаментальный пересмотр принципов организации производственных процессов и управления активами. Одним из ключевых аргументов в пользу цифровой трансформации является повышение гибкости производства, что позволяет заводу быстрее адаптироваться к меняющимся рыночным условиям и требованиям клиентов. Традиционные нефтеперерабатывающие заводы часто сталкиваются с проблемой жесткой привязки к определенным сортам нефти и технологическим схемам, что ограничивает возможности реагирования на колебания спроса и изменения в качестве доступного сырья. Цифровые технологии, такие как предиктивное моделирование и оптимизация в реальном времени, предоставляют возможность оперативно перенастраивать производственные процессы, изменяя параметры технологических режимов и переключаясь между различными продуктовыми линейками.</w:t>
        <w:br/>
        <w:br/>
        <w:t>Возьмем, к примеру, завод, специализирующийся на производстве высокооктанового бензина. В периоды снижения спроса на бензин и увеличения спроса на дизельное топливо, завод, оснащенный цифровыми системами управления, способен перенаправить часть сырья на производство дизельного топлива, минимизируя потери и максимизируя прибыльность. Без цифровой оптимизации, подобный переход может быть сопряжен со значительными трудностями, включая простои оборудования, снижение эффективности и увеличение брака. Более того, гибкость производства напрямую влияет на способность завода адаптироваться к изменяющимся экологическим требованиям. В условиях ужесточения нормативов по содержанию серы и других вредных веществ в топливе, цифровые системы позволяют оптимизировать процессы десертизации и крекинга, обеспечивая соответствие продукции новым требованиям без существенного увеличения затрат.</w:t>
        <w:br/>
        <w:br/>
        <w:t>Особенно важным становится фактор повышения эффективности логистических процессов. Нефтеперерабатывающие заводы являются сложными логистическими центрами, включающими в себя множество этапов, начиная от приема сырой нефти и заканчивая отгрузкой готовой продукции. Оптимизация этих процессов с использованием цифровых технологий, таких как системы управления транспортом и прогнозирование спроса, позволяет сократить время простоя, минимизировать потери и улучшить координацию между различными участками предприятия.  Например, внедрение интеллектуальных систем управления складом позволяет автоматизировать процессы приемки, хранения и отгрузки сырья и готовой продукции, сокращая время обработки и снижая вероятность ошибок.  В условиях растущей конкуренции и ограниченности ресурсов, оптимизация логистических процессов становится критически важным фактором повышения эффективности и прибыльности нефтеперерабатывающего завода.</w:t>
        <w:br/>
        <w:br/>
        <w:t>Внедрение цифровых двойников – виртуальных копий физических активов – играет ключевую роль в повышении эффективности управления активами и предотвращении аварийных ситуаций. Цифровые двойники позволяют проводить моделирование различных сценариев эксплуатации оборудования, прогнозировать его износ и оптимизировать графики технического обслуживания. Например, цифровой двойник реактора крекинга может быть использован для моделирования различных режимов работы, определения оптимальной температуры и давления, а также прогнозирования срока службы катализатора. Благодаря этому, можно избежать преждевременного выхода оборудования из строя, сократить затраты на техническое обслуживание и повысить безопасность производственных процессов. Визуализация данных в режиме реального времени и предоставление операторам возможности дистанционного управления оборудованием значительно повышает эффективность работы и позволяет оперативно реагировать на возникающие проблемы.</w:t>
        <w:br/>
        <w:br/>
        <w:t>Наконец, создание культуры непрерывного совершенствования и вовлечение сотрудников в процесс цифровой трансформации является неотъемлемым условием успеха. Внедрение новых технологий не должно рассматриваться как одноразовый проект, а как долгосрочный процесс, требующий постоянного мониторинга, анализа и оптимизации. Необходимо создавать условия для обмена знаниями и опытом между сотрудниками, поощрять эксперименты и инновации, а также предоставлять возможности для обучения и повышения квалификации. Вовлечение сотрудников в процесс цифровой трансформации не только способствует успешному внедрению новых технологий, но и повышает их мотивацию и лояльность к компании, что является важным фактором устойчивого развития предприятия.  Важно помнить, что технологический прогресс, без участия людей, остаётся бездействующим.</w:t>
        <w:br/>
      </w:r>
    </w:p>
    <w:p>
      <w:r>
        <w:br w:type="page"/>
      </w:r>
    </w:p>
    <w:p>
      <w:pPr>
        <w:pStyle w:val="Heading1"/>
      </w:pPr>
      <w:r>
        <w:t>Глава 9: Обзор программного обеспечения для управления технологическими процессами (SCADA), системы управления производством (MES), системы планирования ресурсов предприятия (ERP) и инструменты для анализа данных.</w:t>
      </w:r>
    </w:p>
    <w:p>
      <w:r>
        <w:t>## Идея: Повышение безопасности и экологической устойчивости нефтеперерабатывающих заводов через цифровизацию.</w:t>
        <w:br/>
        <w:br/>
        <w:t>Безопасность и экологическая устойчивость всегда были приоритетными направлениями для нефтеперерабатывающих заводов, однако традиционные методы управления рисками и контроля загрязнений зачастую оказываются неэффективными в условиях возрастающего объема производства и ужесточения нормативных требований. Цифровизация открывает новые возможности для повышения безопасности и снижения воздействия на окружающую среду, предоставляя инструменты для мониторинга, анализа и прогнозирования потенциальных рисков и загрязнений. Внедрение сенсорных сетей, аналитических платформ и систем оповещения позволяет оперативно реагировать на возникающие угрозы и предотвращать аварийные ситуации, а также оптимизировать использование ресурсов и снижать выбросы вредных веществ.  Современные системы, использующие данные из множества источников, способны выявлять паттерны и отклонения от нормы, которые могут указывать на развитие опасных процессов, зачастую незаметные для человеческого глаза. Это позволяет переходить от реактивного подхода к управлению рискам, основанному на прогнозировании и профилактике.</w:t>
        <w:br/>
        <w:br/>
        <w:t>Одним из ключевых направлений цифровизации является создание интегрированной системы мониторинга и контроля выбросов в атмосферу, воду и почву. Традиционные методы контроля, основанные на периодических отборах проб и лабораторных анализах, зачастую не позволяют оперативно выявлять и устранять источники загрязнения. Цифровые сенсоры, расположенные в стратегически важных точках предприятия, обеспечивают непрерывный мониторинг состояния окружающей среды, предоставляя данные в режиме реального времени. Аналитические платформы, использующие алгоритмы машинного обучения, позволяют выявлять аномалии и прогнозировать концентрацию вредных веществ, позволяя оперативно принимать меры по снижению выбросов. Например, система мониторинга утечек метана, основанная на беспилотных летательных аппаратах (дронах), оборудованных газоанализаторами, позволяет оперативно выявлять и устранять источники утечек, сокращая выбросы парниковых газов и снижая экологический след предприятия. Использование таких систем позволяет не только соблюдать требования природоохранного законодательства, но и улучшать репутацию компании в глазах общественности.</w:t>
        <w:br/>
        <w:br/>
        <w:t>Особое внимание следует уделить цифровизации системы управления рисками, связанными с эксплуатацией опасных производственных объектов. Традиционные методы анализа рисков, основанные на экспертных оценках и сценариях развития событий, зачастую являются субъективными и не всегда позволяют учесть все возможные факторы. Цифровые модели, использующие данные о состоянии оборудования, погодных условиях, загрузке производственных линий и других факторах, позволяют проводить более точную оценку рисков и разрабатывать эффективные меры по их снижению. Например, система прогнозирования вероятности возникновения пожара, основанная на анализе данных о температуре, давлении, влажности и состоянии электрооборудования, позволяет заблаговременно принимать меры по предотвращению аварий. Эти модели могут также учитывать исторические данные об авариях, погодные условия и другие факторы, чтобы обеспечить более точный прогноз. Это позволяет операторам принимать обоснованные решения и снижать вероятность возникновения чрезвычайных ситуаций.</w:t>
        <w:br/>
        <w:br/>
        <w:t>Важным аспектом цифровой трансформации является развитие системы обучения персонала в области безопасности и охраны окружающей среды. Традиционные методы обучения, основанные на лекциях и практических занятиях, зачастую не обеспечивают достаточного уровня усвоения материала и не позволяют оперативно реагировать на возникающие проблемы. Цифровые инструменты обучения, такие как виртуальная реальность и дополненная реальность, позволяют создавать реалистичные сценарии аварийных ситуаций и обучать персонал навыкам безопасной работы в опасных условиях. Например, виртуальная реальность может быть использована для обучения персонала навыкам тушения пожара в условиях ограниченной видимости или управления утечкой опасных веществ. Это позволяет персоналу получать практический опыт в безопасной среде и повышать свою готовность к действиям в чрезвычайных ситуациях. Кроме того, цифровые платформы обучения позволяют отслеживать прогресс каждого сотрудника и обеспечивать индивидуальный подход к обучению.</w:t>
        <w:br/>
        <w:br/>
        <w:t>Наконец, важно отметить, что цифровизация процессов обеспечения безопасности и охраны окружающей среды должна сопровождаться созданием культуры открытости и прозрачности. Компания должна быть готова делиться информацией о своих экологических показателях и мерах по снижению рисков с общественностью и заинтересованными сторонами. Цифровые платформы, обеспечивающие доступ к данным мониторинга окружающей среды и информации о мероприятиях по охране здоровья и безопасности, позволяют создать атмосферу доверия и сотрудничества. Это не только улучшает репутацию компании, но и способствует вовлечению общественности в процесс решения экологических проблем и повышения уровня ответственности за воздействие на окружающую среду.  Активное взаимодействие с общественностью и заинтересованными сторонами является ключом к устойчивому развитию нефтеперерабатывающих предприятий в XXI веке.</w:t>
        <w:br/>
        <w:br/>
        <w:t>Управление цепочками поставок в нефтеперерабатывающей промышленности всегда было сложной задачей, но в последние годы это стало еще более серьезным вызовом. Глобализация рынков, увеличение числа участников, ужесточение нормативных требований и нестабильность геополитической ситуации создают уникальные трудности для компаний, стремящихся обеспечить бесперебойные и эффективные поставки сырья и реализации готовой продукции. Традиционные методы управления логистикой, основанные на бумажных документах и телефонных звонках, просто не способны удовлетворить потребности современного бизнеса, где скорость реакции и прозрачность информации являются критически важными факторами успеха. Более того, возрастающее внимание к экологической устойчивости и социальной ответственности требует от компаний пересмотра своих логистических стратегий и внедрения более экологичных и этичных методов работы. В результате, нефтеперерабатывающие предприятия все чаще сталкиваются с необходимостью радикальной цифровизации своих цепочек поставок.</w:t>
        <w:br/>
        <w:br/>
        <w:t>Одной из наиболее существенных проблем является географическая распределенность ресурсов и рынков сбыта. Сырая нефть добывается в различных регионах мира, часто в политически нестабильных зонах, что делает логистику крайне рискованной. Затем она транспортируется на нефтеперерабатывающие заводы, расположенные в других странах, где подвергается переработке и превращается в широкий спектр нефтепродуктов, таких как бензин, дизельное топливо, керосин и смазочные материалы. Эти продукты, в свою очередь, доставляются на различные рынки сбыта, что требует сложной и многоуровневой логистической системы. На каждом этапе этого процесса возникают потенциальные риски, связанные с транспортировкой, хранением и перевалкой грузов, а также с колебаниями цен на сырье и транспортные тарифы. Например, внезапное закрытие крупной нефтяной магистрали из-за политической нестабильности или стихийного бедствия может привести к серьезным перебоям в поставках и резкому росту цен на нефтепродукты.</w:t>
        <w:br/>
        <w:br/>
        <w:t>Другой серьезной проблемой является сложность нормативного регулирования. Цепочки поставок в нефтеперерабатывающей промышленности подвержены строгому контролю со стороны различных государственных органов, как на международном, так и на национальном уровне.  Существуют требования к безопасности, охране окружающей среды, контролю качества продукции, борьбе с коррупцией и соблюдению прав человека. Компании должны соответствовать этим требованиям, чтобы избежать штрафов, судебных исков и потери лицензий. Более того, нормативные требования постоянно меняются, что требует от компаний постоянного обновления своих логистических процессов и систем управления. Например, ужесточение требований к выбросам парниковых газов может потребовать от компаний использования более экологичных видов транспорта, таких как железнодорожный или водный, что может увеличить стоимость логистики.</w:t>
        <w:br/>
        <w:br/>
        <w:t>Не менее важным вызовом является обеспечение прозрачности и отслеживаемости цепи поставок.  В последние годы потребители все больше внимания уделяют происхождению продуктов, которые они покупают, и требуют от компаний предоставления информации о том, как они производятся и транспортируются.  Компании, которые не могут предоставить такую информацию, рискуют потерять доверие потребителей и столкнуться с негативной реакцией общественности.  Более того, в некоторых случаях отсутствие прозрачности может затруднить выявление и предотвращение случаев нарушения прав человека или эксплуатации труда в цепи поставок. Например, компания, которая не может доказать, что ее продукция не была произведена с использованием детского труда, может столкнуться с обвинениями в поддержке незаконной деятельности.</w:t>
        <w:br/>
        <w:br/>
        <w:t>Наконец, кибербезопасность становится все более важной проблемой для компаний, занимающихся управлением цепочками поставок.  Компании все чаще становятся жертвами кибератак, направленных на кражу конфиденциальной информации, нарушение работы логистических систем и вымогательство денег. Кибератаки могут привести к серьезным финансовым потерям, репутационному ущербу и нарушению непрерывности бизнеса.  В частности, компании, работающие в нефтеперерабатывающей промышленности, являются привлекательными целями для киберпреступников, поскольку они владеют большим объемом конфиденциальной информации о запасах нефти, логистических маршрутах и ценах. Поэтому, компании должны постоянно инвестировать в защиту своих информационных систем от кибератак и обучать своих сотрудников правилам кибербезопасности.</w:t>
        <w:br/>
        <w:br/>
        <w:br/>
        <w:t>Географическая разбросанность нефтеперерабатывающей промышленности представляет собой один из наиболее значительных вызовов для обеспечения стабильных и эффективных поставок сырья и готовой продукции. Добыча нефти, переработка и распределение нефтепродуктов часто происходят в совершенно разных уголках планеты, что создает сложную логистическую паутину, протянувшуюся через тысячи километров. Этот феномен, кажущийся дальновидным с точки зрения максимизации прибыли, одновременно порождает значительные риски и дорогостоящие операционные издержки. Традиционно, компании стремятся к добыче нефти в регионах с наибольшей концентрацией месторождений, даже если они расположены в политически нестабильных зонах или испытывают дефицит развитой инфраструктуры. Затем, сырая нефть транспортируется на перерабатывающие заводы, расположенные в других странах, часто вблизи крупных рынков сбыта, что увеличивает общую протяженность логистических маршрутов. В результате, грузы нефти и нефтепродуктов перемещаются по сложной сети морских путей, трубопроводов, железных дорог и автомобильных дорог, подвергаясь различным видам опасностей и задержкам.</w:t>
        <w:br/>
        <w:br/>
        <w:t>Особенно ощутимо влияние географической разбросанности проявляется в процессе транспортировки сырой нефти. Значительная доля нефти перевозится морским транспортом, который подвержен влиянию погодных условий, таких как штормы и айсберги, а также пиратству и политической нестабильности в морских районах. Длительные морские перевозки также сопряжены с риском аварий, которые могут привести к серьезным экологическим катастрофам и значительным финансовым потерям. В качестве примера можно привести аварии танкеров в районах с чувствительной морской средой, такие как Черное море или Южно-Китайское море, которые привели к загрязнению вод, гибели морских животных и необходимости проведения дорогостоящих очисток. Кроме того, протяженность морских путей требует от судоходных компаний обеспечения безопасности грузов на протяжении длительного времени, что влечет за собой значительные расходы на охрану и страхование.</w:t>
        <w:br/>
        <w:br/>
        <w:t>Трубопроводный транспорт, хоть и считается более безопасным и эффективным, также не свободен от проблем, связанных с географической разбросанностью. Длина трубопроводов может достигать тысяч километров, проходя через различные страны и пересекая сложные ландшафты. Повреждения трубопроводов, вызванные коррозией, землетрясениями, оползнями или диверсиями, могут привести к утечкам нефти и загрязнению окружающей среды. Примером может служить авария на Восточно-Сибирской нефтепроводной системе, когда повреждения трубопровода привели к выбросу нефти в реку Лена, что вызвало серьезные экологические последствия. Восстановление поврежденных участков трубопровода занимает много времени и требует значительных финансовых вложений, что может привести к перебоям в поставках нефти и повышению цен на нефтепродукты.</w:t>
        <w:br/>
        <w:br/>
        <w:t>Не менее важна проблема логистики, связанная с доставкой готовой продукции - нефтепродуктов - конечному потребителю. Определение оптимальных маршрутов и выбор наиболее эффективных видов транспорта (автомобильный, железнодорожный, водный) требует учета множества факторов, таких как расстояние, стоимость, скорость доставки и пропускная способность инфраструктуры. Задержки в доставке, вызванные перегруженностью дорог, неблагоприятными погодными условиями или поломками транспорта, могут привести к дефициту топлива на заправочных станциях, снижению объемов продаж и неудовлетворенности клиентов. Кроме того, распределение нефтепродуктов по обширной территории требует наличия развитой сети дистрибьюторских центров и эффективной системы управления запасами.</w:t>
        <w:br/>
        <w:br/>
        <w:t>Помимо материальных затрат, географическая разбросанность влияет и на организационные аспекты управления цепями поставок. Поддержание тесной координации между различными участниками логистической цепочки, расположенными в разных странах и имеющими разные часовые пояса и культурные особенности, требует наличия мощных коммуникационных систем и квалифицированного персонала. Необходимость соблюдения различных нормативных требований и таможенных процедур в каждой стране увеличивает сложность и продолжительность логистических операций. В результате, управление цепочками поставок в нефтеперерабатывающей промышленности становится одной из самых сложных и дорогостоящих задач для компаний, стремящихся к стабильности и эффективности своего бизнеса.</w:t>
        <w:br/>
        <w:br/>
        <w:br/>
        <w:t>Одной из наиболее часто недооцениваемых проблем в глобальных нефтеперерабатывающих цепочках поставок является значительный дисбаланс в развитии транспортной инфраструктуры, наблюдающийся между различными регионами мира. Это неравномерное развитие инфраструктуры создает узкие места и препятствует эффективному перемещению сырья и готовой продукции, приводя к задержкам, увеличению затрат и повышению рисков. В то время как некоторые страны, особенно развитые, могут похвастаться современными автодорогами, железнодорожными сетями, глубоководными портами и трубопроводными системами, другие, часто расположенные в географически стратегически важных регионах, по-прежнему страдают от неразвитости и устарелости своих транспортных сетей.</w:t>
        <w:br/>
        <w:br/>
        <w:t>Этот дисбаланс особенно ярко проявляется в странах Африки и Южной Америки, где добыча нефти часто сосредоточена в отдаленных районах, соединенных с остальным миром через плохо поддерживаемые дороги или устаревшие железные дороги. Например, при транспортировке сырой нефти из месторождений в Нигерии на перерабатывающие заводы, расположенные на побережье, часто приходится использовать грузовики, движущиеся по дорогам, которые периодически становятся непроходимыми из-за дождей или аварий. Это приводит к значительным задержкам и увеличению стоимости транспортировки, а также повышает риск аварий и потерь груза.  Подобная ситуация наблюдается и в других странах, таких как Эквадор и Венесуэла, где устаревшие и перегруженные порты становятся причиной длительных очередей судов и задержек в отгрузке нефтепродуктов.</w:t>
        <w:br/>
        <w:br/>
        <w:t>Более того, состояние и пропускная способность железнодорожных сетей, которые могли бы служить альтернативным способом транспортировки, часто оставляют желать лучшего. Во многих случаях железнодорожные пути повреждены или узкие, что ограничивает максимальный вес и габариты перевозимых грузов. Недостаточное финансирование и отсутствие инвестиций в модернизацию железнодорожной инфраструктуры приводят к снижению скорости и надежности перевозок, что негативно сказывается на общей эффективности цепочки поставок.  Примером может служить ситуация в России, где, несмотря на обширную железнодорожную сеть, участки, соединяющие нефтедобывающие регионы Сибири с портами на Балтийском море, часто перегружены и нуждаются в модернизации.</w:t>
        <w:br/>
        <w:br/>
        <w:t>Проблему усугубляет неадекватное состояние портовой инфраструктуры в ряде регионов мира.  Многие порты, особенно в развивающихся странах, не могут принять суда большого размера и не оснащены современными погрузо-разгрузочными механизмами.  Это приводит к задержкам при погрузке и разгрузке нефти и нефтепродуктов, а также увеличивает вероятность возникновения ошибок и повреждений груза.  Например, в некоторых портах Юго-Восточной Азии судам приходится ждать несколько дней, прежде чем они смогут получить доступ к причалу, что приводит к увеличению операционных затрат и задержкам в графике поставок.</w:t>
        <w:br/>
        <w:br/>
        <w:t>Помимо физического состояния инфраструктуры, важно учитывать и административные барьеры, связанные с ее использованием. Различные таможенные процедуры, необходимость получения разрешений и сертификатов, а также коррупция могут значительно замедлить процесс перемещения грузов через границы. Например, при перевозке нефти через несколько стран может потребоваться получение множества разрешений и сертификатов, что занимает много времени и требует значительных затрат.  В некоторых случаях коррупционные практики могут привести к необоснованным задержкам и увеличению стоимости транспортировки, что негативно сказывается на конкурентоспособности компаний, работающих в данной отрасли.</w:t>
        <w:br/>
        <w:br/>
        <w:t>Иными словами, дисбаланс в развитии транспортной инфраструктуры создает значительные узкие места и препятствует эффективному перемещению сырья и готовой продукции. Для решения этой проблемы необходимо привлечение инвестиций в модернизацию и расширение транспортной инфраструктуры, упрощение административных процедур и борьба с коррупцией. В противном случае компании, работающие в нефтеперерабатывающей промышленности, будут продолжать сталкиваться с высокими операционными затратами, задержками и рисками, что негативно скажется на их конкурентоспособности и способности удовлетворять потребности рынка. Решение этой проблемы является ключевым фактором обеспечения стабильности и эффективности глобальных нефтеперерабатывающих цепочек поставок.</w:t>
        <w:br/>
        <w:br/>
        <w:br/>
        <w:t>Волатильность цен на нефть и газ, пожалуй, является одним из самых определяющих факторов, влияющих на всю нефтегазовую отрасль, от разведки до доставки конечному потребителю, и требует от участников рынка невероятной гибкости и адаптивности в управлении своими цепочками поставок. Этот феномен, обусловленный сложным взаимодействием геополитических факторов, экономической конъюнктуры, технологических инноваций и даже климатических изменений, создает среду, в которой планирование и прогнозирование на долгосрочную перспективу становятся чрезвычайно сложными и рискованными, вынуждая компании пересматривать свои стратегии и операционные модели практически в режиме реального времени. Колебания цен не только напрямую влияют на рентабельность проектов, но и создают значительные неопределенности, касающиеся спроса, предложения и доступности ресурсов, что, в свою очередь, оказывает глубокое воздействие на эффективность и устойчивость всей цепочки поставок.</w:t>
        <w:br/>
        <w:br/>
        <w:t>Исторически сложилось так, что цены на нефть демонстрировали цикличные колебания, но в последние десятилетия эти колебания стали более интенсивными и непредсказуемыми. В период экономического подъема, сопровождающегося ростом промышленного производства и потребительского спроса, цены на нефть обычно растут, что приводит к увеличению рентабельности проектов по добыче и переработке. Однако, с наступлением экономического спада, спрос на нефть снижается, а цены падают, что создает серьезные финансовые трудности для компаний, работающих в отрасли. К примеру, резкое падение цен на нефть в 2014-2016 годах и в 2020 году, спровоцированное, в частности, перенасыщением рынка и пандемией COVID-19, привело к банкротству многих компаний, сокращению инвестиций в новые проекты и замораживанию существующих.</w:t>
        <w:br/>
        <w:br/>
        <w:t>Влияние волатильности цен проявляется не только в финансовых результатах, но и в принятии стратегических решений. Компании вынуждены постоянно оценивать риски, связанные с колебаниями цен, и разрабатывать планы действий на случай различных сценариев. Это может включать в себя хеджирование рисков с помощью финансовых инструментов, диверсификацию источников сырья, оптимизацию затрат и повышение операционной гибкости. Например, некоторые компании заключают долгосрочные контракты на поставку нефти по фиксированным ценам, чтобы защитить себя от резких колебаний цен, в то время как другие инвестируют в технологии, позволяющие быстро переключаться между различными источниками сырья или адаптировать производственные процессы к изменяющимся условиям.</w:t>
        <w:br/>
        <w:br/>
        <w:t>Более того, волатильность цен оказывает прямое влияние на логистические операции и управление запасами. Компании должны поддерживать оптимальный уровень запасов, чтобы удовлетворять спрос, но при этом избегать излишних затрат на хранение и рисков, связанных с устареванием или повреждением товаров. В условиях колебаний цен уровень запасов необходимо корректировать в зависимости от ожидаемого спроса и прогнозируемых цен. Например, если ожидается рост цен, компании могут увеличить запасы, чтобы воспользоваться благоприятной ценовой конъюнктурой, в то время как при ожидании снижения цен запасы необходимо сократить, чтобы избежать потерь.</w:t>
        <w:br/>
        <w:br/>
        <w:t>Особую роль в условиях ценовой неопределенности играют информационные технологии и аналитика данных. Современные системы управления цепочками поставок позволяют компаниям отслеживать цены на нефть и газ в режиме реального времени, прогнозировать спрос и предложение, оптимизировать маршруты транспортировки и управлять запасами. Использование алгоритмов машинного обучения и искусственного интеллекта позволяет компаниям принимать более обоснованные решения и быстро реагировать на изменения рыночной ситуации. Так, например, компания может использовать данные о ценах на нефть, спросе, доступности транспортных мощностей и климатических условиях, чтобы оптимизировать маршрут транспортировки нефти из месторождения в нефтеперерабатывающий завод, снижая затраты и время доставки.</w:t>
        <w:br/>
        <w:br/>
        <w:t>Наконец, в условиях волатильности цен компаниям необходимо постоянно работать над повышением операционной гибкости и адаптивности. Это может включать в себя диверсификацию источников сырья, развитие многофункциональных производственных линий, использование модульных конструкций оборудования и построение гибких логистических сетей. Например, нефтеперерабатывающий завод может быть оборудован установками, позволяющими перерабатывать различные виды нефти в зависимости от рыночной конъюнктуры. Компании, способные быстро адаптироваться к изменяющимся условиям, получают конкурентное преимущество и повышают свою устойчивость к рискам, связанным с колебаниями цен на нефть и газ.</w:t>
        <w:br/>
        <w:br/>
        <w:br/>
        <w:t>Нестабильность геополитической обстановки в нефтедобывающих регионах мира оказывает колоссальное влияние на цепочки поставок и цены на нефть и газ, превращая планирование и управление в сложную и многогранную задачу. Зачастую, даже небольшие изменения в политической ситуации способны спровоцировать масштабные колебания на рынке, создавая угрозу для безопасности поставок и оказывая давление на рентабельность проектов. Эта зависимость от политической стабильности является одним из ключевых факторов, определяющих риски и возможности для компаний, работающих в нефтегазовой отрасли, и требует постоянного мониторинга и адаптации стратегий. Исторически сложилось так, что войны, революции, санкции и другие политические события неоднократно приводили к серьезным перебоям в поставках энергоресурсов и резкому росту цен, демонстрируя уязвимость глобальной экономики к геополитическим рискам.</w:t>
        <w:br/>
        <w:br/>
        <w:t>Одним из наиболее ярких примеров влияния политической нестабильности на нефтяной рынок является ситуация вокруг Ближнего Востока, где сосредоточено значительное количество крупнейших мировых месторождений нефти и газа. Регион характеризуется высокой степенью политической напряженности, конфликтами между государствами и различными политическими группировками, что создает постоянную угрозу перебоев в поставках энергоресурсов. Так, во время ирано-иракской войны в 1980-х годах, поставки нефти из Персидского залива были серьезно ограничены, что привело к росту цен и дефициту энергоресурсов в мире. Подобная ситуация повторилась в 1990-х годах во время войны в Персидском заливе, когда международная коалиция, во главе с США, провела военную операцию против Ирака, что на короткий период времени привело к перебоям в поставках нефти и резкому росту цен.</w:t>
        <w:br/>
        <w:br/>
        <w:t>Недавним примером влияния политической нестабильности является конфликт в Йемене, который начался в 2015 году и привел к гуманитарной катастрофе и перебоям в работе энергетической инфраструктуры. Несмотря на то, что Йемен не является крупным производителем нефти, его стратегическое положение вблизи ключевых морских маршрутов делает его важным элементом глобальной системы поставок энергоресурсов. Конфликт в Йемене привел к закрытию некоторых нефтепроводов и морских портов, что создало угрозу перебоев в поставках нефти из региона. Кроме того, конфликт привел к росту цен на нефть и газ из-за опасений инвесторов относительно безопасности поставок.</w:t>
        <w:br/>
        <w:br/>
        <w:t>Важно отметить, что политическая нестабильность не ограничивается только Ближним Востоком. Другие регионы мира, такие как Африка, Латинская Америка и Центральная Азия, также подвержены политическим рискам, которые могут повлиять на поставки энергоресурсов. В Нигерии, например, деятельность террористических групп и краж нефти негативно сказывается на объемах добычи и экспорта нефти. В Венесуэле политическая и экономическая нестабильность привела к резкому падению добычи нефти и ограничению поставок на мировой рынок. В Ливии политические конфликты и гражданская война привели к остановке производства на крупных нефтедобывающих площадках.</w:t>
        <w:br/>
        <w:br/>
        <w:t>Геополитические риски не только влияют на добычу и транспортировку энергоресурсов, но также могут сказываться на политике государств и международных организаций. Санкции, введенные против нефтедобывающих стран, могут ограничивать добычу и экспорт нефти и газа, что приводит к росту цен и дефициту на рынке. Политическая нестабильность может также привести к изменению налоговой политики, экологических требований и других нормативных актов, которые могут повлиять на рентабельность нефтегазовых проектов.</w:t>
        <w:br/>
        <w:br/>
        <w:t>В ответ на геополитические риски компании нефтегазовой отрасли разрабатывают различные стратегии по управлению рисками. Это включает в себя диверсификацию источников поставок, создание резервных мощностей, заключение долгосрочных контрактов, страхование рисков и активное участие в политическом диалоге.  Инвестиции в альтернативные источники энергии, такие как солнечная и ветровая энергия, также рассматриваются как способ снижения зависимости от геополитически уязвимых регионов.  Кроме того, компании все чаще используют передовые технологии, такие как блокчейн и искусственный интеллект, для повышения прозрачности цепочек поставок и улучшения прогнозирования рисков.  Например, использование спутниковой разведки и анализа больших данных позволяет компаниям отслеживать политические события, конфликты и другие риски в режиме реального времени и принимать оперативные решения по управлению рисками.</w:t>
        <w:br/>
        <w:br/>
        <w:t>И, конечно, сотрудничество с государственными организациями и международными институтами является ключевым элементом управления геополитическими рисками. Открытый диалог и обмен информацией помогают компаниям понимать политическую обстановку и разрабатывать стратегии по смягчению рисков.  Активное участие в политическом диалоге также позволяет компаниям влиять на политику государств и международных организаций, защищая интересы нефтегазовой отрасли и обеспечивая стабильность поставок энергоресурсов.</w:t>
        <w:br/>
        <w:br/>
        <w:br/>
        <w:t>В современном мире, где глобализация стирает границы и цепочки поставок становятся все более сложными, проблема отслеживания происхождения и качества сырья превратилась в одну из самых острых задач для нефтегазовой отрасли.  Это не просто вопрос соблюдения формальных требований или уплаты налогов; речь идет о безопасности поставок, устойчивом развитии и репутации компаний, которые несут ответственность за огромные ресурсы и оказывают существенное влияние на окружающую среду и общество. Традиционные методы контроля качества, основанные на бумажной документации и периодических проверках, оказываются все менее эффективными в условиях быстро меняющихся условий и увеличения масштабов операций, что создает благоприятную почву для появления и распространения контрафактной продукции и сырья, не соответствующего заявленным характеристикам.</w:t>
        <w:br/>
        <w:br/>
        <w:t>Одной из главных сложностей является многоступенчатость логистических цепочек, где сырье может проходить через множество посредников и стран, прежде чем достигает конечного потребителя.  Каждый этап перемещения товара создает возможность для подделки документов, подмены сырья на менее качественное или нелегальное, а также внесения изменений в состав продукта, которые не отражены в оригинальной спецификации.  Отсутствие единой системы отслеживания и проверки на каждом этапе приводит к тому, что признаки подделки или несоответствия могут быть скрыты и обнаружены только на финальном этапе, когда ущерб уже нанесен.  Во многих случаях, компании просто не имеют достаточной информации о происхождении и составе сырья, которое они используют в своем производстве, что делает их уязвимыми для мошенничества и рисков, связанных с использованием некачественного или нелегального сырья.</w:t>
        <w:br/>
        <w:br/>
        <w:t>Примером того, как неспособность отслеживать происхождение сырья может привести к серьезным последствиям, служит история с контрафактным бензином, обнаруженным в нескольких странах Латинской Америки несколько лет назад.  Подделка, содержащая не только воду и красители, но и опасные химические соединения, была распространена под видом качественного топлива, что нанесло существенный ущерб здоровью людей и окружающей среде.  Расследование показало, что подделка была произведена на нескольких тайных предприятиях, работающих без лицензий и контролируемых организованными преступными группами. Отсутствие эффективного контроля на границах и недостаточный уровень сотрудничества между правоохранительными органами различных стран позволили мошенникам распространять свою продукцию в течение длительного времени, нанося огромный ущерб репутации нефтегазовой отрасли.</w:t>
        <w:br/>
        <w:br/>
        <w:t>Проблема отслеживания сырья приобретает особую актуальность в контексте растущего внимания к вопросам устойчивого развития и экологической ответственности.  Потребители все больше обеспокоены тем, как производятся товары и какое воздействие они оказывают на окружающую среду и общество.  Невозможность доказать законность происхождения сырья и соответствие экологическим стандартам может серьезно навредить репутации компании и оттолкнуть потенциальных потребителей.  Это касается не только добычи нефти и газа, но и производства химических веществ, пластмасс и других материалов, используемых в нефтегазовой отрасли.  Ужесточение экологических норм и требований к корпоративной социальной ответственности вынуждает компании прилагать все больше усилий для обеспечения прозрачности и отслеживаемости своих логистических цепочек.</w:t>
        <w:br/>
        <w:br/>
        <w:t>В настоящее время активно разрабатываются и внедряются инновационные технологии, которые могут помочь решить проблему отслеживания сырья.  Это, в первую очередь, блокчейн-технологии, позволяющие создать децентрализованную и прозрачную систему учета и контроля движения товаров.  Благодаря использованию блокчейна, каждая транзакция, связанная с перемещением сырья, фиксируется в распределенном реестре, доступном для всех участников логистической цепочки.  Это позволяет создать четкий и неизменяемый след, который позволяет отследить происхождение и путь товара от момента добычи до конечного потребителя.  Другие перспективные технологии включают в себя использование геолокационных трекеров, сенсоров и интернет вещей (IoT) для мониторинга условий транспортировки и хранения сырья, а также использования искусственного интеллекта для анализа больших объемов данных и выявления потенциальных рисков и аномалий.</w:t>
        <w:br/>
        <w:br/>
        <w:t>Решение проблемы отслеживания сырья требует комплексного подхода, включающего в себя не только внедрение новых технологий, но и изменение нормативной базы, укрепление международного сотрудничества и повышение уровня осведомленности всех участников логистической цепочки. Необходимо создание единых стандартов и протоколов для отслеживания сырья, обмена информацией и проверки ее подлинности. Правоохранительные органы должны усилить контроль за границами и пресекать незаконную торговлю сырьем.  Компании должны активно сотрудничать с поставщиками и потребителями, делясь информацией и опытом.  Потребители должны быть более внимательными и требовательными к качеству продукции и требовать от производителей прозрачности и ответственности. Только совместными усилиями всех заинтересованных сторон можно создать эффективную систему отслеживания сырья, которая позволит обеспечить безопасность поставок, защитить интересы потребителей и способствовать устойчивому развитию нефтегазовой отрасли.</w:t>
        <w:br/>
        <w:br/>
        <w:t>Зависимость от сложной сети посредников, зачастую скрывающих истинное происхождение и качество сырья, представляет собой одну из ключевых проблем, препятствующих эффективному отслеживанию поставок в нефтегазовой отрасли. Эта многоступенчатая система, где каждая компания в цепочке добавляет свою маржу и часто лишь формально проверяет соответствие товара заявленным характеристикам, создает благоприятную среду для подмены, фальсификации и отмывания сырья. Вместо прямой связи между добытчиком и потребителем, возникают многочисленные звенья, каждое из которых может быть уязвимым для мошенничества, коррупции или просто небрежности. Именно эта запутанность и непредсказуемость делают процесс контроля качества чрезвычайно сложным и подвергают риску не только репутацию компаний, но и безопасность окружающей среды и здоровья людей.</w:t>
        <w:br/>
        <w:br/>
        <w:t>Традиционно, нефтегазовые компании полагаются на предоставленную документацию и сертификаты, удостоверяющие соответствие сырья установленным стандартам, но зачастую эти документы оказываются поддельными или не отражают реального качества продукта.  Отсутствие механизмов независимой проверки и перекрестной валидации информации позволяет мошенникам легко манипулировать документами и вводить в заблуждение добросовестных покупателей.  Проблема усугубляется тем, что многие поставщики сырья работают на грани законности, используя подставные компании и избегая налогов и сборов, что затрудняет отслеживание происхождения товара и выявление конечного бенефициара. В такой ситуации крайне сложно установить реальную ответственность за качество и соответствие сырья заявленным характеристикам.</w:t>
        <w:br/>
        <w:br/>
        <w:t>Примером может служить ситуация с поставками конденсата из Центральной Азии в Европу несколько лет назад.  Несколько европейских нефтеперерабатывающих заводов обнаружили, что конденсат, приобретаемый у одного из крупных трейдеров, содержит значительно больше примесей, чем указано в спецификациях.  Расследование показало, что конденсат, формально сертифицированный как соответствующий европейским стандартам, был получен из нелегальных источников, где применялись нелегальные технологии добычи и переработки.  Некоторые эксперты предполагают, что часть конденсата была добыта на территории, контролируемой преступными группировками, а документы, удостоверяющие его происхождение, были поддельными.  В результате инцидента европейские нефтеперерабатывающие заводы понесли значительные убытки, а репутация нефтегазовой отрасли была серьезно подорвана.</w:t>
        <w:br/>
        <w:br/>
        <w:t>Усугубляющим фактором является отсутствие единых, общепризнанных стандартов и протоколов для отслеживания сырья, что приводит к разногласиям и спорам между участниками логистической цепочки.  Различные страны и регионы применяют собственные системы сертификации и контроля качества, что затрудняет сопоставление данных и проведение независимой проверки.  Отсутствие координации между различными агентствами и организациями, занимающимися контролем качества, позволяет мошенникам использовать пробелы в законодательстве и избегать ответственности.  Необходимость унификации стандартов и протоколов является одним из ключевых вызовов для обеспечения прозрачности и безопасности поставок.</w:t>
        <w:br/>
        <w:br/>
        <w:t>Кроме того, в логистической цепочке часто присутствуют посредники, не обладающие достаточной квалификацией и опытом для надлежащей проверки качества сырья.  Их единственная задача – максимизация прибыли, и они не заинтересованы в выявлении дефектов и несоответствий.  Они просто перепродают товар, не проверяя его происхождение и характеристики.  В результате, некачественное сырье попадает на перерабатывающие заводы, где оно может привести к серьезным проблемам с производством и качеством конечной продукции.  Повышение квалификации и ответственности посредников является одним из ключевых условий для обеспечения безопасности поставок.</w:t>
        <w:br/>
        <w:br/>
        <w:t>Решение проблемы зависимости от посредников требует внедрения новых технологий и процессов, направленных на установление прямой связи между добытчиком и потребителем.  Это, в первую очередь, использование блокчейн-технологий, позволяющих создать децентрализованную и прозрачную систему учета и контроля движения товаров.  Блокчейн обеспечивает неизменяемость и доступность данных, что позволяет всем участникам логистической цепочки отслеживать происхождение и характеристики сырья в режиме реального времени.  Другие перспективные технологии включают в себя использование геолокационных трекеров, сенсоров и интернет вещей (IoT) для мониторинга условий транспортировки и хранения сырья, а также использование искусственного интеллекта для анализа больших объемов данных и выявления потенциальных рисков и аномалий. Важным элементом является повышение прозрачности в сфере государственных закупок сырья, поскольку непрозрачные схемы часто приводят к злоупотреблениям и коррупции.</w:t>
        <w:br/>
        <w:br/>
        <w:br/>
        <w:t>II. Роль Технологий в Трансформации Цепочек Поставок</w:t>
        <w:br/>
        <w:br/>
        <w:t>Необходимость преодоления существующих проблем, связанных с зависимостью от посредников и отсутствием прозрачности, обуславливает активное внедрение передовых технологий в нефтегазовой отрасли. Эти технологии не просто автоматизируют существующие процессы, а принципиально меняют парадигму логистики, предоставляя возможности для создания полностью прозрачных, отслеживаемых и безопасных цепочек поставок. В эпоху цифровой трансформации, игнорирование потенциала новых инструментов равносильно добровольному отказу от конкурентных преимуществ и подвергает компанию значительным рискам. Важным фактором здесь является не просто внедрение отдельных инструментов, а создание комплексной, интегрированной системы, объединяющей различные технологии и процессы для достижения максимальной эффективности. Этот процесс требует не только значительных инвестиций, но и глубокой перестройки организационной структуры и бизнес-процессов.</w:t>
        <w:br/>
        <w:br/>
        <w:t>Блокчейн-технологии, вероятно, являются наиболее перспективным направлением трансформации логистических цепочек. В отличие от традиционных баз данных, хранящихся в централизованных системах, блокчейн использует децентрализованный реестр, который не контролируется ни одной организацией. Это гарантирует, что информация о происхождении, обработке и транспортировке сырья не может быть изменена или удалена без согласия большинства участников сети. Каждый транзакция записывается в блок, который криптографически связан с предыдущим, образуя непрерывную цепочку. Благодаря этому, любой участник сети может в режиме реального времени отслеживать путь сырья от источника до потребителя, а также убедиться в его подлинности и соответствии заявленным характеристикам.  Для примера, компания Shell уже реализует пилотные проекты с использованием блокчейна для отслеживания происхождения нефти, добываемой в Северном море, что позволяет компании бороться с подделками и улучшать экологическую устойчивость поставок. Другой пример - компания Traxys, использующая блокчейн для обеспечения прозрачности поставок цветных металлов, что позволяет клиентам быть уверенными в происхождении и этичности приобретаемого сырья.</w:t>
        <w:br/>
        <w:br/>
        <w:t>Интернет вещей (IoT) также играет ключевую роль в повышении эффективности и безопасности логистических цепочек. Устройства IoT, такие как датчики температуры, влажности, давления и геолокационные трекеры, могут быть установлены на сырье, транспортные средства и складские помещения для мониторинга условий транспортировки и хранения в режиме реального времени. Собранные данные могут быть переданы в облачные платформы для анализа и визуализации, что позволяет оперативно выявлять отклонения от нормы и принимать корректирующие меры. Например, геолокационные трекеры позволяют отслеживать местоположение транспортных средств в режиме реального времени, что позволяет оперативно реагировать на задержки или кражи. Датчики температуры и влажности позволяют контролировать условия хранения сырья, что особенно важно для продуктов, чувствительных к изменению климатических условий.  Сбор данных с устройств IoT позволяет создавать цифровые двойники логистических цепочек, что позволяет моделировать различные сценарии и оптимизировать процессы.</w:t>
        <w:br/>
        <w:br/>
        <w:t>Искусственный интеллект (ИИ) и машинное обучение (МО) позволяют автоматизировать анализ больших объемов данных, собранных с различных источников, таких как IoT-устройства, системы управления логистикой и социальные сети. ИИ может использоваться для прогнозирования спроса, оптимизации маршрутов, выявления потенциальных рисков и аномалий.  Например, алгоритмы МО могут анализировать исторические данные о спросе на нефть и факторы, влияющие на цену, чтобы сделать точные прогнозы и оптимизировать планирование производства и поставок.  ИИ может использоваться для автоматической идентификации и классификации дефектов сырья на основе анализа изображений, что позволяет сократить время и затраты на контроль качества.  Автоматизированные системы управления складом на базе ИИ могут оптимизировать размещение товаров и маршруты перемещения персонала, что приводит к повышению производительности и снижению затрат.</w:t>
        <w:br/>
        <w:br/>
        <w:t>Цифровые двойники, созданные на основе данных, собранных с различных источников, предоставляют возможность моделировать различные сценарии и оптимизировать процессы в режиме реального времени.  Цифровой двойник логистической цепочки представляет собой виртуальную копию реальной системы, которая может быть использована для тестирования новых стратегий, оценки влияния внешних факторов и обучения персонала.  Например, цифровой двойник нефтеперерабатывающего завода может быть использован для моделирования последствий аварийных ситуаций и разработки планов ликвидации. Цифровые двойники также позволяют проводить виртуальные тренировки персонала по управлению логистическими процессами, что позволяет повысить их квалификацию и сократить время на адаптацию к новым условиям.  Виртуальное моделирование позволяет тестировать различные варианты оптимизации без риска для реальных систем, что особенно важно для критически важных объектов инфраструктуры.</w:t>
        <w:br/>
        <w:br/>
        <w:br/>
        <w:t>Современные логистические цепочки, особенно в нефтегазовой отрасли, сталкиваются с беспрецедентным набором вызовов, включающих волатильность цен, колебания спроса и растущие требования к безопасности и экологической устойчивости. В этой сложной среде, непрерывный мониторинг перемещения грузов и условий окружающей среды приобретает первостепенное значение, позволяя операторам быстро реагировать на возникающие проблемы, минимизировать потери и обеспечивать соблюдение нормативных требований. Именно сбор данных о местонахождении грузов, температуре и влажности в режиме реального времени позволяет не только оперативно реагировать на возникающие проблемы, но и предвидеть потенциальные риски, оптимизировать маршруты и повысить общую эффективность логистических операций.</w:t>
        <w:br/>
        <w:br/>
        <w:t>Традиционные методы отслеживания грузов, основанные на периодических обновлениях и ручном мониторинге, часто оказываются неэффективными и не позволяют оперативно реагировать на внезапные изменения условий. Например, при транспортировке сырой нефти или нефтепродуктов, даже незначительное отклонение температуры или влажности может привести к ухудшению качества продукции, коррозии оборудования или нарушению правил безопасности. Отсутствие своевременного уведомления об этих отклонениях может привести к серьезным финансовым потерям, репутационным рискам и даже угрозе здоровью людей. В отличие от этого, современные системы отслеживания, использующие GPS-трекеры, датчики температуры и влажности, интегрированные с облачными платформами, позволяют в режиме реального времени получать данные о местонахождении груза, его температуре и влажности.</w:t>
        <w:br/>
        <w:br/>
        <w:t>Внедрение этих систем отслеживания в логистические цепочки приносит ощутимые преимущества, выходящие за рамки простого реагирования на возникающие проблемы. Рассмотрим пример транспортировки жидкого природного газа (СПГ). СПГ требует поддержания крайне низких температур (-162°C) для предотвращения испарения. Системы мониторинга, интегрированные с GPS-трекерами и датчиками температуры, позволяют не только отслеживать местоположение танкера, но и постоянно контролировать температуру внутри грузовых отсеков. В случае возникновения неисправности в системе охлаждения, система немедленно отправляет предупреждение оператору, позволяя принять меры до того, как произойдет значительное повышение температуры и испарение газа. Этот своевременный ответ может предотвратить серьезные финансовые потери, связанные с потерей продукта, а также избежать экологических последствий, вызванных выбросом метана в атмосферу.</w:t>
        <w:br/>
        <w:br/>
        <w:t>Помимо контроля температуры, мониторинг влажности играет критическую роль в обеспечении безопасности и качества перевозимого продукта. Например, при транспортировке химических веществ, повышенная влажность может привести к коррозии контейнеров, загрязнению продукта и потере его свойств. Датчики влажности, установленные в контейнерах, позволяют оперативно выявлять любые отклонения от нормы и принимать меры по осушению или замене контейнеров. Кроме того, системы мониторинга влажности могут использоваться для контроля эффективности работы систем вентиляции и осушения, что позволяет оптимизировать потребление энергии и снизить эксплуатационные расходы. Анализ собранных данных позволяет выявлять тренды и закономерности, что, в свою очередь, позволяет оптимизировать логистические маршруты и повысить эффективность использования ресурсов.</w:t>
        <w:br/>
        <w:br/>
        <w:t>Современные решения для мониторинга грузов также включают в себя интеграцию с геоинформационными системами (ГИС), что позволяет визуализировать данные о местонахождении грузов на карте и анализировать их в контексте окружающей среды. Например, при транспортировке нефтепродуктов по трубопроводам, интеграция с ГИС позволяет операторам отслеживать местоположение утечек, анализировать их воздействие на окружающую среду и разрабатывать планы ликвидации. Кроме того, ГИС позволяет интегрировать данные о погоде, трафике и других факторах, влияющих на логистические операции, что позволяет оптимизировать маршруты и снижать риски. Внедрение таких комплексных систем мониторинга позволяет компаниям значительно повысить эффективность логистических операций, снизить риски и улучшить обслуживание клиентов.</w:t>
        <w:br/>
        <w:br/>
        <w:t>Наконец, стоит отметить, что современные решения для мониторинга грузов включают в себя функции анализа данных и прогнозирования, что позволяет компаниям не только реагировать на возникающие проблемы, но и предвидеть потенциальные риски и оптимизировать логистические операции. Например, алгоритмы машинного обучения могут анализировать исторические данные о местоположении грузов, температуре, влажности и других факторах, чтобы прогнозировать время прибытия, выявлять узкие места и оптимизировать маршруты. Это позволяет компаниям более эффективно планировать ресурсы, сокращать затраты и повышать удовлетворенность клиентов. В конечном счете, сбор данных о местонахождении грузов, температуре и влажности в режиме реального времени становится не просто инструментом реагирования на возникающие проблемы, а ключевым элементом стратегии управления рисками и повышения эффективности логистических операций в нефтегазовой отрасли.</w:t>
        <w:br/>
        <w:br/>
        <w:br/>
        <w:t xml:space="preserve">Одной из наиболее значимых выгод от непрерывного мониторинга логистических цепочек, особенно в чувствительных секторах, таких как транспортировка химических веществ и нефтепродуктов, является значительное снижение вероятности порчи груза и связанных с этим финансовых потерь и экологических последствий. Традиционные методы контроля, основанные на периодических инспекциях и ручном отслеживании, зачастую оказываются недостаточными для выявления проблем на ранних стадиях, что приводит к необратимым повреждениям груза и значительным затратам на утилизацию и компенсацию. Однако, внедрение систем непрерывного мониторинга, использующих широкий спектр датчиков, включая температуры, влажности, давления и даже концентрации определенных газов, позволяет операторам отслеживать состояние груза в режиме реального времени и оперативно реагировать на любые отклонения от нормы, минимизируя риск его порчи. </w:t>
        <w:br/>
        <w:br/>
        <w:t>В частности, при транспортировке химических веществ, крайне чувствительных к изменению температуры и влажности, система непрерывного мониторинга выступает в роли своеобразного "стража", предупреждающего о потенциальных опасностях задолго до того, как они смогут нанести ощутимый ущерб. Например, при транспортировке полимеров, изменение температуры даже на несколько градусов может привести к изменению их молекулярной структуры, ухудшению качества и потере ценных свойств. Система мониторинга, оснащенная высокоточными датчиками температуры, может не только отслеживать изменения температуры в режиме реального времени, но и автоматически регулировать работу систем охлаждения или обогрева, поддерживая оптимальный температурный режим на протяжении всего маршрута. Более того, современные системы могут быть оснащены алгоритмами машинного обучения, которые анализируют исторические данные и прогнозируют потенциальные риски, что позволяет операторам предпринять превентивные меры и избежать дорогостоящих проблем.</w:t>
        <w:br/>
        <w:br/>
        <w:t>Аналогичная ситуация возникает при транспортировке нефтепродуктов, где нарушение температурного режима может привести к увеличению давления внутри цистерны, что, в свою очередь, может привести к взрыву или утечке. Системы непрерывного мониторинга, оснащенные датчиками давления, могут не только отслеживать изменения давления в режиме реального времени, но и автоматически регулировать работу клапанов и насосов, поддерживая безопасное давление на протяжении всего маршрута. В случае возникновения аварийной ситуации, система немедленно отправляет предупреждение оператору, позволяя принять меры по предотвращению катастрофы. Это особенно важно при транспортировке легковоспламеняющихся веществ, где даже небольшая утечка может привести к серьезным последствиям для окружающей среды и здоровья людей.  Предупреждение о возможных утечках и неисправностей может спасти жизни и избежать дорогостоящих последствий.</w:t>
        <w:br/>
        <w:br/>
        <w:t>Помимо датчиков температуры и давления, в современных системах мониторинга используются и другие датчики, предназначенные для контроля качества груза. Например, при транспортировке продуктов питания используются датчики влажности и концентрации газов, предназначенные для контроля свежести и предотвращения развития бактерий.  Эти данные не только помогают оценить качество продукции, но и обеспечивают возможность оптимизации логистических процессов, сокращения времени доставки и улучшения условий хранения. Системы, оснащенные датчиками концентрации газов, могут не только контролировать качество воздуха в контейнерах, но и обнаруживать наличие утечек и предупреждать о возможном загрязнении груза. Таким образом, непрерывный мониторинг качества груза не только обеспечивает его сохранность, но и повышает эффективность логистических операций, сокращая потери и улучшая условия хранения.</w:t>
        <w:br/>
        <w:br/>
        <w:t>Использование данных, получаемых от систем непрерывного мониторинга, позволяет не только предотвратить порчу груза, но и оптимизировать маршруты доставки, сокращая время транспортировки и снижая транспортные расходы. Анализ данных о местоположении, температуре, влажности и других параметрах позволяет выявить узкие места в логистических цепочках и разработать оптимальные маршруты, учитывающие погодные условия, трафик и другие факторы.  Например, если система обнаруживает, что на определенном участке дороги наблюдается сильный трафик, она может предложить альтернативный маршрут, позволяющий избежать задержек и сократить время доставки.  Кроме того, данные о температуре и влажности могут быть использованы для оптимизации режимов работы систем охлаждения и обогрева, снижая потребление энергии и сокращая эксплуатационные расходы. Благодаря этим мерам, логистические цепочки становятся более эффективными, сокращается время доставки и улучшается качество обслуживания клиентов.</w:t>
        <w:br/>
        <w:br/>
        <w:t>В конечном счете, внедрение систем непрерывного мониторинга логистических цепочек представляет собой значительный шаг вперед в обеспечении безопасности, качества и эффективности логистических операций.  Это не просто инструмент для реагирования на возникающие проблемы, а стратегический инструмент для предотвращения порчи груза, оптимизации маршрутов доставки, сокращения затрат и повышения качества обслуживания клиентов.  В условиях растущей конкуренции и ужесточения требований к безопасности и экологической устойчивости, компании, которые не внедряют современные технологии мониторинга, рискуют остаться позади.  Инвестиции в системы непрерывного мониторинга окупаются в кратчайшие сроки благодаря снижению потерь, оптимизации логистических процессов и повышению качества обслуживания.</w:t>
        <w:br/>
        <w:br/>
        <w:br/>
        <w:t>В динамичном мире нефтепереработки и нефтехимии, где колебания цен на сырье и потребительского спроса могут существенно влиять на прибыльность, умение предвидеть и адаптироваться к изменениям рынка становится жизненно важным. Традиционные методы прогнозирования, основанные на экспертных оценках и краткосрочных тенденциях, зачастую оказываются недостаточно точными и не позволяют компаниям эффективно управлять запасами и оптимизировать производственные планы. Именно в этой ситуации на помощь приходит анализ исторических данных о спросе и предложении – мощный инструмент, позволяющий компаниям не только предвидеть будущие колебания рынка, но и активно управлять ими, минимизируя риски и максимизируя прибыль.</w:t>
        <w:br/>
        <w:br/>
        <w:t>Суть подхода заключается в использовании специализированных алгоритмов и статистических моделей для обработки больших объемов данных, включающих исторические цены на нефть и нефтепродукты, показатели спроса на различных рынках, данные о сезонных колебаниях, информацию о геополитических событиях и макроэкономические показатели. Этот комплексный анализ позволяет выявить скрытые закономерности и тенденции, которые невидимы при поверхностном наблюдении за рынком. Например, можно обнаружить, что спрос на дизельное топливо в определенном регионе значительно возрастает в период сельскохозяйственных работ или в зимний период, когда растет потребность в отоплении. Знание таких закономерностей позволяет компаниям заранее увеличивать запасы дизельного топлива, избегая дефицита и обеспечивая стабильность поставок.</w:t>
        <w:br/>
        <w:br/>
        <w:t>Примером эффективного использования исторических данных для прогнозирования спроса может служить компания, специализирующаяся на производстве полиэтилена – одного из самых распространенных полимеров, используемых в производстве упаковки, пленки и других потребительских товаров.  Анализируя данные о продажах полиэтилена за последние пять лет, компания обнаружила, что спрос на этот продукт значительно возрастает в период подготовки к рождественским праздникам, когда увеличивается объем производства упаковочных материалов и потребительских товаров.  Зная эту закономерность, компания заранее увеличивала производство полиэтилена в летние месяцы, когда цены на сырье обычно ниже, и формировала достаточные запасы для удовлетворения растущего спроса в преддверии праздников. Этот подход не только позволил компании избежать дефицита продукции и упущенной прибыли, но и позволила ей установить более выгодные цены на полиэтилен, пользуясь повышенным спросом.</w:t>
        <w:br/>
        <w:br/>
        <w:t>Более того, анализ исторических данных позволяет не только прогнозировать общее изменение спроса, но и выявлять региональные особенности рынка. Например, компания, имеющая производственные мощности в нескольких регионах, может обнаружить, что спрос на бензин в одном регионе стабильно возрастает в летний период, когда увеличивается число автомобильных путешествий, в то время как в другом регионе спрос на бензин остается относительно стабильным в течение всего года. Зная эти особенности, компания может оптимизировать распределение продукции между регионами, направляя больше бензина в регионы с повышенным спросом и избегая перепроизводства в регионах с низким спросом. Это позволяет сократить транспортные расходы, минимизировать потери от перепроизводства и повысить общую эффективность производственных мощностей.</w:t>
        <w:br/>
        <w:br/>
        <w:t>Однако, необходимо учитывать, что исторические данные не всегда являются точным отражением будущего, и на рынок могут повлиять неожиданные события, такие как стихийные бедствия, геополитические конфликты или экономические кризисы. В связи с этим, важно использовать комплексный подход к прогнозированию, включающий не только анализ исторических данных, но и учет текущей ситуации на рынке, экспертные оценки и различные сценарии развития событий.  Более того, необходимо постоянно обновлять модели прогнозирования, используя новые данные и адаптируя их к изменяющимся условиям рынка. Использование машинного обучения для предсказания динамики рынка является одной из таких форм использования современных технологий.</w:t>
        <w:br/>
        <w:br/>
        <w:t>Для повышения точности прогнозирования и уменьшения влияния неожиданных факторов, современные компании используют комбинацию различных методов анализа данных, включая модели временных рядов, регрессионный анализ, нейронные сети и машинное обучение.  Например, модель временных рядов может быть использована для прогнозирования краткосрочных колебаний цен на нефть, в то время как регрессионный анализ может быть использован для оценки влияния макроэкономических показателей на спрос на нефтепродукты.  Нейронные сети и машинное обучение могут быть использованы для выявления сложных взаимосвязей между различными факторами, влияющими на рынок, и для создания более точных прогнозов. Важно учитывать не только количественные данные, но и качественные данные, такие как экспертные оценки и новостные сводки, поскольку они могут содержать информацию о будущих событиях, которые могут повлиять на рынок.</w:t>
        <w:br/>
        <w:br/>
        <w:t>В заключение, анализ исторических данных о спросе и предложении представляет собой мощный инструмент, позволяющий компаниям нефтеперерабатывающей и нефтехимической отрасли не только прогнозировать колебания рынка, но и активно управлять ими.  Используя современные методы анализа данных и учитывая комплексный набор факторов, компании могут оптимизировать запасы, улучшить планирование производства и повысить общую эффективность бизнеса.  При этом необходимо понимать, что исторические данные являются лишь одним из источников информации, и для достижения максимальной точности прогнозирования необходимо использовать комплексный подход, включающий экспертные оценки и учет текущей ситуации на рынке.</w:t>
        <w:br/>
        <w:br/>
        <w:br/>
        <w:t>Оптимизация логистических цепочек, основанная на анализе исторических данных, в первую очередь направлена на то, чтобы минимизировать затраты на хранение готовой продукции и сырья, что является критически важным для поддержания конкурентоспособности в нефтеперерабатывающей отрасли. Традиционные методы управления запасами часто опираются на усредненные оценки спроса и фиксированные уровни страховых запасов, что может приводить к избыточному хранению продукции, особенно в периоды низкого спроса, или к дефициту в периоды пикового спроса.  Такая неэффективность напрямую влияет на финансовые показатели компании, увеличивая затраты на хранение, страхование и транспортировку, а также увеличивая риск устаревания продукции и потерь от списаний.</w:t>
        <w:br/>
        <w:br/>
        <w:t>Представьте себе компанию, производящую широкий спектр нефтехимических продуктов, таких как полиэтилен, полипропилен и бензол, которые используются в различных отраслях, от упаковки и автомобилестроения до строительства и производства потребительских товаров.  В отсутствие точных прогнозов спроса, компания может хранить значительные объемы каждого продукта, чтобы гарантировать наличие необходимой продукции для удовлетворения потенциальных заказов. Это приводит к огромным затратам на аренду складских помещений, обслуживание оборудования и оплату труда персонала, занятого на складском учете и погрузочно-разгрузочных работах. Более того, хранение больших объемов сырья, такого как нефть и нафта, также требует значительных инвестиций в инфраструктуру и обеспечение безопасности.</w:t>
        <w:br/>
        <w:br/>
        <w:t>Внедрение систем прогнозирования спроса, основанных на исторических данных, позволяет значительно сократить страховые запасы и оптимизировать загрузку складских помещений.  Анализируя данные о продажах за предыдущие годы, компания может определить пиковые и низкие сезоны для каждого продукта, а также выявить факторы, влияющие на спрос, такие как макроэкономические показатели, изменения в потребительском поведении и появление новых конкурентов.  Например, если анализ показывает, что спрос на полипропилен возрастает в период летних месяцев, когда увеличивается производство пластиковой упаковки для сельскохозяйственной продукции, компания может заранее увеличить объем производства и сократить страховые запасы, уверенно зная, что спрос будет удовлетворен.</w:t>
        <w:br/>
        <w:br/>
        <w:t>Более того, оптимизация логистических цепочек позволяет не только сократить расходы на хранение, но и повысить эффективность использования складских площадей.  Благодаря точному прогнозированию спроса компания может оптимизировать графики поставок сырья и готовой продукции, избегая пиковых нагрузок на склады и обеспечивая непрерывность производственного процесса.  Это также позволяет сократить время обработки заказов и улучшить уровень обслуживания клиентов.  Например, компания, внедрившая систему прогнозирования спроса, может автоматически регулировать графики поставок сырья на заводы, минимизируя время простоя оборудования и увеличивая общую производительность.</w:t>
        <w:br/>
        <w:br/>
        <w:t>В качестве практического примера можно привести компанию, специализирующуюся на производстве специальных химикатов, которые используются в различных отраслях промышленности.  Эта компания внедрила систему прогнозирования спроса, основанную на исторических данных о продажах, информации о заказах клиентов и данных о рыночных тенденциях.  Благодаря этой системе компания смогла сократить страховые запасы готовой продукции на 20%, что позволило ей сэкономить значительные средства на хранении и страховании. Более того, компания смогла оптимизировать графики поставок сырья, что позволило ей сократить время простоя производственных мощностей и увеличить общую производительность.  Успешное внедрение системы прогнозирования спроса позволило компании повысить рентабельность бизнеса и укрепить свои позиции на рынке.</w:t>
        <w:br/>
        <w:br/>
        <w:t>Помимо очевидных экономических выгод, оптимизация логистических цепочек, основанная на анализе исторических данных, также способствует повышению устойчивости бизнеса.  Сокращение запасов снижает риск устаревания продукции и потерь от списаний, что особенно важно в условиях нестабильной рыночной конъюнктуры.  Оптимизация графиков поставок и сокращение времени простоя оборудования повышают гибкость производственного процесса, позволяя компании быстро реагировать на изменения спроса и адаптироваться к новым условиям рынка.  Более того, оптимизация логистических цепочек способствует снижению воздействия на окружающую среду, сокращая выбросы парниковых газов, связанные с транспортировкой и хранением продукции.  В совокупности, все эти факторы способствуют повышению конкурентоспособности бизнеса и его устойчивости к внешним воздействиям.</w:t>
        <w:br/>
        <w:br/>
        <w:t xml:space="preserve">В современной нефтеперерабатывающей отрасли, где сложность логистических цепочек постоянно растет, а объемы транзакций достигают астрономических величин, вопрос прозрачности и безопасности становится первостепенным. Традиционные системы учета и отслеживания часто оказываются фрагментированными и неспособными обеспечить целостное представление о движении товаров и финансовых потоков. Это порождает риски, связанные с мошенничеством, несанкционированным использованием ресурсов и потерей контроля над активами. Создание единой, общей базы данных о транзакциях, объединяющей информацию от всех участников цепочки поставок – от поставщиков сырья до конечных потребителей – становится не просто желательной, а необходимой мерой для обеспечения стабильности и безопасности бизнеса. </w:t>
        <w:br/>
        <w:br/>
        <w:t>Ключевым преимуществом создания такой общей базы данных является значительное повышение прозрачности операций. В прошлом, информация о движениях нефти и нефтепродуктов зачастую оставалась внутри отдельных компаний, что ограничивало возможность контроля и выявления неладного. Теперь, благодаря интегрированной базе данных, все участники процесса, имеющие соответствующий уровень доступа, могут видеть полную картину: от заказа сырья и его транспортировки до переработки, хранения и отгрузки готовой продукции. Это позволяет быстро выявлять аномалии, несоответствия и потенциальные риски, такие как попытки обмана, кражи или перенаправления товаров на нелегальные каналы. Сравнение данных о заказе с данными о фактической доставке, например, позволяет сразу выявить расхождения и предпринять необходимые меры, предотвратив значительные финансовые потери.</w:t>
        <w:br/>
        <w:br/>
        <w:t>Рассмотрим пример компании, занимающейся транспортировкой нефти по трубопроводу. Традиционно, данные о количестве перекачанной нефти фиксировались каждым участником процесса отдельно: оператором трубопровода, владельцем терминала, переработчиком. Это приводило к расхождениям в данных, трудности в определении ответственных за потери и задержки, и, как следствие, к возникновению споров и конфликтов. Создание общей базы данных, в которой все участники вносят информацию о фактическом объеме перекачанной нефти, позволяет мгновенно выявлять расхождения и быстро определять причины проблем. Например, если на одном участке трубопровода зафиксировано уменьшение объема перекачанной нефти, система автоматически оповещает ответственных лиц и инициирует проверку, позволяя оперативно устранить причину утечки или несанкционированного перелива.</w:t>
        <w:br/>
        <w:br/>
        <w:t>Помимо предотвращения финансовых потерь, общая база данных о транзакциях служит мощным инструментом для борьбы с мошенничеством. Мошенники часто используют сложные схемы для сокрытия своих действий и уклонения от ответственности. Благодаря прозрачности и отслеживаемости, которые обеспечивает общая база данных, выявлять такие схемы становится намного проще. Например, если мошенник пытается подделать документы, подтверждающие объем перекачанной нефти, система автоматически обнаружит несоответствие с данными о фактической доставке и проинформирует о потенциальном мошенничестве. Это позволяет не только предотвратить финансовые потери, но и укрепить репутацию компании и доверие со стороны партнеров и клиентов.</w:t>
        <w:br/>
        <w:br/>
        <w:t>Внедрение общей базы данных о транзакциях не является простой задачей и требует значительных инвестиций в инфраструктуру и обучение персонала. Однако преимущества, которые она предоставляет, перевешивают затраты. Для успешной реализации проекта необходимо обеспечить интеграцию различных систем учета, разработать единые стандарты данных и обеспечить безопасность информации. Кроме того, важно обеспечить участие всех заинтересованных сторон и создать культуру открытости и доверия. Необходимо учитывать, что каждая компания может иметь собственные стандарты учета и представления данных, и задача интеграции - объединить эти разнородные данные в единое, согласованное представление. Без этого усилия по созданию единой базы данных могут оказаться безуспешными.</w:t>
        <w:br/>
        <w:br/>
        <w:t>Наконец, создание общей базы данных о транзакциях способствует укреплению доверия и сотрудничества между участниками логистической цепочки. Прозрачность и отслеживаемость операций позволяют всем участникам иметь одинаковую информацию о движении товаров и финансовых потоках. Это способствует разрешению споров и конфликтов, а также укрепляет партнерские отношения. Создание единой платформы для обмена данными повышает эффективность взаимодействия и позволяет всем участникам сосредоточиться на повышении эффективности своего бизнеса. Более того, открытость и доступность данных способствуют внедрению инновационных решений и повышению конкурентоспособности всей отрасли. Это приводит к созданию более устойчивой и эффективной логистической системы, способной оперативно реагировать на изменения рыночной конъюнктуры и обеспечивать надежное снабжение потребителей.</w:t>
        <w:br/>
        <w:br/>
        <w:br/>
        <w:t>Одним из наиболее существенных преимуществ общей базы данных о транзакциях является значительное упрощение процесса аудита и повышение уровня доверия между участниками логистической цепочки. Традиционные аудиты в нефтеперерабатывающей отрасли часто превращаются в сложные и дорогостоящие мероприятия, требующие значительных временных затрат и привлечения большого количества специалистов. Это связано с тем, что данные о движении товаров и финансовых потоков разбросаны по различным системам учета и хранятся в разных компаниях, что затрудняет их сопоставление и проверку.  Аудиторы вынуждены тратить огромное количество времени на сбор и проверку информации, часто сталкиваясь с расхождениями и неточностями.</w:t>
        <w:br/>
        <w:br/>
        <w:t>Внедрение общей базы данных кардинально меняет ситуацию, предоставляя аудиторам единый источник проверенной и актуальной информации. Вместо того, чтобы собирать данные из разных источников, аудиторы получают доступ к централизованной базе данных, содержащей полную историю всех транзакций. Это значительно сокращает время, необходимое для проведения аудита, и снижает затраты на привлечение специалистов. Более того, наличие единой базы данных позволяет проводить непрерывный аудит в режиме реального времени, выявляя потенциальные ошибки и неточности на ранних этапах. Это позволяет оперативно реагировать на выявленные проблемы и предотвращать финансовые потери.</w:t>
        <w:br/>
        <w:br/>
        <w:t>Например, при проведении аудита компании, занимающейся экспортом нефтепродуктов, аудиторы могут в режиме онлайн отслеживать движение товаров от места производства до конечного потребителя. Они могут видеть всю информацию о заказе, транспортировке, хранении и отгрузке товаров. Если в процессе движения товаров возникает какая-либо проблема, например, задержка транспортировки или изменение объема продукции, аудиторы могут немедленно получить уведомление и принять необходимые меры. Такая прозрачность и оперативность позволяет аудиторам выполнять свою работу более эффективно и снижать риски.</w:t>
        <w:br/>
        <w:br/>
        <w:t>Помимо упрощения аудита, общая база данных укрепляет доверие между участниками логистической цепочки. Прозрачность и доступность информации способствуют формированию более открытых и доверительных отношений между компаниями.  Когда все участники процесса имеют одинаковую информацию о движении товаров и финансовых потоках, снижается вероятность возникновения споров и конфликтов.  Это создает более благоприятную среду для сотрудничества и инноваций. Компании чувствуют себя более уверенно при взаимодействии друг с другом, зная, что информация прозрачна и доступна всем заинтересованным сторонам.</w:t>
        <w:br/>
        <w:br/>
        <w:t>Возьмем, к примеру, ситуацию, когда компания-переработчик заказывает сырую нефть у компании-поставщику. В традиционной системе учета информация о заказе может быть представлена в разных форматах и храниться в разных системах, что может привести к разногласиям относительно объема заказанной нефти и ее стоимости.  С общей базой данных обе компании получают доступ к единой записи о заказе, содержащей всю необходимую информацию.  Это позволяет избежать недоразумений и споров, а также упрощает процесс оплаты.  Такое взаимодействие укрепляет партнерские отношения и способствует развитию взаимовыгодного сотрудничества.</w:t>
        <w:br/>
        <w:br/>
        <w:t>Более того, наличие общей базы данных способствует созданию более эффективной системы управления рисками. Прозрачность и отслеживаемость операций позволяют оперативно выявлять и устранять потенциальные риски, такие как мошенничество, кражи и перенаправления товаров на нелегальные каналы. Это позволяет компаниям снижать финансовые потери и укреплять свою репутацию.  Возможность быстрого доступа к данным о транзакциях позволяет компаниям оперативно реагировать на изменения рыночной конъюнктуры и принимать обоснованные решения. Прозрачность данных обеспечивает возможность проведения комплексного анализа и выявления скрытых закономерностей, что помогает компаниям улучшать свои бизнес-процессы и повышать свою конкурентоспособность. В конечном итоге, общая база данных становится ключевым элементом устойчивого развития нефтеперерабатывающей отрасли, способствуя созданию более эффективной, прозрачной и безопасной системы логистики.</w:t>
        <w:br/>
        <w:br/>
        <w:br/>
        <w:t>Одним из наиболее ценных преимуществ внедрения общей базы данных в логистической цепочке нефтеперерабатывающей отрасли является возможность автоматического выявления аномалий, что позволяет своевременно реагировать на возникающие риски и предотвращать потенциальные потери. В традиционной среде, где информация разбросана по различным системам и отделам, обнаружение необычных событий или отклонений от нормы может занимать значительное время и ресурсы, а иногда и вовсе оставаться незамеченным, пока не произойдет серьезный инцидент.  В отличие от этого, автоматизированные системы, использующие алгоритмы машинного обучения и искусственного интеллекта, способны непрерывно анализировать потоки данных и выявлять любые отклонения от заранее установленных параметров. Это позволяет оперативно реагировать на возникающие риски и минимизировать потенциальные убытки.</w:t>
        <w:br/>
        <w:br/>
        <w:t>Автоматическое выявление аномалий достигается за счет установки пороговых значений и правил, определяющих нормальный режим функционирования логистической системы. Например, можно установить пороговое значение для времени доставки груза от поставщика к перерабатывающему предприятию. Если фактическое время доставки превышает установленный лимит, система автоматически генерирует оповещение, предупреждая ответственных лиц о возможной проблеме. Эта проблема может быть вызвана различными факторами, такими как задержки транспортировки, проблемы с документацией или даже попытки перенаправления груза.  Предупреждение позволяет оперативно принять меры по устранению проблемы и предотвратить дальнейшие задержки или потери.  Важно отметить, что системы автоматического выявления аномалий не просто генерируют оповещения, но и предоставляют детальную информацию о причине возникновения аномалии, что позволяет ответственным лицам быстро и эффективно реагировать на ситуацию.</w:t>
        <w:br/>
        <w:br/>
        <w:t>Рассмотрим конкретный пример. Компания, занимающаяся транспортировкой сырой нефти по трубопроводу, внедрила систему автоматического выявления аномалий. Система непрерывно анализирует данные о давлении, температуре и расходе нефти в трубопроводе. Внезапно, система обнаруживает резкое снижение давления в определенном участке трубопровода. Автоматически система генерирует оповещение и отправляет его диспетчеру. Диспетчер оперативно реагирует на оповещение и направляет бригаду техников для проверки участка трубопровода.  В результате проверки обнаруживается небольшая утечка в трубопроводе, вызванная коррозией. Если бы утечка не была обнаружена своевременно, она могла бы привести к значительному ущербу окружающей среде и к финансовым потерям для компании.  Благодаря автоматическому выявлению аномалии удалось оперативно устранить проблему и предотвратить более серьезные последствия.</w:t>
        <w:br/>
        <w:br/>
        <w:t>Более того, системы автоматического выявления аномалий способны обнаруживать не только известные типы аномалий, но и новые, ранее неизвестные паттерны. Это достигается за счет использования алгоритмов машинного обучения, которые постоянно обучаются на новых данных и адаптируются к изменяющимся условиям. Например, система может обнаружить необычную корреляцию между давлением и расходом нефти, которая указывает на скрытую проблему в трубопроводе.  Вне зависимости от сложности и непредвиденности выявленной аномалии, система предоставляет детальную информацию о событии, что дает возможность оперативно принять корректирующие меры.</w:t>
        <w:br/>
        <w:br/>
        <w:t>Важно отметить, что эффективность системы автоматического выявления аномалий напрямую зависит от качества и полноты собираемых данных. Если данные неточные или неполные, система не сможет правильно идентифицировать аномалии. Именно поэтому необходимо тщательно продумать структуру системы сбора данных и обеспечить ее надежность и точность.  Эффективное использование системы требует постоянного мониторинга и корректировки параметров, чтобы обеспечить максимальную чувствительность и точность выявления аномалий. Таким образом, автоматическое выявление аномалий становится ключевым элементом современной логистической системы, обеспечивая повышение безопасности, эффективности и надежности поставок.</w:t>
        <w:br/>
        <w:br/>
        <w:br/>
        <w:t>Автоматизированное выявление аномалий в логистике сырой нефти не только повышает операционную эффективность, но и играет критически важную роль в снижении рисков, связанных с потенциальными потерями, как материальных, так и репутационных. В традиционных системах, где мониторинг и анализ данных осуществляются вручную, вероятность упустить критические отклонения от нормы значительно выше, особенно в условиях интенсивного потока информации и ограниченности человеческих ресурсов.  Человеческий фактор – усталость, невнимательность, субъективная интерпретация данных – неизбежно вносит погрешности, которые могут привести к серьезным последствиям, таким как задержки поставок, порча груза или даже экологические катастрофы. Внедрение автоматизированных систем мониторинга, основанных на алгоритмах машинного обучения и искусственного интеллекта, позволяет минимизировать влияние человеческого фактора и значительно повысить точность и оперативность выявления потенциальных проблем.</w:t>
        <w:br/>
        <w:br/>
        <w:t>Использование датчиков давления, температуры и расхода, интегрированных в трубопроводы и транспортные средства, генерирует огромные объемы данных в реальном времени, которые требуют постоянного анализа.  Традиционные методы сбора и обработки данных, основанные на ручном анализе отчетов и графиков, просто не способны справиться с таким объемом информации и обеспечить своевременное выявление аномалий.  Именно здесь на помощь приходят автоматизированные системы, которые способны непрерывно анализировать данные, выявлять отклонения от заданных параметров и генерировать оповещения для ответственных лиц.  Эти системы не просто предоставляют информацию о произошедшем событии, но и предоставляют контекст, объясняющий причину возникновения аномалии, что позволяет быстро и эффективно принимать корректирующие меры.  Более того, системы машинного обучения способны обучаться на основе прошлых данных и адаптироваться к изменяющимся условиям, что повышает их точность и эффективность с течением времени.</w:t>
        <w:br/>
        <w:br/>
        <w:t>Рассмотрим пример, касающийся случай утечки в подводном нефтепроводе.  Без автоматизированной системы, инспекторы могли бы обнаруживать утечку только во время регулярных проверок, которые проводятся нечасто, из-за большой протяженности и труднодоступности маршрута. К тому же, для обнаружения утечки требуется специализированное оборудование и опытный персонал, что увеличивает стоимость и время проведения инспекции. В случае утечки, каждый потерянный час увеличивает размер ущерба окружающей среде и наносит значительный удар по репутации компании.  Благодаря внедрению автоматизированной системы мониторинга, небольшая утечка была обнаружена почти сразу. Система зафиксировала незначительное падение давления в одном из участков трубопровода и автоматически отправила предупреждение оператору.  Оператор немедленно направил водолазную бригаду для проведения проверки, которая подтвердила наличие небольшой утечки, вызванной коррозией.  Благодаря своевременному обнаружению, утечка была устранена до того, как она привела к значительному ущербу окружающей среде и серьезным финансовым потерям.</w:t>
        <w:br/>
        <w:br/>
        <w:t>Автоматизированные системы мониторинга также играют важную роль в предотвращении потерь, связанных с кражей нефти.  Кража нефти - серьезная проблема, которая наносит значительный ущерб нефтеперерабатывающим компаниям.  В традиционных условиях, выявление кражи возможно только в результате случайного обнаружения недостачи при инвентаризации, что может произойти спустя значительное время после факта кражи.  Внедрение системы мониторинга, позволяющей отслеживать поток нефти в реальном времени, позволяет выявлять аномалии в расходе и своевременно обнаруживать факт кражи.  Например, если в течение определенного периода времени наблюдается резкое снижение расхода нефти, система автоматически генерирует оповещение, предупреждая о потенциальной краже.  Это позволяет операторам быстро реагировать, предотвращая дальнейшую потерю нефти и минимизируя финансовые потери.</w:t>
        <w:br/>
        <w:br/>
        <w:t>Помимо снижения материальных потерь, автоматизированные системы мониторинга играют решающую роль в поддержании высокой репутации компании.  Экологические катастрофы, вызванные утечками нефти, могут нанести непоправимый ущерб репутации компании, приводя к потере доверия со стороны потребителей, инвесторов и общественности.  Своевременное обнаружение и устранение утечек позволяет компании продемонстрировать свою ответственность и заботу об окружающей среде, укрепляя ее репутацию и поддерживая лояльность заинтересованных сторон.  Инвестиции в автоматизированные системы мониторинга – это не просто затраты, а стратегическое вложение в долгосрочную стабильность и процветание компании.  Соответствующие меры и быстрое реагирование демонстрируют приверженность компании высоким стандартам безопасности и экологической ответственности, что является ключевым фактором для поддержания доверия и привлечения инвестиций.</w:t>
        <w:br/>
        <w:br/>
        <w:br/>
        <w:t>Виртуальное моделирование логистических процессов представляет собой революционный подход к оптимизации цепочек поставок, позволяя компаниям тестировать различные сценарии и принимать обоснованные решения до того, как они будут реализованы в реальном мире. В традиционной логистике изменения часто внедряются методом проб и ошибок, что может привести к значительным задержкам, финансовым потерям и даже нанесению ущерба окружающей среде. Например, изменение маршрута доставки из-за пробок или изменение поставщика сырья без предварительной оценки влияния на производственный процесс могут привести к сбоям в графике поставок, увеличению затрат на логистику и снижению общей эффективности. Виртуальное моделирование позволяет избежать этих рисков, создавая цифровой двойник всей логистической сети, включающий в себя все элементы: трубопроводы, транспортные средства, склады, порты и даже погодные условия.</w:t>
        <w:br/>
        <w:br/>
        <w:t>Этот цифровой двойник позволяет операторам создавать различные сценарии и наблюдать за их влиянием на всю логистическую систему. Например, можно смоделировать влияние закрытия порта из-за шторма на графики поставок или оценить эффективность различных маршрутов доставки с учетом текущей дорожной обстановки и погодных условий.  Используя данные из реального мира, такие как исторические данные о погодных условиях, информации о дорожной обстановке и статистики продаж, виртуальная модель может точно воспроизвести поведение логистической сети и предсказать возможные проблемы.  Используя эти знания, логистические менеджеры могут принять обоснованные решения, минимизировать риски и оптимизировать эффективность всей логистической системы.  Более того, эти модели позволяют быстро адаптироваться к неожиданным событиям и эффективно справляться с кризисными ситуациями.</w:t>
        <w:br/>
        <w:br/>
        <w:t>Рассмотрим пример нефтеперерабатывающего завода, который планирует модернизацию системы транспортировки сырой нефти.  Традиционный подход потребовал бы проведения дорогостоящих испытаний на реальном оборудовании, что привело бы к перебоям в поставках и значительным финансовым потерям.  С помощью виртуального моделирования компания смогла создать точную цифровую копию существующей системы транспортировки и протестировать различные варианты модернизации без прерывания работы завода.  Это позволило инженерам оценить влияние различных вариантов модернизации на пропускную способность, безопасность и энергоэффективность системы, выявляя потенциальные проблемы на ранней стадии и избегая дорогостоящих ошибок при реализации проекта.  В результате, модернизация была проведена быстро и эффективно, минимизируя риски и обеспечивая бесперебойную работу завода.</w:t>
        <w:br/>
        <w:br/>
        <w:t>Виртуальное моделирование не ограничивается только оптимизацией существующей логистической сети. Оно также играет ключевую роль в планировании новых логистических проектов, таких как строительство новых трубопроводов или портов. С помощью виртуальной модели компании могут оценить влияние нового объекта инфраструктуры на всю логистическую систему, выявляя потенциальные узкие места и оптимизируя его расположение и характеристики.  Например, при планировании строительства нового порта компания может использовать виртуальную модель для оценки влияния порта на транспортную загруженность, экологическую обстановку и экономическое развитие региона.  Это позволяет компании принимать обоснованные решения, минимизировать негативное влияние на окружающую среду и максимизировать экономическую выгоду от нового проекта.  Такой подход позволяет с самого начала учесть возможные риски и оптимизировать параметры нового объекта инфраструктуры для максимальной эффективности.</w:t>
        <w:br/>
        <w:br/>
        <w:t>В сфере управления запасами, виртуальное моделирование открывает новые возможности для оптимизации логистических процессов.  Традиционные методы управления запасами, основанные на исторических данных и статистических прогнозах, часто не способны точно предсказать изменения спроса, что может привести к дефициту продукции или избыточным запасам.  Виртуальное моделирование, интегрированное с системами прогнозирования спроса, позволяет компаниям создавать динамические модели, учитывающие факторы, влияющие на спрос, такие как сезонность, акции, рекламные кампании и даже социальные тренды.  С помощью этих моделей можно оптимизировать уровни запасов на каждом этапе логистической цепи, минимизируя затраты на хранение и транспортировку, а также обеспечивая своевременное удовлетворение потребностей клиентов.  Более того, виртуальные модели позволяют быстро адаптироваться к изменениям спроса и предотвращать дефицит продукции или избыточные запасы.</w:t>
        <w:br/>
        <w:br/>
        <w:t>В контексте управления рисками, виртуальное моделирование предоставляет уникальную возможность для оценки влияния различных неблагоприятных событий на логистическую систему.  Например, можно смоделировать влияние землетрясения на инфраструктуру, наводнения на транспортные маршруты или кибератаки на системы управления логистикой.  С помощью этих моделей можно выявить наиболее уязвимые участки логистической сети и разработать планы реагирования на чрезвычайные ситуации.  Более того, виртуальные модели позволяют оценить эффективность различных мер по смягчению последствий неблагоприятных событий, таких как резервные маршруты доставки, альтернативные поставщики и системы аварийного электроснабжения.  Таким образом, виртуальное моделирование помогает компаниям повысить устойчивость логистической системы и минимизировать потери в случае возникновения неблагоприятных событий.</w:t>
        <w:br/>
        <w:br/>
        <w:br/>
        <w:t>Виртуальное моделирование открывает беспрецедентные возможности для интеграции устойчивых практик в логистические операции, обеспечивая значительное снижение воздействия на окружающую среду и повышение эффективности использования ресурсов. Традиционные логистические процессы, часто ориентированные на минимизацию затрат, зачастую игнорируют экологические последствия, приводя к высоким выбросам углекислого газа, загрязнению воздуха и воды, а также к нерациональному использованию энергии.  Виртуальное моделирование позволяет компаниям визуализировать и количественно оценивать экологический след своих логистических операций, определяя области, где можно внести улучшения и внедрить устойчивые практики.  Например, моделирование может выявить маршруты, подверженные пробкам, где транспортные средства потребляют больше топлива и выбрасывают больше загрязняющих веществ, или склады, где энергопотребление можно значительно снизить с помощью оптимизации систем освещения и отопления.  Этот наглядный подход позволяет принимать обоснованные решения, направленные на снижение экологического воздействия и улучшение репутации компании в области устойчивого развития.</w:t>
        <w:br/>
        <w:br/>
        <w:t>Одним из ключевых аспектов устойчивой логистики является оптимизация маршрутов доставки, что напрямую влияет на расход топлива и выбросы загрязняющих веществ.  Традиционные системы маршрутизации часто основаны на простых алгоритмах, не учитывающих постоянно меняющиеся дорожные условия, погодные факторы и особенности транспортных средств.  Виртуальное моделирование позволяет создать динамические модели, учитывающие эти переменные, и находить оптимальные маршруты, минимизирующие расход топлива и время в пути.  Например, модель может определить, что использование электрического грузовика на коротких маршрутах в городских условиях может значительно сократить выбросы углекислого газа и шум, в то время как использование гибридного грузовика на дальних маршрутах может обеспечить оптимальный баланс между экономичностью и экологичностью.  Эти детализированные модели не просто прокладывают самый быстрый маршрут, но и учитывают экологические факторы, создавая тем самым логистические решения нового поколения.</w:t>
        <w:br/>
        <w:br/>
        <w:t>Еще одним важным направлением является оптимизация складского хозяйства с целью снижения энергопотребления и минимизации отходов.  Традиционные склады часто перегружены, плохо освещены и неэффективно организованы, что приводит к ненужному расходу энергии и увеличению отходов.  Виртуальное моделирование позволяет создать точные цифровые двойники складов, позволяя инженерам экспериментировать с различными схемами размещения товаров, оптимизировать системы освещения и отопления, а также внедрять инновационные решения, такие как автоматизированные системы хранения и обработки.  Например, модель может показать, что перемещение часто запрашиваемых товаров ближе к выходу из склада может значительно сократить время на комплектацию заказов и уменьшить расход энергии на передвижение персонала.  Визуализация и количественная оценка этих улучшений мотивируют к реализации изменений, что, в свою очередь, приводит к ощутимому снижению затрат и экологическому улучшению.</w:t>
        <w:br/>
        <w:br/>
        <w:t>Переход к более устойчивому транспорту является еще одним важным шагом в снижении воздействия логистики на окружающую среду. Виртуальное моделирование позволяет компаниям оценивать эффективность различных видов транспорта, включая электрические грузовики, грузовики на водородном топливе и даже беспилотные летательные аппараты, для различных логистических задач.  Например, модель может показать, что использование электрического грузовика для доставки небольших посылок в городских условиях может значительно сократить выбросы и шум, в то время как использование грузовика на водородном топливе может быть более подходящим для дальних перевозок.  Кроме того, моделирование может помочь компаниям оптимизировать использование существующих транспортных средств, например, путем объединения поездок или использования грузовиков с различным объемом перевозок в зависимости от нагрузки.  Это позволяет сделать осознанный выбор транспорта, который наиболее эффективно сочетает в себе экономичность, экологичность и производительность.</w:t>
        <w:br/>
        <w:br/>
        <w:t>В сфере управления цепочками поставок, виртуальное моделирование предоставляет ценные инструменты для оценки и минимизации экологического следа от производства и транспортировки сырья. Традиционные цепочки поставок часто характеризуются отсутствием прозрачности и неэффективностью, что приводит к ненужным выбросам и отходам на каждом этапе производства.  Виртуальное моделирование позволяет создавать комплексные модели, охватывающие весь жизненный цикл продукции, от добычи сырья до утилизации, выявляя потенциальные области для улучшения и оптимизации.  Например, модель может показать, что использование переработанного сырья вместо первичного сырья может значительно сократить выбросы углекислого газа и снизить потребление энергии.  Анализ цепочки поставок позволяет выявить неэффективные процессы и экологически вредные практики на каждом этапе, что позволяет компаниям разрабатывать более устойчивые и ответственные подходы к производству и распределению товаров.</w:t>
        <w:br/>
        <w:br/>
        <w:t>В конечном итоге, интеграция виртуального моделирования в логистические операции способствует созданию более устойчивых и экологически ответственных цепочек поставок.  Этот подход позволяет компаниям не только снизить свое воздействие на окружающую среду, но и повысить свою эффективность, сократить затраты и улучшить свою репутацию в области устойчивого развития.  Оптимизация маршрутов, снижение энергопотребления, переход к более устойчивому транспорту и эффективное управление цепочками поставок – все это шаги к созданию логистической системы, которая не только удовлетворяет потребности современного бизнеса, но и способствует сохранению планеты для будущих поколений. Внедрение виртуального моделирования в логистические процессы – это не просто технологическое обновление, а стратегическое инвестирование в устойчивое будущее.</w:t>
        <w:br/>
        <w:br/>
        <w:t>## III. Конкретные Примеры Применения Технологий</w:t>
        <w:br/>
        <w:br/>
        <w:t>Первым шагом к созданию более устойчивых логистических процессов является внедрение систем отслеживания грузов в режиме реального времени, использующих технологии GPS и современные датчики. Традиционные методы контроля местоположения грузов, основанные на периодических отчетах и ручном сборе данных, часто оказываются неточными, неэффективными и приводят к значительным задержкам в доставке, а также увеличивают вероятность потерь и повреждений.  Внедрение GPS-трекеров, интегрированных с платформами анализа данных, позволяет компаниям отслеживать местоположение груза на протяжении всего маршрута, что позволяет оперативно реагировать на возникающие проблемы, такие как пробки, погодные условия и отклонения от запланированного маршрута. Эти данные в реальном времени не только повышают прозрачность логистических операций, но и позволяют оптимизировать маршруты, сократить время доставки и снизить риски, связанные с потерей или повреждением груза, что в конечном итоге приводит к экономии ресурсов и уменьшению экологического воздействия. Например, компания, специализирующаяся на доставке скоропортящихся продуктов, может использовать GPS-трекеры для мониторинга температуры груза на протяжении всего маршрута, что позволяет своевременно реагировать на температурные отклонения и предотвращать порчу товара, тем самым уменьшая количество отходов и экономия средств.  Интеграция этих технологий обеспечивает не только повышение операционной эффективности, но и способствует созданию более устойчивой и экологически ответственной логистической системы.</w:t>
        <w:br/>
        <w:br/>
        <w:t>Вторым ярким примером применения новых технологий является использование беспилотных летательных аппаратов, или дронов, для инспекции трубопроводов и другой критически важной инфраструктуры.  Традиционные методы инспекции, такие как ручной осмотр или использование вертолетов, часто являются дорогостоящими, трудоемкими и небезопасными, особенно в труднодоступных районах.  Дроны, оснащенные высококачественными камерами и сенсорами, позволяют проводить инспекции быстро, безопасно и с высокой точностью. Они могут обнаруживать утечки, коррозию и другие повреждения, что позволяет оперативно принимать меры по их устранению.  Этот подход позволяет значительно сократить затраты на инспекцию, уменьшить риски для персонала и улучшить эффективность управления активами.  Например, компания, эксплуатирующая большую сеть нефтепроводов, может использовать дроны для регулярного мониторинга состояния трубопроводов, что позволяет своевременно выявлять и устранять повреждения, предотвращая аварии и снижая негативное воздействие на окружающую среду.  Использование дронов не только повышает безопасность и эффективность инспекций, но и снижает необходимость в дорогостоящих и ресурсоемких традиционных методах, что способствует более устойчивому управлению инфраструктурой.</w:t>
        <w:br/>
        <w:br/>
        <w:t>Третьим примером инновационного применения технологий является использование блокчейн-технологий для отслеживания происхождения нефти и газа от источника до потребителя.  Традиционные системы отслеживания происхождения сырья часто страдают от отсутствия прозрачности и подвержены фальсификациям, что затрудняет контроль качества и соблюдение экологических норм. Блокчейн-технология, благодаря своей децентрализованной и неизменяемой природе, позволяет создать прозрачную и надежную цепочку поставок, в которой каждый этап от добычи до доставки заносится в блок, который невозможно подделать.  Это позволяет не только повысить доверие между участниками цепочки поставок, но и бороться с контрафактом и обеспечить соблюдение экологических норм.  Например, компания, занимающаяся производством топлива, может использовать блокчейн для отслеживания происхождения нефти, что позволяет убедиться в ее соответствии экологическим стандартам и гарантировать потребителям качество продукта.  Использование блокчейна не только повышает прозрачность и надежность цепочки поставок, но и способствует созданию более ответственного и устойчивого бизнеса.</w:t>
        <w:br/>
        <w:br/>
        <w:t>Четвертым примером применения инновационных технологий является автоматизация логистики и складского хозяйства с использованием роботов и систем управления ресурсами предприятия (ERP).  Традиционные складские процессы часто являются ручными, трудоемкими и подвержены ошибкам, что приводит к низкому уровню производительности, высоким затратам и увеличению количества отходов.  Роботизированные системы, управляемые современными ERP-системами, позволяют автоматизировать процессы комплектации, упаковки и транспортировки грузов, что позволяет значительно повысить производительность, снизить затраты и улучшить точность.  Например, компания, занимающаяся электронной коммерцией, может использовать роботов для комплектации заказов на складе, что позволяет значительно сократить время обработки заказов и повысить уровень удовлетворенности клиентов.  Кроме того, автоматизированные системы позволяют оптимизировать использование складского пространства и снизить потребление энергии, что способствует созданию более экологичного и эффективного логистического процесса. Интеграция робототехники и ERP-систем не только повышает операционную эффективность, но и способствует созданию более устойчивой и конкурентоспособной логистической системы.</w:t>
        <w:br/>
        <w:br/>
        <w:br/>
        <w:t>Транспортировка нефти и газа по мировым океанам – сложный и дорогостоящий процесс, сопряженный с рядом рисков, включая неблагоприятные погодные условия, пиратство и возможность аварий. Традиционные методы отслеживания танкеров, основанные на периодических отчетах и визуальном наблюдении, часто оказываются неэффективными и не позволяют своевременно реагировать на возникающие угрозы, что может привести к серьезным последствиям для окружающей среды и экономики. В последние годы, однако, значительный прогресс в области спутниковых технологий и систем мониторинга предоставил новые возможности для повышения безопасности и эффективности морских перевозок, открывая путь к более устойчивой и надежной логистике. Использование современных спутниковых систем для отслеживания танкеров представляет собой революционный подход, позволяющий оперативно реагировать на изменения погодных условий и предотвращать аварии, а также обеспечивает прозрачность и безопасность морских перевозок.</w:t>
        <w:br/>
        <w:br/>
        <w:t>Суть инновационной системы заключается в постоянном мониторинге местоположения и состояния танкера посредством спутниковой связи, что позволяет получать данные о его движении, скорости, направлении и курсе в режиме реального времени. Это позволяет диспетчерам и капитанам судна оперативно оценивать ситуацию и принимать обоснованные решения, особенно в условиях штормов, сильных течений или плохой видимости. Преимущество спутниковых систем заключается не только в точности информации, но и в возможности прогнозирования погодных условий на маршруте следования, что позволяет капитану заранее корректировать курс и избегать опасных зон. В отличие от традиционных методов, когда информация о положении судна поступает с задержкой, спутниковые системы обеспечивают практически мгновенный доступ к данным, что позволяет оперативно реагировать на любые изменения обстановки и предотвращать потенциально опасные ситуации. Например, в случае внезапного шторма, капитан может получить предупреждение за несколько часов до его приближения и изменить курс, чтобы избежать самых сильных порывов ветра и волн, тем самым защитив судно и груз от повреждений.</w:t>
        <w:br/>
        <w:br/>
        <w:t>Помимо обеспечения безопасности, использование спутниковых систем для отслеживания танкеров позволяет существенно повысить эффективность логистических операций. Точная информация о местоположении и состоянии судна позволяет оптимизировать маршруты, сократить время в пути и снизить расход топлива. Анализ собранных данных позволяет выявлять узкие места в логистической цепочке и принимать меры по их устранению. Например, если анализ показывает, что определенный участок маршрута постоянно перегружен, можно рассмотреть возможность изменения маршрута или организации дополнительных рейсов. Кроме того, возможность мониторинга эффективности работы судна позволяет выявлять и устранять причины неэффективности, такие как неправильная загрузка или неоптимальный режим работы двигателей. В условиях растущей конкуренции и постоянно меняющихся рыночных условий, повышение эффективности логистических операций является критически важным фактором успеха.</w:t>
        <w:br/>
        <w:br/>
        <w:t>Практическая реализация системы отслеживания танкеров с использованием спутниковых систем не ограничивается только мониторингом местоположения. Система включает в себя целый комплекс функций, таких как автоматическое оповещение об отклонении от заданного маршрута, передача данных о состоянии двигателя и других систем судна, а также возможность удаленного контроля за работой команды.  Спутники передают информацию на центральный диспетчерский пункт, где специалисты круглосуточно отслеживают состояние танкеров и оказывают необходимую помощь в случае возникновения проблем.  Современные системы также интегрированы с метеорологическими службами, что позволяет получать наиболее точные прогнозы погоды и предупреждения о надвигающихся штормах. Интеграция с геоинформационными системами (ГИС) позволяет накладывать данные о местоположении судов на карты с отображением географических объектов, таких как нефтяные платформы, трубопроводы и порты.</w:t>
        <w:br/>
        <w:br/>
        <w:t>Особенно ценным аспектом использования спутниковых систем является их роль в предотвращении экологических катастроф. Аварии танкеров могут приводить к серьезному загрязнению морской среды, причинению вреда морским животным и растениям, а также нанесению экономического ущерба прибрежным районам. Спутниковые системы позволяют оперативно выявлять признаки неисправности, предотвращающие утечку нефти или других опасных веществ. Например, если датчики фиксируют утечку топлива, диспетчер может немедленно связаться с капитаном и дать указания о мерах по ликвидации последствий аварии. Более того, спутниковые снимки позволяют оценивать масштабы загрязнения в случае аварии и оперативно реагировать на ситуацию, предотвращая дальнейшее распространение нефтяного пятна. Таким образом, использование спутниковых систем является ключевым элементом современной стратегии по обеспечению безопасности морских перевозок и защите морской среды.</w:t>
        <w:br/>
        <w:br/>
        <w:br/>
        <w:t>Использование автоматизированных систем контроля и управления на танкерах, интегрированных со спутниковыми технологиями мониторинга, открывает перед отраслью нефтяных перевозок новые возможности для минимизации экологического риска и повышения общей безопасности операций. Традиционные методы контроля и управления, полагавшиеся на ручной труд и периодические проверки, зачастую оказывались недостаточно эффективными для предотвращения аварийных ситуаций, особенно в условиях сложных метеорологических условий или при несоблюдении строгих процедур безопасности экипажем. Внедрение передовых автоматизированных систем, способных в режиме реального времени анализировать данные, поступающие с датчиков и оборудования на борту, и оперативно сигнализировать о возможных отклонениях от нормы, значительно снижает вероятность возникновения экологических катастроф. Эти системы позволяют не только своевременно выявлять и устранять технические неисправности, но и оптимизировать режимы работы оборудования, снижая риски, связанные с человеческим фактором, который, к сожалению, по-прежнему является одним из основных источников аварий на морских судах.</w:t>
        <w:br/>
        <w:br/>
        <w:t>Суть системы автоматизированного контроля и управления заключается в создании замкнутого цикла обратной связи, позволяющего диспетчерскому центру на берегу постоянно отслеживать состояние судна и оперативно реагировать на любые возникающие отклонения от заданных параметров. Данные с датчиков, установленных на двигателе, насосах, трубопроводах и других критически важных элементах системы, передаются в режиме реального времени в центральную базу данных, где они анализируются специализированным программным обеспечением. Если любое из значений выходит за установленные границы допустимых отклонений, система немедленно генерирует предупреждение, которое поступает не только на диспетчерский пульт, но и на информационные панели, расположенные на мостике и в машинных отделениях. Это позволяет капитану и начальнику машинного отделения оперативно принимать меры по устранению неполадки и предотвращению более серьезных последствий. В некоторых системах предусмотрена даже возможность удаленного вмешательства, позволяющая диспетчеру на берегу, с согласия капитана, корректировать параметры работы оборудования или переводить судно в безопасный режим.</w:t>
        <w:br/>
        <w:br/>
        <w:t>Одним из ключевых преимуществ автоматизированных систем контроля и управления является возможность прогнозирования потенциальных аварийных ситуаций. Анализируя исторические данные о работе оборудования, текущие параметры окружающей среды и метеорологические прогнозы, система способна выявлять тенденции и предсказывать, когда и где может возникнуть проблема. Например, если датчики фиксируют постепенное снижение эффективности работы насоса, система может предупредить о необходимости проведения профилактического ремонта до того, как начнется серьезный сбой. Использование предиктивной аналитики позволяет не только избежать внезапных поломок, но и оптимизировать графики технического обслуживания, снижая затраты и увеличивая срок службы оборудования. Более того, собранные данные используются для постоянного улучшения алгоритмов работы системы, повышая ее точность и эффективность в предотвращении аварий. Это создает своего рода самообучающуюся систему, которая постоянно адаптируется к изменяющимся условиям и требованиям безопасности.</w:t>
        <w:br/>
        <w:br/>
        <w:t>Эффективность автоматизированных систем контроля и управления была продемонстрирована на практике во многих случаях. Например, компания, занимающаяся транспортировкой сырой нефти между Ближним Востоком и Европой, внедрила систему мониторинга состояния трубопроводов, которая использует датчики давления, температуры и скорости потока. Система обнаружила утечку в трубопроводе на ранней стадии, еще до того, как она привела к серьезному загрязнению окружающей среды. Благодаря своевременному обнаружению и устранению утечки, компании удалось избежать значительных финансовых потерь, связанных с очисткой загрязненной территории и выплатой компенсаций пострадавшим. В другом случае, система мониторинга состояния двигателей на танкерах, позволяющая отслеживать вибрацию, температуру и расход топлива, выявила неисправность в подшипниках одного из двигателей. Благодаря оперативной замене подшипников, удалось предотвратить серьезный сбой двигателя, который мог привести к остановке судна в открытом море. Эти примеры убедительно демонстрируют, как внедрение автоматизированных систем контроля и управления не только повышает безопасность операций, но и способствует повышению экономической эффективности бизнеса.</w:t>
        <w:br/>
        <w:br/>
        <w:t>Немаловажным аспектом внедрения автоматизированных систем контроля и управления является интеграция их с другими информационными системами, такими как системы управления логистикой и системы управления ресурсами предприятия (ERP). Это позволяет обеспечить бесперебойный обмен данными между различными подразделениями компании, что способствует повышению эффективности принятия управленческих решений. Например, информация о состоянии судна, поступающая в систему управления логистикой, может быть использована для оптимизации маршрутов и графиков погрузки-разгрузки. Информация о расходе топлива и эффективности работы оборудования может быть использована для составления бюджета и контроля затрат. Интеграция с ERP-системами позволяет автоматизировать процессы документооборота и бухгалтерского учета, снижая риск ошибок и повышая производительность труда.  Более того, создание единой информационной платформы позволяет обеспечить более прозрачное управление рисками и повысить общую эффективность бизнеса.</w:t>
        <w:br/>
        <w:br/>
        <w:t>Необходимо отметить, что внедрение автоматизированных систем контроля и управления требует значительных инвестиций в оборудование, программное обеспечение и обучение персонала. Однако, экономическая выгода, которую компания получает от снижения риска аварий, повышения эффективности работы и оптимизации затрат, быстро окупает эти инвестиции. Более того, в условиях растущего давления со стороны регулирующих органов и страховых компаний, внедрение современных систем безопасности становится все более необходимым условием для ведения бизнеса в сфере морских перевозок.  Компании, которые не инвестируют в безопасность и автоматизацию, рискуют потерять конкурентоспособность и столкнуться с серьезными финансовыми и репутационными последствиями в случае возникновения аварийной ситуации.  Поэтому, автоматизированные системы контроля и управления становятся все более важным элементом стратегического управления рисками и обеспечения устойчивого развития бизнеса в сфере морских перевозок.</w:t>
        <w:br/>
        <w:br/>
        <w:br/>
        <w:t>Использование беспилотных летательных аппаратов, или дронов, для инспекции трубопроводов представляет собой революционный подход к обеспечению безопасности и эффективности транспортировки нефти и газа, открывая принципиально новые возможности для обнаружения утечек и повреждений на ранних стадиях. Традиционные методы инспекции, включающие обходы трубопроводов пешком или использование вертолетов, зачастую являются трудоемкими, дорогими и небезопасными, особенно в труднодоступных районах, таких как болотистые местности, горы или районы с плотной растительностью. Дроны, напротив, способны быстро и безопасно обследовать большие участки трубопроводов, собирая подробные данные о состоянии инфраструктуры и предоставляя ценную информацию для принятия оперативных управленческих решений.  Эта технология представляет собой значительный скачок вперед в области неразрушающего контроля и мониторинга промышленных объектов, что делает ее все более распространенным решением в нефтегазовой отрасли.</w:t>
        <w:br/>
        <w:br/>
        <w:t>Дроны, оснащенные высокочувствительными датчиками, такими как тепловизоры, камеры высокого разрешения и газоанализаторы, способны обнаруживать малейшие отклонения от нормы, которые могут указывать на наличие утечек или повреждений. Тепловизоры, например, позволяют выявлять утечки газа, даже если они невидимы невооруженным глазом, поскольку утечка газа приводит к изменению температуры поверхности земли. Камеры высокого разрешения позволяют детально рассматривать поверхность трубопровода и обнаруживать коррозию, трещины и другие дефекты, которые могут привести к разрушению.  Газоанализаторы, в свою очередь, способны измерять концентрацию газа в атмосфере и точно определять место утечки.  В совокупности, эти датчики предоставляют операторам комплексную картину состояния трубопровода, значительно повышая эффективность инспекции.</w:t>
        <w:br/>
        <w:br/>
        <w:t>Одним из ключевых преимуществ использования дронов является их способность обследовать трубопроводы в труднодоступных районах, где традиционные методы инспекции непрактичны или опасны. Например, в болотистых местностях, где прохождение пешком затруднено, или в горных районах, где необходимо использовать сложные транспортные средства, дроны способны свободно перемещаться и собирать данные без необходимости строительства новых дорог или использования дорогостоящей техники.  В удаленных районах, где нет доступа к электроэнергии, дроны, работающие от аккумуляторов, обеспечивают мобильную и автономную систему инспекции.  Эта мобильность и автономность делают дронов идеальным решением для мониторинга больших протяженных трубопроводов, которые часто проходят через разнообразные ландшафты.</w:t>
        <w:br/>
        <w:br/>
        <w:t>Компания "Global Pipelines Monitoring", специализирующаяся на использовании дронов для инспекции трубопроводов, столкнулась с проблемой обследования участка трубопровода, проходящего через густые дебри в Амазонии. Традиционные методы обследования, включающие обходы пешком, были непрактичны и опасны из-за сложной местности и присутствия диких животных. Внедрение дронов, оснащенных тепловизорами и камерами высокого разрешения, позволило быстро и безопасно обследовать участок трубопровода и выявить небольшую утечку газа, которая осталась бы незамеченной при использовании традиционных методов. Благодаря своевременному обнаружению и устранению утечки, компания избежала серьезных финансовых потерь, связанных с очисткой загрязненной территории и выплатой компенсаций пострадавшим, а также защитила окружающую среду от негативного воздействия. Этот пример наглядно демонстрирует эффективность и экономическую целесообразность использования дронов для инспекции трубопроводов в труднодоступных районах.</w:t>
        <w:br/>
        <w:br/>
        <w:t>Процесс инспекции с использованием дронов обычно включает несколько этапов, начиная с планирования маршрута и заканчивая анализом собранных данных. На этапе планирования определяется маршрут полета, учитывающий особенности ландшафта и местоположение трубопровода.  Дроны программируются на автоматический полет по заданному маршруту, собирая данные о состоянии трубопровода.  Собранные данные, включающие фотографии, видеозаписи и тепловые карты, затем анализируются специалистами, которые выявляют потенциальные проблемы.  В случае обнаружения утечек или повреждений, на месте направляется бригада для проведения детального осмотра и устранения неисправностей.  Вся информация, включая данные о местоположении, типе повреждения и принятых мерах, заносится в электронную базу данных, которая используется для дальнейшего мониторинга и планирования технического обслуживания.</w:t>
        <w:br/>
        <w:br/>
        <w:t>Автоматизация процесса инспекции с помощью дронов позволяет значительно сократить затраты и повысить эффективность работы.  В отличие от традиционных методов, которые требуют большого количества человеческих ресурсов и времени, дроны способны обследовать большие участки трубопроводов за короткий промежуток времени.  Кроме того, автоматизация процесса инспекции снижает риск человеческих ошибок, которые могут привести к неправильной оценке состояния трубопровода и задержке принятия мер.  Внедрение дронов позволяет компаниям оптимизировать графики технического обслуживания, снижать затраты на ремонт и повышать общую эффективность работы.  Более того, данные, собранные с помощью дронов, могут быть использованы для прогнозирования потенциальных проблем и принятия превентивных мер, что позволяет избежать серьезных аварий и снизить риски для окружающей среды.</w:t>
        <w:br/>
        <w:br/>
        <w:br/>
        <w:t>Внедрение автоматизированных систем управления парком дронов для инспекции трубопроводов позволяет значительно снизить операционные расходы и повысить эффективность процесса мониторинга, открывая новые горизонты для нефтегазовых компаний. Традиционные методы инспекции, зачастую включающие использование вертолетов или обходы пешком, требуют значительных затрат на оплату труда, топливо и обслуживание техники, а также сопряжены с рисками для персонала и окружающей среды. Внедрение централизованной системы управления парком дронов позволяет оптимизировать маршруты полетов, сократить время инспекции и минимизировать затраты на эксплуатацию техники.  Эта система, объединяющая данные с дронов, информацию о состоянии трубопровода и прогнозы погоды, позволяет операторам принимать обоснованные решения и планировать техническое обслуживание на основе фактических данных, что приводит к существенной экономии ресурсов и повышению общей эффективности работы.  Простое сравнение затрат на вертолетную инспекцию, включающее оплату пилотов, стоимость авиационного топлива и расходы на техническое обслуживание, с затратами на управление парком дронов, включающими оплату операторов дронов, зарядку аккумуляторов и замену компонентов, показывает очевидное преимущество автоматизированной системы.</w:t>
        <w:br/>
        <w:br/>
        <w:t>Система управления парком дронов обеспечивает комплексный подход к планированию и выполнению инспекций, включая автоматическую генерацию маршрутов полета на основе данных о местоположении трубопровода, карт местности и прогнозов погоды.  Операторы могут визуализировать планируемые маршруты на интерактивных картах, контролировать параметры полета и получать уведомления о возможных препятствиях или изменениях условий окружающей среды.  Это позволяет оптимизировать маршруты полета, сократить время инспекции и минимизировать риск столкновений с объектами на земле.  Кроме того, система автоматически собирает данные с дронов, включая фотографии, видеозаписи и тепловые карты, и сохраняет их в централизованной базе данных, доступной для анализа и отчетности.  Интеграция с геоинформационными системами (ГИС) позволяет накладывать данные с дронов на карты местности, что облегчает идентификацию и локализацию проблемных участков трубопровода.  Система также поддерживает интеграцию с системами управления ресурсами предприятия (ERP), что позволяет автоматизировать процессы планирования технического обслуживания и учета затрат.</w:t>
        <w:br/>
        <w:br/>
        <w:t>Одной из ключевых преимуществ автоматизированной системы управления парком дронов является ее способность обрабатывать огромные объемы данных, собранных с дронов, и выявлять закономерности и тенденции, которые могут быть пропущены при ручном анализе.  Используя алгоритмы машинного обучения, система может автоматически определять участки трубопровода, подверженные коррозии, утечкам или другим дефектам, и прогнозировать время до наступления потенциальных аварий.  Эти данные могут быть использованы для разработки планов превентивного технического обслуживания, направленных на устранение проблем до того, как они приведут к серьезным последствиям.  Кроме того, система может отслеживать изменения состояния трубопровода во времени и оценивать эффективность проводимых мероприятий по техническому обслуживанию.  Например, система может определить, что определенный метод обработки трубопровода оказался неэффективным, и предложить альтернативные решения.</w:t>
        <w:br/>
        <w:br/>
        <w:t>Компания "Pipeline Analytics Solutions" внедрила автоматизированную систему управления парком дронов для инспекции сети трубопроводов, протянувшейся на тысячи километров. До внедрения системы, инспекции проводились с перерывами и не позволяли своевременно выявлять небольшие утечки, что приводило к значительным финансовым потерям. После внедрения системы, инспекции стали проводиться регулярно и автоматизированный анализ данных позволил выявить несколько небольших утечек, которые были устранены до того, как они привели к серьезным последствиям.  В результате, компания снизила потери газа на 15%, сократила расходы на техническое обслуживание на 20% и повысила безопасность эксплуатации трубопроводной сети.  Эта история подчеркивает экономическую эффективность и практическую пользу автоматизированных систем управления парком дронов для нефтегазовых компаний.</w:t>
        <w:br/>
        <w:br/>
        <w:t>Внедрение автоматизированной системы управления парком дронов не только сокращает расходы и повышает эффективность, но и позволяет значительно улучшить безопасность эксплуатации трубопроводной сети. Регулярные и автоматизированные инспекции позволяют выявлять дефекты на ранних стадиях, что позволяет предотвратить аварии и минимизировать риски для персонала и окружающей среды. Кроме того, использование дронов снижает необходимость ручной работы в потенциально опасных условиях, таких как труднодоступные участки местности или районы с высокой концентрацией токсичных веществ. Интеграция с системами мониторинга окружающей среды позволяет оперативно реагировать на изменения условий и предотвращать негативное воздействие на экосистему.  В целом, автоматизированная система управления парком дронов способствует созданию более безопасной и устойчивой системы транспортировки энергии.</w:t>
        <w:br/>
        <w:br/>
        <w:br/>
        <w:t>В современном мире потребители все больше внимания уделяют не только функциональности приобретаемого продукта, но и его происхождению, методам производства и воздействию на окружающую среду – это тенденция, получившая название «ответственное потребление».  Нефть, являясь важнейшим источником энергии и сырьем для многих отраслей промышленности, не является исключением из этого правила, и все большее число потребителей хотят знать, откуда взята нефть, как она добыта и какие экологические последствия связаны с ее производством.  В ответ на этот растущий спрос на прозрачность и экологическую ответственность, появилась концепция цифровой платформы для отслеживания происхождения нефти, позволяющая потребителям быть уверенными в ее качестве и экологичности – это инновационная инициатива, способная изменить сам подход к энергетике. Эта платформа представляет собой революционный инструмент, создающий возможность для прозрачности и подтверждения происхождения, и может предоставить информацию о месторождении, методах добычи, транспортировке и переработке, обеспечивая потребителям беспрецедентный уровень информации. Она не только укрепляет доверие к производителям, но и стимулирует внедрение более экологически безопасных технологий добычи и переработки, что является жизненно важным для обеспечения устойчивого будущего.</w:t>
        <w:br/>
        <w:br/>
        <w:t>Суть цифровой платформы заключается в создании единой, распределенной базы данных, использующей технологию блокчейн для записи и отслеживания всей информации о нефти – от момента ее добычи до попадания в конечный продукт, например, в бензин на заправке или сырье для производства пластика.  Каждый этап жизненного цикла нефти, начиная с месторождения, транспортировки, переработки и заканчивая попаданием в конечный продукт, фиксируется в блокчейне, создавая неизменяемый цифровой след, который невозможно подделать или изменить.  Информация о каждом этапе процесса, такая как геолокация месторождения, используемые технологии добычи, данные о выбросах парниковых газов и информация о сертификации экологических стандартов, добавляется в блокчейн и становится доступной для потребителей через удобный и интуитивно понятный интерфейс.  Потребитель может просто отсканировать QR-код на упаковке продукта, изготовленного из нефти, чтобы получить доступ к информации о его происхождении, что обеспечивает полную прозрачность и позволяет сделать осознанный выбор. Эта технология позволяет добиться уровня доверия и ответственности, который ранее был недостижим в отрасли.</w:t>
        <w:br/>
        <w:br/>
        <w:t>Технология блокчейн играет ключевую роль в обеспечении целостности и безопасности данных, хранящихся на платформе. Блокчейн – это распределенная база данных, которая хранится на множестве компьютеров по всему миру, что делает ее устойчивой к взлому и манипуляциям.  Каждая новая запись данных в блокчейне добавляется в виде «блока», который связан с предыдущим блоком, образуя цепочку – отсюда и название «блокчейн».  Изменить или удалить блок из этой цепочки практически невозможно, что гарантирует сохранность и достоверность информации.  Кроме того, использование криптографических методов шифрования обеспечивает конфиденциальность данных и защищает их от несанкционированного доступа.  Эта технология позволяет создать систему, которая не контролируется какой-либо одной организацией, что обеспечивает независимость и объективность данных.  Благодаря этому потребители могут быть уверены в том, что информация о происхождении нефти, представленная на платформе, является правдивой и достоверной.</w:t>
        <w:br/>
        <w:br/>
        <w:t>Одним из примеров успешного применения цифровой платформы для отслеживания происхождения нефти является проект "PetroTrace", реализованный консорциумом нефтегазовых компаний в регионе Северного моря.  Этот проект использует блокчейн для отслеживания происхождения сырой нефти, добываемой в регионе, начиная с месторождения и заканчивая отправкой на перерабатывающие заводы.  Потребители, покупающие бензин или дизельное топливо, произведенное из этой нефти, могут отсканировать QR-код на заправочной колонке, чтобы получить доступ к информации о месторождении, используемых технологиях добычи и данных о выбросах парниковых газов.  Результаты проекта показали, что потребители готовы платить немного больше за продукты, происхождение которых отслеживается и подтверждается на цифровой платформе.  Этот пример демонстрирует потенциал цифровой платформы для повышения доверия потребителей и стимулирования внедрения более экологически безопасных технологий добычи и переработки нефти.  Более того, он подчёркивает экономическую выгоду, которую компании могут получить от обеспечения прозрачности и экологической ответственности.</w:t>
        <w:br/>
        <w:br/>
        <w:t>Внедрение цифровой платформы для отслеживания происхождения нефти может оказать значительное положительное влияние на экологическую устойчивость отрасли.  Прежде всего, это способствует внедрению более экологически безопасных технологий добычи и переработки нефти.  Компании, которые хотят получить доступ к платформе и получить право маркировать свою продукцию как «экологически ответственную», вынуждены будет инвестировать в более чистые технологии и снижать выбросы парниковых газов.  Кроме того, платформа позволяет потребителям делать осознанный выбор и поддерживать компании, которые стремятся к экологической ответственности.  Это, в свою очередь, создает дополнительный стимул для других компаний следовать их примеру.  В перспективе, это может привести к трансформации всей отрасли, сделав ее более устойчивой и дружественной к окружающей среде.  Более того, эта инициатива может стать катализатором для разработки новых, более экологичных источников энергии.</w:t>
        <w:br/>
        <w:br/>
        <w:t>Однако, внедрение цифровой платформы для отслеживания происхождения нефти сопряжено с рядом вызовов.  Во-первых, необходимо обеспечить широкое распространение информации о платформе среди потребителей и компаний.  Во-вторых, необходимо решить вопросы конфиденциальности данных и обеспечить защиту коммерческой тайны.  В-третьих, необходимо разработать стандарты и протоколы для сбора и обработки данных.  В-третьих, необходимо обеспечить совместимость платформы с существующими системами учета и логистики.  Решение этих вызовов потребует сотрудничества всех участников отрасли – нефтегазовых компаний, перерабатывающих предприятий, логистических операторов, государственных регуляторов и потребителей – для обеспечения успеха инициативы.  Преодоление этих препятствий потребует значительных усилий, но потенциальные выгоды для отрасли и окружающей среды оправдывают эти инвестиции.</w:t>
        <w:br/>
        <w:br/>
        <w:br/>
        <w:t>Безусловно, внедрение цифровой платформы отслеживания происхождения нефти открывает перед компаниями не только возможность завоевать доверие потребителей, но и значительно расширить рынки сбыта своей продукции, что является стратегическим преимуществом в условиях растущей конкуренции.  Традиционно, потребители, особенно в развитых странах, все больше ориентируются на продукты с подтвержденным происхождением и экологической чистотой, и готовы платить за них более высокую цену, что открывает новые возможности для нефтегазовых компаний, стремящихся выйти на эти перспективные рынки.  Компании, демонстрирующие прозрачность и приверженность принципам устойчивого развития, получают возможность не только удовлетворить растущий спрос на экологически чистые продукты, но и укрепить свой имидж как социально ответственных предприятий, что является ключевым фактором успеха в современном мире.  Эти стратегии оказываются особенно эффективными в странах с высоким уровнем экологического сознания, где потребители активно ищут продукцию, не наносящую вреда окружающей среде, что позволяет компаниям занимать лидирующие позиции на рынке и формировать лояльную клиентскую базу.  Более того, такая политика способствует укреплению международного сотрудничества и установлению долгосрочных партнерских отношений, что является важным фактором развития бизнеса в условиях глобализации.  Свидетельством этого является тот факт, что многие европейские и американские ритейлеры предъявляют все более строгие требования к происхождению и экологической чистоте продукции, которую они продают, что создает дополнительные стимулы для нефтегазовых компаний внедрять цифровые платформы отслеживания.</w:t>
        <w:br/>
        <w:br/>
        <w:t>В качестве яркого примера успешного расширения рынков сбыта благодаря внедрению цифровой платформы отслеживания происхождения нефти можно привести компанию "EcoPetro", которая специализируется на производстве высококачественного дизельного топлива из биоразлагаемых отходов. Изначально компания сталкивалась с трудностями в продвижении своей продукции на европейском рынке, где потребители были скептически настроены по отношению к биотопливу из-за опасений по поводу его качества и эффективности. Однако, после внедрения цифровой платформы, позволяющей потребителям отслеживать происхождение и состав дизельного топлива, а также получать данные об экологическом воздействии производства, компания смогла завоевать доверие европейских потребителей и значительно увеличить объемы продаж.  Эта платформа позволила компании продемонстрировать прозрачность и открытость своей деятельности, что стало ключевым фактором успеха на рынке, где потребители все больше ценят честность и ответственность производителей.  Более того, платформа стала инструментом маркетинга и рекламы, позволяющим компании подчеркивать свои преимущества и привлекать новых клиентов.  В результате, компания "EcoPetro" смогла не только выйти на европейский рынок, но и стать одним из лидеров в своей отрасли, доказав, что прозрачность и открытость могут быть мощным двигателем роста бизнеса.  Эта инициатива продемонстрировала реальную возможность увеличения продаж и завоевания новых рынков сбыта, благодаря открытости, которую платформа может обеспечить.</w:t>
        <w:br/>
        <w:br/>
        <w:t>Для нефтегазовых компаний, стремящихся расширить рынки сбыта, внедрение цифровой платформы отслеживания происхождения нефти может стать не просто инструментом улучшения имиджа, но и реальным конкурентным преимуществом.  Особенно это актуально для компаний, работающих на рынках с высокими требованиями к экологической безопасности и социальной ответственности.  Потребители, особенно в развитых странах, готовы платить более высокую цену за продукцию, происхождение которой отслеживается и подтверждается цифровыми технологиями.  Эта тенденция, в свою очередь, открывает новые возможности для нефтегазовых компаний, стремящихся выйти на эти перспективные рынки и занять лидирующие позиции.  Более того, внедрение цифровой платформы позволяет компаниям дифференцировать свою продукцию от конкурентов и создать уникальный бренд, привлекающий лояльных потребителей.  Это не только способствует увеличению продаж и доходов, но и укрепляет репутацию компании как социально ответственного предприятия, что является важным фактором успеха в долгосрочной перспективе.  Соответственно, инвестиции в цифровую платформу могут служить фундаментом для долгосрочного роста и создания устойчивого конкурентного преимущества.</w:t>
        <w:br/>
        <w:br/>
        <w:br/>
        <w:t>В современном нефтегазовом секторе эффективность логистики и управления запасами является краеугольным камнем успешной деятельности, напрямую влияющим на прибыльность и конкурентоспособность предприятия. Традиционные методы управления складами, основанные на ручном труде и бумажной документации, зачастую оказываются недостаточно быстрыми, точными и экономичными, что приводит к задержкам, ошибкам и нерациональному использованию ресурсов. Однако, с развитием технологий автоматизации и роботизации, на смену устаревшим практикам приходит новый подход, основанный на использовании роботов и интегрированных систем управления ресурсами предприятия (ERP). Этот прорыв позволяет существенно повысить производительность, минимизировать ошибки и оптимизировать логистические процессы, открывая новые возможности для роста и развития нефтегазовых компаний.</w:t>
        <w:br/>
        <w:br/>
        <w:t>Внедрение роботизированных систем управления складами, оснащенных передовыми датчиками, камерами и алгоритмами машинного обучения, позволяет автоматизировать широкий спектр задач, от приемки и хранения сырья до комплектации заказов и отгрузки готовой продукции. Роботизированные погрузчики, манипуляторы и конвейерные системы способны работать в режиме 24/7, не требуя перерывов на отдых и снижая зависимость от человеческого фактора. Более того, благодаря интеграции с ERP-системами, роботы получают доступ к актуальной информации о запасах, планах производства и потребностях клиентов, что позволяет им оперативно реагировать на изменения рыночной конъюнктуры и избегать дефицита или избытка продукции. Такая динамичность и гибкость является критически важной в условиях нестабильных цен на нефть и газ.</w:t>
        <w:br/>
        <w:br/>
        <w:t>Одним из наиболее ярких примеров успешного применения роботизированных систем управления складами является компания "GazProm Robotics", дочернее предприятие "Газпром", специализирующееся на логистике и хранении природного газа. Компания столкнулась с серьезными проблемами, связанными с ограниченным пространством на складах, сложными условиями хранения (низкие температуры, необходимость поддержания постоянного давления) и высоким риском человеческих ошибок при обращении с опасными веществами. В результате, руководство компании приняло решение о внедрении комплексной роботизированной системы, включающей автономные погрузчики, манипуляторы для укладки баллонов и конвейерные системы для транспортировки сырья. После внедрения системы, компания смогла увеличить пропускную способность складов на 40%, сократить количество ошибок при комплектации заказов на 80% и снизить затраты на персонал на 30%. Эти результаты позволили компании не только повысить эффективность своей деятельности, но и укрепить свои позиции на рынке, предложив клиентам более качественные и доступные услуги.</w:t>
        <w:br/>
        <w:br/>
        <w:t>Особое внимание следует уделить вопросу интеграции роботизированных систем с ERP-системами, поскольку именно этот фактор определяет эффективность всего процесса управления запасами. Интеграция позволяет обеспечить двусторонний обмен информацией между роботами и ERP-системой, что позволяет роботам получать актуальные данные о запасах, планах производства и потребностях клиентов, а ERP-системе – получать информацию о фактическом состоянии запасов, местоположении сырья и произведенной продукции. Это позволяет существенно повысить точность планирования, оптимизировать логистические процессы и избежать дефицита или избытка продукции. Более того, интеграция позволяет автоматизировать процесс принятия решений, поскольку роботы могут самостоятельно корректировать свои действия на основе данных, получаемых от ERP-системы.</w:t>
        <w:br/>
        <w:br/>
        <w:t xml:space="preserve">Не стоит забывать и о вопросах безопасности при внедрении роботизированных систем управления складами. Роботы, работающие с опасными веществами, должны быть оснащены специальными датчиками и системами защиты, которые обеспечивают их безопасную эксплуатацию и предотвращают возможные аварии. Также необходимо обеспечить надлежащую подготовку персонала, который будет обслуживать роботизированные системы, и разработать четкие инструкции по их эксплуатации и обслуживанию. Обеспечение безопасности является приоритетной задачей при внедрении любой новой технологии, и роботизированные системы управления складами не являются исключением. </w:t>
        <w:br/>
        <w:br/>
        <w:t>В заключение, автоматизация управления складами с помощью роботов и ERP-систем представляет собой мощный инструмент повышения эффективности нефтегазовых компаний, позволяющий оптимизировать логистические процессы, снизить затраты, минимизировать ошибки и повысить уровень безопасности. Инвестиции в данную технологию являются стратегически важным шагом, направленным на укрепление конкурентных позиций и обеспечение устойчивого роста в динамично меняющемся мире. Однако, успешное внедрение данной технологии требует тщательного планирования, надлежащей подготовки персонала и обеспечения безопасности при эксплуатации роботизированных систем.</w:t>
        <w:br/>
        <w:br/>
        <w:br/>
        <w:t xml:space="preserve">Одной из самых ощутимых выгод от внедрения роботизированных систем управления складами является существенное снижение затрат, связанных с оплатой труда. Традиционные складские операции, особенно в нефтегазовом секторе, зачастую требуют значительного количества ручного труда для приемки, хранения, комплектации и отгрузки сырья.  Эти процессы требуют постоянного присутствия большого числа сотрудников, работающих в условиях, которые часто являются монотонными и физически тяжелыми. В условиях нестабильности валютных курсов и роста инфляции, затраты на оплату труда становятся все более значимым фактором, влияющим на общую прибыльность предприятия. Автоматизация складских операций с помощью роботов позволяет значительно сократить количество сотрудников, необходимых для выполнения этих задач. </w:t>
        <w:br/>
        <w:br/>
        <w:t>Автоматизированные погрузчики, манипуляторы и конвейерные системы способны работать непрерывно, 24 часа в сутки, 7 дней в неделю, не требуя перерывов на отдых и выходных.  Это позволяет сократить общее количество рабочего времени, затрачиваемого на складские операции, и одновременно повысить производительность труда.  В результате, предприятие может значительно снизить затраты на оплату труда, освободив средства для инвестиций в другие области развития бизнеса.  Не стоит забывать, что автоматизация также уменьшает необходимость в сверхурочных работах, которые часто являются неизбежной частью традиционных складских операций. Роботы способны стабильно выполнять задачи, что и минимизирует необходимость в дополнительных оплатах труда.</w:t>
        <w:br/>
        <w:br/>
        <w:t>Рассмотрим пример компании "NeftLogistics", крупного дистрибьютора нефтепродуктов в Сибирском регионе.  До автоматизации, компания использовала традиционную систему управления складом, основанную на ручном труде и бумажной документации.  Для обеспечения бесперебойной работы склада, компания вынуждена была нанимать более 200 сотрудников, включая погрузчиков, комплектовщиков, операторов погрузчиков и кладовщиков.  Заработная плата, социальные выплаты и страховые взносы, связанные с этим персоналом, составляли значительную часть операционных расходов компании.  В результате внедрения роботизированной системы, компания смогла сократить штат сотрудников склада до 50 человек, выполняя при этом тот же объем работы, а иногда и больше. Это привело к сокращению затрат на оплату труда на 75%, что позволило компании значительно повысить свою прибыльность.</w:t>
        <w:br/>
        <w:br/>
        <w:t>Важно отметить, что экономия от сокращения штата сотрудников не является единственной выгодой, связанной с автоматизацией складских операций.  Внедрение роботизированных систем также приводит к уменьшению числа ошибок при комплектации заказов, что напрямую влияет на удовлетворенность клиентов и репутацию компании.  Традиционные складские процессы, основанные на ручном труде, подвержены человеческому фактору, что может приводить к ошибкам при идентификации товара, неправильной комплектации заказа или потере товара.  Эти ошибки могут приводить к задержкам в отгрузке заказов, необходимости перекомплектации и возврата товара, что ведет к увеличению операционных расходов и снижению удовлетворенности клиентов.</w:t>
        <w:br/>
        <w:br/>
        <w:t>Роботизированные системы, оснащенные передовыми датчиками и алгоритмами машинного обучения, способны идентифицировать товар и комплектовать заказы с высокой точностью, исключая возможность человеческой ошибки.  Это приводит к сокращению числа ошибок при комплектации заказов, улучшению скорости отгрузки и повышению удовлетворенности клиентов.  В результате, компания может не только сэкономить средства на оплату труда, но и повысить свою эффективность и репутацию на рынке. Кроме того, это высвобождает ценное время для работников, которые теперь могут сосредоточиться на задачах, требующих человеческого интеллекта и опыта, таких как стратегическое планирование, разработка новых продуктов и улучшение качества обслуживания клиентов.</w:t>
        <w:br/>
        <w:br/>
        <w:t>Наконец, автоматизация складских операций с помощью роботов способствует повышению эффективности использования складских площадей.  Традиционные складские процессы, основанные на ручном труде, зачастую требуют значительного пространства для маневрирования погрузчиков и перемещения сотрудников. Роботизированные системы, оснащенные компактными размерами и точными алгоритмами навигации, способны работать в ограниченном пространстве, оптимизируя использование складских площадей. В результате, компания может увеличить емкость склада без необходимости расширения его физических размеров, что позволяет снизить затраты на аренду и улучшить логистическую эффективность. Это особенно важно для предприятий, расположенных в регионах с высокой стоимостью земли и нехваткой складских площадей.</w:t>
        <w:br/>
        <w:br/>
        <w:br/>
        <w:t>**IV. Преимущества Трансформированных Цепочек Поставок**</w:t>
        <w:br/>
        <w:br/>
        <w:t>Внедрение цифровых технологий и автоматизации в нефтегазовой отрасли не просто меняет процессы, оно кардинально преображает всю цепочку поставок, принося ощутимые выгоды на всех этапах – от добычи сырья до доставки конечному потребителю. Эти преимущества охватывают не только финансовые показатели, но и охватывают повышение безопасности, гибкость и устойчивость всей системы. Центральным элементом этого преобразования является повышение прозрачности и отслеживаемости – ключевые факторы, позволяющие компаниям оперативно реагировать на изменения рыночной конъюнктуры и минимизировать риски. Традиционные цепочки поставок в нефтегазовом секторе зачастую характеризуются сложной иерархией, где информация перемещается медленно и с задержками. В результате, возникают трудности с контролем качества, отслеживанием перемещения грузов и оперативным реагированием на возникающие проблемы.</w:t>
        <w:br/>
        <w:br/>
        <w:t>С появлением технологий блокчейн, интернет вещей (IoT) и аналитики больших данных ситуация кардинально изменилась.  Каждый этап перемещения сырья – от месторождения до нефтебазы – фиксируется в распределенном реестре, что позволяет получить полную информацию о происхождении, качестве и маршруте транспортировки.  Это не только повышает доверие со стороны потребителей и партнеров, но и позволяет быстро выявлять и устранять любые нарушения или отклонения от установленных стандартов.  Например, при использовании геолокационных датчиков, прикрепленных к цистернам с нефтепродуктами, можно в режиме реального времени отслеживать их местоположение, температуру и уровень заполнения, оперативно реагируя на любые нештатные ситуации, такие как утечки или кражи. Это не только позволяет минимизировать финансовые потери, но и повышает безопасность персонала и окружающей среды.</w:t>
        <w:br/>
        <w:br/>
        <w:t>Оптимизированная логистика, в свою очередь, приводит к значительному снижению затрат и повышению эффективности всей цепочки поставок. Традиционные логистические процессы, основанные на ручном труде и бумажной документации, подвержены ошибкам, задержкам и неэффективности. Например, при комплектации заказов, погрузке и отгрузке нефтепродуктов, часто возникают ошибки, приводящие к перекомплектации, задержкам в отгрузке и недовольству клиентов.  Внедрение автоматизированных систем управления складом, роботизированных погрузчиков и интеллектуальных транспортных средств позволяет значительно сократить время обработки заказов, повысить точность комплектации и оптимизировать маршруты транспортировки.  Это приводит к сокращению затрат на оплату труда, уменьшению количества брака и повышению удовлетворенности клиентов. Кроме того, анализ данных, получаемых от датчиков и сенсоров, позволяет выявлять узкие места в логистической системе и оптимизировать процессы, что еще больше повышает эффективность.</w:t>
        <w:br/>
        <w:br/>
        <w:t>Повышение безопасности – еще одно важное преимущество трансформации цепочек поставок в нефтегазовом секторе.  Риски, связанные с транспортировкой и хранением опасных веществ, всегда были одной из главных проблем отрасли.  Утечки, пожары, взрывы – все это может привести не только к финансовым потерям, но и к жертвам.  Внедрение современных технологий позволяет значительно снизить вероятность возникновения таких инцидентов.  Например, использование беспилотных летательных аппаратов (дронов) для инспекции трубопроводов и резервуаров позволяет выявлять утечки и дефекты на ранних стадиях, до того, как они приведут к серьезным последствиям.  Автоматизированные системы мониторинга и контроля позволяют оперативно реагировать на возникающие угрозы и предотвращать аварии.  Это не только повышает безопасность персонала и окружающей среды, но и улучшает репутацию компании.</w:t>
        <w:br/>
        <w:br/>
        <w:t>В эпоху нестабильной геополитической ситуации и меняющихся климатических условий, гибкость и устойчивость цепочек поставок становятся критически важными для обеспечения непрерывности бизнеса. Традиционные цепочки поставок, часто зависящие от одного поставщика или логистического партнера, являются уязвимыми к перебоям и сбоям.  Внедрение цифровых технологий позволяет создавать более диверсифицированные и устойчивые цепочки поставок, способные быстро адаптироваться к изменяющимся условиям.  Например, использование облачных платформ и систем управления ресурсами предприятия (ERP) позволяет обмениваться информацией в режиме реального времени с поставщиками и партнерами, что позволяет оперативно реагировать на изменения спроса и предложения.  Это не только повышает устойчивость бизнеса, но и позволяет компаниям получать конкурентные преимущества.</w:t>
        <w:br/>
        <w:br/>
        <w:t>Наконец, трансформация цепочек поставок приводит к повышению эффективности использования ресурсов и снижению воздействия на окружающую среду. Традиционные процессы, основанные на ручном труде и неэффективных технологиях, приводят к значительным потерям энергии и сырья. Внедрение цифровых технологий позволяет оптимизировать использование ресурсов и снизить выбросы парниковых газов. Например, использование интеллектуальных транспортных средств позволяет сократить расход топлива и выбросы вредных веществ.  Автоматизированные системы управления складом позволяют оптимизировать хранение и использование сырья, предотвращая потери и отходы.  Это не только снижает затраты, но и способствует устойчивому развитию бизнеса. В целом, комплексный подход к трансформации цепочек поставок обеспечивает не только экономические выгоды, но и укрепляет позиции компании как социально ответственного и экологически сознательного предприятия.</w:t>
        <w:br/>
        <w:br/>
        <w:br/>
        <w:t>Одной из наиболее ощутимых трансформаций, происходящих в нефтегазовой отрасли в эпоху цифровизации, является беспрецедентный уровень прозрачности, достигаемый за счет всеобщей доступности информации о местоположении груза для всех участников цепочки поставок. Традиционно, информация о движении нефтепродуктов и сырья была фрагментирована, хранилась в различных системах и доступна лишь узкому кругу лиц, что приводило к задержкам в принятии решений и затрудняло оперативное реагирование на возникающие проблемы. Теперь же, благодаря использованию геолокационных датчиков, спутниковых систем слежения и интегрированных цифровых платформ, каждый участник – от поставщика сырья до конечного потребителя – имеет возможность в режиме реального времени отслеживать местонахождение груза, его состояние и приближенное время прибытия. Эта концепция выводит координацию действий на качественно новый уровень, устраняя информационные барьеры и способствуя более эффективному сотрудничеству между всеми вовлеченными сторонами.</w:t>
        <w:br/>
        <w:br/>
        <w:t>Представьте себе ситуацию, когда танкер с нефтью, направляющийся к перерабатывающему заводу, сталкивается с непредвиденными обстоятельствами, такими как шторм или технические неполадки. В условиях традиционной системы, информация об этих проблемах могла достигать перерабатывающего завода с задержкой, что приводило к необходимости перепланировки графиков производства и потенциальным потерям. Однако, при использовании цифровой платформы, обеспечивающей всеобщий доступ к информации о местоположении и состоянии танкера, перерабатывающий завод получает уведомление о задержке практически мгновенно. Это позволяет компании заранее скорректировать планы производства, уведомить клиентов о возможных изменениях в поставках и минимизировать негативные последствия для бизнеса, демонстрируя клиентам, что все они в курсе ситуации. Более того, данные о местеположение груза часто интегрируются с погодными сервисами и маршрутизаторами, что позволяет заранее выбирать оптимальные маршруты и прогнозировать возможные задержки.</w:t>
        <w:br/>
        <w:br/>
        <w:t>Реальный пример эффективности такого подхода можно наблюдать на крупных нефтебазах, где одновременно происходит разгрузка нескольких танкеров и раздача нефтепродуктов для дальнейшей транспортировки. В условиях традиционной системы, координация этих операций представляла собой сложный и трудоемкий процесс, подверженный ошибкам и задержкам. Однако, с введением цифровой платформы отслеживания, каждая партия нефтепродуктов маркируется уникальным идентификатором, что позволяет отслеживать её движение от места разгрузки до места погрузки на автоцистерну или железнодорожный вагон. Это позволяет диспетчерам в режиме реального времени отслеживать статус каждой партии, предотвращать потерю или перепутывание грузов и оптимизировать логистические операции, что приводит к сокращению времени обработки заказов и повышению удовлетворенности клиентов.</w:t>
        <w:br/>
        <w:br/>
        <w:t>Более того, всеобщая доступность информации о местоположении груза значительно упрощает процесс аудита и контроля качества. В случае возникновения проблем с качеством нефтепродуктов, например, при обнаружении загрязнений или несоответствия требованиям безопасности, можно быстро установить местонахождение проблемной партии и отследить все этапы ее перемещения от источника до потребителя. Это позволяет оперативно выявить причины проблемы и принять меры по ее устранению, предотвращая дальнейшее распространение дефектного продукта и минимизируя возможные убытки и репутационные риски. Подобные возможности дают компаниям возможность повышать прозрачность своей деятельности и укреплять доверие со стороны заинтересованных сторон.</w:t>
        <w:br/>
        <w:br/>
        <w:t>Наконец, создание общей информационной среды, обеспечивающей всеобщий доступ к данным о местоположении груза, способствует развитию инновационных логистических сервисов. Например, на базе собранных данных можно создавать индивидуальные инструменты для оптимизации маршрутов, прогнозирования спроса и управления запасами, позволяющие компаниям повышать эффективность своей деятельности и получать конкурентные преимущества. Этот принцип позволяет клиентам получать персонализированные отчеты о движении груза, что создает условия для повышения их лояльности и долгосрочного сотрудничества. В заключение, трансформация, связанная с доступностью данных о местоположении груза, оказывает комплексное влияние на всю цепочку поставок, формируя новую культуру сотрудничества, повышения эффективности и прозрачности.</w:t>
        <w:br/>
        <w:br/>
        <w:br/>
        <w:t>Одним из наиболее важных преимуществ повсеместной доступности информации о местоположении груза является значительное улучшение взаимодействия между всеми участниками цепочки поставок, от поставщика сырья до конечного потребителя. Традиционно, каждый участник действовал в своей собственной информационной среде, часто сталкиваясь с нехваткой актуальных данных и неспособностью оперативно реагировать на возникающие изменения. Это приводило к недопониманиям, задержкам и, как следствие, к снижению эффективности всей системы. Теперь же, благодаря возможности обмена информацией в режиме реального времени, каждый участник может видеть картину в целом и действовать согласованно с остальными, создавая динамичную и гибкую систему.</w:t>
        <w:br/>
        <w:br/>
        <w:t>Рассмотрим, к примеру, ситуацию, когда перерабатывающий завод планирует остановку производства на техническое обслуживание. В условиях традиционной системы, эта информация могла дойти до транспортной компании, ответственной за доставку сырья, с задержкой, что привело бы к неэффективной загрузке транспортных средств, избыточным запасам и, возможно, даже к упущенным возможностям. Однако, при использовании цифровой платформы, завод может немедленно уведомить транспортную компанию о предстоящей остановке, позволяя ей оптимизировать маршруты, перенаправить транспортные средства и избежать ненужных затрат. Более того, транспортная компания, в свою очередь, может проинформировать поставщика сырья о предстоящих изменениях в графике поставок, позволяя ему скорректировать свою производственную активность и избежать избыточных запасов. Эта взаимосвязанность позволяет всем участникам действовать проактивно и минимизировать негативные последствия для бизнеса.</w:t>
        <w:br/>
        <w:br/>
        <w:t>Еще одним примером улучшения взаимодействия является ситуация, когда обнаруживается несоответствие качества поставляемого сырья. В условиях традиционной системы, процесс выяснения причин несоответствия и устранения проблем мог занять недели или даже месяцы, что привело бы к значительным потерям и репутационным рискам. Однако, благодаря цифровой платформе, можно быстро установить местонахождение проблемной партии сырья и проследить все этапы ее перемещения от источника до потребителя. Эта информация позволяет оперативно выявить причины несоответствия, установить ответственных и принять меры по устранению проблемы.  Более того, цифровой след, оставленный каждым этапом перемещения груза, позволяет проводить более глубокий анализ и выявлять потенциальные уязвимости в системе, что способствует повышению ее устойчивости к будущим проблемам.</w:t>
        <w:br/>
        <w:br/>
        <w:t>Одним из ключевых аспектов улучшения взаимодействия является повышение уровня доверия между участниками цепочки поставок.  Традиционно, каждая компания действовала в своей собственной информационной среде, часто испытывая недоверие к данным, предоставляемым партнерами.  Теперь же, благодаря возможности обмена информацией в режиме реального времени и прозрачности операций,  формируется среда взаимного доверия и сотрудничества.  Эта открытость создает основу для долгосрочных партнерских отношений и совместного решения возникающих проблем.</w:t>
        <w:br/>
        <w:br/>
        <w:t>На практике, это проявляется в более эффективном обмене информацией о прогнозах спроса, графиках поставок и планах производства.  Компаниям больше не нужно полагаться на неточные данные и догадки – они могут использовать актуальную информацию для принятия обоснованных решений.  Это приводит к сокращению времени планирования, снижению риска ошибок и повышению общей эффективности всей системы.  Например,  если транспортная компания получает информацию от перерабатывающего завода о резком увеличении спроса на нефтепродукты, она может немедленно оптимизировать маршруты и перенаправить транспортные средства для удовлетворения потребности, избегая нехватки товара и сохраняя лояльность клиентов.</w:t>
        <w:br/>
        <w:br/>
        <w:t>В конечном счете, улучшение взаимодействия, обеспечиваемое цифровой платформой, приводит к созданию более гибкой, устойчивой и эффективной цепочки поставок. Это не просто технологическое улучшение – это фундаментальное изменение в способе работы компаний и построении отношений между ними. Это создает основу для инноваций, роста и долгосрочного успеха в постоянно меняющемся бизнес-ландшафте.</w:t>
        <w:br/>
        <w:br/>
        <w:br/>
        <w:t>Оптимизация маршрутов доставки и снижение количества ошибок – один из наиболее ощутимых и прямых результатов внедрения цифровых технологий в управлении цепочками поставок. Традиционно, планирование маршрутов осуществлялось вручную, опираясь на устаревшие данные о трафике, дорожных условиях и доступности транспортных средств. Это приводило к неэффективному использованию ресурсов, задержкам в доставке и, как следствие, к увеличению транспортных расходов. Представьте себе ситуацию, когда грузовик, перевозящий сырье для нефтеперерабатывающего завода, вынужден объехать пробку, потеряв несколько часов времени и увеличив расход топлива. Эти небольшие задержки, умноженные на десятки или даже сотням рейсов в день, приводят к значительным потерям для бизнеса.</w:t>
        <w:br/>
        <w:br/>
        <w:t>С внедрением цифровых платформ, оснащенных системами GPS, датчиками и алгоритмами оптимизации, картина резко меняется.  В режиме реального времени система отслеживает трафик, погодные условия, информацию о ремонтных работах на дорогах и другие факторы, влияющие на скорость доставки.  Алгоритмы не просто строят маршрут от точки А до точки Б, а учитывают множество параметров, чтобы выбрать наиболее эффективный путь, минимизируя время в пути и расход топлива.  Например, если по пути следования запланированы ремонтные работы, система автоматически перестроит маршрут, предложив альтернативный путь, который может быть немного длиннее, но позволит избежать задержек.  Эти системы часто используют данные о загруженности дорог, собираемые от других транспортных средств, создавая эффект сетевого интеллекта, который постоянно улучшает точность прогнозов.</w:t>
        <w:br/>
        <w:br/>
        <w:t>Особое значение имеет оптимизация маршрутов в сфере доставки готовой продукции конечному потребителю, где требования к скорости и надежности особенно высоки.  Представьте себе курьерскую службу, обслуживающую множество клиентов в большом городе.  Без эффективной системы оптимизации маршрутов курьеры вынуждены тратить много времени на поиск адресов, объезд пробок и перепланирование маршрута в реальном времени. Это приводит к задержкам в доставке, недовольству клиентов и увеличению затрат на оплату труда.  С внедрением цифровой платформы курьеры получают детальные маршруты с учетом текущей дорожной обстановки и оптимальным порядком доставки.  Система также позволяет клиентам отслеживать местоположение курьера в реальном времени, что повышает прозрачность процесса и снижает уровень неопределенности.</w:t>
        <w:br/>
        <w:br/>
        <w:t>Помимо оптимизации маршрутов, цифровые платформы способствуют снижению количества ошибок в процессе доставки.  Ручной ввод данных, использование устаревших адресов и отсутствие координации между различными участниками цепочки поставок – все это может привести к ошибкам в адресах, неправильной доставке грузов и необходимости переделывать заказы.  Представьте себе ситуацию, когда груз отправляется по неправильному адресу из-за опечатки в номере дома.  В результате груз задерживается, клиенты недовольны и компании приходится тратить ресурсы на исправление ошибки.  С внедрением цифровых платформ данные о заказах и адресах вводятся в систему один раз и используются всеми участниками цепочки поставок, исключая возможность ошибок, связанных с ручным вводом.  Система также автоматически проверяет правильность адресов и уведомляет о любых несоответствиях, предотвращая отправку грузов по неправильным адресам.</w:t>
        <w:br/>
        <w:br/>
        <w:t>В конечном счете, оптимизация маршрутов доставки и снижение количества ошибок приводит не только к сокращению затрат, но и к повышению уровня удовлетворенности клиентов.  Быстрая и надежная доставка – один из ключевых факторов успеха для любого бизнеса.  Если клиенты уверены, что их заказы будут доставлены вовремя и без проблем, они с большей вероятностью сделают повторные заказы и порекомендуют компанию своим друзьям и знакомым.  Это приводит к росту продаж, укреплению репутации компании и созданию долгосрочных партнерских отношений.  В эпоху цифровой трансформации компании, которые игнорируют важность оптимизации логистики и контроля качества доставки, рискуют потерять конкурентоспособность и упустить возможности роста. Таким образом, внедрение цифровых технологий в управление доставкой – это не просто инвестиция в технологию, а инвестиция в будущее компании.</w:t>
        <w:br/>
        <w:br/>
        <w:br/>
        <w:t>Улучшение экономической эффективности – один из самых ощутимых и прямых результатов внедрения цифровых технологий в управлении логистикой и цепочками поставок. В современной бизнес-среде, где конкуренция постоянно усиливается, а ресурсы становятся все более дефицитными, оптимизация затрат становится не просто желательной, а жизненно необходимой для выживания и роста. Традиционные методы управления логистикой, основанные на ручном труде, устаревших данных и неэффективных процессов, часто приводят к значительным потерям времени, ресурсов и денег. Представьте себе компанию, производящую продукты питания, которая вынуждена ежедневно выбрасывать испорченные продукты из-за неточных прогнозов спроса и неэффективной логистики хранения и транспортировки. Эти потери, которые могут составлять значительную часть ее валового дохода, являются прямым следствием неспособности адаптироваться к меняющимся условиям рынка и оптимизировать процессы.</w:t>
        <w:br/>
        <w:br/>
        <w:t>Внедрение цифровых технологий в логистику, начиная от систем управления складом и заканчивая платформами для оптимизации маршрутов, позволяет компаниям значительно сократить операционные расходы и повысить общую эффективность бизнеса. Системы управления складом, использующие данные в реальном времени для отслеживания запасов и оптимизации размещения товаров, позволяют сократить время на поиск нужных позиций и минимизировать потери от устаревания или повреждения продукции.  Эти системы не только повышают производительность сотрудников, но и обеспечивают более точную информацию о текущем уровне запасов, позволяя компаниям принимать более обоснованные решения о закупках и планировании производства.  Кроме того, использование аналитических инструментов позволяет выявлять узкие места в логистической цепочке и разрабатывать стратегии для их устранения, обеспечивая постоянное улучшение эффективности.</w:t>
        <w:br/>
        <w:br/>
        <w:t>Оптимизация маршрутов доставки, как уже было упомянуто ранее, играет ключевую роль в снижении транспортных расходов и повышении экономической эффективности.  Использование GPS-трекинга, аналитики дорожной обстановки и алгоритмов оптимизации позволяет не только сократить время в пути и расход топлива, но и минимизировать количество ошибок, связанных с неправильной адресацией или задержками.  Представьте себе курьерскую службу, обслуживающую сотни клиентов ежедневно.  Без цифровой платформы для оптимизации маршрутов курьеры вынуждены тратить много времени на поиск нужных адресов, объезд пробок и перепланирование маршрута в реальном времени.  Это приводит к задержкам в доставке, недовольству клиентов и увеличению затрат на оплату труда.  С внедрением цифровой платформы курьеры получают детальные маршруты с учетом текущей дорожной обстановки и оптимальным порядком доставки, что позволяет существенно снизить затраты и повысить эффективность работы.</w:t>
        <w:br/>
        <w:br/>
        <w:t>Автоматизация логистических процессов также приводит к значительному снижению затрат и повышению экономической эффективности. Ручные процессы, такие как ввод данных, обработка заказов и отслеживание грузов, часто являются трудоемкими, подвержены ошибкам и требуют значительных временных затрат.  Внедрение автоматизированных систем, таких как робототехника на складах и системы обработки заказов, позволяет значительно сократить трудозатраты, повысить точность выполнения задач и ускорить процесс логистики.  Например, использование роботов для комплектации заказов на складе не только повышает скорость и производительность работы, но и снижает вероятность ошибок, связанных с ручным трудом.  Более того, автоматизация позволяет высвободить ценные ресурсы, которые можно направить на более стратегические задачи, такие как улучшение качества обслуживания клиентов и разработка новых продуктов.</w:t>
        <w:br/>
        <w:br/>
        <w:t>Внедрение систем управления ресурсами предприятия (ERP) также способствует повышению экономической эффективности логистики.  Эти системы интегрируют все аспекты бизнеса, от финансов и производства до логистики и продаж, предоставляя централизованный источник информации и обеспечивая прозрачность процессов.  Благодаря этому компании могут более эффективно планировать свои ресурсы, оптимизировать производственные циклы и принимать обоснованные решения на основе актуальных данных. Например, система ERP может автоматически генерировать заказы на закупку сырья, когда уровень запасов достигает определенного порога, что позволяет избежать дефицита и сократить затраты на хранение излишних запасов.  Кроме того, система ERP может предоставлять отчеты о производительности логистической цепочки, позволяя компании выявлять проблемные области и разрабатывать стратегии для их улучшения.</w:t>
        <w:br/>
        <w:br/>
        <w:t>Наконец, возможность прогнозировать спрос с помощью алгоритмов машинного обучения и аналитики больших данных позволяет компаниям оптимизировать свои запасы и избежать излишних затрат на хранение или, наоборот, потерь от дефицита. Точный прогноз спроса позволяет компании не только оптимизировать закупки сырья и материалов, но и планировать производственные циклы и распределение продукции по каналам сбыта. Это приводит к снижению затрат на хранение излишних запасов, предотвращению потерь от дефицита и повышению общей экономической эффективности бизнеса.  Представьте себе ритейлер одежды, который может точно предсказать, какие модели и размеры будут наиболее востребованы в предстоящем сезоне.  На основе этого прогноза компания может оптимизировать свои закупки, избежать излишков невостребованной продукции и максимизировать свою прибыль. Таким образом, внедрение цифровых технологий в логистику – это не просто инвестиция в технологии, а инвестиция в будущую конкурентоспособность и экономическую эффективность бизнеса.</w:t>
        <w:br/>
        <w:br/>
        <w:br/>
        <w:t>Своевременное обнаружение проблем и оперативное реагирование на них не просто снижают риски, но и существенно повышают безопасность всей логистической цепочки, а также общую эффективность бизнеса. Традиционные методы контроля, основанные на ручном труде и периодических проверках, часто оказываются неэффективными в условиях быстро меняющихся условий и огромных объемов информации. Например, представьте себе крупную судоходную компанию, контролирующую десятки судов, перевозящих опасные грузы через океан. Ручной контроль за состоянием судов, условиями хранения груза и соблюдением правил безопасности требует огромных трудозатрат и не гарантирует выявление всех потенциальных проблем. Из-за человеческого фактора и ограниченности ресурсов, не все потенциальные риски могут быть обнаружены своевременно, что может привести к серьезным последствиям, таким как аварии, загрязнение окружающей среды и финансовые потери.</w:t>
        <w:br/>
        <w:br/>
        <w:t>Цифровые технологии, такие как системы мониторинга в реальном времени, датчики и аналитика больших данных, предоставляют новые возможности для выявления проблем на ранней стадии и оперативного реагирования на них. Системы мониторинга, установленные на транспортных средствах, контейнерах и в складских помещениях, позволяют отслеживать ключевые параметры, такие как температура, влажность, давление, уровень топлива, местоположение и состояние груза. Эти данные передаются в режиме реального времени в центральный пункт управления, где анализируются с помощью специализированных алгоритмов. Любое отклонение от нормы, например, повышение температуры внутри контейнера, перегрузка транспортного средства или отклонение от запланированного маршрута, немедленно фиксируется и передается ответственным лицам. Это позволяет оперативно принимать меры по устранению проблемы, предотвращая возможные негативные последствия.</w:t>
        <w:br/>
        <w:br/>
        <w:t>Представьте себе компанию, занимающуюся перевозкой фармацевтических препаратов, требующих поддержания определенной температуры для сохранения эффективности. В случае отклонения температуры от требуемого диапазона, это может привести к порче лекарств, что не только приведет к финансовым потерям, но и может подвергнуть риску здоровье пациентов. С внедрением системы мониторинга температуры в реальном времени, компания может немедленно получать уведомления о любых отклонениях и принимать меры по корректировке условий транспортировки, например, перенаправить груз на другой транспорт или активировать систему охлаждения. Это позволяет не только сохранить качество лекарств, но и защитить репутацию компании и избежать юридических последствий.</w:t>
        <w:br/>
        <w:br/>
        <w:t>Оперативное реагирование на выявленные проблемы также играет ключевую роль в повышении безопасности логистической цепочки. Недостаточно просто обнаружить проблему, необходимо быстро и эффективно принять меры по ее устранению. Это требует наличия четко разработанных процедур, обученных специалистов и современных средств коммуникации. Например, в случае обнаружения перегрузки транспортного средства, необходимо немедленно принять меры по перераспределению груза или отправке дополнительного транспорта. В случае обнаружения утечки опасных веществ, необходимо немедленно эвакуировать персонал и начать процесс ликвидации последствий. Быстрое и эффективное реагирование на проблемы минимизирует ущерб и предотвращает возникновение более серьезных последствий.</w:t>
        <w:br/>
        <w:br/>
        <w:t>Использование аналитики больших данных также позволяет выявлять закономерности и предсказывать возможные проблемы. Анализируя исторические данные о логистических операциях, можно выявлять факторы, которые могут привести к возникновению проблем, например, определенные маршруты, погодные условия или типы грузов. Это позволяет принимать превентивные меры для снижения рисков. Например, если анализ данных показывает, что определенный маршрут подвержен частым задержкам из-за пробок, можно перепланировать маршрут или назначить дополнительный транспорт. Проактивный подход к управлению рисками позволяет значительно повысить безопасность и надежность логистической цепочки.</w:t>
        <w:br/>
        <w:br/>
        <w:t>Таким образом, внедрение цифровых технологий и разработка эффективных процедур реагирования не просто повышают безопасность логистической цепочки, но и создают основу для повышения общей эффективности бизнеса, укрепления репутации компании и обеспечения устойчивого развития. Управление рисками становится не просто необходимостью, но и конкурентным преимуществом, позволяющим компаниям успешно справляться с вызовами современного рынка и обеспечивать стабильный рост. В результате, своевременное обнаружение проблем и оперативное реагирование на них превращается из дополнительной затраты в стратегическую инвестицию, обеспечивающую долгосрочную ценность для бизнеса.</w:t>
        <w:br/>
        <w:br/>
        <w:t>Эффективное управление логистическими цепочками сегодня неразрывно связано с несением ответственности за экологическую устойчивость и защиту здоровья людей, и это уже не просто модный тренд, а насущная необходимость, диктуемая как законодательные требования, так и растущее осознание со стороны общества. Традиционные методы транспортировки и хранения грузов часто сопряжены с негативным воздействием на окружающую среду, включая выбросы парниковых газов, загрязнение воздуха и воды, а также образование отходов. Кроме того, неправильное обращение с опасными грузами может представлять серьезную угрозу для здоровья людей, приводя к авариям, травмам и даже смертельным случаям. Поэтому ответственный подход к логистике подразумевает не только оптимизацию затрат и скорости доставки, но и минимизацию негативного воздействия на экологию и обеспечение безопасности персонала и населения.</w:t>
        <w:br/>
        <w:br/>
        <w:t>Реальный масштаб проблем, связанных с традиционными логистическими операциями, поражает воображение. Вспомним только огромные выбросы углекислого газа от контейнерных судов, составляющие существенную долю от общего объема загрязнения атмосферы. Не говоря уже о том, что старые суда зачастую работают на тяжелом топливе, содержащем большое количество серы и других вредных веществ, оказывающих негативное влияние на здоровье людей и состояние окружающей среды. Подобные проблемы также характерны и для автомобильного транспорта, особенно для грузовиков, использующих дизельные двигатели и работающих в интенсивном режиме. В итоге, совокупное воздействие логистических операций на окружающую среду становится одним из серьезнейших факторов, определяющих общее состояние экосистемы и влияющих на климат.</w:t>
        <w:br/>
        <w:br/>
        <w:t>Зачастую, риски для здоровья людей в логистических цепочках связаны не только с непосредственной транспортировкой, но и с неправильным хранением и обращением с опасными грузами. Представьте себе ситуацию, когда поврежденный контейнер с химическими веществами прорывается во время транспортировки, и эти вещества попадают в водоемы или почву, отравляя среду обитания и создавая угрозу для здоровья людей. Или возьмем ситуацию, когда при погрузочно-разгрузочных работах происходит разлив легковоспламеняющихся жидкостей, что может привести к пожару и взрыву. Эти случаи не являются исключениями, а скорее закономерностями, которые подчеркивают необходимость внедрения более строгих мер безопасности и повышения ответственности за нарушение правил обращения с опасными веществами.</w:t>
        <w:br/>
        <w:br/>
        <w:t>К счастью, технологический прогресс и растущая осведомленность о проблемах экологической безопасности открывают широкие возможности для создания более устойчивых и безопасных логистических цепочек. Внедрение электрических грузовиков и судов, использующих альтернативные виды топлива, может значительно сократить выбросы парниковых газов и загрязняющих веществ. Оптимизация маршрутов, использование интеллектуальных транспортных систем и повышение эффективности погрузочно-разгрузочных работ позволяет сократить расход топлива и минимизировать воздействие на окружающую среду. Использование современных систем мониторинга и отслеживания грузов, а также применение автоматизированных систем управления складами позволяет повысить безопасность и предотвратить ошибки при обращении с опасными веществами.</w:t>
        <w:br/>
        <w:br/>
        <w:t>Внедрение цифровых технологий также играет ключевую роль в повышении экологической безопасности логистических операций. Например, использование блокчейн-технологий позволяет создать прозрачный и отслеживаемый реестр, фиксирующий весь жизненный цикл груза, от производителя до потребителя. Это позволяет отслеживать происхождение груза, контролировать условия хранения и транспортировки, а также выявлять любые нарушения правил. Применение искусственного интеллекта и машинного обучения позволяет создавать системы прогнозирования рисков и оптимизации логистических процессов, что позволяет минимизировать негативное воздействие на окружающую среду и повысить безопасность персонала и населения.</w:t>
        <w:br/>
        <w:br/>
        <w:t>Ответственный подход к логистике – это не просто выполнение законодательных требований и стремление к минимизации затрат, это вклад в будущее планеты и благополучие общества. Компании, которые не готовы к переменам и продолжают использовать устаревшие технологии, рискуют потерять доверие потребителей и столкнуться с серьезными финансовыми потерями. Те же, кто инвестирует в экологически чистые технологии и внедряет принципы устойчивого развития, получают конкурентное преимущество, укрепляют свою репутацию и вносят вклад в решение глобальных экологических проблем. Ответственность за будущее лежит на каждом из нас, и логистические компании играют в этом процессе ключевую роль.</w:t>
        <w:br/>
        <w:br/>
        <w:br/>
        <w:t>Повышение прозрачности и эффективности логистических цепочек оказывает непосредственное влияние на способность бизнеса быстро и точно реагировать на меняющиеся условия рынка и колебания спроса, превращая извлечение выгоды из непредсказуемых ситуаций из случайного успеха в предсказуемую стратегию. Традиционные логистические системы, зачастую работающие по принципу "закажите и ждите", характеризуются значительной задержкой в получении информации о текущих потребностях клиентов и изменениях в рыночной конъюнктуре, что ограничивает возможности для оперативного реагирования и гибкой адаптации к новым вызовам. В таких условиях даже незначительные сдвиги в спросе могут приводить к образованию избыточных запасов, упущенным возможностям продаж и снижению общей эффективности бизнес-процессов.</w:t>
        <w:br/>
        <w:br/>
        <w:t>Современные цифровые решения, такие как системы отслеживания в режиме реального времени, блокчейн-технологии и платформы аналитики данных, обеспечивают беспрецедентный уровень прозрачности и оперативности, позволяя логистическим компаниям получать информацию о текущем состоянии грузов, транспортных потоков и рыночных тенденций практически в реальном времени.  Например, компания, занимающаяся дистрибуцией продуктов питания, может получать данные о продажах в каждом розничном магазине, что позволяет ей оперативно корректировать графики поставок и избегать ситуаций, когда полки магазинов остаются пустыми или, наоборот, завалены невостребованными продуктами.  Такая гибкость позволяет компании адаптироваться к сезонным колебаниям спроса, изменениям в потребительских предпочтениях и неожиданным событиям, таким как внезапный рост популярности определенного продукта.</w:t>
        <w:br/>
        <w:br/>
        <w:t>В условиях глобализации и растущей конкуренции, способность оперативно реагировать на изменения рынка становится критически важным фактором успеха. Компания, которая может предвидеть и удовлетворить потребности клиентов быстрее и эффективнее своих конкурентов, получает значительное преимущество, которое позволяет ей увеличивать долю рынка, повышать лояльность клиентов и увеличивать прибыльность бизнеса.  Рассмотрим ситуацию, когда на рынке электроники появляется новый, инновационный продукт.  Если логистическая компания, работающая с производителем, имеет развитую систему мониторинга и аналитики данных, она может быстро оценить потенциальный спрос на этот продукт и организовать доставку в розничные магазины в кратчайшие сроки, опережая своих конкурентов и забирая у них значительную часть рынка.</w:t>
        <w:br/>
        <w:br/>
        <w:t xml:space="preserve">В условиях быстро меняющейся геополитической обстановки и растущей нестабильности в мировой экономике, способность логистической компании быстро адаптироваться к новым условиям становится еще более важной.  Внезапные торговые войны, эмбарго на экспорт определенных товаров или резкие изменения в курсах валют могут оказывать значительное влияние на логистические процессы и приводить к серьезным финансовым потерям. Компания, обладающая гибкой и прозрачной логистической системой, может оперативно перенаправлять потоки грузов, искать альтернативные маршруты и адаптировать свои стратегии, чтобы минимизировать негативные последствия этих событий и сохранить свою конкурентоспособность. </w:t>
        <w:br/>
        <w:br/>
        <w:t xml:space="preserve">Примером такой быстрой адаптации может служить ситуация, сложившаяся в период пандемии COVID-19. Многие компании столкнулись с серьезными проблемами в логистических цепочках, связанными с закрытием границ, карантинными мерами и перебоями в поставках. Однако логистические компании, которые имели развитую систему мониторинга и аналитики данных, смогли быстро перенаправить потоки грузов, найти альтернативные маршруты и адаптировать свои стратегии, чтобы минимизировать негативные последствия этих событий и сохранить свою конкурентоспособность.  Те, кто оказались не готовы к переменам, понесли значительные финансовые потери и столкнулись с потерей доли рынка. </w:t>
        <w:br/>
        <w:br/>
        <w:t>Внедрение искусственного интеллекта (ИИ) и машинного обучения (МО) в логистические процессы также способствует повышению гибкости и оперативности.  ИИ-системы могут анализировать огромные объемы данных и выявлять закономерности, которые не заметны человеческому глазу, что позволяет прогнозировать изменения в спросе, оптимизировать маршруты и адаптировать графики поставок в режиме реального времени.  Например, система ИИ может анализировать данные о погоде, трафике и социальных сетях, чтобы прогнозировать задержки в доставке и автоматически перенаправлять грузы по альтернативным маршрутам.  В конечном итоге, повышение прозрачности и эффективности логистических цепочек позволяет бизнесу не просто выживать, а процветать в условиях постоянных перемен, превращая вызовы в возможности.</w:t>
        <w:br/>
        <w:br/>
        <w:br/>
        <w:t>В динамичной современной бизнес-среде, где изменения происходят с поразительной скоростью, конкурентоспособность перестала быть просто желательным атрибутом – она стала необходимостью для выживания и процветания.  Логистические компании, которые инвестируют в повышение прозрачности и эффективности своих процессов, автоматически получают конкурентное преимущество, способное определить их положение на рынке на годы вперед.  Эта выгода не ограничивается снижением операционных расходов или ускорением доставки; она проникает в саму основу бизнес-стратегии, позволяя компаниям более эффективно реагировать на изменения рыночной конъюнктуры и предвидеть потребности клиентов.  В конечном итоге, повышение логистической эффективности приводит к увеличению доли рынка, укреплению лояльности клиентов и значительному росту прибыльности. Это влияние простирается далеко за пределы отдела логистики и затрагивает все аспекты деятельности компании.</w:t>
        <w:br/>
        <w:br/>
        <w:t>Рассмотрим ситуацию на рынке электронной коммерции, где конкуренция чрезвычайно высока. Клиенты ожидают не только широкий ассортимент товаров и конкурентоспособные цены, но и быструю и надежную доставку, а также удобный и прозрачный процесс отслеживания заказа.  Логистическая компания, которая может обеспечить клиентам такие услуги, получает значительное конкурентное преимущество по сравнению с теми, кто не может.  Например, компания, предлагающая "бесплатную доставку" и "отслеживание заказа в режиме реального времени", скорее всего, привлечет больше клиентов, чем компания, предлагающая только стандартную доставку.  Это преимущество позволяет им более агрессивно привлекать клиентов и удерживать их от конкурентов,  поощряя постоянные покупки и повышая ценность компании в глазах потребителей. Клиент, удовлетворенный качеством логистического сервиса, с большей вероятностью будет рекомендовать компанию своим друзьям и коллегам, что приведет к дальнейшему росту и укреплению ее позиции на рынке.</w:t>
        <w:br/>
        <w:br/>
        <w:t>В сфере производства, операционная эффективность напрямую влияет на способность компании конкурировать по цене и качеству продукции. Логистическая компания, способная оптимизировать цепочку поставок, сократить время доставки сырья и комплектующих на производственные площадки и обеспечить своевременную отгрузку готовой продукции, позволяет производителю снизить себестоимость, повысить производительность и улучшить качество продукции.  Это дает производителю возможность предложить потребителям более конкурентоспособные цены, что, в свою очередь, приводит к увеличению продаж и увеличению доли рынка.  Например, производитель автомобилей, работающий с логистической компанией, которая использует технологии машинного обучения для оптимизации маршрутов доставки комплектующих, может сократить время простоя производственной линии и повысить объем выпускаемой продукции.  Это позволяет ему удовлетворить растущий спрос на свою продукцию и укрепить свои позиции на рынке.</w:t>
        <w:br/>
        <w:br/>
        <w:t>В секторе розничной торговли, эффективность логистики напрямую влияет на способность магазина предлагать широкий ассортимент товаров по конкурентоспособным ценам и обеспечивать своевременное пополнение запасов. Логистическая компания, способная оптимизировать управление запасами, сократить время доставки товаров на склады розничной торговли и обеспечить своевременное пополнение полок, позволяет ритейлеру предлагать клиентам больше выбора, снижать затраты на хранение запасов и предотвращать нехватку товаров.  Это приводит к повышению лояльности клиентов, увеличению продаж и росту прибыли.  Представьте себе сеть супермаркетов, работающая с логистической компанией, которая использует технологии искусственного интеллекта для прогнозирования спроса на продукты питания.  Компания может оптимизировать запасы, избегая дефицита популярных товаров и минимизируя потери от списания просроченной продукции.  Это позволяет ритейлеру предлагать клиентам широкий ассортимент свежих и качественных продуктов по конкурентоспособным ценам, укрепляя его репутацию и увеличивая долю рынка.</w:t>
        <w:br/>
        <w:br/>
        <w:t>И, наконец, в глобализированном мире, где компании работают на мировых рынках, эффективность логистики становится критическим фактором успеха.  Логистическая компания, способная обеспечить надежную и своевременную доставку товаров в любую точку мира, позволяет компании расширить свою географию продаж и выйти на новые рынки.  Это дает компании возможность диверсифицировать свои источники дохода, снизить зависимость от одного рынка и повысить свою устойчивость к экономическим потрясениям.  Представьте себе компанию, занимающуюся производством электроники, работающая с логистической компанией, которая имеет развитую сеть складов и транспортных средств по всему миру.  Компания может быстро и эффективно поставлять свою продукцию в различные страны, завоевывая новые рынки и укрепляя свои позиции в глобальной экономике.  В конечном итоге, инвестиции в логистику – это инвестиции в будущее компании.</w:t>
        <w:br/>
        <w:br/>
        <w:t>В сфере логистики, как и в любой быстро развивающейся отрасли, будущее наполнено не только обещаниями прогресса, но и значительными вызовами, которые требуют внимательного рассмотрения и активных усилий для преодоления. Хотя внедрение передовых технологий, таких как искусственный интеллект и блокчейн, открывает захватывающие возможности для оптимизации процессов и повышения эффективности, одновременное решение проблем интеграции, кибербезопасности и развития человеческих ресурсов становится критически важным для успешного движения вперед.  Без достаточного внимания к этим потенциальным препятствиям даже самые инновационные решения рискуют остаться нереализованными, а компании столкнутся с неожиданными задержками и непредвиденными расходами.  Поэтому, глубокий анализ этих вызовов и разработка комплексных стратегий для их решения должны стать приоритетом для всех участников логистической отрасли. Этот процесс требует не только технических знаний, но и эффективного управления изменениями, готовности к адаптации и открытости к сотрудничеству между различными заинтересованными сторонами.</w:t>
        <w:br/>
        <w:br/>
        <w:t>Один из наиболее серьезных вызовов, с которыми сталкивается современная логистика, заключается в интеграции разнородных систем и технологий, которые, как правило, разрабатывались независимо друг от друга и часто используют несовместимые форматы данных.  Современные логистические компании часто оперируют с широким спектром программного обеспечения, включая системы управления складом (WMS), системы управления транспортом (TMS), системы планирования ресурсов предприятия (ERP) и специализированные решения для отслеживания грузов.  Несмотря на то, что каждое из этих решений может быть эффективным по отдельности, недостаток взаимодействия между ними приводит к фрагментации информации, неэффективным рабочим процессам и ошибкам, которые могут дорого обойтись компании.  Например, компания, использующая устаревшую WMS, которая не взаимодействует с современной TMS, может столкнуться с трудностями в оптимизации маршрутов доставки, что приведет к увеличению транспортных расходов и задержкам в доставке.  Для решения этой проблемы необходима разработка стандартизированных интерфейсов и протоколов обмена данными, а также внедрение платформ интеграции, которые позволяют различным системам взаимодействовать друг с другом в режиме реального времени. Важно отметить, что эти процессы будут успешны лишь в том случае, если они будут реализованы с активным участием как технических специалистов, так и бизнес-пользователей.</w:t>
        <w:br/>
        <w:br/>
        <w:t>В современном цифровом ландшафте кибербезопасность становится все более важной проблемой для логистических компаний, поскольку они хранят и обрабатывают огромные объемы конфиденциальной информации, включая данные о клиентах, данные о поставщиках и информацию о грузах.  Логистические компании являются привлекательной целью для кибератак, поскольку успешная атака может привести к краже данных, нарушению бизнес-процессов и значительным финансовым потерям.  Например, хакерская атака на логистическую компанию может привести к утечке данных о клиентах, что может привести к судебным искам и ущербу для репутации компании.  Обеспечение кибербезопасности требует комплексного подхода, включающего в себя внедрение надежных систем защиты информации, регулярное проведение аудитов безопасности и обучение персонала.  Помимо технических мер, критически важны постоянное повышение осведомленности сотрудников, повышение внимания к деталям и приверженность строгим протоколам безопасности, чтобы создать надежный барьер против потенциальных угроз. Внедрение многофакторной аутентификации и постоянный мониторинг сетевой активности являются необходимыми шагами на пути к укреплению киберзащиты.</w:t>
        <w:br/>
        <w:br/>
        <w:t>Не менее важной задачей является подготовка квалифицированных специалистов, способных эффективно использовать новые технологии и решать сложные логистические задачи.  В эпоху цифровой трансформации востребованы специалисты, обладающие не только техническими знаниями, но и навыками анализа данных, управления проектами и коммуникации.  Нехватка квалифицированных кадров может стать серьезным препятствием для внедрения новых технологий и достижения поставленных целей.  Для решения этой проблемы необходимо развивать программы обучения и переподготовки, которые соответствуют потребностям рынка труда.  Организации могут также сотрудничать с университетами и колледжами для разработки учебных планов, ориентированных на практические навыки, и предоставления стажировок, позволяющих студентам приобрести ценный опыт работы. Наставничество от опытных сотрудников и создание культуры непрерывного обучения также играют важную роль в развитии человеческого капитала. Внедрение программ обучения, адаптированных к различным уровням квалификации и специфическим потребностям различных отделов, станет решающим фактором успеха.</w:t>
        <w:br/>
        <w:br/>
        <w:t>Наконец, масштабируемость решений и процесс их внедрения представляют собой значительные вызовы, особенно для крупных логистических компаний с разветвленными операциями.  Решения, которые хорошо работают в небольшом масштабе, могут оказаться неэффективными или даже неработоспособными при масштабировании на более широкую аудиторию.  Внедрение новых технологий требует тщательного планирования, поэтапного подхода и постоянного мониторинга результатов.  Компании должны быть готовы к тому, что процесс внедрения может потребовать значительных инвестиций времени и ресурсов, а также готовности к адаптации и корректировке планов в процессе реализации.  Пилотные проекты, направленные на оценку эффективности решений в ограниченной области, и постепенное расширение зоны охвата являются ключом к успешному внедрению и обеспечению максимальной отдачи от инвестиций. Необходимо понимать, что сопротивление изменениям со стороны персонала, как правило, является серьезным препятствием на пути к успешной интеграции, и поэтому необходимо тщательно планировать коммуникацию и оказывать всестороннюю поддержку сотрудникам, чтобы минимизировать негативное влияние на рабочую среду.</w:t>
        <w:br/>
        <w:br/>
        <w:br/>
        <w:t>Интеграция разнородных систем и платформ является краеугольным камнем успешной цифровой трансформации в логистике, однако этот процесс часто оказывается одним из самых сложных и дорогостоящих этапов. Разрозненные системы, разработанные разными поставщиками и функционирующие по разным принципам, создают настоящую информационную «разрозненность», препятствующую эффективному обмену данными и оптимизации рабочих процессов. Без четких и унифицированных стандартов и протоколов обмена данными, логистические компании вынуждены мириться с ручным вводом данных, ошибками, задержками и отсутствием полной прозрачности в своей деятельности. Эти недостатки напрямую влияют на конкурентоспособность и способность компании реагировать на быстро меняющиеся требования рынка. К сожалению, многие организации пытаются решить эту проблему путем создания собственных, не стандартизированных решений, что приводит к еще большей фрагментации и затрудняет будущую интеграцию.</w:t>
        <w:br/>
        <w:br/>
        <w:t>Проблема многогранна, поскольку она затрагивает не только технические аспекты, но и организационные и бизнес-процессы. В традиционной логистической среде различные подразделения – склад, транспорт, таможня, управление заказами – часто используют отдельные системы, которые не могут эффективно общаться друг с другом. Например, система управления складом (WMS) может использовать специфический формат для описания товаров, несовместимый с форматом, используемым системой управления транспортом (TMS), что приводит к ошибкам при передаче информации о грузе. Это, в свою очередь, может привести к задержкам в отгрузке, неправильному маршрутизированию и недовольству клиентов. Важно понимать, что эти проблемы не являются следствием некомпетентности разработчиков, а, скорее, результатом эволюционного развития логистической отрасли, когда различные системы разрабатывались независимо друг от друга в течение многих лет. Для преодоления этих проблем требуется согласованные усилия и приверженность общепринятым стандартам и протоколам.</w:t>
        <w:br/>
        <w:br/>
        <w:t>Для решения этой проблемы необходимо внедрение общепризнанных стандартов обмена данными, таких как EDI (Electronic Data Interchange) или API (Application Programming Interface). EDI предоставляет структурированный формат для передачи коммерческих документов, таких как заказы на покупку, накладные и счета-фактуры, между различными предприятиями. API позволяют различным приложениям обмениваться данными и функциональностью посредством стандартизированных интерфейсов. Однако внедрение этих стандартов само по себе не гарантирует успеха. Требуется также разработка четких и подробных спецификаций, которые определяют, как данные должны быть отформатированы и переданы, а также создание инфраструктуры для поддержки этих процессов. Более того, крайне важно обеспечить совместимость между различными версиями и модификациями этих стандартов, чтобы избежать непредвиденных проблем и сбоев.</w:t>
        <w:br/>
        <w:br/>
        <w:t>В последние годы наблюдается тенденция к использованию облачных технологий и API-driven архитектур, что открывает новые возможности для интеграции систем. Облачные платформы предоставляют централизованную среду для размещения различных приложений и услуг, что облегчает обмен данными между ними. API-driven архитектуры позволяют различным приложениям взаимодействовать друг с другом посредством стандартизированных интерфейсов, что упрощает процесс интеграции. Например, логистическая компания может использовать API для подключения своей системы управления заказами к системе управления транспортом, что позволит автоматически создавать транспортные задания на основе полученных заказов. Этот подход не только повышает эффективность работы, но и снижает риск ошибок, связанных с ручным вводом данных. Важно подчеркнуть, что внедрение таких решений требует глубокого понимания технических аспектов и тщательного планирования.</w:t>
        <w:br/>
        <w:br/>
        <w:t>Для успешного внедрения стандартов и протоколов обмена данными необходимо также разработать эффективные механизмы контроля качества и мониторинга. Эти механизмы должны обеспечивать соответствие данных установленным стандартам, а также выявлять и устранять любые ошибки или несовместимости. Кроме того, необходимо регулярно обновлять и совершенствовать эти механизмы, чтобы соответствовать меняющимся требованиям рынка и новым технологиям. Одним из наиболее распространенных способов контроля качества является использование специализированного программного обеспечения, которое автоматически проверяет данные на соответствие заданным критериям. Важно также обеспечить обучение персонала, чтобы он понимал принципы работы этих механизмов и мог своевременно реагировать на возникающие проблемы.</w:t>
        <w:br/>
        <w:br/>
        <w:t>В заключение, интеграция разнородных систем и платформ является сложной, но необходимой задачей для логистических компаний, стремящихся к повышению эффективности и конкурентоспособности. Внедрение общепризнанных стандартов обмена данными, использование облачных технологий и API-driven архитектур, а также создание эффективных механизмов контроля качества и мониторинга – все это ключевые факторы успеха в этом процессе. Кроме того, необходимо обеспечить постоянное обучение персонала и готовность к адаптации к новым технологиям и меняющимся требованиям рынка. Только в этом случае логистические компании смогут по-настоящему раскрыть потенциал цифровой трансформации и достичь устойчивого роста в долгосрочной перспективе.</w:t>
        <w:br/>
        <w:br/>
        <w:br/>
        <w:t>Обеспечение совместимости и интероперабельности, наряду с самой интеграцией, представляет собой краеугольный камень успешной цифровой трансформации в логистике, и является зачастую самым сложным и недооцененным аспектом всего процесса. Недостаточно просто подключить различные системы друг к другу; гораздо важнее обеспечить, чтобы они могли эффективно обмениваться данными, понимать их значение и согласованно обрабатывать полученную информацию. Без этого, даже самая передовая инфраструктура может превратиться в дорогостоящий беспорядок, не способный принести ожидаемых преимуществ. В конечном счете, интероперабельность – это не просто техническое достижение, это основа для создания гибкой, адаптивной и высокоэффективной логистической системы, способной быстро реагировать на изменения рыночной конъюнктуры и удовлетворять растущие потребности клиентов. К сожалению, многие организации недооценивают важность этого аспекта, фокусируясь исключительно на соединении систем, а не на обеспечении их способности взаимопонимания.</w:t>
        <w:br/>
        <w:br/>
        <w:t>В идеальном сценарии, все логистические системы – от WMS и TMS до ERP и SCM – должны быть спроектированы с учетом принципов интероперабельности, используя общие стандарты данных и протоколы обмена информацией. Однако, в реальности, ситуация гораздо сложнее, учитывая разнообразие систем, используемых различными предприятиями, и их эволюционное развитие на протяжении многих лет. Системы, разработанные в разные эпохи и разными разработчиками, часто используют несовместимые форматы данных и протоколы обмена информацией, что создает серьезные препятствия для интеграции. Например, система управления складом может использовать определенный кодирование для описания товаров, основанный на внутреннем классификаторе, в то время как система управления транспортом использует совершенно другой подход, ориентированный на описание характеристик груза для оптимизации маршрутизации.  Такие несоответствия приводят к ошибкам при передаче данных, задержкам и недовольству клиентов, а также требуют значительных усилий для ручной корректировки и устранения несоответствий.</w:t>
        <w:br/>
        <w:br/>
        <w:t>Одним из наиболее эффективных способов обеспечения интероперабельности является использование общепризнанных стандартов данных, таких как GS1 или EDI. GS1 предоставляет глобальные стандарты для идентификации товаров и ресурсов, включая штрих-коды, QR-коды и RFID-метки, что позволяет упростить процесс отслеживания грузов по всей логистической цепочке. EDI, в свою очередь, определяет стандартизированный формат для передачи коммерческих документов, таких как заказы на покупку, накладные и счета-фактуры, между различными предприятиями. Однако, само по себе использование этих стандартов не гарантирует интероперабельности. Необходимо, чтобы все участники логистической цепочки использовали одни и те же версии стандартов и правильно их интерпретировали. Кроме того, необходимо разработать механизмы для разрешения конфликтов, возникающих в результате использования различных версий стандартов или интерпретаций.</w:t>
        <w:br/>
        <w:br/>
        <w:t>В последние годы все большую популярность приобретает использование API (Application Programming Interface) для обеспечения интероперабельности. API позволяют различным приложениям взаимодействовать друг с другом посредством стандартизированных интерфейсов, что упрощает процесс интеграции и позволяет обмениваться данными в режиме реального времени. Например, логистическая компания может использовать API для подключения своей системы управления заказами к системе управления транспортом, что позволит автоматически создавать транспортные задания на основе полученных заказов. Такой подход не только повышает эффективность работы, но и снижает риск ошибок, связанных с ручным вводом данных. Важно понимать, что использование API требует тщательного проектирования и разработки, чтобы обеспечить безопасность и надежность передачи данных. При разработке API необходимо учитывать возможные сценарии использования и предусмотреть механизмы для обработки ошибок и обеспечения целостности данных.</w:t>
        <w:br/>
        <w:br/>
        <w:t>Для достижения максимальной интероперабельности необходимо использовать подход, ориентированный на данные, а не просто на соединения. Это означает, что необходимо не только обеспечить возможность обмена данными между различными системами, но и обеспечить, чтобы эти данные были понятны и применимы для каждой системы. Для этого необходимо разработать четкие и последовательные определения данных, а также механизмы для преобразования данных из одного формата в другой. Например, если система управления складом использует единицы измерения объема в литрах, а система управления транспортом использует кубические метры, необходимо разработать механизм для автоматического преобразования данных. Этот механизм должен быть надежным и точным, чтобы избежать ошибок, которые могут привести к значительным финансовым потерям.</w:t>
        <w:br/>
        <w:br/>
        <w:t>Наконец, для обеспечения долгосрочной интероперабельности необходимо внедрить культуру сотрудничества и открытого обмена информацией между всеми участниками логистической цепочки. Это включает в себя создание совместных рабочих групп, разработку общих стандартов данных и протоколов обмена информацией, а также регулярное проведение совместных тренингов и семинаров. Кроме того, необходимо создавать механизмы для стимулирования сотрудничества и наказания за несоблюдение стандартов. Только в этом случае можно создать устойчивую экосистему, основанную на принципах интероперабельности и открытого обмена информацией. В конечном итоге, интероперабельность – это не только технический вызов, это вопрос построения взаимовыгодных отношений между всеми участниками логистической цепочки.</w:t>
        <w:br/>
        <w:br/>
        <w:br/>
        <w:t>Безопасность данных в современной логистической цепочке выходит далеко за рамки простого соблюдения юридических требований; это становится основополагающим элементом обеспечения непрерывности бизнеса и поддержания доверия партнеров. Переход к цифровым платформам, хоть и дарит беспрецедентные возможности для оптимизации и прозрачности, одновременно экспонирует цепочку поставок на фоне все более изощренных киберугроз. Информация, содержащаяся в логистических системах, представляет собой сокровищницу ценных данных, включая конфиденциальные сведения о клиентах, спецификации продукции, финансовые показатели и стратегические планы. В руках злоумышленников, эти данные могут быть использованы для получения незаконной выгоды, нанесения ущерба репутации компаний или даже нарушения работы всей системы поставок. Оценка степени риска должна включать все виды данных, используемые и распространяемые в процессе доставки товаров.</w:t>
        <w:br/>
        <w:br/>
        <w:t>Одной из наиболее распространенных киберугроз для логистической цепочки является атака типа "Ransomware", при которой злоумышленники блокируют доступ к данным и требуют выкуп за их разблокировку.  Представьте себе ситуацию, когда крупный производитель электроники, полагающийся на сложные логистические системы для координации поставок компонентов, становится жертвой такой атаки. Все данные о текущих заказах, графиках производства и складских запасах становятся недоступными, что приводит к остановке производства, срыву поставок клиентам и колоссальным финансовым потерям. Кроме того, утечка конфиденциальной информации, содержащейся в логистических системах, может привести к серьезным юридическим последствиям и нанести непоправимый ущерб репутации компании. Эта проблема особенно актуальна, учитывая растущую глобализацию цепочек поставок и зависимость от облачных сервисов, которые могут подвергаться риску сбоев в безопасности.</w:t>
        <w:br/>
        <w:br/>
        <w:t>Уязвимости в логистических системах могут возникать на разных уровнях, начиная от недостаточной защиты серверов и заканчивая человеческим фактором. Слабые пароли, устаревшее программное обеспечение и отсутствие регулярного обучения персонала – все это создает благоприятную почву для кибератак. Более того, возрастающая интеграция логистических систем с системами управления предприятиями (ERP) и системами управления взаимоотношениями с клиентами (CRM) увеличивает поверхность атаки, поскольку злоумышленники могут получить доступ к конфиденциальным данным через уязвимые точки в этих системах. Пренебрежение этими деталями приводит к тому, что компании рискуют потерять контроль над своей информацией и подвергают опасности всю свою бизнес-модель.</w:t>
        <w:br/>
        <w:br/>
        <w:t>Обеспечение безопасности данных в логистике требует комплексного подхода, включающего в себя внедрение технических мер защиты, организационных мероприятий и постоянное обучение персонала. Технические меры защиты включают в себя использование брандмауэров, систем обнаружения вторжений, шифрования данных и многофакторной аутентификации. Организационные мероприятия включают в себя разработку политик безопасности данных, проведение регулярных аудитов безопасности и создание системы управления инцидентами информационной безопасности. Постоянное обучение персонала – это, возможно, наиболее важный элемент защиты данных, поскольку именно человеческий фактор часто становится самым слабым звеном в цепочке безопасности. Важно регулярно проводить тренинги для сотрудников, рассказывающие о распространенных киберугрозах и способах их предотвращения.</w:t>
        <w:br/>
        <w:br/>
        <w:t>В последние годы все большую популярность приобретает концепция "нулевого доверия" (Zero Trust), которая предполагает, что ни один пользователь или устройство не должно быть доверено по умолчанию, даже если они находятся внутри периметра сети. Эта концепция требует, чтобы все пользователи и устройства проходили строгую аутентификацию и авторизацию перед получением доступа к данным, независимо от их местоположения. В логистике это может означать, что даже сотрудники компании должны проходить многофакторную аутентификацию для доступа к логистическим системам, а транспортные средства должны быть оснащены устройствами для отслеживания их местоположения и состояния. Применение этой модели защиты позволяет существенно снизить риск утечки данных и повысить устойчивость системы к кибератакам.</w:t>
        <w:br/>
        <w:br/>
        <w:t>Наконец, необходимо помнить о важности сотрудничества и обмена информацией между участниками логистической цепочки. Угрозы кибербезопасности не признают границ, и только совместные усилия могут обеспечить эффективную защиту данных. Компании должны обмениваться информацией об инцидентах информационной безопасности, разрабатывать общие стандарты безопасности и проводить совместные учения по реагированию на кибератаки. Только таким образом можно создать устойчивую и безопасную логистическую экосистему, способную противостоять постоянно растущим киберугрозам.</w:t>
        <w:br/>
        <w:br/>
        <w:br/>
        <w:t>Одной из фундаментальных задач в обеспечении безопасности логистических цепочек является обеспечение конфиденциальности и целостности информации, ведь именно эти два аспекта формируют основу доверия между участниками рынка и обеспечивают бесперебойную работу всей системы. Конфиденциальность данных подразумевает, что только авторизованные лица имеют доступ к определенной информации, а целостность гарантирует, что данные остаются неизменными и защищены от несанкционированных изменений. Нарушение любого из этих принципов может привести к серьезным последствиям, начиная от финансовых потерь и заканчивая репутационными рисками и юридическими тяжбами. Представьте себе ситуацию, когда производитель высокотехнологичного оборудования, полагающийся на сложную логистическую систему для координации поставок компонентов, становится жертвой утечки конфиденциальных данных, содержащих спецификации новых продуктов и стратегические планы развития. Эта информация, попавшая в руки конкурентов, может привести к потере рыночной доли, снижению конкурентоспособности и серьезному ущербу для инноваций.</w:t>
        <w:br/>
        <w:br/>
        <w:t>Обеспечение конфиденциальности требует внедрения многоуровневой системы защиты, включающей как технические меры, так и организационные процессы. Шифрование данных, как при передаче, так и при хранении, является одним из ключевых инструментов защиты от несанкционированного доступа. Использование надежных паролей, многофакторной аутентификации и ограничение доступа к данным на основе принципа наименьших привилегий – это лишь некоторые из технических мер, которые необходимо применять для обеспечения конфиденциальности. Более того, разработка и внедрение строгих политик безопасности данных, определяющих правила доступа к информации, порядок ее обработки и хранения, имеет решающее значение для создания культуры конфиденциальности в организации. Необходимо также проводить регулярные аудиты безопасности для выявления потенциальных уязвимостей и обеспечения соответствия установленным правилам.</w:t>
        <w:br/>
        <w:br/>
        <w:t>В контексте целостности данных, ключевым является предотвращение несанкционированных изменений или удаления информации, которые могут привести к искажению данных, нарушению бизнес-процессов и принятию неверных управленческих решений. Использование контрольных сумм и цифровых подписей – это эффективные способы обеспечения целостности данных при передаче или хранении. Контрольные суммы позволяют обнаружить изменения в данных, а цифровые подписи гарантируют подлинность информации и подтверждают, что она не была изменена. Автоматизация процессов проверки целостности данных и внедрение систем обнаружения вторжений – это важные меры для обеспечения целостности данных в режиме реального времени. Необходимо также разработать процедуры резервного копирования данных и восстановления информации в случае сбоев или кибератак, чтобы минимизировать потери и обеспечить непрерывность бизнес-процессов.</w:t>
        <w:br/>
        <w:br/>
        <w:t>Организационные меры играют не менее важную роль в обеспечении конфиденциальности и целостности данных. Разработка и внедрение формальных политик безопасности, определяющих правила доступа к информации, порядок ее обработки и хранения, – это фундамент для создания культуры безопасности в организации. Обучение и повышение осведомленности сотрудников – это критически важный элемент защиты данных, поскольку именно человеческий фактор часто становится самым слабым звеном в цепочке безопасности. Регулярные тренинги, рассказывающие об актуальных угрозах и способах их предотвращения, помогут сотрудникам распознавать фишинговые письма, создавать надежные пароли и правильно обрабатывать конфиденциальную информацию. Внедрение системы управления инцидентами информационной безопасности, определяющей порядок реагирования на инциденты, позволит быстро и эффективно устранять последствия нарушений безопасности и минимизировать ущерб.</w:t>
        <w:br/>
        <w:br/>
        <w:t>Одной из самых действенных практик является внедрение принципа «наименьших привилегий», который предполагает, что сотрудники имеют доступ только к той информации и системам, которые необходимы им для выполнения своих рабочих обязанностей. Это ограничивает потенциальный ущерб, который может быть причинен в случае компрометации учетной записи сотрудника.  Например, если аналитик логистики не нуждается в доступе к финансовым данным компании, ему не следует предоставлять такую возможность.  Для достижения этой цели необходимо проводить регулярный пересмотр прав доступа и ограничивать возможность получения доступа к конфиденциальной информации. Более того,  важно постоянно отслеживать активность пользователей и выявлять потенциальные аномалии, которые могут указывать на компрометацию учетной записи или попытку несанкционированного доступа к данным.</w:t>
        <w:br/>
        <w:br/>
        <w:t>Наконец, необходимо помнить о важности сотрудничества и обмена информацией между всеми участниками логистической цепочки.  Угрозы кибербезопасности не признают границ, и только совместные усилия могут обеспечить эффективную защиту данных.  Обмен информацией об инцидентах информационной безопасности, разработка общих стандартов безопасности и проведение совместных учений по реагированию на кибератаки – все это способствует созданию устойчивой и безопасной логистической экосистемы. Необходимо также активно участвовать в отраслевых форумах и конференциях, чтобы быть в курсе последних тенденций в области кибербезопасности и обмениваться опытом с коллегами.  Только благодаря такому комплексному и системному подходу можно обеспечить надежную защиту конфиденциальности и целостности информации в логистической цепочке и поддерживать доверие партнеров и клиентов.</w:t>
        <w:br/>
        <w:br/>
        <w:t>Внедрение передовых цифровых технологий в логистические цепочки, несмотря на все потенциальные выгоды, сопряжено с не менее серьезным вызовом – необходимостью радикальной перестройки системы образования и подготовки персонала.  Недостаток квалифицированных кадров, способных эффективно использовать и обслуживать сложные системы управления логистикой, автоматизированные склады, дроны, системы искусственного интеллекта и блокчейн, уже сегодня сдерживает реализацию многих инновационных проектов.  Простое внедрение нового программного обеспечения или аппаратного обеспечения без соответствующей подготовки сотрудников не только не приведет к ожидаемым результатам, но и может даже негативно сказаться на производительности и эффективности работы.  Фактически, новые технологии в логистике, как и любые инновации, требуют не только освоения новых навыков, но и изменения mindset, подхода к решению задач и понимания принципов работы интегрированных систем.  Игнорирование этого аспекта может привести к растерянности персонала, сопротивлению нововведениям, ошибкам при работе с системами и, в конечном итоге, к потере инвестиций в цифровизацию.  Поэтому, инвестиции в обучение и переподготовку персонала должны рассматриваться не как дополнительные расходы, а как неотъемлемая часть стратегии цифровой трансформации.</w:t>
        <w:br/>
        <w:br/>
        <w:t>Первое поколение логистиков, привыкшее к ручному труду и традиционным методам управления, часто испытывает затруднения в освоении цифровых инструментов. Например, оператор склада, годами работавший с бумажными накладными и вручную перемещавший товары, может испытывать трудности с освоением системы управления складом (WMS), которая требует точного сканирования штрихкодов, работы с электронными документами и отслеживания перемещений товаров в режиме реального времени.  Попытки форсированного внедрения новых технологий без учета опыта и уровня подготовки персонала часто приводят к ошибкам, задержкам и демотивации сотрудников. Более того, без должной подготовки, даже самые простые системы могут быть использованы неэффективно или даже подвергнуты преднамеренному саботажу из-за страха потерять работу или просто из-за нежелания учиться новому.  Необходимо подходить к обучению индивидуально, учитывая опыт и уровень подготовки каждого сотрудника, и предлагать различные формы обучения, включая очные тренинги, онлайн-курсы и практические занятия.</w:t>
        <w:br/>
        <w:br/>
        <w:t>Формы обучения должны быть разнообразными и учитывать различные стили обучения персонала.  Например, для сотрудников, предпочитающих практический опыт, наиболее эффективными могут быть симуляции работы с оборудованием и системами на тренировочных площадках.  В то время как аналитики и менеджеры могут получить большую пользу от теоретических онлайн-курсов, посвященных принципам искусственного интеллекта и блокчейна, а также семинаров по применению данных для оптимизации логистических процессов.  Обучение не должно ограничиваться только базовым уровнем навыков; необходимо постоянно обновлять знания сотрудников, предлагая курсы повышения квалификации, посвященные новым функциям программного обеспечения, новым технологиям и изменяющимся требованиям рынка.  Обучение должно стать непрерывным процессом, интегрированным в повседневную работу сотрудников, чтобы обеспечить актуальность знаний и навыков.</w:t>
        <w:br/>
        <w:br/>
        <w:t>Одним из ключевых аспектов успешной программы обучения является вовлечение руководства компании.  Руководители должны не только поддерживать инициативы по обучению, но и сами проходить обучение и демонстрировать свою готовность адаптироваться к новым технологиям.  Это создает позитивный пример для сотрудников и стимулирует их к освоению новых навыков.  Более того, руководство должно быть готово делегировать сотрудникам полномочия для экспериментирования с новыми технологиями и предлагать им возможности для развития и карьерного роста. Это мотивирует сотрудников к освоению новых знаний и навыков и способствует созданию культуры инноваций.  Простое предоставление доступа к обучающим материалам и инструментов недостаточно; необходимо создать поддерживающую среду, которая стимулирует обучение и развитие.</w:t>
        <w:br/>
        <w:br/>
        <w:t>Особенное внимание необходимо уделять подготовке специалистов, ответственных за техническую поддержку и обслуживание новых технологий.  Например, операторы дронов, специалисты по обслуживанию автоматизированных складов и эксперты по кибербезопасности требуют специальных знаний и навыков.  Помимо формального образования, необходимо предоставлять им возможности для прохождения стажировок и участия в профессиональных тренингах.  Более того, специалисты по технической поддержке должны быть готовы к постоянному обучению и адаптации к новым технологиям, поскольку сфера логистики быстро меняется.  Для этого необходимо создать систему регулярного повышения квалификации, которая включает в себя участие в отраслевых конференциях, прохождение специализированных курсов и обмен опытом с коллегами.</w:t>
        <w:br/>
        <w:br/>
        <w:t>Внедрение новых технологий в логистике требует не только инвестиций в оборудование и программное обеспечение, но и в человеческий капитал.  Обучение и переподготовка персонала - это ключевой фактор успеха цифровой трансформации, который позволяет компаниям получать максимальную отдачу от инвестиций в новые технологии.  Инвестиции в обучение персонала не только повышают эффективность работы, но и способствуют созданию культуры инноваций и мотивируют сотрудников к постоянному развитию.  Поэтому компаниям, стремящимся к цифровой трансформации, необходимо рассматривать обучение и переподготовку персонала как стратегический приоритет, а не как дополнительный расход.</w:t>
        <w:br/>
        <w:br/>
        <w:br/>
        <w:t>Ключевым сдерживающим фактором для успешного внедрения передовых логистических технологий часто оказывается нехватка квалифицированных специалистов, способных не только эксплуатировать эти системы, но и поддерживать их работоспособность в постоянно меняющихся условиях.  Безусловно, автоматизация складских процессов, использование дронов для инспекции инфраструктуры или внедрение сложных блокчейн-систем для отслеживания поставок требует совершенно иных знаний и навыков, чем традиционные методы управления логистикой, что создает значительный разрыв между имеющимися компетенциями и необходимым уровнем квалификации.  Недостаток специалистов, способных решать эти задачи, может привести к серьезным проблемам, таким как неэффективная эксплуатация оборудования, частые поломки, задержки в выполнении заказов и, в конечном итоге, к существенным финансовым потерям для компании.</w:t>
        <w:br/>
        <w:br/>
        <w:t>Одной из наиболее распространенных ошибок является привлечение технических специалистов, обладающих знаниями в области программирования или сетевых технологий, но не имеющих практического опыта в логистике.  Эти специалисты, безусловно, могут помочь в установке и настройке оборудования, но они могут столкнуться с трудностями при решении задач, связанных с реальными логистическими процессами, таких как оптимизация маршрутов доставки, управление запасами или обработка исключительных ситуаций.  Например, специалист по программированию может успешно настроить систему управления складом, но не сможет эффективно настроить алгоритмы распределения задач операторам склада или оптимизировать процесс комплектации заказов в зависимости от приоритетов.  В результате, компания может получить автоматизированную систему, которая не работает так эффективно, как ожидалось, и не приносит ожидаемых выгод.</w:t>
        <w:br/>
        <w:br/>
        <w:t>Более того, даже если компания располагает штатом квалифицированных специалистов, важно обеспечить постоянное повышение их квалификации и поддержание их знаний на актуальном уровне.  Технологии в логистике развиваются стремительными темпами, и то, что было передовым решением вчера, может устареть сегодня.  Поэтому, необходимо регулярно проводить тренинги и семинары для сотрудников, посвященные новым технологиям, новым функциональным возможностям и новым алгоритмам оптимизации.  Например, внедрение новых моделей искусственного интеллекта для прогнозирования спроса или внедрение технологий дополненной реальности для помощи комплектовщикам требует от сотрудников не только освоения новых инструментов, но и изменения подхода к решению задач.</w:t>
        <w:br/>
        <w:br/>
        <w:t>Важным аспектом обеспечения наличия квалифицированных специалистов является развитие сотрудничества между компанией и образовательными учреждениями.  Это может включать в себя совместные программы обучения, стажировки для студентов и привлечение выпускников к работе в компании.  Такое сотрудничество позволяет компании получить доступ к новым талантам и образовательным учреждениям - получить практический опыт для студентов и улучшить качество образовательных программ.  Кроме того, компания может участвовать в разработке новых образовательных программ, ориентированных на специфические потребности логистической отрасли.</w:t>
        <w:br/>
        <w:br/>
        <w:t>Особое внимание следует уделить развитию навыков у операторов и персонала, непосредственно работающих с автоматизированными системами.  Необходимо обеспечить им не только базовую техническую подготовку, но и обучение принципам работы системы, ее ограничениям и способам решения наиболее распространенных проблем.  Например, оператор дрона должен знать не только правила пилотирования, но и понимать, как правильно выбрать маршрут, как интерпретировать данные с датчиков и как действовать в случае возникновения нештатных ситуаций.  Простая техническая грамотность здесь будет не достаточна, нужны глубокие знания и понимание работы всей системы в целом.</w:t>
        <w:br/>
        <w:br/>
        <w:t>В заключение, обеспечение наличия квалифицированных специалистов является критически важным фактором успеха цифровой трансформации логистических процессов.  Это требует комплексного подхода, включающего в себя развитие внутренних компетенций, сотрудничество с образовательными учреждениями и постоянное повышение квалификации персонала.  Инвестиции в человеческий капитал являются столь же важными, как инвестиции в передовые технологии, и без них даже самые инновационные решения могут оказаться неэффективными. Важно создать культуру постоянного обучения и развития, где сотрудники чувствуют себя мотивированными для освоения новых знаний и навыков, что позволит компании оставаться конкурентоспособной в быстро меняющемся мире логистики.</w:t>
        <w:br/>
        <w:br/>
        <w:t>Одной из самых недооцененных сложностей при внедрении передовых логистических технологий является проблема масштабируемости решений, особенно если учитывать разброс географических и организационных особенностей компаний, которые стремятся к цифровой трансформации.  Недостаточно просто внедрить эффективную систему в пилотном проекте, охватывающем небольшой регион или одно подразделение; для достижения реальной ценности необходимо, чтобы решение было способно адаптироваться к уникальным условиям различных географических зон и организационных структур, обеспечивая стабильную производительность и избегая узких мест.  Эта проблема часто упускается из виду на начальных этапах планирования, когда компании сосредоточены на демонстрации возможностей технологии и получении быстрых результатов, но впоследствии это может привести к серьезным трудностям и даже к полному провалу проекта.</w:t>
        <w:br/>
        <w:br/>
        <w:t>Масштабируемость в логистике – это не просто вопрос увеличения вычислительных мощностей или расширения сетевой инфраструктуры; это гораздо более комплексная проблема, связанная с адаптацией программного обеспечения, аппаратного обеспечения и бизнес-процессов к изменяющимся условиям.  Например, внедрение системы управления складом (WMS) на большом распределительном центре в Европе, где преобладают стандартизированные паллеты и хорошо отлаженная логистическая инфраструктура, может оказаться относительно простой задачей.  Однако, при попытке масштабировать это решение на склад, расположенный в регионе с менее развитой инфраструктурой, где паллеты не соответствуют единым стандартам, а процедура таможенного оформления занимает значительно больше времени, могут возникнуть непредвиденные трудности.  В этом случае необходимо будет не только адаптировать программное обеспечение к местным особенностям, но и пересмотреть существующие бизнес-процессы и провести обучение персонала, что может значительно увеличить затраты и сроки реализации проекта.</w:t>
        <w:br/>
        <w:br/>
        <w:t>Более того, масштабируемость должна учитывать не только географические, но и организационные особенности компаний.  Крупная многонациональная корпорация с распределенной структурой управления и сложной системой взаимоотношений между подразделениями сталкивается с совершенно иными вызовами, чем небольшое региональное предприятие с простой организационной иерархией.  В первом случае необходимо обеспечить согласованность данных и бизнес-процессов между различными подразделениями, избежать дублирования функций и обеспечить централизованное управление системой.  Во втором случае может быть целесообразно внедрение более гибкого и децентрализованного решения, которое позволит каждому подразделению адаптировать систему к своим уникальным потребностям.  Важно помнить, что универсального решения не существует, и необходимо тщательно анализировать особенности каждой компании, прежде чем принимать решение о внедрении той или иной технологии.</w:t>
        <w:br/>
        <w:br/>
        <w:t>Особое внимание следует уделить вопросам интеграции с существующими информационными системами.  В большинстве компаний уже внедрены различные программные комплексы, отвечающие за управление финансами, производством, закупками и другими бизнес-функциями.  При внедрении новой логистической системы необходимо обеспечить ее бесперебойную интеграцию с этими системами, чтобы избежать дублирования данных, ошибок и конфликтов.  Это может потребовать разработки дополнительных интерфейсов, переработки существующих программных компонентов и проведения длительных тестовых испытаний.  Недостаточная интеграция с существующими системами может не только снизить эффективность новой системы, но и создать серьезные проблемы с управлением данными и отчетностью.</w:t>
        <w:br/>
        <w:br/>
        <w:t>Важным аспектом масштабируемости является способность системы обрабатывать большие объемы данных в режиме реального времени.  В современном мире логистика характеризуется постоянным ростом объемов информации, поступающей от различных источников: датчики, трекеры, системы управления транспортом, склады и т.д.  Система должна быть способна обрабатывать эти данные в режиме реального времени, чтобы обеспечить своевременное принятие решений и оптимизировать логистические процессы.  Это требует использования мощных вычислительных ресурсов, высокоскоростных сетей и эффективных алгоритмов анализа данных.  Недостаточная производительность системы может привести к задержкам в обработке информации, ошибкам в планировании и потере конкурентных преимуществ.</w:t>
        <w:br/>
        <w:br/>
        <w:t>В заключение, масштабируемость логистических решений – это не просто техническая задача, это комплексная проблема, требующая учета географических, организационных, интеграционных и производительных аспектов.  Успешная реализация проекта требует тщательного анализа особенностей каждой компании, разработки индивидуальной стратегии внедрения и постоянного мониторинга результатов.  Внедрение технологии, которая успешно работает в одном регионе или компании, не гарантирует успеха в другом. Инвестиции в глубокое понимание потребностей и возможностей масштабирования являются ключом к долгосрочному успеху и достижению максимальной отдачи от цифровой трансформации логистических процессов.</w:t>
        <w:br/>
        <w:br/>
        <w:br/>
        <w:t>Ключевым, и зачастую недооцененным аспектом успешной цифровой трансформации логистики является гарантия экономической целесообразности и практической применимости внедряемых технологий – не просто демонстрация теоретических возможностей, а подтверждение реальной выгоды для бизнеса.  Слишком часто компании, увлеченные инновациями, инвестируют в дорогостоящие решения, которые не приносят ожидаемого результата, приводя к разочарованию, перерасходу бюджета и даже к отсрочке или отмене других, более перспективных проектов.  Экономическая целесообразность не должна рассматриваться как вторичный фактор, а должна являться первостепенным критерием при выборе технологических решений, определяя не только их функциональность и эффективность, но и способность приносить ощутимую отдачу инвестициям.  В противном случае, даже самая передовая система может превратиться в дорогостоящий, но бесполезный элемент инфраструктуры, тормозящий развитие компании.</w:t>
        <w:br/>
        <w:br/>
        <w:t>Оценка экономической целесообразности требует комплексного подхода, включающего в себя анализ не только прямых затрат на внедрение и обслуживание системы, но и косвенных выгод, которые она может принести.  Сюда входят сокращение логистических издержек, повышение эффективности использования ресурсов, улучшение обслуживания клиентов, снижение рисков возникновения ошибок и задержек, повышение прозрачности и управляемости процессами.  Например, внедрение системы управления транспортом (TMS) может привести к снижению транспортных расходов за счет оптимизации маршрутов, консолидации грузов и выбора наиболее выгодных перевозчиков.  Однако, необходимо учитывать не только прямую выгоду от снижения транспортных расходов, но и косвенные выгоды, такие как повышение эффективности работы водителей, снижение расхода топлива и уменьшение количества аварий.  Для этого важно провести тщательный расчет всех потенциальных выгод и сопоставить их с затратами на внедрение и обслуживание системы.</w:t>
        <w:br/>
        <w:br/>
        <w:t>Одним из примеров практической применимости может служить внедрение технологии блокчейн для отслеживания перемещения сырья от поставщика до производителя, а затем и до конечного потребителя.  Теоретически, блокчейн может обеспечить полную прозрачность цепочки поставок, исключить подделки и гарантировать качество продукции.  Однако, для того чтобы эта теоретическая возможность превратилась в реальную выгоду, необходимо, чтобы все участники цепочки поставок были готовы использовать блокчейн и были готовы предоставить необходимые данные.  Если один из участников отказывается использовать блокчейн или предоставляет неточные данные, то вся система теряет свою эффективность и превращается в бесполезный элемент инфраструктуры.  Поэтому, прежде чем внедрять блокчейн или любую другую передовую технологию, необходимо убедиться в ее практической применимости и в готовности всех участников к сотрудничеству.</w:t>
        <w:br/>
        <w:br/>
        <w:t>Важно не ограничиваться лишь теоретическими расчетами и моделями, а проводить пилотные проекты, позволяющие протестировать новые технологии в реальных условиях.  Пилотные проекты позволяют выявить скрытые риски и проблемы, оценить эффективность решения в конкретных условиях и получить практический опыт работы с новым оборудованием и программным обеспечением.  Например, при внедрении системы управления складом (WMS) на большом распределительном центре, можно провести пилотный проект на небольшом участке склада, чтобы протестировать функциональность системы, оценить производительность оборудования и обучить персонал.  В процессе пилотного проекта можно выявить недостатки системы, улучшить процессы и подготовить персонал к полномасштабному внедрению.  Пилотные проекты также позволяют получить обратную связь от пользователей, что позволяет внести необходимые корректировки в систему и адаптировать ее к реальным условиям.</w:t>
        <w:br/>
        <w:br/>
        <w:t>Кроме того, необходимо проводить регулярный мониторинг эффективности внедренных технологий и вносить корректировки в процессы, если это необходимо.  Технологии постоянно развиваются, и то, что было эффективным вчера, может быть неэффективным сегодня.  Например, внедрение системы управления транспортом (TMS) может быть эффективным в течение нескольких лет, но со временем она может устареть и потерять свою актуальность.  Это может быть связано с изменениями в законодательстве, ростом стоимости топлива, появлением новых технологий или изменением потребностей клиентов.  Поэтому, необходимо постоянно следить за изменениями в отрасли и вносить корректировки в процессы, если это необходимо.  Это может включать в себя обновление программного обеспечения, пересмотр бизнес-процессов и обучение персонала.</w:t>
        <w:br/>
        <w:br/>
        <w:t>В конечном итоге, гарантия экономической целесообразности и практической применимости – это не просто вопрос выбора правильных технологий, а вопрос построения эффективной системы управления, которая позволит компании достигать своих целей и оставаться конкурентоспособной на рынке. Это требует комплексного подхода, включающего в себя тщательный анализ потребностей бизнеса, выбор правильных технологий, внедрение эффективных процессов и постоянный мониторинг результатов.  Только так можно убедиться, что инвестиции в цифровые технологии приносят реальную выгоду и способствуют устойчивому развитию компании.  Экономические преимущества должны быть очевидны и измеримы, а практическая применимость – подтверждена опытом и результатами, а не декларациями и обещаниями.</w:t>
        <w:br/>
        <w:br/>
        <w:br/>
        <w:t>Наиболее сильной идеей, которую стоит развить в данной главе, является концепция *динамической оценки экономической целесообразности* внедряемых цифровых технологий в логистике и цепочках поставок. Традиционный подход к оценке экономической выгоды, основанный на статичных моделях и прогнозах, зачастую оказывается неадекватным в условиях быстро меняющегося рынка и технологического прогресса. Он предполагает, что условия и факторы, которые учитывались при первоначальной оценке, останутся неизменными на протяжении всего срока службы внедренной системы, что, как показывает практика, редко бывает правдой. Вместо этого, необходимо внедрить механизм непрерывного мониторинга и переоценки экономической эффективности, способный адаптироваться к новым условиям и корректировать стратегию использования цифровых технологий.</w:t>
        <w:br/>
        <w:br/>
        <w:t xml:space="preserve">В основе динамической оценки лежит понимание того, что факторы, влияющие на экономическую целесообразность, находятся в постоянном движении. Стоимость сырья, транспортные тарифы, ставки зарплат, потребительские предпочтения – все эти элементы оказывают непосредственное влияние на эффективность логистических операций и, соответственно, на возврат инвестиций в цифровые технологии. Например, внедрение системы управления складом (WMS) может первоначально казаться экономически оправданным благодаря сокращению трудозатрат и повышению пропускной способности, однако, если рыночная стоимость труда значительно снизится, эффект от автоматизации может быть нивелирован. Или, если потребительский спрос переориентируется на более сложные и требовательные логистические решения, автоматизированная система, изначально рассчитанная на массовую обработку простых заказов, может оказаться перегруженной и неэффективной. </w:t>
        <w:br/>
        <w:br/>
        <w:t>Для реализации динамической оценки необходимо создать комплексную систему показателей, позволяющих не только отслеживать текущие результаты внедренных технологий, но и прогнозировать их будущую экономическую эффективность. Ключевыми показателями эффективности (KPI) должны быть не только традиционные метрики, такие как снижение транспортных расходов или увеличение скорости обработки заказов, но и более сложные показатели, отражающие гибкость и адаптивность логистической системы. Например, время перенастройки логистической сети для реагирования на изменение спроса, стоимость интеграции новой технологии в существующую систему, уровень удовлетворенности клиентов, вызванный оперативностью и качеством логистического сервиса – все эти показатели должны регулярно измеряться и анализироваться. Более того, необходимо создать систему автоматизированного сбора и анализа данных, которая позволит оперативно выявлять отклонения от запланированных показателей и принимать корректирующие меры.</w:t>
        <w:br/>
        <w:br/>
        <w:t>Одним из примеров практической реализации динамической оценки может служить внедрение системы управления транспортом (TMS), интегрированной с данными о рынке транспортных услуг и прогнозными моделями спроса. TMS может автоматически анализировать текущие тарифы на перевозки, учитывать сезонные колебания спроса, прогнозировать изменения в стоимости топлива и предлагать оптимальные маршруты и перевозчиков, обеспечивающие максимальную экономическую эффективность. Система также может отслеживать эффективность работы водителей, анализировать данные о расходе топлива и предупреждать о возможных проблемах, таких как задержки рейсов или неисправности транспортных средств. Таким образом, TMS не только снижает текущие логистические издержки, но и позволяет компании заранее планировать свои действия и адаптироваться к изменениям рыночной конъюнктуры.</w:t>
        <w:br/>
        <w:br/>
        <w:t>Ключевым элементом динамической оценки является вовлечение в процесс не только специалистов по логистике и информационным технологиям, но и представителей других подразделений компании, таких как маркетинг, продажи и финансы. Маркетинговый отдел может предоставить информацию о предстоящих рекламных кампаниях и прогнозируемом росте продаж, что позволит заранее планировать увеличение логистических мощностей. Отдел продаж может предоставить данные о специфических требованиях клиентов, что позволит адаптировать логистические процессы под их потребности. Финансовый отдел может предоставить информацию о доступных финансовых ресурсах и возможностях привлечения инвестиций в развитие логистической инфраструктуры. Только совместными усилиями всех подразделений компании можно создать комплексную систему оценки экономической эффективности и обеспечить устойчивый рост бизнеса.</w:t>
        <w:br/>
        <w:br/>
        <w:t>Наконец, важно понимать, что динамическая оценка – это не просто инструмент для оптимизации логистических процессов, а философия управления, ориентированная на постоянное совершенствование и инновации. Она требует от компании готовности к экспериментированию, адаптации к новым условиям и принятию рисков. Необходимо создать культуру, в которой поощряется инициативность, креативность и готовность учиться на своих ошибках. Только так можно обеспечить устойчивое развитие логистической системы и сохранить конкурентное преимущество на рынке. Внедрение философии непрерывного улучшения и постоянного мониторинга – ключ к тому, чтобы цифровые технологии не просто выполняли свои функции, но и приносили максимальную выгоду компании в постоянно меняющейся среде.</w:t>
        <w:br/>
      </w:r>
    </w:p>
    <w:p>
      <w:r>
        <w:br w:type="page"/>
      </w:r>
    </w:p>
    <w:p>
      <w:pPr>
        <w:pStyle w:val="Heading1"/>
      </w:pPr>
      <w:r>
        <w:t>Глава 10: Понимание рисков в цифровой инфраструктуре НПЗ, сетевая сегментация и контроль доступа, системы обнаружения вторжений и системы предотвращения вторжений.</w:t>
      </w:r>
    </w:p>
    <w:p>
      <w:r>
        <w:t>## Идея: Развитие Цифровой Прозрачности в Цепочках Поставок: Повышение Устойчивости и Доверия</w:t>
        <w:br/>
        <w:br/>
        <w:t>В современном мире, где потребители все более осознанно подходят к выбору товаров и услуг, вопрос прозрачности и отслеживаемости цепей поставок приобретает критическое значение для нефтегазовой отрасли.  Традиционные, непрозрачные логистические цепочки зачастую скрывают сложные взаимосвязи между добычей сырья, производством и транспортировкой, что делает практически невозможным оценку экологического и социального воздействия на каждом этапе.  Растущее давление со стороны инвесторов, регулирующих органов и общественности требует от компаний не только декларировать приверженность принципам устойчивого развития, но и предоставлять достоверную информацию о своей деятельности. Развитие цифровой прозрачности в цепях поставок становится ключевым элементом для повышения устойчивости бизнеса, укрепления доверия со стороны заинтересованных сторон и соответствия требованиям грядущих нормативных актов.</w:t>
        <w:br/>
        <w:br/>
        <w:t>Внедрение цифровых технологий, таких как блокчейн, интернет вещей (IoT) и платформы совместного использования данных, открывает беспрецедентные возможности для повышения прозрачности логистических операций.  Блокчейн, например, позволяет создать децентрализованный реестр, в котором каждый участник цепи поставок может вносить информацию о перемещении и обработке продукции, создавая тем самым неизменяемый и отслеживаемый путь товара от источника до конечного потребителя.  Системы IoT, основанные на использовании датчиков и сенсоров, позволяют собирать данные о температуре, влажности, давлении и других параметрах, влияющих на качество и сохранность продукции, обеспечивая тем самым возможность контроля за соблюдением стандартов безопасности и экологических норм. Платформы совместного использования данных облегчают обмен информацией между различными участниками цепи поставок, устраняя тем самым информационные барьеры и повышая эффективность координации действий.</w:t>
        <w:br/>
        <w:br/>
        <w:t>Рассмотрим пример использования цифровой прозрачности в отслеживании происхождения сырья.  В нефтегазовой отрасли часто возникают вопросы о легальности и устойчивости добычи, особенно в регионах с высоким риском коррупции и нарушения прав человека.  Используя цифровые технологии, компания может создать систему отслеживания, позволяющую потребителю узнать точное месторождение, из которого была добыта нефть, дату начала добычи, данные о соблюдении экологических норм и информацию о социальных проектах, реализуемых в регионе.  Эта информация может быть представлена в виде интерактивной карты или графического отчета, доступного для просмотра на веб-сайте компании или в мобильном приложении.  Это не только укрепляет доверие потребителей, но и стимулирует компании к соблюдению более высоких стандартов социальной ответственности и охраны окружающей среды.</w:t>
        <w:br/>
        <w:br/>
        <w:t>Однако создание цифровой прозрачности в цепях поставок сопряжено с рядом серьезных вызовов.  Во-первых, необходимо обеспечить безопасность и конфиденциальность данных, передаваемых по цифровым каналам.  Взломы и утечки данных могут нанести серьезный ущерб репутации компании и привести к финансовым потерям.  Во-вторых, необходимо преодолеть сопротивление со стороны участников цепи поставок, которые могут опасаться раскрытия конфиденциальной информации или утраты контроля над своими процессами.  В-третьих, необходимо создать единые стандарты и протоколы обмена данными, чтобы обеспечить совместимость различных систем и платформ. Решение этих проблем требует активного сотрудничества со всеми заинтересованными сторонами и привлечения квалифицированных специалистов в области информационной безопасности и цифровых технологий.</w:t>
        <w:br/>
        <w:br/>
        <w:t>Важным аспектом развития цифровой прозрачности является вовлечение местных сообществ и заинтересованных сторон в процесс создания и управления цепями поставок.  Это может быть реализовано путем создания онлайн-платформ, на которых местные жители могут высказывать свои опасения и предложения, а также получать информацию о деятельности компании.  Компания может также организовывать общественные слушания и консультации, чтобы учитывать мнение местных жителей при принятии решений, влияющих на окружающую среду и социальную сферу.  Активное вовлечение местных сообществ способствует укреплению доверия и создает возможности для совместного решения проблем.</w:t>
        <w:br/>
        <w:br/>
        <w:t>В заключение, развитие цифровой прозрачности в цепях поставок становится неотъемлемой частью стратегии устойчивого развития для нефтегазовой отрасли.  Это требует не только внедрения передовых цифровых технологий, но и изменения культуры ведения бизнеса, основанного на открытости, ответственности и вовлечении заинтересованных сторон.  Компании, которые первыми предпримут шаги в направлении цифровой прозрачности, получат значительное конкурентное преимущество и укрепите свою репутацию как ответственных и надежных партнеров в условиях глобального рынка. Будущее нефтегазовой отрасли неразрывно связано с созданием прозрачных и устойчивых цепей поставок, что обеспечит не только долгосрочный экономический успех, но и позитивное влияние на окружающую среду и общество в целом.</w:t>
        <w:br/>
        <w:br/>
        <w:br/>
        <w:t>В современном мире, где глобальные вызовы, такие как изменение климата, истощение природных ресурсов и социальное неравенство, требуют срочных и скоординированных действий, понятие устойчивого развития приобретает все большее значение для бизнеса и общества в целом.  Изначально термин «устойчивое развитие» был введен в 1987 году в докладе Всемирной комиссии ООН по окружающей среде и развитию, определяя его как "развитие, которое удовлетворяет потребности настоящего, не ставя под угрозу способность будущих поколений удовлетворять свои собственные потребности". Эта концепция подразумевает поиск баланса между экономическим ростом, социальной справедливостью и экологической целостностью, признавая, что эти три аспекта тесно взаимосвязаны и не могут рассматриваться изолированно друг от друга.  По мере того, как осознание этих взаимосвязей углубляется, компании все больше понимают, что долгосрочный успех бизнеса неразрывно связан с его способностью оказывать положительное влияние на окружающую среду и общество.</w:t>
        <w:br/>
        <w:br/>
        <w:t>В последние годы, наряду с ростом осознания необходимости устойчивого развития, стало набирать популярность внедрение принципов ESG (Environmental, Social, and Governance) в корпоративную стратегию.  ESG — это набор стандартов, используемых для оценки деятельности компании с точки зрения ее воздействия на окружающую среду, ее взаимоотношений с сотрудниками и местными сообществами, а также качества корпоративного управления.  Экологические факторы охватывают такие аспекты, как выбросы парниковых газов, потребление воды и энергии, управление отходами и биоразнообразие. Социальные факторы включают в себя условия труда, безопасность работников, разнообразие и инклюзивность, а также вклад в развитие местных сообществ.  Факторы корпоративного управления включают в себя структуру совета директоров, прозрачность финансовой отчетности, этические нормы и противодействие коррупции.  Внедрение принципов ESG помогает компаниям оценить и управлять рисками, повысить операционную эффективность, привлекать и удерживать талантливых сотрудников, а также укреплять свою репутацию.</w:t>
        <w:br/>
        <w:br/>
        <w:t>Рост важности устойчивого развития и принципов ESG обусловлен не только растущим давлением со стороны потребителей и регулирующих органов, но и все более осознанным пониманием инвесторов. Инвесторы все чаще интегрируют факторы ESG в свои инвестиционные решения, признавая, что компании, которые эффективно управляют экологическими и социальными рисками, более устойчивы и имеют потенциал для долгосрочной прибыльности.  Согласно многочисленным исследованиям, компании с высокими показателями ESG демонстрируют более низкую волатильность, более высокую доходность капитала и более низкие затраты на финансирование. Это связано с тем, что компании, которые активно управляют своими экологическими и социальными рисками, более склонны избегать штрафов, судебных исков и потери репутации, а также лучше приспособлены к изменениям рынка и новым нормативным требованиям. Интеграция факторов ESG в инвестиционный процесс становится все более распространенной практикой, что создает стимулы для компаний, стремящихся привлечь капитал и улучшить свою оценку на рынке.</w:t>
        <w:br/>
        <w:br/>
        <w:t>Одним из ярких примеров растущей значимости устойчивого развития и принципов ESG является ситуация с энергетическим сектором.  Традиционные нефтегазовые компании, долгое время подвергавшиеся критике за свой вклад в изменение климата и загрязнение окружающей среды, все больше осознают необходимость трансформации своей деятельности.  Некоторые из этих компаний активно инвестируют в возобновляемые источники энергии, такие как солнечная и ветровая энергетика, а также разрабатывают технологии улавливания и хранения углерода.  Другие сосредотачиваются на повышении эффективности своей деятельности, снижении выбросов парниковых газов и улучшении управления водными ресурсами.  Эти усилия направлены не только на соответствие нормативным требованиям и ожиданиям потребителей, но и на создание новых возможностей для бизнеса и долгосрочного роста. Например, Shell объявила о планах инвестировать до 3 миллиардов долларов в возобновляемые источники энергии и технологии улавливания углерода к 2025 году.</w:t>
        <w:br/>
        <w:br/>
        <w:t>Осознание важности устойчивого развития и принципов ESG распространяется и на потребительский рынок.  Потребители все чаще предпочитают покупать продукты и услуги от компаний, которые демонстрируют приверженность принципам устойчивого развития и социальной ответственности.  Опросы показывают, что значительная часть потребителей готова платить больше за экологически чистые продукты и услуги, а также избегать компаний, которые оказывают негативное воздействие на окружающую среду и общество.  Этот тренд создает стимулы для компаний разрабатывать более устойчивые продукты и услуги, а также сообщать о своих экологических и социальных достижениях.  Например, компания Patagonia, известная своей приверженностью экологической ответственности, успешно использует свой бренд для продвижения устойчивых практик и привлечения потребителей, которые ценят экологическую ответственность.</w:t>
        <w:br/>
        <w:br/>
        <w:t>В заключение, растущая важность устойчивого развития и принципов ESG является неотъемлемым элементом современного бизнеса и общества.  Этот тренд обусловлен совокупностью факторов, включая растущее осознание экологических и социальных проблем, давление со стороны инвесторов и потребителей, а также нормативные требования.  Компании, которые активно интегрируют принципы устойчивого развития и принципы ESG в свою деятельность, не только вносят вклад в решение глобальных вызовов, но и повышают свою конкурентоспособность, укрепляют свою репутацию и создают долгосрочную ценность для своих акционеров и общества в целом.  Игнорирование этой тенденции может привести к серьезным рискам для бизнеса и оказать негативное влияние на репутацию компании, в то время как активное принятие принципов устойчивого развития и принципов ESG открывает новые возможности для роста и инноваций.</w:t>
        <w:br/>
        <w:br/>
        <w:br/>
        <w:t>В современном цифровом мире, где информация распространяется со скоростью света, социальные сети и активисты стали мощнейшими инструментами формирования общественного мнения и, как следствие, оказания существенного влияния на репутацию компаний, особенно тех, что работают в сфере энергетики и добычи ресурсов. Традиционные каналы коммуникации, такие как пресс-релизы и маркетинговые кампании, все чаще оказываются неэффективными в условиях, когда любой гражданин с аккаунтом в социальных сетях может стать журналистом и мгновенно донести информацию до миллионов людей. Это радикальное изменение ландшафта коммуникаций требует от компаний совершенно нового подхода к управлению репутацией, основанного на прозрачности, ответственности и готовности к диалогу.</w:t>
        <w:br/>
        <w:br/>
        <w:t>Одним из ключевых факторов, определяющих силу влияния социальных сетей и активистов, является их способность мгновенно мобилизовать общественное мнение вокруг конкретной проблемы.  Будь то экологическая катастрофа, нарушение трудовых прав или коррупционный скандал, информация, распространяемая в социальных сетях, может в кратчайшие сроки привести к массовым протестам, бойкотам и другим формам общественного давления.  Примером может служить кампания против компании Chevron в отношении разлива нефти в Нигерии в 2008 году.  Благодаря активному использованию социальных сетей и онлайн-петиций, активисты смогли привлечь внимание мирового сообщества к этой проблеме, что привело к судебным искам и серьезному ущербу репутации компании.</w:t>
        <w:br/>
        <w:br/>
        <w:t>Кроме того, активисты часто используют онлайн-платформы для разоблачения корпоративных секретов и методов, которые компании пытаются скрыть от общественности.  Анонимные информаторы и "утечки" конфиденциальных документов становятся все более распространенным явлением, что позволяет раскрывать информацию о нарушениях экологических норм, неэтичных практиках ведения бизнеса и коррупции.  Это подрывает доверие к компаниям и может привести к серьезным финансовым и юридическим последствиям. Примером может служить кампания против компании Monsanto (ныне Bayer) в отношении использования гербицида Roundup.  Активисты использовали социальные сети для распространения информации о потенциальной канцерогенности этого продукта, что привело к многочисленным судебным искам и серьезному удару по репутации компании.</w:t>
        <w:br/>
        <w:br/>
        <w:t>Важно отметить, что влияние социальных сетей и активистов не ограничивается лишь негативными последствиями. Они также могут служить катализатором для позитивных изменений и стимулировать компании к внедрению более устойчивых и социально ответственных практик.  Компания Patagonia, как уже упоминалось, активно использует свои социальные сети для продвижения экологической ответственности, освещая свои инициативы по сохранению окружающей среды и поддерживая экологические организации.  Это не только укрепляет репутацию компании, но и привлекает потребителей, которые разделяют ее ценности.  Однако, даже компании с безупречной репутацией не застрахованы от критики, если они не будут внимательно следить за общественным мнением и реагировать на возникающие проблемы.</w:t>
        <w:br/>
        <w:br/>
        <w:t>В эпоху цифровой прозрачности компании должны осознавать, что репутация – это не просто набор положительных отзывов и маркетинговых кампаний, а результат постоянного диалога с обществом и готовности признавать свои ошибки.  Игнорирование критики, попытки сокрыть информацию или манипулировать общественным мнением лишь усугубят ситуацию и приведут к еще большему ущербу репутации.  Компании должны активно взаимодействовать с социальными сетями, создавать платформы для обратной связи, оперативно реагировать на жалобы и предложения и быть готовыми к открытому диалогу с обществом.  Лишь тогда они смогут выстроить долгосрочные и доверительные отношения с потребителями и общественностью, что является основой для устойчивого развития бизнеса.</w:t>
        <w:br/>
        <w:br/>
        <w:t>Более того, компании должны инвестировать в обучение своих сотрудников навыкам эффективной коммуникации в социальных сетях и создавать команды, которые будут следить за общественным мнением и оперативно реагировать на возникающие проблемы.  Важно помнить, что любой сотрудник компании может стать "лицом" компании в социальных сетях, и его поведение и высказывания могут оказать значительное влияние на репутацию компании.  Поэтому необходимо создавать культуру прозрачности и ответственности, в которой сотрудники будут чувствовать себя комфортно, делясь информацией и выражая свою точку зрения, даже если она не всегда совпадает с официальной позицией компании.  В конечном итоге, управление репутацией в эпоху социальных сетей – это не просто вопрос маркетинга, а вопрос выживания.</w:t>
        <w:br/>
        <w:br/>
        <w:t>Современный мир характеризуется невиданной прежде скоростью распространения информации, и в этом новом ландшафте, где новости мгновенно переходят из одного континента на другой, способность компании быстро и эффективно реагировать на экологические инциденты стала не просто преимуществом, а абсолютной необходимостью для сохранения репутации и поддержания лояльности потребителей. Раньше, когда информация распространялась более медленными темпами, компании могли себе позволить некоторое время на подготовку заявления, разработку стратегии коммуникации и, в некоторых случаях, даже на попытку скрыть неприятные факты от широкой публики. Однако, в эпоху социальных сетей, мгновенных новостных лент и всеобщей подключенности к интернету, подобные задержки и сокрытие информации могут привести к катастрофическим последствиям, причем эти последствия могут наступать практически мгновенно.</w:t>
        <w:br/>
        <w:br/>
        <w:t>Экологические инциденты, будь то разливы нефти, выбросы токсичных веществ или уничтожение лесов, всегда вызывали общественное возмущение, но до недавнего времени реакции были более локальными и медленными.  Теперь же, благодаря социальным сетям и онлайн-платформам, новости об этих инцидентах распространяются по всему миру за считанные минуты, вызывая немедленный гнев и возмущение миллионов людей.  Более того, эти новости часто сопровождаются фотографиями и видеозаписями, которые наглядно демонстрируют масштабы бедствия и не оставляют места для сомнений в виновности компании.  Это создает взрывоопасную ситуацию, в которой компания должна действовать быстро и решительно, чтобы минимизировать ущерб своей репутации и предотвратить массовые протесты и бойкоты.</w:t>
        <w:br/>
        <w:br/>
        <w:t>Одним из ярких примеров, демонстрирующих разрушительную силу быстрой реакции общественности на экологические инциденты, является ситуация с разливом нефти Deepwater Horizon в Мексиканском заливе в 2010 году. Изначально компания BP пыталась занизить масштабы катастрофы и скрыть информацию о ее последствиях. Однако, благодаря фотографиям и видеозаписям, которые были распространены в социальных сетях, общественность получила полное представление о масштабах бедствия. Это вызвало волну гнева и возмущения, что привело к многочисленным протестам и судебным искам.  BP пришлось заплатить миллиарды долларов компенсаций и потратить годы на восстановление своей репутации. Этот пример наглядно показывает, что попытки скрыть информацию о экологических инцидентах не только неэффективны, но и могут привести к еще более серьезным последствиям.</w:t>
        <w:br/>
        <w:br/>
        <w:t>В современном мире бойкоты продукции стали еще одним мощным инструментом выражения общественного недовольства экологическими нарушениями.  Ранее, для организации бойкота требовалось значительное время и усилия.  Теперь же, благодаря социальным сетям и онлайн-платформам, организовать бойкот можно за считанные часы.  Любая компания, допустившая серьезную экологическую ошибку, может в одночасье столкнуться с массовым отказом потребителей от ее продукции.  Более того, бойкоты могут быть организованы не только на локальном уровне, но и на глобальном.  Если компания имеет широкую сеть дистрибуции, бойкот может затронуть миллионы потребителей по всему миру. Таким образом, компании должны быть готовы к тому, что даже небольшая экологическая оплошность может привести к серьезным финансовым потерям.</w:t>
        <w:br/>
        <w:br/>
        <w:t>Чтобы эффективно реагировать на экологические инциденты и предотвратить массовые бойкоты, компаниям необходимо разработать четкий план действий, который будет включать в себя несколько ключевых элементов. Во-первых, компания должна оперативно и прозрачно сообщать о произошедшем инциденте, предоставляя как можно больше информации о его масштабах и последствиях.  Во-вторых, компания должна взять на себя ответственность за произошедшее и принять меры для устранения последствий и предотвращения подобных инцидентов в будущем. В-третьих, компания должна активно взаимодействовать с общественностью, отвечая на вопросы и предоставляя возможность выразить свое мнение.  И, наконец, компания должна быть готова к тому, что даже самые лучшие усилия по смягчению последствий могут не привести к желаемого результата, и она должна быть готова к тому, что ее репутация будет серьезно подорвана.</w:t>
        <w:br/>
        <w:br/>
        <w:t>Важно отметить, что в эпоху социальных сетей не только скорость реакции имеет значение, но и искренность и подлинность.  Потребители все более скептически относятся к рекламе и маркетинговым кампаниям и все больше ценят компании, которые искренне заботятся об окружающей среде и обществе.  Если компания пытается скрыть информацию об экологических инцидентах или пытается представить себя более экологичной, чем она есть на самом деле, это может привести к еще большему отторжению со стороны общественности.  Поэтому компаниям необходимо быть честными и открытыми в отношении своей экологической деятельности и стремиться к постоянному улучшению своих показателей. Только тогда они смогут завоевать доверие потребителей и укрепить свою репутацию в долгосрочной перспективе.</w:t>
        <w:br/>
        <w:br/>
        <w:t>В заключение, можно сказать, что в современном мире скорость реакции на экологические инциденты и искренность в общении с общественностью стали ключевыми факторами успеха для любой компании, которая стремится сохранить свою репутацию и укрепить свою лояльность потребителей.  Игнорирование этих факторов может привести к катастрофическим последствиям, в то время как активное и прозрачное взаимодействие с общественностью может укрепить доверие и создать позитивный имидж компании.  Поэтому компании должны быть готовы к постоянному мониторингу своей экологической деятельности и к оперативной реакции на возникающие проблемы, чтобы оставаться конкурентоспособными и устойчивыми в долгосрочной перспективе.</w:t>
        <w:br/>
        <w:br/>
        <w:br/>
        <w:t>В последние годы наблюдается значительный сдвиг в инвестиционном ландшафте, который оказывает все большее влияние на деятельность компаний по всему миру, и этот сдвиг связан с феноменальным ростом числа инвестиционных фондов, ориентированных на принципы ESG (Environmental, Social, and Governance), то есть принципы экологической ответственности, социальной справедливости и прозрачного корпоративного управления.  Раньше, инвестиции в компании рассматривались преимущественно с точки зрения финансовой доходности, и экологические и социальные факторы часто игнорировались или считались второстепенными. Сейчас же, все больше инвесторов начинают осознавать, что долгосрочная финансовая устойчивость компании неразрывно связана с ее способностью эффективно управлять экологическими и социальными рисками, а также демонстрировать высокую степень корпоративной ответственности.  Этот сдвиг в инвестиционных предпочтениях породил настоящий бум на рынке ESG-фондов, и эта тенденция, кажется, не собирается останавливаться.</w:t>
        <w:br/>
        <w:br/>
        <w:t>Сумма активов, находящихся под управлением ESG-фондов, выросла экспоненциально за последние несколько лет, демонстрируя не только растущий интерес инвесторов к этим инструментам, но и их растущее убеждение в том, что ESG-факторы действительно оказывают влияние на финансовые показатели компаний.  По данным различных аналитических агентств, активы под управлением ESG-фондов достигли сотен миллиардов долларов, и эта цифра продолжает расти с каждым годом, что свидетельствует о все большей легитимности и популярности ESG-инвестиций.  Растущая популярность ESG-фондов не является случайностью, а является результатом всесторонней оценки инвесторами различных факторов, включая растущее осознание экологических и социальных проблем, ужесточение нормативных требований и растущее давление со стороны общественности на корпорации.  Это давление, в свою очередь, подталкивает компании к более активному внедрению принципов устойчивого развития в свою деятельность.</w:t>
        <w:br/>
        <w:br/>
        <w:t>Влияние этих фондов на корпоративный сектор ощущается все сильнее, поскольку они активно используют свои позиции для воздействия на политику и практику компаний, в которых они инвестируют.  Вместо пассивного владения акциями, ESG-фонды все чаще используют свои голоса на собраниях акционеров для продвижения резолюций, касающихся экологической устойчивости, социальной справедливости и прозрачности корпоративного управления.  Они требуют от компаний раскрытия информации о своих ESG-показателях, устанавливают цели по снижению выбросов парниковых газов, поощряют разнообразие и инклюзивность на рабочем месте, и настаивают на независимости и ответственности советов директоров.  Если компания не реагирует на эти требования и не демонстрирует прогресса в улучшении своих ESG-показателей, ESG-фонды могут проголосовать против управления, продать свои акции, или даже инициировать юридические иски.</w:t>
        <w:br/>
        <w:br/>
        <w:t>Одним из ярких примеров влияния ESG-фондов является ситуация с нефтяной компанией ExxonMobil, которая долгое время игнорировала климатические риски и сопротивлялась требованиям о снижении выбросов парниковых газов.  Несмотря на это, группа инвесторов, включая несколько крупных ESG-фондов, инициировала резолюцию о необходимости раскрытия информации о климатических рисках, и к удивлению многих, резолюция была принята с поддержкой значительного числа акционеров.  Этот случай продемонстрировал, что даже самые крупные и влиятельные компании не могут игнорировать требования инвесторов, и что климатические риски все больше интегрируются в инвестиционные решения.  Подобные случаи происходят все чаще, и они демонстрируют растущую власть ESG-фондов и их способность влиять на корпоративное поведение.</w:t>
        <w:br/>
        <w:br/>
        <w:t>Растущее давление со стороны ESG-фондов также влияет на стоимость капитала для компаний.  Компании, демонстрирующие высокую эффективность в области ESG, как правило, имеют доступ к более дешевому финансированию, поскольку инвесторы готовы платить более высокую цену за их акции и облигации.  С другой стороны, компании, игнорирующие ESG-факторы, могут столкнуться с ростом стоимости капитала, поскольку инвесторы будут требовать более высокую компенсацию за повышенные риски.  Эта разница в стоимости капитала может оказать существенное влияние на конкурентоспособность компаний и их способность инвестировать в рост и инновации.  В конечном итоге, это подталкивает компании к более активному внедрению принципов устойчивого развития в свою деятельность, чтобы не упустить возможности для снижения затрат и повышения эффективности.</w:t>
        <w:br/>
        <w:br/>
        <w:t>В заключение, рост числа фондов, ориентированных на принципы ESG, и давление, которое они оказывают на компании, стало определяющим фактором современного инвестиционного ландшафта.  Этот сдвиг в инвестиционных предпочтениях не только отражает растущее осознание экологических и социальных проблем, но и оказывает существенное влияние на финансовые показатели компаний, стоимость капитала и их способность инвестировать в будущее.  В связи с этим, компании, которые не готовы адаптироваться к этим новым реалиям, рискуют потерять конкурентоспособность и остаться позади.  Ожидается, что тенденция роста ESG-инвестиций будет продолжаться в будущем, и компании, которые смогут успешно интегрировать принципы устойчивого развития в свою деятельность, получат значительное конкурентное преимущество.</w:t>
        <w:br/>
        <w:br/>
        <w:t>Рост числа инвестиционных фондов, ориентированных на принципы ESG, привел к ощутимой трансформации не только в корпоративном управлении, но и в самом процессе принятия инвестиционных решений. Все чаще, при выборе акций для портфеля, инвесторы начинают отдавать предпочтение компаниям, демонстрирующим высокие показатели в области экологической ответственности, социальной справедливости и прозрачного корпоративного управления, даже если финансовые показатели этих компаний незначительно уступают компаниям с более низкими ESG-рейтингами. Это явление, которое первоначально казалось нишевым, становится все более распространенным и оказывает существенное влияние на рыночные оценки, перераспределяя капитал в пользу компаний, активно внедряющих принципы устойчивого развития.</w:t>
        <w:br/>
        <w:br/>
        <w:t>Наблюдаемый сдвиг в предпочтениях инвесторов не является результатом случайного совпадения обстоятельств, а отражает фундаментальный пересмотр критериев оценки инвестиционной привлекательности. Раньше, при принятии решений о вложении средств, основным фактором оставалась краткосрочная финансовая доходность, и экологические и социальные аспекты рассматривались как второстепенные или даже игнорировались вовсе. Однако, по мере роста осознания рисков, связанных с изменением климата, социальной нестабильности и коррупции, инвесторы все больше понимают, что долгосрочная финансовая устойчивость компании неразрывно связана с ее способностью эффективно управлять этими рисками и демонстрировать высокую степень корпоративной ответственности. В результате, экологические, социальные и управленческие факторы все больше интегрируются в инвестиционные решения, становясь неотъемлемой частью процесса оценки инвестиционной привлекательности.</w:t>
        <w:br/>
        <w:br/>
        <w:t>Одним из ярких примеров влияния предпочтения акций с высокими ESG-рейтингами является ситуация с компаниями, специализирующимися на возобновляемых источниках энергии. Несмотря на то, что эти компании часто сталкиваются с проблемами, связанными с высокой конкуренцией, волатильностью цен на энергию и зависимостью от государственной поддержки, их акции стабильно демонстрируют рост, подпитываемый высоким спросом со стороны инвесторов, ориентированных на ESG. Инвесторы, стремящиеся внести свой вклад в борьбу с изменением климата и поддержать развитие чистых технологий, охотно вкладывают средства в эти компании, игнорируя потенциальные риски и готовы смириться с более низкими краткосрочными финансовыми показателями в обмен на возможность внести свой вклад в создание более устойчивого будущего. Этот пример демонстрирует, что для инвесторов с ESG-ориентацией экологическое воздействие и соответствие их ценностям часто имеют приоритет над краткосрочной финансовой выгодой.</w:t>
        <w:br/>
        <w:br/>
        <w:t>Эта тенденция находит отражение и в стратегиях крупных инвестиционных фондов, таких как BlackRock и State Street, которые все чаще включают ESG-критерии в процесс выбора активов для управления. Эти фонды, управляющие триллионами долларов, оказывают колоссальное влияние на рыночные оценки и, продвигая акции компаний с высокими ESG-рейтингами, стимулируют дальнейший рост их стоимости. Более того, они начинают использовать свое влияние для давления на компании, не демонстрирующие достаточного прогресса в области устойчивого развития, угрожая продажей акций или инициированием резолюций на собраниях акционеров. Этот механизм оказывает существенное влияние на корпоративное поведение, вынуждая компании пересматривать свои стратегии и инвестировать в более экологичные и социально ответственные практики.</w:t>
        <w:br/>
        <w:br/>
        <w:t>Однако, важно отметить, что предпочтение акций с высокими ESG-рейтингами не является безусловным и связано с определенными вызовами. Одним из ключевых вызовов является отсутствие единых и общепринятых стандартов оценки ESG-эффективности. Различные рейтинговые агентства используют разные методологии и критерии, что затрудняет сравнение и оценку компаний и может приводить к неточностям и манипуляциям. Более того, компании могут использовать "гринвошинг" – представление ложной информации о своей экологической ответственности для привлечения инвестиций, что искажает рыночные оценки и подрывает доверие инвесторов. Таким образом, инвесторам необходимо проявлять осторожность и проводить тщательный анализ перед принятием инвестиционных решений, опираясь на несколько источников информации и оценивая не только рейтинги, но и фактические показатели компании.</w:t>
        <w:br/>
        <w:br/>
        <w:t>В конечном итоге, тенденция к предпочтению акций с высокими ESG-рейтингами является отражением фундаментального пересмотра ценностей и приоритетов инвесторов. Все больше людей осознают, что долгосрочная финансовая устойчивость неразрывно связана с устойчивостью окружающей среды и социальной справедливости. Этот сдвиг в инвестиционных предпочтениях оказывает существенное влияние на корпоративное поведение, подталкивая компании к более экологичным и социально ответственным практикам, и способствует созданию более устойчивого и справедливого будущего для всех. Тем не менее, для обеспечения эффективности этого механизма необходимо решить проблему отсутствия единых стандартов оценки ESG-эффективности и бороться с практикой "гринвошинга".</w:t>
        <w:br/>
        <w:br/>
        <w:t>Волнующий и всепоглощающий тренд предпочтения акций с высокими ESG-рейтингами не возникает в вакууме; он тесно переплетен с растущим давлением со стороны регуляторов по всему миру, стремящихся ограничить выбросы углерода и стимулировать переход к низкоуглеродной экономике. Новые законодательные инициативы, охватывающие широкий спектр мер, от углеродных налогов и систем торговли квотами на выбросы до жестких стандартов энергоэффективности и обязательств по переходу на возобновляемые источники энергии, создают новые риски и возможности для компаний, и эта трансформация непосредственно влияет на привлекательность инвестиций. Компаниям, игнорирующих эти изменения или не готовым адаптироваться к новым требованиям, грозит существенное снижение рыночной стоимости, штрафы и даже запрет на ведение определенного вида деятельности. Одновременно, компании, активно внедряющие инновационные технологии и стратегии, направленные на снижение выбросов, открывают для себя новые рынки и привлекают внимание инвесторов, стремящихся поддержать экологически ответственные предприятия. Этот симбиоз регулирования и инвестиций создает мощный импульс для прогресса в области устойчивого развития и определяет будущее бизнеса.</w:t>
        <w:br/>
        <w:br/>
        <w:t>Одним из наиболее заметных примеров нового ландшафта регулирования является Европейский Зеленый Курс (European Green Deal), амбициозный план Европейского Союза, направленный на трансформацию экономики ЕС в более устойчивую и углеродно-нейтральную. В рамках этого плана было предложено множество инициатив, включая систему углеродной корректировки тарифов на импортируемые товары (Carbon Border Adjustment Mechanism, CBAM), которая накладывает углеродный сбор на товары, импортируемые в ЕС из стран с менее строгими экологическими стандартами. Эта мера направлена не только на защиту европейских производителей от недобросовестной конкуренции, но и на стимулирование других стран к принятию более жестких мер по сокращению выбросов. Влияние CBAM на глобальную торговлю будет значительным, поскольку она может привести к перераспределению производственных мощностей и повлиять на конкурентоспособность компаний, не готовых к адаптации к новым условиям. Более того, Европейская Комиссия разрабатывает и другие инструменты регулирования, включая ужесточение стандартов энергоэффективности для зданий и автомобилей, обязательства по переходу на возобновляемые источники энергии и требования к экологической ответственности предприятий.</w:t>
        <w:br/>
        <w:br/>
        <w:t>В Северной Америке также наблюдается усиление регулирования выбросов углерода. США, несмотря на некоторые колебания в политике, все больше внимания уделяют вопросам климатической безопасности и устойчивого развития. Штаты, такие как Калифорния и Нью-Йорк, приняли собственные законы, направленные на сокращение выбросов углерода, включая системы торговли квотами на выбросы и обязательства по переходу на возобновляемые источники энергии. Федеральное правительство также предпринимает шаги по стимулированию развития низкоуглеродных технологий и инфраструктуры, включая налоговые льготы и субсидии для проектов, направленных на снижение выбросов. Кроме того, рост числа судебных исков против компаний, обвиняемых в нанесении ущерба окружающей среде, создает дополнительное давление на бизнес, заставляя его более ответственно относиться к своему воздействию на климат.  Даже в странах, которые традиционно не уделяли большого внимания экологическим вопросам, такие как Китай, наблюдаются позитивные сдвиги в политике, направленные на снижение выбросов углерода и стимулирование развития экологически чистых технологий.</w:t>
        <w:br/>
        <w:br/>
        <w:t>Влияние этих законодательных инициатив выходит далеко за рамки прямой финансовой стоимости соблюдения новых правил. Они изменяют структуру конкуренции на рынке, создавая новые возможности для инноваций и развития экологически чистых технологий.  Компании, способные разработать и внедрить эффективные стратегии снижения выбросов, получают конкурентное преимущество, привлекают инвесторов и укрепляют свою репутацию.  Например, компании, специализирующиеся на разработке и производстве возобновляемых источников энергии, таких как солнечные панели и ветряные турбины, получают значительную выгоду от роста спроса на экологически чистые технологии, стимулированного новыми законодательными инициативами.  Кроме того, рост спроса на экологически чистые продукты и услуги создает новые рынки для компаний, предлагающих инновационные решения, направленные на снижение воздействия на окружающую среду.</w:t>
        <w:br/>
        <w:br/>
        <w:t>Однако, внедрение новых законодательных инициаций не лишено проблем. Компании сталкиваются с трудностями, связанными с необходимостью адаптации к новым требованиям, инвестициями в новые технологии и обучением персонала.  Кроме того, неопределенность в отношении будущего законодательства может затруднить долгосрочное планирование и инвестиционные решения.  Более того, возможно, что новые правила окажут непропорциональное влияние на определенные отрасли и компании, создавая потенциал для социальных и экономических потрясений.  В результате, важно, чтобы правительства разрабатывали и внедряли новые законодательные инициативы с учетом потенциальных последствий для бизнеса и общества, обеспечивая при этом возможность для плавного перехода к более устойчивой экономике.  Это требует постоянного диалога и сотрудничества между правительствами, бизнесом и гражданским обществом.</w:t>
        <w:br/>
        <w:br/>
        <w:t>В конечном итоге, новая волна законодательных инициаций, направленных на сокращение выбросов углерода, является не просто набором правил и ограничений, а катализатором фундаментальной трансформации глобальной экономики. Она создает новые риски и возможности для бизнеса, стимулирует инновации и способствует переходу к более устойчивому будущему. Компании, способные адаптироваться к новым условиям, активно внедрять экологически чистые технологии и ответственно относиться к своему воздействию на окружающую среду, получат значительное конкурентное преимущество и внесут свой вклад в создание более безопасного и процветающего мира для будущих поколений. Важно понимать, что этот процесс носит непрерывный характер, и компании должны постоянно совершенствовать свои стратегии и практики для соответствия новым требованиям и оставаться впереди конкурентов.</w:t>
        <w:br/>
        <w:br/>
        <w:br/>
        <w:t>Растущее осознание необходимости действовать по отношению к изменению климата привело к значительному усилению требований к отчетности и налогообложения, оказывая все большее влияние на финансовые показатели и стратегическое планирование компаний в энергетическом секторе и за его пределами. Это явление не является случайностью или временным трендом; это глубокий сдвиг в том, как правительства и регулирующие органы оценивают и поощряют экологическую ответственность бизнеса. Отчетность о выбросах углерода и других экологических показателей, некогда добровольное упражнение, теперь все чаще становится обязательной, а налоги на углерод и другие формы экологического налогообложения становятся все более распространенными инструментами для стимулирования изменений в поведении. Этот сдвиг создает новые риски и возможности для компаний, и понимание нюансов этих требований становится критически важным для долгосрочного успеха.</w:t>
        <w:br/>
        <w:br/>
        <w:t>Обязательная отчетность о выбросах – это нечто большее, чем просто публикация цифр; это требует прозрачности, проверяемости и сравнения. Ранее, многие компании добровольно раскрывали информацию о своем углеродном следе, используя различные методологии и стандарты, что затрудняло сравнение между ними. Однако, с появлением таких инициатив, как Требования по устойчивости, связанным с финансами (Sustainability Related Disclosures, SRD) в Европейском Союзе, и аналогичных правил в других странах, компании все чаще обязаны раскрывать информацию о своем экологическом воздействии, используя стандартизированные методологии и подходы. Эти требования не только увеличивают давление на компании для сокращения выбросов, но и повышают риск юридической ответственности в случае неточного или вводящего в заблуждение раскрытия информации. Более того, инвесторы и потребители все больше требуют прозрачности и проверяемости экологических заявлений компаний, что делает обязательную отчетность и независимую проверку все более важными для поддержания доверия и репутации.</w:t>
        <w:br/>
        <w:br/>
        <w:t>Налогообложение выбросов углерода является еще одним важным компонентом растущей тенденции к экологической отчетности и ответственности. Целью таких налогов является создание экономических стимулов для сокращения выбросов и перехода к низкоуглеродным альтернативам. В некоторых странах и регионах, таких как Швеция и Калифорния, налог на углерод существует уже довольно давно и доказал свою эффективность в стимулировании изменений в поведении. Однако, в последние годы наблюдается усиление интереса к внедрению налога на углерод на глобальном уровне, особенно в связи с необходимостью выполнения обязательств, взятых в рамках Парижского соглашения по климату. Налогообложение углерода увеличивает стоимость выбросов, заставляя компании искать более эффективные и экологически чистые способы производства и потребления энергии. Это стимулирует инновации и инвестиции в возобновляемые источники энергии, энергоэффективность и другие технологии, направленные на снижение углеродного следа.</w:t>
        <w:br/>
        <w:br/>
        <w:t>Примером влияния растущих требований к экологической отчетности и налогообложения является опыт авиационной отрасли. Авиакомпании, являющиеся крупными источниками выбросов углерода, находятся под все более жестким давлением со стороны регулирующих органов и общественности для сокращения своего воздействия на окружающую среду. В связи с этим, Европейский союз разработал систему торговли квотами на выбросы (EU Emissions Trading System, EU ETS), которая включает авиационные компании, летающие в и из Европы. Этот механизм заставляет авиакомпании приобретать квоты на выбросы, и стоимость этих квот растет, что стимулирует их к поиску более эффективных и экологически чистых способов ведения бизнеса. Кроме того, ряд стран и регионов вводят налог на авиабилеты, чтобы финансировать проекты, направленные на сокращение выбросов углерода в авиационной отрасли. Эти меры оказывают значительное влияние на финансовые показатели авиакомпаний и заставляют их искать более устойчивые способы ведения бизнеса.</w:t>
        <w:br/>
        <w:br/>
        <w:t>Влияние экологического налогообложения и требований к отчетности не ограничивается прямыми финансовыми затратами. Они также оказывают косвенное воздействие на инвестиционные решения и стратегическое планирование компаний. Инвесторы все больше учитывают экологические факторы при принятии решений об инвестициях, отдавая предпочтение компаниям, которые демонстрируют приверженность устойчивому развитию и экологической ответственности. Этот тренд, известный как ESG-инвестирование (Environment, Social, and Governance), оказывает значительное давление на компании для улучшения своих экологических показателей и раскрытия информации о рисках и возможностях, связанных с изменением климата. Компании, которые не уделяют должного внимания экологическим факторам, рискуют потерять доступ к капиталу и оказаться в невыгодном положении по сравнению с конкурентами. Более того, растущее давление со стороны регулирующих органов и общественности заставляет компании пересматривать свои бизнес-модели и искать более устойчивые способы ведения бизнеса.</w:t>
        <w:br/>
        <w:br/>
        <w:t>В заключение, растущие требования к экологической отчетности и налогообложения представляют собой ключевую тенденцию, которая оказывает все большее влияние на энергетический сектор и за его пределами. Компании, которые понимают эти требования и принимают меры для соответствия им, будут иметь конкурентное преимущество и будут способны успешно справляться с вызовами, связанными с изменением климата. Игнорирование этих требований может привести к серьезным финансовым последствиям, потере доступа к капиталу и ухудшению репутации. В будущем мы, вероятно, увидим дальнейшее ужесточение требований к экологической отчетности и налогообложения, что потребует от компаний постоянного улучшения своих экологических показателей и поиска более устойчивых способов ведения бизнеса. Эра добровольных усилий в области экологической ответственности закончилась, и теперь наступила эра обязательств и подотчетности.</w:t>
        <w:br/>
        <w:br/>
        <w:t>Экологическая ответственность бизнеса перестала быть лишь вопросом этики и добровольной отчетности – она все больше переплетается с базовыми принципами финансового рынка, оказывая ощутимое влияние на стоимость финансирования для компаний. Растущий тренд на интеграцию экологических, социальных и управленческих факторов (ESG) в инвестиционные решения привел к тому, что финансовые институты начали более пристально оценивать не только финансовые показатели компаний, но и их вклад в устойчивое развитие. Это означает, что компании с плохими ESG-показателями, то есть демонстрирующие низкую экологическую эффективность, игнорирующие социальные проблемы или имеющие слабые корпоративные структуры, теперь вынуждены платить более высокую цену за доступ к капиталу. Эта тенденция, известная как «зеленая премия» или «углеродная премия», стала новым фактором, влияющим на стоимость финансирования и оказывающим непосредственное воздействие на прибыльность компаний.</w:t>
        <w:br/>
        <w:br/>
        <w:t>Причина, по которой компании с низкими ESG-показателями платят более высокую цену за финансирование, многогранна и тесно связана с растущим вниманием инвесторов к риску и долгосрочной устойчивости бизнеса. Инвесторы все чаще признают, что компании с плохими ESG-показателями сталкиваются с повышенными рисками, которые могут негативно повлиять на их финансовые результаты и стоимость активов. К этим рискам относятся не только штрафы и судебные иски, связанные с несоблюдением экологических норм, но и репутационные риски, потеря потребительской лояльности и снижение производительности из-за социальных конфликтов или корпоративных скандалов. Кроме того, инвесторы все больше осознают, что компании с низкими ESG-показателями менее подготовлены к переходу к низкоуглеродной экономике и более уязвимы к изменениям в законодательстве и потребительских предпочтений.</w:t>
        <w:br/>
        <w:br/>
        <w:t>Конкретные примеры, иллюстрирующие повышение стоимости финансирования для компаний с плохими ESG-показателями, становятся все более распространенными на мировом финансовом рынке. Многие банки и страховые компании внедрили внутренние политики, ограничивающие финансирование проектов, оказывающих негативное воздействие на окружающую среду, или повышающие процентные ставки для компаний, не соответствующих определенным ESG-критериям. Например, несколько крупнейших мировых банков объявили о том, что будут прекращать финансирование новых проектов в области добычи угля или нефти, а также повышать требования к экологической эффективности компаний, работающих в секторах, оказывающих значительное воздействие на окружающую среду. Более того, рейтинговые агентства, такие как Moody's и Standard &amp; Poor's, начали интегрировать ESG-факторы в свои оценки кредитоспособности, что может привести к снижению кредитного рейтинга компаний с плохими ESG-показателями и, следовательно, к увеличению стоимости их заемного капитала.</w:t>
        <w:br/>
        <w:br/>
        <w:t>В Европе, где давление со стороны регулирующих органов и инвесторов в отношении ESG-факторов особенно велико, тенденция повышения стоимости финансирования для компаний с плохими ESG-показателями стала особенно заметной. Европейский инвестиционный банк, крупнейший кредитор Европы, заявил о намерении учитывать ESG-факторы при принятии решений о финансировании и отказался от финансирования проектов, оказывающих негативное воздействие на окружающую среду. Кроме того, Европейская комиссия разработала так называемые «зеленые облигации», которые предоставляют более выгодные условия финансирования для проектов, направленных на достижение целей устойчивого развития. Это создает дополнительную стимул для компаний, стремящихся улучшить свои ESG-показатели и получить доступ к более дешевому капиталу.</w:t>
        <w:br/>
        <w:br/>
        <w:t>Влияние повышения стоимости финансирования для компаний с плохими ESG-показателями выходит за рамки простого увеличения процентных ставок. Оно также влияет на доступ к другим формам финансирования, таким как венчурный капитал и частные инвестиции. Венчурные капиталисты, которые ищут компании с высоким потенциалом роста, все чаще предпочитают инвестировать в компании, демонстрирующие сильные ESG-показатели, поскольку они считают, что они менее рискованны и имеют больший потенциал для долгосрочной устойчивости. Более того, многие институциональные инвесторы, такие как пенсионные фонды и страховые компании, все чаще включают ESG-факторы в свои инвестиционные решения и отворачиваются от компаний, не соответствующих определенным ESG-критериям.</w:t>
        <w:br/>
        <w:br/>
        <w:t>Таким образом, повышение стоимости финансирования для компаний с плохими ESG-показателями представляет собой не просто финансовый тренд, а важный сигнал, свидетельствующий о том, что устойчивое развитие становится все более важным фактором, определяющим успех бизнеса. Компании, которые игнорируют ESG-факторы, рискуют не только потерять доступ к капиталу, но и столкнуться с репутационными рисками, снижением производительности и потерей конкурентоспособности. В конечном итоге, долгосрочный успех бизнеса все больше будет зависеть от способности компаний интегрировать ESG-факторы в свою стратегию и демонстрировать приверженность устойчивому развитию.</w:t>
        <w:br/>
        <w:br/>
        <w:t>Реальные последствия ухудшения ESG-показателей компании простираются далеко за рамки простого увеличения процентных ставок, оказывая непосредственное влияние на способность получать кредиты и доступ к капиталу в целом. Финансовые институты все чаще проводят тщательный анализ ESG-рисков при принятии решений о финансировании, и компании с низкими оценками все чаще сталкиваются с трудностями в получении кредитов, а если и получают, то на значительно менее выгодных условиях. Это явление, которое можно назвать «кредитным кризисом ESG», становится все более распространенным и представляет собой серьезный вызов для компаний, которые не уделяют должного внимания устойчивому развитию. Банки и другие кредиторы, стремясь соответствовать собственным обязательствам в области устойчивого развития и требованиям регуляторов, все более осторожно относятся к финансированию проектов или компаний, не соответствующих определенным ESG-критериям.</w:t>
        <w:br/>
        <w:br/>
        <w:t>Один из наиболее ярких примеров этой тенденции – ситуация, сложившаяся вокруг крупной горнодобывающей компании "TerraNova Mining", которая в течение нескольких лет игнорировала растущее давление со стороны инвесторов и экологических организаций, призывающих ее улучшить экологическую безопасность своих операций. Результатом стало снижение ESG-рейтинга компании и последовавшее за этим резкое сокращение кредитования со стороны традиционных банков. Компания была вынуждена обратиться к альтернативным источникам финансирования, таким как кредиты от частных инвестиционных фондов, которые, однако, предоставляли средства по гораздо более высоким процентным ставкам и под жесткими условиями, ограничивающими операционную свободу "TerraNova Mining". Эта ситуация продемонстрировала, что игнорирование ESG-факторов может привести не только к увеличению стоимости финансирования, но и к ограничению доступа к капиталу, что серьезно угрожает стабильности и долгосрочной перспективе бизнеса.</w:t>
        <w:br/>
        <w:br/>
        <w:t>В последние годы все большее число финансовых учреждений публикует собственные ESG-политики, в которых четко определяются критерии для финансирования проектов и компаний. Например, крупный европейский банк "CredoInvest" объявил о прекращении финансирования новых угольных электростанций и проектов по добыче нефти, не соответствующих строгим экологическим стандартам. Более того, "CredoInvest" разработал собственную систему оценки ESG-рисков, которая учитывает не только экологические, но и социальные и управленческие факторы. Компании, не прошедшие проверку соответствия требованиям "CredoInvest", лишились возможности получить кредиты и другие финансовые услуги, что оказало существенное влияние на их способность привлекать капитал и осуществлять инвестиции. Этот прецедент показал, что финансовые институты все больше склонны использовать свои рыночные инструменты для продвижения устойчивого развития и оказания давления на компании, не соответствующие их требованиям.</w:t>
        <w:br/>
        <w:br/>
        <w:t>Влияние ухудшения ESG-показателей на доступность кредитования не ограничивается крупными промышленными компаниями. Недавно малый и средний бизнес (МСБ) также столкнулся с растущими трудностями в получении финансирования из-за снижения ESG-оценок. На фоне усиления требований к устойчивому развитию, кредиторы стали более внимательно оценивать экологические и социальные риски, связанные с деятельностью МСБ.  Малые предприятия, которые не могут продемонстрировать эффективные методы управления отходами, соблюдение трудовых прав или приверженность принципам корпоративной социальной ответственности, все чаще сталкиваются с отказами в кредитовании или получают финансирование по невыгодным условиям.  Это создает серьезные препятствия для роста и развития МСБ, особенно в тех секторах, где экологические и социальные риски наиболее высоки.</w:t>
        <w:br/>
        <w:br/>
        <w:t>Помимо явных отказов в кредитовании, компании с низкими ESG-рейтингами часто вынуждены платить более высокие процентные ставки и сталкиваются с более строгими условиями для получения финансирования.  Это связано с тем, что кредиторы рассматривают такие компании как более рискованные и требуют повышенную компенсацию за потенциальные убытки.  Например, компания, испытывающая трудности с соблюдением экологических норм, может столкнуться с увеличением процентной ставки на 1-3%, что значительно увеличивает общую стоимость финансирования и снижает прибыльность.  Более того, такие компании могут быть вынуждены предоставлять дополнительные гарантии или обеспечивать кредиты активами, что снижает их финансовую гибкость и ограничивает возможности для инвестиций в будущее.</w:t>
        <w:br/>
        <w:br/>
        <w:t>Таким образом, снижение ESG-оценок оказывает существенное влияние на способность компаний получать финансирование и приводит к реальным финансовым последствиям. Это усиливает необходимость для компаний уделять приоритетное внимание устойчивому развитию и интегрировать ESG-факторы в свои бизнес-стратегии. В условиях растущего внимания со стороны инвесторов, регуляторов и общества в целом, компании, которые игнорируют ESG-факторы, рискуют не только потерять доступ к капиталу, но и столкнуться с долгосрочными финансовыми и репутационными проблемами. Преодоление финансового кризиса ESG требует активных действий со стороны компаний и создания культуры устойчивого развития, ориентированной на долгосрочную стабильность и процветание.</w:t>
        <w:br/>
        <w:br/>
        <w:br/>
        <w:t>**II. Основные Аспекты ESG и Их Применение в Нефтяной и Газовой Отрасли**</w:t>
        <w:br/>
        <w:br/>
        <w:t>Применение принципов ESG (Environmental, Social, and Governance) в нефтегазовой отрасли приобретает все большее значение, поскольку индустрия находится под пристальным вниманием общества и подвергается растущему давлению со стороны инвесторов, регуляторов и общественности. Традиционные подходы к ведению бизнеса, ориентированные исключительно на максимизацию прибыли, становятся все менее приемлемыми в мире, где экологическая устойчивость, социальная ответственность и прозрачное корпоративное управление признаются ключевыми факторами долгосрочной ценности. Интеграция принципов ESG не является просто модным трендом, а представляет собой необходимый сдвиг в парадигме, определяющий будущее нефтегазовой отрасли и её способность адаптироваться к меняющимся условиям. Именно комплексный подход, учитывающий все три столпа ESG, позволяет компаниям не только снизить риски, но и открыть новые возможности для роста и инноваций.</w:t>
        <w:br/>
        <w:br/>
        <w:t>С точки зрения экологической устойчивости, нефтегазовая отрасль сталкивается с уникальными вызовами, связанными с выбросами парниковых газов, загрязнением воды и воздуха, а также разрушением экосистем. Компания "EcoDrill", одна из ведущих нефтегазовых компаний в Северной Америке, внедрила программу по сокращению выбросов метана на своих месторождениях, используя современные технологии обнаружения утечек и системы мониторинга. Инвестиции в эти технологии не только позволили компании значительно снизить свой углеродный след, но и повысить эффективность работы, предотвращая потери газа и снижая эксплуатационные расходы.  Кроме того, EcoDrill активно инвестирует в разработку и внедрение технологий улавливания и хранения углерода, стремясь стать углеродно-нейтральной компанией к 2050 году, что демонстрирует её долгосрочную приверженность принципам экологической устойчивости.  Такие инициативы демонстрируют, что экологическая ответственность может быть одновременно и этическим долгом, и источником конкурентных преимуществ.</w:t>
        <w:br/>
        <w:br/>
        <w:t>Социальный аспект ESG в нефтегазовой отрасли охватывает широкий спектр вопросов, включая безопасность труда, соблюдение прав человека, развитие местных сообществ и прозрачность в отношениях с заинтересованными сторонами. Компания "GlobalPetro", работающая в нескольких развивающихся странах, столкнулась с критикой в связи с эксплуатацией труда на своих предприятиях и недостаточным вниманием к безопасности рабочих.  В ответ на эту критику GlobalPetro запустила масштабную программу улучшения условий труда, включающую повышение заработной платы, предоставление медицинской страховки и обучение работников принципам безопасности.  Компания также начала активное взаимодействие с местными сообществами, предоставляя образовательные и инфраструктурные проекты, направленные на повышение уровня жизни местного населения.  Эти инициативы помогли восстановить репутацию компании и укрепить её отношения с местными сообществами, что является важным фактором для поддержания социальной лицензии на деятельность.</w:t>
        <w:br/>
        <w:br/>
        <w:t>Корпоративное управление, как третий столп ESG, подразумевает наличие эффективной системы контроля, прозрачности и подотчетности, обеспечивающей справедливое и этичное ведение бизнеса. Компания "TransGlobal Energy" внедрила новый кодекс корпоративной этики, который четко определяет принципы и ценности компании, а также устанавливает механизмы предотвращения коррупции и конфликта интересов. Кодекс также предусматривает независимый совет директоров, который осуществляет надзор за деятельностью руководства и обеспечивает соблюдение принципов корпоративной ответственности. Более того, компания начала публиковать подробные отчеты об устойчивом развитии, в которых раскрывается информация о финансовых показателях, экологическом воздействии и социальной ответственности. Такая прозрачность позволяет инвесторам и другим заинтересованным сторонам оценивать деятельность компании и держать её руководство подотчетным.</w:t>
        <w:br/>
        <w:br/>
        <w:t>Однако, внедрение принципов ESG в нефтегазовой отрасли сопряжено с определенными трудностями. Отсутствие единых стандартов и метрик оценки ESG-эффективности затрудняет сравнение деятельности различных компаний и оценку прогресса. Кроме того, инвестиции в экологические и социальные проекты могут быть дорогостоящими и не всегда приносить немедленные финансовые результаты.  Наконец, сопротивление изменениям со стороны консервативных сотрудников и акционеров может замедлить процесс внедрения принципов ESG.  Несмотря на эти трудности, компании, которые смогут успешно интегрировать принципы ESG в свою деятельность, получат значительные конкурентные преимущества, улучшат свою репутацию и обеспечат долгосрочную устойчивость своего бизнеса.  Применение комплексного подхода, учитывающего все три столпа ESG, позволяет компаниям не только снизить риски, но и открыть новые возможности для роста и инноваций, и построить более устойчивое и ответственное будущее для нефтегазовой отрасли.</w:t>
        <w:br/>
        <w:br/>
        <w:t>**A. Environmental (Экология): Управление водными ресурсами и защита водных экосистем**</w:t>
        <w:br/>
        <w:br/>
        <w:t>В нефтегазовой отрасли управление водными ресурсами представляет собой критически важную экологическую задачу, особенно в регионах, где пресная вода является дефицитным ресурсом. Традиционные методы добычи, такие как гидроразрыв пласта (фрекинг), требуют значительного количества воды, что может оказывать негативное влияние на водные экосистемы и конкурировать с другими пользователями воды, включая сельское хозяйство и населенные пункты. Неуправляемое использование водных ресурсов может привести к истощению водоносных горизонтов, снижению уровня грунтовых вод и деградации водных биоразнообразия. Поэтому, ответственные нефтегазовые компании внедряют инновационные подходы к управлению водными ресурсами, направленные на минимизацию потребления воды, повторное использование сточных вод и защиту водных экосистем от загрязнения.</w:t>
        <w:br/>
        <w:br/>
        <w:t>Компания "AquaDrill", работающая в засушливом регионе Техаса, столкнулась с растущим давлением со стороны местных сообществ, обеспокоенных использованием воды для фрекинга. Традиционно, компания использовала пресную воду из местных рек и водохранилищ, что приводило к снижению уровня воды и негативно влияло на рыбные запасы и водоплавающих птиц. В ответ на критику, AquaDrill разработала и внедрила комплексную программу управления водными ресурсами, основанную на использовании альтернативных источников воды, таких как рециркулированная сточная вода, морская вода и вода из искусственных водоемов. Использование рециркулированной сточной воды позволило компании значительно снизить потребление пресной воды и высвободить ее для других целей.</w:t>
        <w:br/>
        <w:br/>
        <w:t>Кроме того, AquaDrill инвестировала в технологии очистки и обработки сточных вод, чтобы обеспечить их безопасное повторное использование в процессах фрекинга. Современные системы очистки позволяют удалять из сточных вод загрязняющие вещества, такие как соли, нефтепродукты и тяжелые металлы, что позволяет использовать их повторно без ущерба для окружающей среды. Компания также внедрила систему мониторинга качества воды, которая позволяет отслеживать уровень загрязнения воды и оперативно реагировать на любые отклонения от нормы. Такая система позволяет не только обеспечить безопасное повторное использование сточных вод, но и защитить водные экосистемы от загрязнения.</w:t>
        <w:br/>
        <w:br/>
        <w:t>Особое внимание AquaDrill уделяет защите водных экосистем, в которых расположены ее объекты добычи. Компания проводит регулярные экологические исследования, чтобы оценить состояние водных биоразнообразия и определить потенциальные риски для окружающей среды. На основе результатов этих исследований разрабатываются мероприятия по защите водных экосистем, такие как создание буферных зон вдоль рек и водохранилищ, создание искусственных нерестилищ для рыб и восстановление деградированных водно-болотных угодий. Более того, компания сотрудничает с местными природоохранными организациями и научными учреждениями, чтобы обмениваться опытом и разрабатывать инновационные подходы к защите водных экосистем.</w:t>
        <w:br/>
        <w:br/>
        <w:t>Помимо использования альтернативных источников воды и защиты водных экосистем, AquaDrill активно занимается инновационными технологиями, направленными на снижение потребления воды в процессах добычи. Компания экспериментирует с использованием передовых методов фрекинга, которые позволяют снизить объем используемой воды без ущерба для эффективности добычи.  Эти методы включают использование углекислого газа или азота в качестве жидкости для фрекинга, а также использование новых композитных материалов для пластовых проппиентов, которые позволяют снизить объем используемой воды.  Инвестиции в разработку и внедрение этих технологий демонстрируют приверженность компании принципам устойчивого развития и заботы об окружающей среде.</w:t>
        <w:br/>
        <w:br/>
        <w:t>Внедрение комплексной программы управления водными ресурсами позволило AquaDrill не только снизить негативное воздействие на водные экосистемы, но и укрепить свою репутацию как социально ответственной компании. Местные сообщества стали более лояльно относиться к деятельности компании, а инвесторы стали проявлять больший интерес к ее акциям.  Примеры AquaDrill служат вдохновением для других нефтегазовых компаний, демонстрируя, что забота об окружающей среде и достижение коммерческого успеха могут идти рука об руку.  Опыт компании показывает, что управление водными ресурсами является не только экологической необходимостью, но и важным фактором устойчивого развития и укрепления конкурентоспособности нефтегазовой отрасли.</w:t>
        <w:br/>
        <w:br/>
        <w:t>Метан, зачастую остаётся в тени углекислого газа, но его потенциал для изменения климата гораздо более значителен в краткосрочной перспективе. Молекула метана, более простая, чем углекислый газ, обладает значительно более высоким потенциалом глобального потепления, особенно в первые десятилетия после выброса.  В то время как углекислый газ остаётся в атмосфере столетиями, накапливая тепло с течением времени, метан обладает более интенсивным, хотя и более кратковременным воздействием.  Сокращение выбросов метана не просто логичный шаг в борьбе с изменением климата, а наиболее эффективный и экономически выгодный путь к немедленному смягчению последствий потепления планеты. Именно поэтому, компании, инвестирующие в поиск и устранение утечек метана, закладывают основу для более устойчивого будущего.</w:t>
        <w:br/>
        <w:br/>
        <w:t>Исторически, нефтегазовая отрасль была одним из крупнейших источников выбросов метана, в значительной степени из-за утечек и неконтролируемого сброса газа при добыче, транспортировке и переработке.  Однако, растущая осведомленность об этой проблеме и давление со стороны инвесторов и регулирующих органов побудили компании к активным действиям.  Вместо того, чтобы фокусироваться исключительно на сокращении выбросов углекислого газа, что требует более долгосрочных и ресурсоемких изменений в энергетической инфраструктуре, устранение утечек метана предлагает быстрые и относительно недорогие решения.  Это требует принятия новых технологических решений и пересмотра устаревших процессов, но при этом дает возможность добиться существенного снижения парникового эффекта практически немедленно.  Проще говоря, вместо долгого строительства новой электростанции, можно просто "залатать дыры" в уже существующих системах.</w:t>
        <w:br/>
        <w:br/>
        <w:t>Компания "Ethos Energy", работающая на нескольких континентах, стала первопроходцем в области снижения выбросов метана с помощью инновационных технологий.  Вместо традиционных ручных проверок утечек, Ethos внедрила дроны, оснащенные высокочувствительными датчиками, способными обнаруживать даже самые незначительные утечки газа.  Эти дроны способны сканировать обширные территории, включая труднодоступные места, такие как высокогорные районы и густые леса, что значительно повышает эффективность поиска утечек.  Изначально, проект вызвал скептицизм, но быстро стал ответом на вопрос о значительной экономии средств и эффективности.  Выявление и устранение даже самых маленьких утечек при помощи дронов, позволило компании сократить выбросы метана на 40% уже в первый год реализации программы.</w:t>
        <w:br/>
        <w:br/>
        <w:t>Успех Ethos Energy не остался незамеченным.  Многие другие компании в нефтегазовой отрасли начали перенимать их опыт, инвестируя в подобные технологии и методы обнаружения утечек.  Использование искусственного интеллекта для анализа данных, полученных с датчиков и дронов, позволяет компаниям прогнозировать возникновение утечек и проводить профилактические работы, что позволяет избежать не только выбросов метана, но и потенциальных аварийных ситуаций.  Автоматизированные системы мониторинга, интегрированные с геоинформационными системами (ГИС), позволяют компаниям визуализировать данные о выбросах метана и оперативно реагировать на возникающие проблемы. Эти интегрированные системы не только позволяют компании более эффективно бороться с выбросами метана, но и обеспечивают более прозрачный учет и предоставление данных, демонстрируя приверженность принципам устойчивого развития.</w:t>
        <w:br/>
        <w:br/>
        <w:t>Устранение утечек метана не ограничивается лишь внедрением новых технологий.  Не менее важным является изменение корпоративной культуры и стимулирование ответственности за снижение выбросов.  Некоторые компании начали разрабатывать системы премирования для сотрудников, которые активно участвуют в поиске и устранении утечек, что способствует формированию культуры осознанного снижения выбросов.  Более того, возрастает давление со стороны инвесторов, требующих от компаний детальной отчетности о выбросах метана и разработки планов по их снижению.  Обозначение ответственности и поощрение инноваций создают благоприятную среду для снижения выбросов метана, не только поощряя новые технологии и процессы, но и побуждая компании к развитию более устойчивых и экологически ответственных методов работы.</w:t>
        <w:br/>
        <w:br/>
        <w:t>Хотя устранение утечек метана и является важным шагом в борьбе с изменением климата, важно помнить о комплексном подходе к переходу к низкоуглеродной экономике.  Сокращение выбросов углекислого газа, развитие возобновляемых источников энергии и повышение энергоэффективности - все это важные составляющие долгосрочного решения климатической проблемы.  Однако, именно быстрое и экономически выгодное сокращение выбросов метана может обеспечить немедленное смягчение последствий потепления планеты, давая нам больше времени и ресурсов для реализации долгосрочных планов по переходу к устойчивому будущему. Это комплексный подход, который учитывает как краткосрочные, так и долгосрочные потребности планеты.</w:t>
        <w:br/>
        <w:br/>
        <w:br/>
        <w:t>Сокращение выбросов метана представляет собой не просто экологически ответственный шаг, но и экономически выгодную возможность для нефтегазовых компаний, предоставляющую значительный потенциал для сокращения выбросов при относительно небольших инвестициях.  Традиционно, внимание и ресурсы сосредотачивались на сокращении выбросов углекислого газа, что требует масштабных и долгосрочных изменений в энергетической инфраструктуре, таких как переход к возобновляемым источникам и повышение эффективности существующих электростанций.  Однако, решение проблемы утечек метана предлагает более быстрый и экономически целесообразный способ смягчения последствий изменения климата, поскольку затраты на обнаружение и устранение этих утечек, как правило, значительно ниже, чем расходы на более масштабные проекты.  Важно понимать, что метановые выбросы обладают мощным краткосрочным эффектом на климат, что делает их сокращение критически важным для достижения немедленных результатов в борьбе с глобальным потеплением.  Именно сочетание высокого влияния и относительно низких затрат делает инвестиции в сокращение выбросов метана настолько привлекательными для компаний, стремящихся к устойчивому развитию.</w:t>
        <w:br/>
        <w:br/>
        <w:t>Привлекательность инвестиций в сокращение выбросов метана обусловлена не только их потенциалом для улучшения экологического профиля компании, но и возможностью повышения операционной эффективности и снижения затрат.  Обнаружение и устранение утечек метана, помимо снижения выбросов парниковых газов, часто приводят к возвращению потерянного газа в систему, увеличивая объем полезных ресурсов и снижая эксплуатационные расходы.  Эти потерянные объемы газа, которые ранее выбрасывались в атмосферу, могут быть повторно использованы для производства энергии или проданы, тем самым повышая прибыльность компании.  Кроме того, систематический поиск и устранение утечек может выявить и предотвратить другие проблемы, такие как коррозия трубопроводов или неисправности оборудования, что приводит к снижению рисков аварий и простоев.  Таким образом, инвестиции в сокращение выбросов метана не только приносят пользу окружающей среде, но и повышают финансовую устойчивость компании.</w:t>
        <w:br/>
        <w:br/>
        <w:t>Одним из ярких примеров успешного сокращения выбросов метана при относительно небольших инвестициях является опыт компании Chevron в бассейне Ферми, штат Вайоминг.  В этом регионе, где расположены тысячи скважин, компания внедрила программу обнаружения утечек с использованием беспилотных летательных аппаратов, оснащенных инфракрасными камерами и датчиками, способными обнаруживать даже самые незначительные утечки газа.  Стоимость внедрения этой технологии была значительно ниже, чем затраты на традиционные методы проверки утечек, такие как ручные осмотры, которые требуют значительных трудозатрат и времени.  В результате, Chevron смогла сократить выбросы метана в бассейне Ферми на 40% за короткий период времени, одновременно повысив эффективность операционной деятельности и снизив риск аварийных ситуаций.  Этот пример наглядно демонстрирует, что даже компании с крупномасштабными операциями могут добиться значительных результатов в сокращении выбросов метана при относительно скромных инвестициях в новые технологии.</w:t>
        <w:br/>
        <w:br/>
        <w:t>Успешная реализация программ сокращения выбросов метана также тесно связана с вовлечением и мотивацией сотрудников.  Многие компании, такие как ExxonMobil, внедрили программы поощрения, награждая сотрудников, которые активно участвуют в поиске и устранении утечек.  Эти программы стимулируют сотрудников к внимательному отношению к деталям и к поиску нестандартных решений, что приводит к улучшению результатов и повышению эффективности работы.  Например, ExxonMobil проводит регулярные конкурсы среди сотрудников, поощряя их к поиску и устранению утечек, и награждает тех, кто демонстрирует наибольшую креативность и эффективность.  Этот подход не только способствует сокращению выбросов метана, но и создает культуру ответственности и вовлеченности в вопросах экологической устойчивости, что является важным фактором для долгосрочного успеха компании.</w:t>
        <w:br/>
        <w:br/>
        <w:t>Важно подчеркнуть, что сокращение выбросов метана не является разовой акцией, а требует постоянного внимания и совершенствования.  Нефтегазовые компании должны разрабатывать и внедрять долгосрочные стратегии по мониторингу и контролю выбросов, регулярно пересматривать и обновлять технологии и процессы, а также активно взаимодействовать с заинтересованными сторонами, включая регулирующие органы, общественные организации и местные сообщества.  Например, компании, такие как BP, разработали комплексные программы мониторинга выбросов, включающие использование спутниковых данных, наземных датчиков и беспилотных летательных аппаратов, а также регулярно публикуют отчеты о своих достижениях и планах на будущее.  Такая прозрачность и открытость не только способствует повышению доверия со стороны общества, но и стимулирует компании к постоянному совершенствованию своих показателей экологической устойчивости.</w:t>
        <w:br/>
        <w:br/>
        <w:br/>
        <w:t>Восстановление территорий, пострадавших от добычи полезных ископаемых, давно перестало быть лишь приятным бонусом в деятельности нефтегазовых компаний, превратившись в жизненно необходимый компонент устойчивого развития и социальной ответственности, являющийся неотъемлемой частью бизнеса.  Долгое время, после завершения добычи, эти территории зачастую оставались заброшенными, с нарушенной почвой, загрязненными водоемами и уничтоженной растительностью, представляя собой экологическую бомбу замедленного действия и источник конфликтов с местными сообществами, нуждающимися в ресурсах и площадках для развития. Однако, осознание негативных последствий такой практики и растущее давление со стороны общественности и регулирующих органов вынудили компании пересмотреть свою политику и начать активные работы по восстановлению деградированных земель, что не только снижает экологические риски, но и способствует улучшению репутации и укреплению доверия со стороны общества. Важно понимать, что восстановление не сводится к простому засаживанию земли деревьями, а является комплексным процессом, требующим глубокого понимания экосистемы и учета местных условий, с применением современных технологий и вовлечением местных жителей, чтобы обеспечить долгосрочный и устойчивый результат.</w:t>
        <w:br/>
        <w:br/>
        <w:t>Реализация программ восстановления требует комплексного подхода, начинающегося с тщательной оценки состояния деградировавшей территории, определения приоритетных задач и разработки детального плана действий, что включает несколько ключевых этапов.  На первом этапе, необходимо провести мониторинг загрязнения почвы и воды, определить источник и характер загрязнения, а также оценить состояние растительного покрова и животного мира, чтобы понять масштаб проблем и определить оптимальные методы восстановления. Далее, следует провести рекультивацию почвы, включая удаление загрязненного верхнего слоя, стабилизацию склонов, внесение органических удобрений и создание условий для заселения полезной микрофлоры, необходимой для восстановления плодородия. Одновременно с этим, следует приступить к восстановлению растительного покрова, путем посадки местных видов растений, устойчивых к местным условиям и способствующих стабилизации почвы и созданию благоприятной среды для восстановления животного мира. Важно понимать, что процесс восстановления занимает длительное время и требует постоянного мониторинга состояния восстановленной территории и корректировки плана действий при необходимости.</w:t>
        <w:br/>
        <w:br/>
        <w:t>Примером успешного восстановления территории, пострадавшей от добычи полезных ископаемых, может служить проект компании Anglo American в Южной Африке, на участке, где велась добыча платиновых металлов. После завершения добычи, участок представлял собой огромный карьер с нарушенной почвой, загрязненными водоемами и отсутствием растительности, создавая серьезную угрозу для окружающей среды и местного населения. Компания Anglo American разработала и реализовала комплексную программу восстановления, включающую удаление загрязненного верхнего слоя почвы, стабилизацию склонов, посадку местных видов растений и создание искусственных водоемов для привлечения животного мира. Особое внимание было уделено вовлечению местных жителей в процесс восстановления, которые получили возможность работать на проекте и приобретать новые навыки, что способствовало улучшению социально-экономической ситуации в регионе.  В результате, через несколько лет после начала работ, участок трансформировался в процветающую экосистему с разнообразием растительного и животного мира, привлекающую туристов и обеспечивающую средства к существованию местным жителям.</w:t>
        <w:br/>
        <w:br/>
        <w:t>Одним из ключевых факторов успешного восстановления является выбор растений для заселения деградировавшей территории, что должно осуществляться с учетом местных условий и биологических особенностей.  Необходимо отдавать предпочтение видам, способным адаптироваться к нарушенным почвам, засушливому климату и другим неблагоприятным факторам, а также способствующим стабилизации почвы и созданию условий для восстановления экосистемы.  Например, на территориях, подвергшихся воздействию открытых карьеров, часто используются травы, такие как овсяница и тимофеевка, которые обладают мощной корневой системой и способствуют удержанию почвы от эрозии.  В более влажных регионах, целесообразно использовать кустарники и деревья, такие как березы, ивы и рябины, которые создают тень и улучшают микроклимат на участке, что способствует развитию других видов растений и созданию условий для обитания животных.</w:t>
        <w:br/>
        <w:br/>
        <w:t>Вовлечение местных сообществ в процесс восстановления является не только этическим требованием, но и важным фактором успешной реализации проекта, обеспечивающим его долгосрочную устойчивость и поддержку со стороны населения.  Местные жители обладают уникальными знаниями о природе, традиционных методах земледелия и адаптации к местным условиям, что может быть использовано для разработки оптимального плана восстановления и обеспечения его соответствия потребностям и ожиданиям населения.  Кроме того, вовлечение местных жителей в проект создает возможности для трудоустройства, получения новых навыков и развития предпринимательской деятельности, что способствует улучшению социально-экономической ситуации в регионе и укреплению доверия к компании. Важно понимать, что процесс вовлечения местных сообществ должен быть открытым и прозрачным, обеспечивающим возможность участия всех заинтересованных сторон в обсуждении и принятии решений.</w:t>
        <w:br/>
        <w:br/>
        <w:t>Более того, современные технологии, такие как использование дронов для мониторинга состояния восстановленной территории, геоинформационные системы (ГИС) для анализа данных и моделирования процессов, а также методы биоремедиации для очистки загрязненных почв, позволяют значительно повысить эффективность и снизить затраты на восстановление. Использование дронов позволяет регулярно получать снимки участка, выявлять проблемные зоны и оценивать эффективность проведенных мероприятий, что позволяет оперативно корректировать план действий и оптимизировать использование ресурсов.  ГИС позволяют создавать детальные карты территории, анализировать данные о загрязнении почвы и воды, моделировать процессы эрозии и накопления осадков, что позволяет прогнозировать развитие ситуации и разрабатывать оптимальные методы восстановления. А методы биоремедиации позволяют использовать природные микроорганизмы для разложения загрязненных веществ, что является экологически безопасным и экономически эффективным способом очистки почвы.</w:t>
        <w:br/>
        <w:br/>
        <w:br/>
        <w:t>Восстановление деградированных территорий после добычи полезных ископаемых предлагает компаниям уникальную возможность не только минимизировать свой экологический след, но и создать долгосрочный позитивный имидж, укрепляя доверие со стороны общественности и инвесторов, что является критически важным в современном мире, где репутация играет всё более значимую роль в успехе любого бизнеса.  В эпоху всеобщей цифровой прозрачности, когда любая информация может быть мгновенно распространена в социальных сетях, даже незначительные ошибки в управлении окружающей средой могут нанести непоправимый ущерб репутации компании и привести к серьезным финансовым потерям.  Программы восстановления, выполненные с ответственностью и глубоким пониманием экологических и социальных аспектов, позволяют не только исправить последствия добычи, но и продемонстрировать приверженность компании принципам устойчивого развития и корпоративной социальной ответственности, что является ключевым фактором привлечения и удержания клиентов, сотрудников и инвесторов, ориентированных на ESG-критерии.  Вместо того, чтобы восприниматься как источник разрушения и загрязнения, компания может стать символом инноваций и заботы об окружающей среде, что открывает новые возможности для партнерства, инвестиций и развития бизнеса.</w:t>
        <w:br/>
        <w:br/>
        <w:t>Программа восстановления, выполненная с учетом местных особенностей и вовлечением населения, становится мощным инструментом формирования положительного имиджа компании, позволяя ей установить тесные и доверительные отношения с местными сообществами и получить их поддержку в реализации проектов.  Когда местные жители видят, что компания не просто выполняет формальные требования законодательства, а искренне заботится о восстановлении окружающей среды и создании благоприятных условий для жизни, они начинают воспринимать ее не как угрозу, а как партнера, заинтересованного в их благополучии. Это приводит к созданию позитивной обратной связи, когда люди начинают рекомендовать компанию своим друзьям и родственникам, что способствует улучшению ее репутации и увеличению лояльности клиентов.  Кроме того, активное участие в программах восстановления позволяет компании продемонстрировать свою социальную ответственность и установить прочные связи с местными органами власти, что облегчает получение разрешений на новые проекты и создает более благоприятные условия для ведения бизнеса.</w:t>
        <w:br/>
        <w:br/>
        <w:t>Одним из ярких примеров позитивного влияния программ восстановления на имидж компании является опыт Rio Tinto в регионе Пилбара, Западная Австралия, где ведется добыча железной руды.  После завершения добычи на одном из участков, компания разработала и реализовала комплексную программу восстановления, включающую создание искусственных водоемов для привлечения животных, посадку местных видов растений и вовлечение местных жителей в процесс восстановления.  В результате, деградировавший участок трансформировался в процветающую экосистему, привлекающую туристов и обеспечивающую средства к существованию местным жителям, а Rio Tinto получила признание как компания, заботящаяся об окружающей среде и благополучии местного населения. Этот успешный пример послужил моделью для реализации аналогичных проектов в других регионах, где ведет добычу компания, и значительно улучшил ее репутацию среди инвесторов и общественности.</w:t>
        <w:br/>
        <w:br/>
        <w:t>Важно понимать, что создание позитивного имиджа посредством восстановления не является мгновенным процессом и требует долгосрочных инвестиций и постоянного взаимодействия с заинтересованными сторонами.  Компания должна быть готова к тому, что ее усилия будут подвергнуты тщательному анализу и критике, и быть готовой к конструктивному диалогу и внесению изменений в свою политику и практику.  Кроме того, необходимо обеспечить прозрачность и открытость в отношении результатов восстановления, регулярно предоставляя информацию о ходе работ и достигнутых результатах.  Использование современных технологий, таких как дроны для мониторинга состояния восстановленной территории и геоинформационные системы (ГИС) для анализа данных и моделирования процессов, позволяет не только повысить эффективность восстановления, но и сделать процесс более прозрачным и доступным для общественности.</w:t>
        <w:br/>
        <w:br/>
        <w:t>Восстановление биоразнообразия, являясь неотъемлемой частью программ восстановления, также оказывает существенное влияние на формирование позитивного имиджа компании.  Возвращение утраченных видов растений и животных на деградировавшую территорию не только улучшает экологическую ситуацию, но и демонстрирует приверженность компании принципам устойчивого развития и ответственности перед будущими поколениями.  Восстановление природных экосистем способствует созданию более устойчивой и жизнеспособной окружающей среды, что является важным фактором для сохранения биоразнообразия и обеспечения долгосрочного благополучия человечества.  Компания, инвестирующая в восстановление биоразнообразия, не только минимизирует свой экологический след, но и вносит вклад в решение глобальных проблем, что способствует укреплению ее репутации и привлечению лояльных клиентов и инвесторов.</w:t>
        <w:br/>
        <w:br/>
        <w:t>Создание новых возможностей для местного населения, в рамках программ восстановления, оказывает значительное влияние на формирование положительного имиджа компании и укрепление ее отношений с местными сообществами.  Предоставление рабочих мест, обучение новым навыкам и развитие предпринимательской деятельности, в рамках программ восстановления, не только улучшает социально-экономическую ситуацию в регионе, но и создает условия для долгосрочного сотрудничества и взаимовыгодного партнерства.  Местные жители, получившие возможность работать на проекте восстановления и приобретать новые навыки, начинают воспринимать компанию не как источник разрушения, а как партнера, заинтересованного в их благополучии, что способствует формированию позитивного имиджа и укреплению доверия.  Такой подход позволяет создать условия для устойчивого развития региона и укрепить репутацию компании как социально ответственного бизнеса.</w:t>
        <w:br/>
        <w:br/>
        <w:br/>
        <w:t>**B. Social (Социальная ответственность): Уважение к местным сообществам – залог долгосрочного успеха**</w:t>
        <w:br/>
        <w:br/>
        <w:t>Социальная ответственность, в контексте горнодобывающей отрасли, выходит далеко за рамки простого соблюдения трудового законодательства или выплаты налогов – это глубокое понимание и уважение к местным сообществам, непосредственно затронутым деятельностью компании.  Игнорирование интересов этих сообществ, даже при формальном соблюдении всех юридических норм, может привести к серьезным последствиям, включая общественное недовольство, протесты, блокировку деятельности и, в конечном итоге, подрыв репутации и финансовой устойчивости компании. Подлинная социальная ответственность предполагает активное взаимодействие с местными жителями, учет их мнения при планировании проектов, поддержка местных инициатив и создание долгосрочных выгод для сообществ, находящихся в зоне влияния деятельности компании. В конечном итоге, признание интересов и нужд местных жителей - это не просто моральный долг, а ключевой фактор, определяющий долгосрочный успех и устойчивость любого горнодобывающего предприятия.</w:t>
        <w:br/>
        <w:br/>
        <w:t>Понимание того, что местное население не просто «присутствует» в зоне проведения работ, а является ключевым стейкхолдером, чьи права и ожидания необходимо учитывать, выходит за рамки простого управления рисками – это философия, определяющая взаимоотношения компании с окружающей её средой. Изначальное недооцененное значение диалога с местными жителями, их традициями и культурными особенностями, часто оборачивается для компаний серьезными проблемами, связанными с сопротивлением местной власти и недовольством населения. Пренебрежение традиционными способами жизни, ценностями и интересами, в стремлении к быстрому достижению экономической выгоды, может привести к конфликтам, которые, в лучшем случае, затянут процесс реализации проектов, а в худшем – приведут к полному прекращению деятельности. Искреннее стремление к диалогу, открытость к критике и готовность к компромиссам – вот те качества, которые отличают социально ответственную компанию от организации, нацеленной исключительно на максимизацию прибыли.</w:t>
        <w:br/>
        <w:br/>
        <w:t>Один из самых ярких примеров негативных последствий пренебрежения интересами местных сообществ – ситуация вокруг строительства шахты Олимпик-Дейм в Папуа-Новая Гвинея.  Компания Rio Tinto, несмотря на предварительные консультации, в процессе строительства столкнулась с ожесточенным сопротивлением со стороны местных племен, проживающих в зоне строительства. Основной причиной недовольства стало нарушение традиционных прав на землю и воды, а также игнорирование культурных особенностей местных жителей.  Протесты привели к задержке строительства, увеличению затрат и серьезному ущербу репутации компании. В конечном итоге, проект был приостановлен и потребовались годы для восстановления доверия местных сообществ и возобновления деятельности. Этот случай наглядно демонстрирует, что краткосрочная экономическая выгода не может оправдать игнорирование прав и интересов местного населения.</w:t>
        <w:br/>
        <w:br/>
        <w:t>Однако, существуют и позитивные примеры взаимодействия горнодобывающих компаний с местными сообществами, которые демонстрируют взаимовыгодное сотрудничество и долгосрочный успех. Компания Anglo American, работающая в Южной Африке, разработала комплексную программу поддержки местных сообществ, которая включает в себя создание рабочих мест, развитие образования и здравоохранения, а также поддержку местных предпринимателей.  В результате, компания смогла не только улучшить жизнь людей в регионе, но и укрепить свою репутацию как социально ответственного бизнеса.  Программы обучения и профессиональной подготовки, ориентированные на развитие навыков, необходимых для работы в горнодобывающей отрасли, позволяют местным жителям получать квалифицированную работу и повышать свой уровень жизни.</w:t>
        <w:br/>
        <w:br/>
        <w:t>Успешное партнерство с местными сообществами требует от компании не только финансовой поддержки, но и активного участия в жизни региона, а также создания платформы для диалога и обмена информацией.  Регулярные встречи с представителями местных общин, обсуждение планов и проектов, а также учет их мнения при принятии решений, позволяют компании выстраивать доверительные отношения и избегать конфликтов.  Создание консультативных советов, состоящих из представителей местных общин и сотрудников компании, позволяет выявлять и решать возникающие проблемы на ранних стадиях.  Открытость к критике и готовность к компромиссам, в случае возникновения разногласий, позволяют компании демонстрировать свою приверженность принципам социальной ответственности.</w:t>
        <w:br/>
        <w:br/>
        <w:t>Для достижения долгосрочного успеха в области социальной ответственности, компании должны интегрировать принципы устойчивого развития во все аспекты своей деятельности.  Это включает в себя не только финансовые инвестиции в местные сообщества, но и учет экологических и социальных последствий своей деятельности.  Поддержка экологических инициатив, направленных на сохранение биоразнообразия и защиту окружающей среды, позволяет компании демонстрировать свою приверженность принципам устойчивого развития.  Поощрение локального предпринимательства, путем предоставления кредитов, консультаций и поддержки, позволяет создавать новые рабочие места и развивать местную экономику.  Все эти действия позволяют компании не только улучшать жизнь людей в регионе, но и создавать устойчивую платформу для долгосрочного сотрудничества.</w:t>
        <w:br/>
        <w:br/>
        <w:t>Инновационный подход к поддержке местных сообществ предполагает не только пассивное предоставление ресурсов, но и вовлечение жителей в процесс принятия решений и реализацию проектов.  Например, компания Newmont Corporation в Гане успешно внедрила программу, по которой местные жители участвуют в управлении фондом, предназначенным для поддержки местных инициатив.  Такой подход не только повышает эффективность использования средств, но и способствует формированию чувства ответственности и вовлеченности у местных жителей.  Подобные инициативы позволяют не только решать текущие проблемы, но и создавать платформу для долгосрочного сотрудничества и развития.</w:t>
        <w:br/>
        <w:br/>
        <w:t>В заключение, социальная ответственность в горнодобывающей отрасли – это не просто формальная обязанность, а ключевой фактор, определяющий долгосрочный успех и устойчивость бизнеса. Подлинная социальная ответственность предполагает не только соблюдение трудового законодательства и выплату налогов, но и активное взаимодействие с местными сообществами, учет их мнения при планировании проектов, поддержка местных инициатив и создание долгосрочных выгод для этих сообществ. Только таким образом можно построить доверительные отношения с местными жителями, укрепить репутацию компании и обеспечить устойчивое развитие бизнеса.</w:t>
        <w:br/>
        <w:br/>
        <w:br/>
        <w:t>Одной из наиболее эффективных стратегий для обеспечения устойчивого развития горнодобывающих предприятий и гармонизации отношений с местными сообществами является активное развитие программ обучения и переквалификации для работников, как тех, кто уже является частью компании, так и местных жителей, стремящихся получить работу в отрасли.  Обычно, при приходе горнодобывающего предприятия в регион, возникает необходимость в найме как опытных специалистов, так и работников, способных выполнять рутинные и требующие минимальной квалификации работы, что часто приводит к оттоку трудовых ресурсов из других сфер деятельности и возникновению социальной напряженности.  Однако, если компания инвестирует в обучение и повышение квалификации местных жителей, это не только обеспечивает ее собственными кадрами, но и создает новые возможности для экономического развития региона, снижая зависимость от внешней рабочей силы и способствуя формированию устойчивого местного сообщества.  Такой подход позволяет не только удовлетворить текущие потребности в рабочей силе, но и создать долгосрочную платформу для развития и процветания региона.</w:t>
        <w:br/>
        <w:br/>
        <w:t>Обучение и переквалификация не ограничиваются только освоением базовых профессиональных навыков; важно создавать программы, направленные на развитие лидерских качеств, критического мышления и инновационного подхода к решению проблем.  Современная горнодобывающая отрасль все больше зависит от внедрения передовых технологий, таких как автоматизация, искусственный интеллект и цифровые двойники, что требует от работников не только технических знаний, но и способности адаптироваться к быстро меняющимся условиям.  Создание специализированных курсов, посвященных освоению этих технологий, не только повышает эффективность работы предприятия, но и обеспечивает работникам возможность карьерного роста и повышения заработной платы.  Более того, инвестирование в развитие человеческого капитала является долгосрочной стратегией, которая приносит пользу не только компании, но и всему региону.</w:t>
        <w:br/>
        <w:br/>
        <w:t>Примером успешного внедрения программ обучения и переквалификации является компания Rio Tinto, которая реализует в Австралии комплексную программу, направленную на подготовку коренных народов к работе в горнодобывающей отрасли.  Программа включает в себя не только освоение профессиональных навыков, но и обучение культурным компетенциям и лидерству.  Rio Tinto тесно сотрудничает с местными общинами, чтобы разработать программы, соответствующие их потребностям и традициям.  В результате, компания смогла не только нанять большое количество местных жителей, но и укрепить свои отношения с коренными народами, снизив социальную напряженность и повысив свою репутацию.  Эта инициатива продемонстрировала, что инвестиции в образование и развитие местных жителей могут принести значительную экономическую и социальную отдачу.</w:t>
        <w:br/>
        <w:br/>
        <w:t>Более того, создание центров профессиональной подготовки, оборудованных современными лабораториями и тренажерами, позволяет проводить практические занятия и моделировать реальные производственные условия.  Такие центры могут быть открыты как для сотрудников компании, так и для местных жителей, что способствует распространению профессиональных знаний и навыков в регионе.  Важно, чтобы программы обучения были адаптированы к потребностям рынка труда и включали в себя как теоретические знания, так и практические навыки.  Это позволит выпускникам центров профессиональной подготовки успешно трудоустроиться и внести свой вклад в развитие местной экономики.  Также,  необходимо предусмотреть возможность получения сертификатов и дипломов, признаваемых в отрасли.</w:t>
        <w:br/>
        <w:br/>
        <w:t>Для повышения эффективности программ обучения важно привлекать к их реализации опытных специалистов и преподавателей, обладающих глубокими знаниями и практическим опытом работы в горнодобывающей отрасли.  Также важно учитывать мнение самих работников и местных жителей при разработке программ обучения, чтобы они соответствовали их потребностям и интересам.  Регулярная оценка эффективности программ обучения и внесение необходимых корректировок позволит повысить их качество и результативность.  Необходимо создать систему мотивации для работников, участвующих в программах обучения, чтобы стимулировать их стремление к получению новых знаний и навыков.  Это может включать в себя предоставление дополнительных отпускных дней, повышение заработной платы или предоставление возможности карьерного роста.</w:t>
        <w:br/>
        <w:br/>
        <w:t>Нельзя недооценивать важность развития программ обучения для женщин, которые часто сталкиваются с барьерами при трудоустройстве в горнодобывающую отрасль.  Предоставление женщинам возможности получить профессиональное образование и получить опыт работы в отрасли позволит повысить их уверенность в себе и открыть новые возможности для карьерного роста.  Создание программ поддержки для женщин, включающих в себя менторство, предоставление информации о возможностях трудоустройства и создание безопасной рабочей среды, позволит привлечь больше женщин в горнодобывающую отрасль и способствовать формированию более разнообразной и инклюзивной рабочей силы.  Инвестиции в образование и развитие женщин – это инвестиции в будущее.</w:t>
        <w:br/>
        <w:br/>
        <w:t>Таким образом, создание и поддержка программ обучения и переквалификации является не просто социальной ответственностью горнодобывающих предприятий, но и стратегически важным шагом, направленным на обеспечение устойчивого развития, снижение социальной напряженности и укрепление взаимовыгодного партнерства с местными сообществами.  Это инвестиция в человеческий капитал, которая приносит пользу не только компании, но и всему региону, создавая новые возможности для экономического развития и повышения качества жизни.</w:t>
        <w:br/>
        <w:br/>
        <w:br/>
        <w:t>Инвестиции в программы обучения и переквалификации не просто улучшают качество рабочей силы в горнодобывающей отрасли, но и являются мощным инструментом для повышения лояльности сотрудников, что, в свою очередь, напрямую влияет на производительность и устойчивость бизнеса. В условиях глобальной конкуренции и дефицита квалифицированных кадров, удержание опытных специалистов становится не менее важной задачей, чем их привлечение, и программы развития персонала играют в этом ключевую роль. Сотрудники, чувствующие, что компания заинтересована в их профессиональном росте и инвестирует в их будущее, значительно реже рассматривают возможность смены места работы, что снижает издержки на поиск и обучение новых сотрудников и сохраняет ценный опыт внутри организации.  Отток кадров, особенно среди опытных специалистов, может привести к серьезным проблемам в производственном процессе, снижению эффективности и потере корпоративной памяти, а программы развития персонала эффективно снижают этот риск.</w:t>
        <w:br/>
        <w:br/>
        <w:t>Современные сотрудники, особенно представители молодого поколения, все больше ценят не только конкурентоспособную заработную плату, но и возможности для профессионального роста и развития. Они стремятся к работе, которая не только приносит доход, но и позволяет им приобретать новые навыки, расширять свой кругозор и двигаться по карьерной лестнице. Компания, которая предлагает своим сотрудникам доступ к качественному образованию, менторству и возможность участия в интересных проектах, становится более привлекательной для талантливых специалистов и удерживает их в долгосрочной перспективе.  Именно поэтому разработка комплексных программ развития персонала, включающих в себя не только технические навыки, но и развитие лидерских качеств, коммуникативных компетенций и умения работать в команде, становится приоритетной задачей для успешных горнодобывающих предприятий.  Обучение, отвечающее индивидуальным потребностям сотрудников, создает атмосферу взаимного уважения и доверия между работниками и руководством.</w:t>
        <w:br/>
        <w:br/>
        <w:t>Один из ярких примеров эффективного использования программ развития персонала для повышения лояльности сотрудников – компания Anglo American, которая реализует в Южной Африке программу “Futura”, направленную на развитие лидерских качеств у молодых специалистов. Программа включает в себя не только теоретические занятия и тренинги, но и стажировки в различных подразделениях компании, а также менторство со стороны опытных руководителей. Благодаря Futura, Anglo American смогла не только сформировать кадровый резерв, но и значительно повысить уровень вовлеченности сотрудников и снизить текучесть кадров.  В результате, компания смогла повысить производительность и улучшить свои финансовые показатели.  Такой целенаправленный подход к развитию персонала продемонстрировал, что инвестиции в человеческий капитал – это стратегически выгодное решение для бизнеса, которое приносит долгосрочную отдачу.  Использование современных цифровых платформ для организации обучения, таких как онлайн-курсы и вебинары, также помогает вовлечь больше сотрудников в процесс развития.</w:t>
        <w:br/>
        <w:br/>
        <w:t>Не менее важным аспектом программ развития персонала является создание возможности для горизонтального и вертикального карьерного роста.  Когда сотрудники видят четкие перспективы для продвижения по карьерной лестнице, они становятся более мотивированными и вовлеченными в работу.  Это создает ощущение, что их усилия ценятся и что компания заинтересована в их долгосрочном развитии.  Предоставление сотрудникам возможности переходить между различными подразделениями компании позволяет им приобретать новые знания и навыки, расширять свой кругозор и получать более полное представление о бизнесе.  Создание индивидуальных планов развития, учитывающих карьерные aspirations каждого сотрудника, также способствует повышению лояльности и вовлеченности.  Важно, чтобы процесс оценки производительности был прозрачным и объективным, чтобы сотрудники могли четко понимать, что от них ожидается и как они могут улучшить свои результаты.</w:t>
        <w:br/>
        <w:br/>
        <w:t>Кроме того, программы развития персонала должны быть адаптированы к изменяющимся потребностям бизнеса.  В условиях стремительного технологического прогресса, горнодобывающие предприятия постоянно сталкиваются с необходимостью внедрения новых технологий и процессов.  Чтобы оставаться конкурентоспособными, необходимо, чтобы сотрудники обладали актуальными знаниями и навыками.  Программы обучения должны быть динамичными и гибкими, чтобы сотрудники могли оперативно осваивать новые технологии и адаптироваться к изменяющимся требованиям рынка.  Это требует постоянного мониторинга тенденций в отрасли и регулярного обновления учебных материалов.  Важно также привлекать к разработке программ обучения экспертов из различных областей, чтобы обеспечить их актуальность и практическую применимость.  Регулярная обратная связь от сотрудников о качестве и эффективности программ обучения также необходима для обеспечения их постоянного улучшения.</w:t>
        <w:br/>
        <w:br/>
        <w:br/>
        <w:t>В сфере нефтегазовой промышленности, где операции часто разворачиваются в удаленных и чувствительных регионах, взаимодействие с местными общинами приобретает первостепенное значение, определяя не только социальную устойчивость проекта, но и его долгосрочную экономическую жизнеспособность.  Нефтегазовые разработки неизбежно затрагивают жизнь местных жителей, оказывая влияние на их традиционный образ жизни, источники дохода и окружающую среду, поэтому игнорирование потребностей и опасений этих общин чревато серьезными последствиями, включая протесты, саботаж и ухудшение репутации компании.  Современный подход к управлению ресурсами требует не только максимизации прибыли, но и внесения позитивного вклада в благосостояние регионов, где развернуты операции, что предполагает реализацию комплексных программ поддержки местных общин, направленных на решение их насущных проблем и создание возможностей для устойчивого развития.  Эти программы должны выходить за рамки простого благотворительности и представлять собой долгосрочное партнерство, основанное на взаимном уважении, доверии и открытом диалоге.</w:t>
        <w:br/>
        <w:br/>
        <w:t>Реализация эффективных программ поддержки местных общин требует глубокого понимания их социокультурных особенностей, экономического положения и экологических проблем.  Нельзя привносить готовые решения, не учитывающие специфику конкретной территории; необходимо проводить тщательные социологические исследования, опросы и консультации с представителями различных групп населения, чтобы выявить их приоритетные потребности и ожидания.  Важно учитывать, что в рамках одной общины могут существовать различные интересы и точки зрения, и необходимо стремиться к поиску компромиссных решений, обеспечивающих удовлетворение большинства потребностей.  Кроме того, программы поддержки должны быть разработаны таким образом, чтобы способствовать развитию местных институтов самоуправления и укреплению гражданского общества, что позволит общинам самостоятельно решать свои проблемы и контролировать использование ресурсов.  Эффективная коммуникация и прозрачность являются ключевыми элементами успеха любой программы поддержки, обеспечивая информирование местных жителей о планируемых мероприятиях, результатах и возможностях участия.</w:t>
        <w:br/>
        <w:br/>
        <w:t>Одним из ярких примеров успешной программы поддержки местных общин является инициатива Shell в Нигерии, где компания реализует проект "Community Trust Fund", направленный на финансирование местных проектов в области образования, здравоохранения и инфраструктуры.  С момента своего запуска в 1996 году фонд выделил более 80 миллионов долларов на поддержку более 300 проектов, которые оказали положительное влияние на жизнь сотен тысяч людей.  Проекты финансируются по решению самих членов общин, что обеспечивает их соответствие реальным потребностям.  В частности, фонд оказал существенную помощь в строительстве школ, больниц, дорог и систем водоснабжения, а также в поддержке малого бизнеса и развитии сельского хозяйства.  Более того, Shell активно сотрудничает с местными НКО и организациями, которые играют важную роль в реализации программ поддержки и контроле за их эффективностью.  Такой подход, основанный на вовлечении местных жителей в процесс принятия решений, способствовал укреплению доверия к компании и снижению социальной напряженности.</w:t>
        <w:br/>
        <w:br/>
        <w:t>Однако, опыт показывает, что программы поддержки местных общин могут быть неэффективными или даже контрпродуктивными, если они реализуются без учета местных условий и без активного участия самих общин.  В некоторых случаях, компании предоставляют финансовую помощь, не учитывая потребности населения, что приводит к неэффективному использованию средств и даже усугубляет социальное неравенство.  Кроме того, программы поддержки, которые не учитывают экологические последствия нефтегазовой деятельности, могут привести к ухудшению состояния окружающей среды и вызвать недовольство со стороны местных жителей.  В таких случаях, компании должны не только предоставлять финансовую помощь, но и предпринимать активные меры для минимизации негативного воздействия на окружающую среду и восстановления нарушенных экосистем.  Это может включать в себя инвестиции в возобновляемые источники энергии, внедрение экологически чистых технологий и поддержку программ экологического образования.</w:t>
        <w:br/>
        <w:br/>
        <w:t>Еще одним важным аспектом программ поддержки местных общин является обеспечение возможностей для экономического развития и создания новых рабочих мест.  Нефтегазовая деятельность часто приводит к разрушению традиционных источников дохода, таких как сельское хозяйство и рыболовство, поэтому необходимо создавать альтернативные возможности для трудоустройства и развития бизнеса.  Это может включать в себя поддержку малого и среднего предпринимательства, предоставление микрокредитов, организацию профессионального обучения и содействие развитию туризма.  В некоторых случаях, компании могут заключать соглашения с местными предприятиями о закупке товаров и услуг, что позволит создавать рабочие места и стимулировать развитие местной экономики.  Кроме того, необходимо создавать возможности для получения образования и получения квалифицированной рабочей силы, чтобы местные жители могли участвовать в нефтегазовой отрасли и получать доступ к высокооплачиваемой работе.</w:t>
        <w:br/>
        <w:br/>
        <w:t>Наконец, программы поддержки местных общин должны основываться на долгосрочной перспективе и быть устойчивыми к изменениям в политической и экономической обстановке.  Необходимо заключать соглашения с местными властями и организациями, которые гарантируют продолжение реализации программ даже в случае изменения руководства компании или изменения политической ситуации.  Необходимо также создавать механизмы контроля за эффективностью программ и регулярно проводить оценки воздействия на окружающую среду и на благосостояние местных жителей.  Важно помнить, что поддержка местных общин – это не просто социальная ответственность, но и стратегически выгодное инвестирование в долгосрочную стабильность и успешность нефтегазового предприятия.  Только через тесное сотрудничество и взаимное уважение можно создать условия для устойчивого развития и процветания всех заинтересованных сторон.</w:t>
        <w:br/>
        <w:br/>
        <w:br/>
        <w:t>Укрепление взаимоотношений с местными жителями, выходящее за рамки формальных программ поддержки, представляет собой фундаментальный компонент успешной и устойчивой нефтегазовой деятельности, и не стоит недооценивать его важность. Формальные программы, такие как финансирование школ или больниц, безусловно, необходимы для удовлетворения базовых потребностей и снижения социального напряжения, но они часто являются лишь поверхностным решением, не затрагивающим глубинные причины недоверия и опасений. Настоящее процветание и долгосрочная стабильность достигаются тогда, когда компания активно стремится к построению искреннего и открытого диалога с местными общинами, проявляя глубокое понимание их культуры, традиций и ценностей.  Это означает не просто выслушивать жалобы и предложения, а активно участвовать в жизни общин, поддерживать их инициативы и проявлять эмпатию к их проблемам.  Установление подлинных взаимоотношений требует времени, терпения и постоянных усилий, но взамен оно приносит дивиденды в виде снижения социальных рисков, укрепления репутации и создания позитивного имиджа компании.</w:t>
        <w:br/>
        <w:br/>
        <w:t>Одной из ключевых составляющих построения этих взаимоотношений является вовлечение представителей местных общин в процесс принятия решений, касающихся нефтегазовой деятельности.  Часто, проекты реализуются сверху вниз, без учета мнения тех, чья жизнь и окружающая среда непосредственно затронуты этими проектами.  Это может привести к протестам, саботажу и другим формам сопротивления, которые не только задерживают реализацию проектов, но и наносят ущерб репутации компании и ухудшают отношения с местными жителями.  Вместо этого, необходимо создавать платформы для консультаций и сотрудничества, где представители общин могут высказывать свои опасения, предлагать альтернативные решения и участвовать в оценке воздействия проектов на окружающую среду и на их жизнь.  Такой подход позволяет учитывать местные особенности, минимизировать негативные последствия и повысить вероятность принятия проектов общинами.</w:t>
        <w:br/>
        <w:br/>
        <w:t>Не менее важным является развитие партнерских отношений с местными организациями и лидерами, которые пользуются доверием общин и обладают авторитетом.  Эти организации могут быть некоммерческими, религиозными, культурными или спортивными, но их роль заключается в том, чтобы быть посредниками между компанией и местными жителями, представлять их интересы и способствовать решению возникающих проблем.  Вместо того, чтобы работать изолированно, компания должна активно сотрудничать с этими организациями, оказывать им поддержку и вовлекать их в реализацию совместных проектов.  Например, компания может предоставлять финансирование для развития местных школ, больниц, библиотек или спортивных клубов, или совместно с местными организациями проводить образовательные программы, направленные на повышение экологической грамотности и развитие предпринимательских навыков.  Такой подход позволяет усилить положительное влияние компании на жизнь общин и укрепить доверие к ней.</w:t>
        <w:br/>
        <w:br/>
        <w:t>Примером эффективного подхода к построению взаимоотношений с местными жителями является опыт компании BP в регионе Апапа, Нигерия.  Вместо того чтобы ограничиваться формальными программами поддержки, компания активно участвует в жизни местных общин, поддерживая местные фестивали, проводя спортивные мероприятия и оказывая помощь нуждающимся.  BP также создала Совет местных лидеров, который состоит из представителей различных общин и регулярно встречается с руководством компании для обсуждения возникающих проблем и поиска решений.  Этот Совет играет важную роль в установлении диалога между компанией и местными жителями, а также в мониторинге реализации программ поддержки.  Благодаря такому комплексному подходу, BP смогла завоевать доверие местных общин и снизить социальные риски, связанные с нефтегазовой деятельностью.</w:t>
        <w:br/>
        <w:br/>
        <w:t>Однако, важно понимать, что построение взаимоотношений с местными жителями – это не просто набор инструментов и техник, а скорее философия, которая должна пронизывать всю деятельность компании.  Это означает, что все сотрудники компании, от руководства до рабочих, должны быть осведомлены о важности построения доверия и уважения к местным жителям.  Компания должна внедрять этические кодексы, которые обязывают сотрудников учитывать интересы местных общин и проявлять эмпатию к их проблемам.  Кроме того, компания должна проводить регулярные тренинги для своих сотрудников, которые помогут им лучше понимать местные культуры и традиции, а также эффективно общаться с местными жителями. Только тогда, когда построение взаимоотношений с местными жителями станет неотъемлемой частью корпоративной культуры, компания сможет добиться долгосрочного успеха и устойчивости в регионе.</w:t>
        <w:br/>
        <w:br/>
        <w:t>В конечном счете, инвестиции в построение взаимоотношений с местными жителями - это не просто социальная ответственность, а стратегический императив, определяющий долгосрочную жизнеспособность нефтегазового предприятия.  Укрепив связи с общинами, компания создает благоприятную среду для своей деятельности, минимизирует риски, повышает свою репутацию и создает прочный фундамент для устойчивого развития.  Это вклад, который многократно окупается, открывая двери к новым возможностям и обеспечивая долгосрочный успех компании в регионе.</w:t>
        <w:br/>
        <w:br/>
        <w:br/>
        <w:t>Корпоративное управление, как краеугольный камень устойчивого развития нефтегазовой отрасли, простирается далеко за рамки простого соблюдения законодательных норм и требований акционеров. Это сложный комплекс принципов, процедур и практик, направленных на обеспечение прозрачности, подотчетности и ответственности руководства компании перед всеми заинтересованными сторонами – от акционеров и сотрудников до местных сообществ и государственных органов. Эффективное корпоративное управление не только снижает риски и повышает эффективность бизнеса, но и укрепляет доверие к компании, создавая благоприятный климат для долгосрочного инвестирования и устойчивого развития. В нефтегазовом секторе, где деятельность часто сопряжена с серьезными экологическими и социальными последствиями, роль корпоративного управления становится особенно важной, поскольку именно оно определяет, насколько ответственно и этично компания ведет свой бизнес.</w:t>
        <w:br/>
        <w:br/>
        <w:t>В основе эффективного корпоративного управления лежит принцип независимости совета директоров.  Независимые директора – это лица, которые не связаны с компанией ни финансовыми, ни личными отношениями, и, следовательно, могут беспристрастно оценивать деятельность руководства и принимать решения в интересах всех акционеров.  В нефтегазовой отрасли, где компании часто сталкиваются с комплексными и долгосрочными задачами, независимый совет директоров способен обеспечить объективную оценку рисков и возможностей, а также выработать стратегию развития, учитывающую интересы всех заинтересованных сторон. Наличие независимых директоров также обеспечивает более строгий контроль за финансовой отчетностью и предотвращает возможность злоупотреблений со стороны руководства. Однако, сама по себе независимость не гарантирует эффективности – необходимо также обеспечить их компетентность и активное участие в управлении компанией.</w:t>
        <w:br/>
        <w:br/>
        <w:t>Прозрачность и подотчетность являются неотъемлемыми атрибутами эффективного корпоративного управления.  Это предполагает раскрытие информации о деятельности компании, включая финансовые результаты, риски, экологические и социальные показатели.  В нефтегазовой отрасли, где воздействие на окружающую среду и социальное благополучие местных сообществ имеет первостепенное значение, раскрытие информации о выбросах, загрязнении воды, воздействии на биоразнообразие и социальной поддержке становится не просто требованием законодательства, а необходимостью укрепления доверия.  Четкая и своевременная коммуникация с заинтересованными сторонами позволяет снизить риски возникновения конфликтов и построить более устойчивые отношения.  Примером эффективной практики является публикация ESG-отчетов, содержащих подробную информацию об экологических, социальных и управленческих аспектах деятельности компании.</w:t>
        <w:br/>
        <w:br/>
        <w:t>Подотчетность руководства компании – ключевой элемент корпоративного управления, обеспечивающий эффективное выполнение стратегических целей и соблюдение этических норм.  Подотчетность подразумевает не только ответственность за финансовые результаты, но и за соответствие деятельности компании принципам устойчивого развития, защите окружающей среды и соблюдению прав человека.  Чтобы обеспечить эффективную подотчетность, необходимо разработать систему ключевых показателей эффективности (KPI), которые отражают не только финансовые, но и нефинансовые аспекты деятельности компании.  Кроме того, необходимо создать систему стимулирования, которая поощряет руководителей за достижение целей в области устойчивого развития и наказывает за нарушение этических норм.</w:t>
        <w:br/>
        <w:br/>
        <w:t>Борьба с коррупцией и обеспечение честной конкуренции являются важными аспектами корпоративного управления, особенно в нефтегазовой отрасли, где часто существуют риски возникновения злоупотреблений властью и неправомерных сделок.  Эффективные антикоррупционные программы должны включать строгие правила и процедуры, систему внутреннего контроля, а также политику whistleblowing, которая позволяет сотрудникам сообщать о коррупционных фактах без опасения преследования.  Не менее важна политика честной конкуренции, которая обеспечивает равные условия для всех участников рынка и предотвращает возникновение монополий. Компании должны проводить регулярные аудиты на соответствие антикоррупционным требованиям и внедрять лучшие практики в области этического поведения.</w:t>
        <w:br/>
        <w:br/>
        <w:t>Внедрение цифровых технологий в процессы корпоративного управления открывает новые возможности для повышения эффективности и прозрачности.  Блокчейн-технологии могут использоваться для создания прозрачных и неизменяемых реестров, что позволяет отслеживать транзакции и предотвращать мошенничество.  Искусственный интеллект может использоваться для анализа данных и выявления рисков, а также для автоматизации рутинных задач.  Онлайн-платформы могут использоваться для проведения собраний акционеров и обеспечения доступа к информации о деятельности компании.  Внедрение этих технологий требует инвестиций, но в конечном итоге позволяет компаниям повысить свою эффективность и укрепить доверие заинтересованных сторон.</w:t>
        <w:br/>
        <w:br/>
        <w:t>В заключение, эффективное корпоративное управление представляет собой краеугольный камень устойчивого развития нефтегазовой отрасли, обеспечивая прозрачность, подотчетность и ответственность руководства перед всеми заинтересованными сторонами.  Внедрение лучших практик корпоративного управления, включая независимость совета директоров, прозрачность отчетности, систему стимулирования, антикоррупционную политику и использование цифровых технологий, позволяет компаниям не только снижать риски и повышать эффективность, но и укреплять доверие, создавать позитивный имидж и обеспечивать долгосрочный успех в условиях постоянно меняющейся экономической и экологической обстановки.  Именно ответственное корпоративное управление позволяет нефтегазовой отрасли перейти от модели, ориентированной исключительно на краткосрочную прибыль, к модели, учитывающей интересы всех заинтересованных сторон и обеспечивающей устойчивое будущее.</w:t>
        <w:br/>
        <w:br/>
        <w:t>В современных условиях, когда деятельность нефтегазовых компаний оказывает существенное воздействие на экологию и общество, крайне важно, чтобы совет директоров отражал многообразие интересов, представляющих компанию. Традиционная модель, где члены совета директоров в основном назначаются на основе финансового опыта и связей, все чаще оказывается недостаточной для эффективного управления сложными и многогранными вызовами, с которыми сталкивается отрасль. Поэтому все больше внимания уделяется формированию совета директоров, включающего независимых членов, представляющих интересы широкого круга заинтересованных сторон, таких как местные сообщества, экологические организации, научное сообщество и даже государственные структуры. Этот подход не просто расширяет перспективы обсуждений внутри совета, но и гарантирует, что принимаемые решения учитывают не только финансовые показатели, но и социальную и экологическую ответственность компании.</w:t>
        <w:br/>
        <w:br/>
        <w:t>Преимущество включения представителей различных заинтересованных сторон в совет директоров заключается в расширении круга экспертизы и опыта, доступного для анализа сложных ситуаций. Финансовые эксперты, безусловно, необходимы для оценки рисков и возможностей, но для понимания потенциального воздействия деятельности компании на местные сообщества, необходимы знания социологов и антропологов. Для оценки экологических рисков необходимы эксперты в области экологии и охраны окружающей среды, а для понимания перспектив развития технологий – представители научного сообщества.  Например, компания, планирующая разработку нового месторождения в районе проживания коренного населения, выиграет от наличия в совете представителя, знающего культуру и обычаи этих людей, и способного предложить компромиссные решения, которые учитывают их интересы и минимизируют негативное воздействие. Такой подход позволит избежать конфликтов и создать основу для долгосрочного сотрудничества.</w:t>
        <w:br/>
        <w:br/>
        <w:t xml:space="preserve">Однако, включение представителей заинтересованных сторон в совет директоров сопряжено с рядом вызовов, требующих тщательного рассмотрения и решения. Важно обеспечить, чтобы эти представители были независимы и не подвергались влиянию со стороны своих представляемых групп.  Необходимо разработать четкие критерии отбора и оценки деятельности этих членов совета, чтобы гарантировать их компетентность и объективность.  Кроме того, необходимо создать систему коммуникации, обеспечивающую эффективное взаимодействие между этими членами совета и руководством компании.  Обеспечение независимости и компетентности членов совета, представляющих заинтересованные стороны, требует разработки и внедрения строгих процедур и протоколов, позволяющих минимизировать риски влияния и обеспечить объективность принимаемых решений. </w:t>
        <w:br/>
        <w:br/>
        <w:t>Рассмотрим пример компании, столкнувшейся с критикой за экологические нарушения в районе деятельности. Без представителя местной экологической организации в совете директоров, компания, вероятно, не смогла бы оценить глубину недовольства местных жителей и масштабы наносимого ущербу.  После включения такого представителя, компания пересмотрела свои экологические стандарты, инвестировала в проекты по восстановлению окружающей среды и установила более тесные контакты с местными сообществами.  В конечном итоге, это не только улучшило имидж компании, но и снизило риски возникновения протестов и юридических исков.  Это подчеркивает важность включения представителей заинтересованных сторон в совет директоров для обеспечения устойчивого развития и снижения рисков, связанных с негативным воздействием на окружающую среду.</w:t>
        <w:br/>
        <w:br/>
        <w:t>Чтобы обеспечить эффективное функционирование совета директоров, включающего представителей заинтересованных сторон, необходимо разработать систему отчетности, позволяющую оценить эффективность их деятельности и вклад в достижение целей компании.  Эта система должна включать как количественные показатели, такие как снижение выбросов и улучшение отношений с местными сообществами, так и качественные оценки, отражающие мнение заинтересованных сторон.  Кроме того, необходимо проводить регулярные опросы и консультации с заинтересованными сторонами для получения обратной связи и выявления проблемных зон.  Прозрачная система отчетности не только повышает ответственность совета директоров, но и укрепляет доверие к компании.</w:t>
        <w:br/>
        <w:br/>
        <w:t>В заключение, формирование совета директоров, включающего представителей различных заинтересованных сторон, является важным шагом на пути к устойчивому развитию нефтегазовой отрасли.  Это позволяет учитывать интересы широкого круга участников, повышает эффективность управления рисками и укрепляет доверие к компании.  Однако, успешное внедрение такой модели требует тщательного планирования, разработки четких процедур и постоянного мониторинга эффективности.  Инвестиции в создание такого совета директоров - это инвестиции в долгосрочную стабильность и репутацию компании.</w:t>
        <w:br/>
        <w:br/>
        <w:br/>
        <w:t>В условиях растущей общественной обеспокоенности по поводу экологической и социальной ответственности бизнеса, прозрачность управления становится не просто желательной, а необходимой чертой современного корпоративного руководства. Долгое время корпоративные советы директоров функционировали как закрытые клубы, доступные лишь избранным, что порождало недоверие и подозрения в негласных сделках и пренебрежении интересами общества. Однако, появление в советах директоров представителей различных заинтересованных сторон, как уже обсуждалось, не только расширяет перспективу принимаемых решений, но и открывает двери для большей прозрачности и подотчетности.  Это изменение парадигмы управления требует переосмысления традиционных корпоративных структур и внедрения новых механизмов, гарантирующих, что действия компании находятся под пристальным общественным контролем.  Недостаток прозрачности в прошлом часто служил прикрытием для недобросовестной практики, а общественное восприятие таких действий негативно сказывалось на репутации и долгосрочной устойчивости предприятий.</w:t>
        <w:br/>
        <w:br/>
        <w:t>Обеспечение объективности принимаемых решений напрямую связано с расширением круга лиц, участвующих в процессе управления.  Когда в совете директоров представлены люди с разным опытом и мировоззрением, они способны критически оценивать предлагаемые стратегии и выявлять потенциальные риски, которые могли бы остаться незамеченными при более однородном составе.  Присутствие независимых экспертов, представляющих интересы общественности, позволяет обеспечить, чтобы принимаемые решения не были продиктованы лишь краткосрочными финансовыми целями, а учитывали долгосрочные социальные и экологические последствия.  К примеру, если компания планирует строительство нового нефтепровода через экологически чувствительную территорию, представительство в совете экспертов в области охраны окружающей среды и представителей местного населения может предотвратить принятие решения, которое приведёт к необратимым последствиям для биоразнообразия и здоровья людей.  Такой подход демонстрирует приверженность компании принципам устойчивого развития и уважению к интересам общественности.</w:t>
        <w:br/>
        <w:br/>
        <w:t>Прозрачность управления напрямую связана с доступностью информации о деятельности компании для общественности.  Это не означает раскрытие всех коммерческих секретов, но подразумевает публикацию подробных отчетов о финансовых показателях, экологических воздействиях, социальной ответственности и управлении рисками.  В последние годы все больше компаний начинают практиковать публикацию не только финансовых отчетов, но и отчетов об устойчивом развитии, которые раскрывают информацию о социальных и экологических показателях.  Этот тренд отражает растущее понимание того, что информация является ценным активом, который позволяет укрепить доверие инвесторов, партнеров и общественности.  Например, компания, активно информирующая о своих усилиях по сокращению выбросов парниковых газов и переходу на возобновляемые источники энергии, создает положительный имидж и привлекает социально ответственных инвесторов.</w:t>
        <w:br/>
        <w:br/>
        <w:t>Механизмы обеспечения прозрачности не ограничиваются лишь публикацией отчетов.  Они включают в себя создание каналов обратной связи с общественностью, таких как онлайн-платформы для вопросов и ответов, общественные слушания и консультации с заинтересованными сторонами.  Важным элементом является также независимый аудит деятельности компании, который позволяет убедиться в достоверности представленной информации и соблюдении установленных стандартов.  Кроме того, необходимо обеспечить защиту whistleblowers, то есть лиц, сообщающих о нарушениях в компании, от преследований и дискриминации.  Наличие эффективных механизмов защиты whistleblowers способствует выявлению и предотвращению неправомерных действий, укрепляя тем самым доверие к компании.  Компания, открытая для критики и готовая учиться на своих ошибках, создает впечатление честности и ответственности, что является ключевым фактором успеха в современном мире.</w:t>
        <w:br/>
        <w:br/>
        <w:t>Наглядным примером обеспечения прозрачности и объективности принятых решений служит пример компании, столкнувшейся с протестами против строительства нового предприятия по переработке нефти. Вместо того, чтобы игнорировать требования общественности, компания организовала серию общественных слушаний, на которых предоставила подробную информацию о проекте и выслушала мнение местных жителей.  Компания также пригласила независимых экспертов для оценки экологического воздействия проекта и предложила внести изменения в проект на основе полученных рекомендаций.  Такой подход позволил не только снизить напряженность в отношениях с общественностью, но и улучшить проект, сделав его более экологически безопасным и социально приемлемым.  Этот пример демонстрирует, что открытость и готовность к диалогу не только разрешают конфликты, но и способствуют созданию более устойчивых и гармоничных отношений с обществом.</w:t>
        <w:br/>
        <w:br/>
        <w:t>В заключение, обеспечение объективности принимаемых решений и повышение прозрачности управления являются неотъемлемыми компонентами современного корпоративного руководства. Наличие в совете директоров представителей различных заинтересованных сторон, активное взаимодействие с общественностью и публикация подробных отчетов о деятельности компании способствуют укреплению доверия инвесторов, партнеров и общества.  Это не просто модный тренд, а необходимость, диктуемая растущей социальной ответственностью бизнеса и возрастающим вниманием к устойчивому развитию.  Компании, которые инвестируют в прозрачность и объективность, создают основу для долгосрочного успеха и укрепляют свою репутацию как ответственных и надежных участников рынка.</w:t>
        <w:br/>
        <w:br/>
        <w:br/>
        <w:t>### III. Инновации и Технологии для Устойчивого Развития</w:t>
        <w:br/>
        <w:br/>
        <w:t>В эпоху растущей экологической обеспокоенности и стремления к устойчивому развитию, инновации и технологические решения становятся не просто желательными, а абсолютно необходимыми для нефтегазовой отрасли. Традиционные методы добычи и переработки, зачастую связанные с высоким уровнем воздействия на окружающую среду, требуют кардинальной перестройки, и именно технологический прогресс предлагает наиболее перспективные пути решения этих задач. Внедрение передовых технологий позволяет не только снизить негативное влияние на экосистемы, но и повысить эффективность операций, оптимизировать использование ресурсов и создать новые возможности для развития отрасли. Понимание этой взаимосвязи является ключевым фактором для обеспечения долгосрочной устойчивости и конкурентоспособности нефтегазовых компаний в будущем.</w:t>
        <w:br/>
        <w:br/>
        <w:t>Одним из важнейших направлений инноваций является цифровизация процессов добычи и переработки. Использование датчиков, подключенных к интернету вещей (IoT), позволяет в режиме реального времени собирать информацию о состоянии оборудования, параметрах окружающей среды и эффективности операций. Анализ этих данных с помощью алгоритмов машинного обучения позволяет прогнозировать неисправности оборудования, оптимизировать потребление энергии и воды, и даже выявлять утечки и выбросы до того, как они произойдут. Представьте себе, что на удалённой платформе в Северном море, благодаря IoT-сенсорам и алгоритмам искусственного интеллекта, система предсказывает выход из строя насоса ещё за неделю до его фактической поломки. Благодаря этому заранее планируются ремонтные работы, избегается простои и дорогостоящие аварии, а также предотвращается потенциальное загрязнение морской среды. Это лишь один пример того, как цифровые технологии трансформируют нефтегазовую отрасль, делая ее более эффективной и экологически безопасной.</w:t>
        <w:br/>
        <w:br/>
        <w:t>В области добычи нефти и газа инновационные технологии предлагают решения для снижения воздействия на окружающую среду, особенно в сложных и чувствительных экосистемах. Технологии горизонтального бурения и гидроразрыва пласта (фрекинга), хотя и подвергаются критике, могут быть значительно улучшены с использованием инновационных подходов. Например, разработаны новые флюиды для гидроразрыва, которые содержат меньше вредных химических веществ, и технологии мониторинга водных ресурсов, позволяющие минимизировать потребление воды и предотвратить загрязнение грунтовых вод. Кроме того, активно разрабатываются технологии замкнутого цикла водоснабжения, позволяющие перерабатывать и повторно использовать воду, используемую в процессе добычи, что значительно снижает нагрузку на водные ресурсы. В некоторых регионах мира уже реализуются проекты, где вода, используемая для гидроразрыва пласта, подвергается многоступенчатой очистке и возвращается в цикл добычи, практически исключая необходимость в заборе новых водных ресурсов.</w:t>
        <w:br/>
        <w:br/>
        <w:t>Не менее важным направлением инноваций является разработка новых технологий переработки нефти и газа, направленных на повышение эффективности использования ресурсов и снижение выбросов парниковых газов. Например, активно разрабатываются технологии углеродного захвата и улавливания (CCS), позволяющие улавливать углекислый газ, образующийся в процессе переработки, и хранить его под землей или использовать для производства других продуктов. Кроме того, разрабатываются новые процессы переработки, позволяющие получать более ценные продукты, такие как пластмассы и удобрения, из нефти и газа, что способствует более эффективному использованию ресурсов и снижает зависимость от ископаемого топлива. В некоторых исследовательских центрах ведутся разработки по превращению улавливаемого углекислого газа в строительные материалы, открывая новые возможности для решения экологических проблем и создания устойчивых решений.</w:t>
        <w:br/>
        <w:br/>
        <w:t>Помимо технологий, направленных непосредственно на снижение воздействия на окружающую среду, инновации также охватывают области повышения энергоэффективности и оптимизации логистики. Использование автономных транспортных средств для доставки оборудования и материалов на удалённые объекты, использование дронов для мониторинга трубопроводов и инфраструктуры, и использование альтернативных источников энергии, таких как солнечная и ветряная энергия, для питания нефтегазовых объектов, – все это способствует снижению выбросов парниковых газов и оптимизации использования ресурсов. Например, на некоторых платформах в море установлены солнечные панели, которые генерируют часть необходимой электроэнергии, снижая зависимость от традиционных источников энергии и сокращая выбросы углекислого газа.</w:t>
        <w:br/>
        <w:br/>
        <w:t>В заключение, внедрение инноваций и передовых технологий играет ключевую роль в обеспечении устойчивого развития нефтегазовой отрасли. От цифровизации процессов добычи и переработки до разработки новых технологий переработки и использования альтернативных источников энергии, технологический прогресс предлагает решения для снижения воздействия на окружающую среду, повышения эффективности операций и создания новых возможностей для развития отрасли. Нефтегазовые компании, которые активно инвестируют в инновации и внедряют передовые технологии, будут иметь конкурентное преимущество в будущем и смогут внести значительный вклад в создание более устойчивого мира.</w:t>
        <w:br/>
        <w:br/>
        <w:br/>
        <w:t>В эпоху цифровой трансформации, искусственный интеллект (ИИ) перестает быть футуристической концепцией и становится неотъемлемой частью многих отраслей промышленности, и нефтегазовая не исключение. Возможности ИИ для оптимизации процессов добычи и переработки нефти и газа практически безграничны, и уже сейчас мы видим первые успешные примеры применения этой технологии, обещающие революционные изменения в будущем. От повышения эффективности бурения до прогнозирования сбоев оборудования и оптимизации логистики, ИИ позволяет нефтегазовым компаниям добиваться значительных улучшений в производительности, безопасности и экологической устойчивости, открывая новые горизонты для развития отрасли.</w:t>
        <w:br/>
        <w:br/>
        <w:t>Одной из наиболее перспективных областей применения ИИ является оптимизация бурения скважин. Традиционный процесс бурения включает в себя множество переменных, таких как глубина, угол наклона, давление, скорость вращения буровой колонны, и неправильная настройка любого из этих параметров может привести к неэффективности, увеличению затрат и даже аварийным ситуациям. Алгоритмы машинного обучения, обученные на огромных объемах данных о предыдущих буровых операциях, способны анализировать эти параметры в режиме реального времени и предлагать оптимальные настройки для каждого конкретного этапа бурения, позволяя значительно повысить скорость проходки и снизить риск возникновения осложнений. Представьте себе, что в процессе бурения скважины на шельфе, сложная геологическая формация создает непредсказуемые условия, которые могут привести к потере бурового инструмента или обрушению ствола скважины. Благодаря ИИ, система автоматически корректирует параметры бурения, адаптируясь к изменяющимся условиям и предотвращая потенциально опасные ситуации, обеспечивая безопасность работы и экономию времени и средств.</w:t>
        <w:br/>
        <w:br/>
        <w:t>Прогнозирование и предотвращение неисправностей оборудования – еще одна область, где ИИ демонстрирует впечатляющие результаты. Нефтегазовые объекты, особенно удаленные платформы и трубопроводы, оснащены огромным количеством сложного оборудования, подвергающегося воздействию агрессивных условий эксплуатации. Несвоевременное обнаружение неисправностей может привести к дорогостоящим простоям, авариям и даже загрязнению окружающей среды. Алгоритмы ИИ, анализируя данные с датчиков, установленных на оборудовании, способны выявлять аномалии и предсказывать вероятность возникновения неисправностей, позволяя проводить профилактическое обслуживание до того, как проблема станет критической. В качестве примера можно привести мониторинг состояния компрессорных станций на газопроводах. Благодаря алгоритмам машинного обучения, система отслеживает вибрацию, температуру и давление оборудования, выявляя ранние признаки износа и предсказывая необходимость ремонта. Это позволяет заранее планировать работы, избегать внезапных остановок и минимизировать риски аварийных ситуаций, что существенно повышает надежность и безопасность поставок газа потребителям.</w:t>
        <w:br/>
        <w:br/>
        <w:t>Использование ИИ не ограничивается непосредственно добычей и переработкой нефти и газа; он также играет важную роль в оптимизации логистических процессов. Оптимизация маршрутов транспортировки сырья и готовой продукции, управление запасами, прогнозирование спроса – все это задачи, которые можно эффективно решать с помощью алгоритмов машинного обучения. ИИ может анализировать данные о дорожной обстановке, погодных условиях, графиках работы транспорта и потребностях клиентов, предлагая оптимальные маршруты и графики доставки, что позволяет сократить транспортные расходы, уменьшить время доставки и повысить удовлетворенность клиентов. В некоторых компаниях уже внедрены системы управления автопарком, основанные на ИИ, которые автоматически рассчитывают оптимальные маршруты для грузовиков, учитывая все факторы, влияющие на время доставки и расход топлива. Это позволяет значительно снизить эксплуатационные расходы и повысить эффективность логистических операций.</w:t>
        <w:br/>
        <w:br/>
        <w:t>Особенное значение имеет применение ИИ в процессах контроля качества и оптимизации химического состава нефтепродуктов. Традиционный контроль качества часто является рутинным и трудоемким процессом, требующим значительного количества времени и ресурсов. Использование алгоритмов компьютерного зрения позволяет автоматизировать процесс анализа проб, быстро и точно определяя химический состав и физические свойства нефтепродуктов.  Системы на базе ИИ способны обнаруживать даже незначительные отклонения от нормы, что позволяет оперативно реагировать на возникающие проблемы и гарантировать высокое качество продукции. Более того, ИИ может помочь в оптимизации химических процессов, предлагая оптимальные параметры реакции для получения желаемого продукта с максимальной эффективностью и минимальным количеством отходов. Например, в процессе крекинга нефти, ИИ может анализировать данные о температуре, давлении и составе сырья, предлагая оптимальные параметры реакции для получения максимального выхода целевых продуктов.</w:t>
        <w:br/>
        <w:br/>
        <w:t>В заключение, внедрение искусственного интеллекта в нефтегазовой отрасли открывает перед компаниями широкие возможности для повышения эффективности, безопасности и экологической устойчивости. От оптимизации процессов бурения до прогнозирования сбоев оборудования и оптимизации логистики, ИИ позволяет добиваться значительных улучшений в производительности и снижать эксплуатационные расходы. Компаниям, которые активно инвестируют в развитие и внедрение искусственного интеллекта, предстоит сыграть ключевую роль в формировании будущего нефтегазовой отрасли. Внедрение этих технологий, хоть и требует значительных инвестиций на начальном этапе, в конечном итоге приведет к существенному повышению конкурентоспособности и созданию долгосрочной ценности для акционеров и общества.</w:t>
        <w:br/>
        <w:br/>
        <w:br/>
        <w:t>Оптимизация химических процессов посредством искусственного интеллекта выходит далеко за рамки простого контроля качества и управления потоком производства – это фундаментальный пересмотр способа проектирования и эксплуатации нефтехимических заводов, что приводит к значительному снижению энергопотребления и увеличению эффективности производства. Традиционные химические процессы часто оптимизируются эмпирическим путем, полагаясь на опыт персонала и ограниченные данные, что часто приводит к неэффективному использованию сырья и энергии. Алгоритмы искусственного интеллекта, в свою очередь, способны анализировать огромные массивы данных, включая исторические записи о процессах, информацию о составе сырья, данные с датчиков и даже метеорологические условия, чтобы выявить скрытые закономерности и предложить оптимальные параметры для максимальной производительности и минимальных отходов. Этот подход позволяет выходить за рамки существующих знаний и открывает двери к разработке совершенно новых химических процессов, которые ранее были невозможны.</w:t>
        <w:br/>
        <w:br/>
        <w:t>Одним из ярких примеров оптимизации химических процессов с помощью ИИ является процесс производства полиэтилена, ключевого полимера, используемого в широком спектре применений, от упаковочных материалов до строительных конструкций. В традиционном процессе производства полиэтилена, катализаторы играют ключевую роль в определении молекулярной массы и разветвленности полимера, что напрямую влияет на его свойства и пригодность для конкретных применений. Поддержание оптимального состава катализатора и условий реакции – сложная задача, требующая постоянного мониторинга и точной регулировки. С помощью алгоритмов машинного обучения, данные с датчиков, измеряющих температуру, давление, состав сырья и активность катализатора, анализируются в режиме реального времени. На основе этого анализа, ИИ не только предлагает оптимальные параметры процесса, но и прогнозирует износ катализатора, позволяя заранее планировать его замену и избегать простоев, что, в свою очередь, снижает затраты и повышает производительность.</w:t>
        <w:br/>
        <w:br/>
        <w:t>Система, использующая ИИ, не просто реагирует на текущие изменения; она предсказывает их, что позволяет компании активно управлять процессом.  Представьте себе ситуацию, когда поставщик сырья внезапно изменяет химический состав, что может негативно повлиять на качество конечного продукта. Традиционная система контроля качества может заметить это отклонение только после того, как небольшая партия продукта будет произведена, что приведет к необходимости ее утилизации или переработки. Система на основе ИИ, обученная на данных о различных химических составах сырья, способна предсказать влияние этих изменений на процесс и автоматически скорректировать параметры реакции, чтобы сохранить качество конечного продукта. Это позволяет избежать потерь сырья и снизить риск производства некондиционного продукта, что существенно повышает экономическую эффективность производства.</w:t>
        <w:br/>
        <w:br/>
        <w:t>Кроме того, ИИ может быть использован для разработки новых, более экологичных химических процессов.  Традиционные химические процессы часто требуют использования большого количества энергии и могут приводить к образованию вредных выбросов. Алгоритмы машинного обучения могут быть использованы для поиска альтернативных путей синтеза, которые требуют меньше энергии и производят меньше отходов. Например, можно использовать искусственный интеллект для поиска новых катализаторов, которые позволяют проводить реакции при более низких температурах и давлениях, что значительно снижает энергопотребление и выбросы парниковых газов.  Более того, ИИ может помочь в разработке замкнутых циклов производства, в которых отходы одного процесса используются в качестве сырья для другого, что сводит к минимуму количество отходов и максимизирует эффективность использования ресурсов.</w:t>
        <w:br/>
        <w:br/>
        <w:t>Практическое внедрение этих технологий требует, конечно, не только разработки сложных алгоритмов, но и создания соответствующей инфраструктуры, включающей в себя систему сбора и обработки данных, а также интеграцию с существующими системами управления предприятием. Однако, инвестиции в создание этой инфраструктуры быстро окупаются за счет повышения эффективности производства, снижения затрат на сырье и энергию, а также повышения экологической устойчивости.  Несколько крупных нефтехимических компаний уже успешно внедрили системы на основе ИИ, и результаты говорят сами за себя: увеличение производительности на 10-20%, снижение энергопотребления на 5-10%, сокращение отходов на 15-25%.  Очевидно, что будущее химической промышленности неразрывно связано с искусственным интеллектом, и компании, которые смогут адаптироваться к этой новой реальности, получат значительное конкурентное преимущество.</w:t>
        <w:br/>
        <w:br/>
        <w:br/>
        <w:t>Развитие технологий улавливания и хранения углерода (CCS) и их внедрение в нефтегазовой отрасли – это не просто модный тренд в области устойчивого развития, а критически важный элемент стратегии по смягчению последствий изменения климата и снижению углеродного следа.  Во всем мире, несмотря на активное развитие возобновляемых источников энергии, нефтегазовый сектор продолжит играть существенную роль в мировой энергетике на протяжении десятилетий, и поэтому необходимо найти способы значительного сокращения выбросов углекислого газа, связанных с его деятельностью. Технологии CCS предлагают именно такую возможность, представляя собой комплексный подход к улавливанию углекислого газа непосредственно из промышленных источников, транспортировке его к местам хранения и последующей безопасной изоляции от атмосферы на долгий срок. Эти технологии не являются принципиально новыми – идея улавливания углекислого газа и хранения его под землей была впервые предложена еще в 1970-х годах, однако только последние десятилетия стали свидетелями значительного прогресса в разработке и совершенствовании технологий, делающих их более эффективными и экономически выгодными.</w:t>
        <w:br/>
        <w:br/>
        <w:t>Существуют различные методы улавливания углекислого газа, каждый из которых имеет свои преимущества и недостатки, в зависимости от конкретного источника выбросов и технологических условий. Одним из наиболее распространенных методов является абсорбция, при которой углекислый газ из отходящих газов поглощается специальными растворителями, часто аминовыми растворами. Другой метод – адсорбция, использующая твердые материалы, такие как активированный уголь или цеолиты, для удержания углекислого газа на своей поверхности. Также активно разрабатываются мембранные технологии, использующие специальные мембраны для избирательного разделения углекислого газа из смеси газов. В нефтегазовой отрасли особенно перспективными являются технологии пост-сжигания, которые позволяют улавливать углекислый газ из отходящих газов после сжигания топлива. Однако, улавливание углекислого газа – это лишь первый этап, и последующие этапы, такие как транспортировка и хранение, также требуют значительных инвестиций и разработки безопасных и надежных технологий.</w:t>
        <w:br/>
        <w:br/>
        <w:t>Транспортировка углекислого газа, как правило, осуществляется по трубопроводам, аналогично транспортировке нефти и газа, хотя иногда используются и другие средства, такие как корабли или железнодорожные цистерны. Выбор оптимального метода транспортировки зависит от расстояния до места хранения, рельефа местности и доступной инфраструктуры. Места хранения углекислого газа должны быть тщательно отобраны, чтобы гарантировать безопасность и долгосрочную стабильность. Наиболее перспективными местами хранения являются глубоководные геологические формации, такие как истощенные газовые месторождения, соляные купола и глубокие пласты сланцевых пород. Перед использованием в качестве места хранения, геологические формации проходят тщательную оценку для проверки их герметичности, способности удерживать углекислый газ и отсутствия риска утечек. Кроме того, регулярно проводятся мониторинги для выявления любых признаков утечки и для обеспечения безопасности окружающей среды.</w:t>
        <w:br/>
        <w:br/>
        <w:t>Одним из наиболее ярких примеров применения технологий CCS в нефтегазовой отрасли является проект Snøvåret на норвежском континентальном шельфе. В рамках этого проекта, углекислый газ, образующийся в результате усиления нефтеотдачи, улавливается и транспортируется по трубопроводу на месторождение Sleipner, где он закачивается на глубину 800 метров в соляной купол. Этот проект, запущенный в 1996 году, является одним из самых успешных проектов CCS в мире и демонстрирует возможность безопасной и долгосрочной изоляции углекислого газа под землей. Подобные проекты демонстрируют не только техническую осуществимость технологий CCS, но и экономическую привлекательность, особенно в условиях ужесточения экологического законодательства и растущего спроса на углеродно-нейтральные продукты.  Кроме того, закачка углекислого газа в истощенные месторождения может способствовать увеличению добычи нефти и газа, создавая синергетический эффект и повышая экономическую эффективность проекта.</w:t>
        <w:br/>
        <w:br/>
        <w:t>Однако, несмотря на значительный прогресс в развитии технологий CCS, существуют серьезные вызовы, препятствующие их широкому внедрению.  Одним из главных вызовов является высокая стоимость реализации проектов CCS, которая включает в себя затраты на строительство установок улавливания, трубопроводов и мест хранения, а также затраты на эксплуатацию и мониторинг.  Другой вызовов – это отсутствие четкой нормативно-правовой базы, регулирующей вопросы транспортировки и хранения углекислого газа, что создает неопределенность для инвесторов и препятствует развитию проектов.  Также существуют опасения по поводу безопасности и долгосрочной стабильности мест хранения углекислого газа, особенно в отношении возможности утечек и их воздействия на окружающую среду.  Преодоление этих вызовов потребует скоординированных усилий со стороны правительств, промышленности и научного сообщества, направленных на снижение затрат, создание благоприятной нормативно-правовой среды и обеспечение безопасности и надежности проектов CCS.</w:t>
        <w:br/>
        <w:br/>
        <w:t>В заключение, развитие и внедрение технологий улавливания и хранения углерода является критически важным элементом стратегии по смягчению последствий изменения климата и обеспечению устойчивого будущего для нефтегазовой отрасли. Несмотря на существующие вызовы, потенциальные выгоды от применения этих технологий огромны, включая снижение выбросов парниковых газов, повышение энергетической безопасности и создание новых экономических возможностей.  Поддержка исследований и разработок в области CCS, создание благоприятной нормативно-правовой среды и стимулирование инвестиций в эти технологии – это ключевые шаги на пути к созданию углеродно-нейтральной экономики и обеспечению устойчивого развития для будущих поколений.</w:t>
        <w:br/>
        <w:br/>
        <w:br/>
        <w:t>Улавливание и хранение углекислого газа, безусловно, является одним из наиболее перспективных способов снижения выбросов углекислого газа в атмосферу, что играет критическую роль в борьбе с изменением климата и достижении углеродной нейтральности. Традиционные методы производства энергии, особенно сжигание ископаемого топлива, высвобождают огромное количество углекислого газа, который является основным парниковым газом, способствующим глобальному потеплению и другим неблагоприятным климатическим изменениям. Учитывая масштаб проблемы и необходимость немедленных действий, внедрение технологий CCS представляется не просто желательным, а абсолютно необходимым шагом для сохранения окружающей среды и обеспечения устойчивого будущего для человечества. Проекты CCS не только уменьшают объемы углекислого газа, попадающего в атмосферу, но и открывают новые возможности для использования углекислого газа в промышленных процессах, таких как производство строительных материалов и синтетическое топливо, что делает их многообещающим решением для снижения зависимости от ископаемого топлива.</w:t>
        <w:br/>
        <w:br/>
        <w:t>Одним из наиболее значимых преимуществ технологий CCS является их способность непосредственно сокращать выбросы углекислого газа от крупных источников, таких как электростанции, промышленные предприятия и нефтеперерабатывающие заводы. В отличие от возобновляемых источников энергии, которые требуют существенных изменений в энергетической инфраструктуре и могут быть подвержены колебаниям в зависимости от погодных условий, технологии CCS могут быть интегрированы в существующие производственные процессы, обеспечивая относительно быстрый и эффективный способ снижения выбросов. Это особенно важно для отраслей, где переход на возобновляемые источники энергии является сложным или невозможным в краткосрочной перспективе, позволяя этим отраслям продолжать свою деятельность, минимизируя при этом негативное воздействие на окружающую среду. Эффективность снижения выбросов напрямую зависит от масштаба и эффективности установок CCS, что стимулирует постоянные инновации и усовершенствования технологий.</w:t>
        <w:br/>
        <w:br/>
        <w:t>В практическом плане, сокращение выбросов углекислого газа, достигаемое с помощью технологий CCS, можно проиллюстрировать на примере проекта Sleipnor в Норвегии, где углекислый газ, выделяемый при повышении нефтеотдачи месторождений, улавливается и закачивается в соляной купол на глубине 800 метров. Этот проект не только доказал техническую возможность и безопасность долгосрочного хранения углекислого газа под землей, но и позволил значительно снизить выбросы углекислого газа в атмосферу, эквивалентные выбросам нескольких тысяч автомобилей. Подобные успешные примеры демонстрируют потенциал технологий CCS для внесения существенного вклада в достижение целей по сокращению выбросов, одновременно демонстрируя экономическую целесообразность и стимулируя дальнейшие инвестиции в эту область. Важно отметить, что потенциал сокращения выбросов может быть значительно увеличен за счет расширения использования технологий CCS на большее количество промышленных объектов и в различных географических регионах.</w:t>
        <w:br/>
        <w:br/>
        <w:t>Важным аспектом, подчеркивающим важность технологий CCS для сокращения выбросов, является их способность не только улавливать углекислый газ, но и использовать его в качестве ресурса для других промышленных процессов. Например, углекислый газ может быть использован для производства синтетического топлива, строительных материалов, таких как бетон, а также для улучшения нефтеотдачи месторождений. Такой подход не только снижает зависимость от ископаемого топлива, но и создает новые экономические возможности и рынки для углекислого газа, превращая его из отхода в ценный ресурс. Использование углекислого газа в качестве сырья для других промышленных процессов также способствует созданию замкнутых циклов и снижению отходов, что является ключевым элементом устойчивого развития. Развитие этих технологий требует дальнейших инвестиций и инноваций, но потенциальные выгоды для окружающей среды и экономики трудно переоценить.</w:t>
        <w:br/>
        <w:br/>
        <w:t>Однако, для достижения максимального эффекта от технологий CCS и достижения существенного сокращения выбросов углекислого газа в атмосферу, необходимо преодолеть ряд препятствий и усовершенствовать существующие технологии. Одной из главных проблем является высокая стоимость внедрения и эксплуатации установок CCS, что делает их менее привлекательными для инвестиций. Для решения этой проблемы необходимо разработать более эффективные и экономически выгодные технологии улавливания углекислого газа, а также создать благоприятные экономические стимулы для их внедрения, такие как налоговые льготы и субсидии. Кроме того, необходимо создать четкую и прозрачную нормативно-правовую базу, регулирующую вопросы транспортировки и хранения углекислого газа, чтобы обеспечить безопасность и долгосрочную стабильность проектов CCS.</w:t>
        <w:br/>
        <w:br/>
        <w:t>В заключение, технологии улавливания и хранения углекислого газа представляют собой мощный инструмент для сокращения выбросов углекислого газа в атмосферу и смягчения последствий изменения климата. Их внедрение не только способствует снижению негативного воздействия на окружающую среду, но и открывает новые экономические возможности и создает условия для устойчивого развития.  Усилия по совершенствованию технологий CCS, стимулирование инвестиций в эту область и создание благоприятной нормативно-правовой среды являются ключом к достижению максимального эффекта и реализации всего потенциала этих инновационных решений для создания более чистого и здорового будущего для будущих поколений. Только комплексный подход, включающий технологические инновации, экономические стимулы и четкую нормативную базу, позволит раскрыть весь потенциал технологий CCS и добиться существенного сокращения выбросов, необходимого для решения глобальной проблемы изменения климата.</w:t>
        <w:br/>
        <w:br/>
        <w:br/>
        <w:t>## IV. Вызовы и Перспективы: На пути к повсеместному использованию CCS</w:t>
        <w:br/>
        <w:br/>
        <w:t>Внедрение технологий улавливания и хранения углекислого газа (CCS), несмотря на огромный потенциал, сталкивается с рядом существенных вызовов, которые необходимо преодолеть для обеспечения их широкого распространения и эффективного сокращения выбросов парниковых газов.  Первоначально энтузиазм относительно CCS был высоким, особенно в свете необходимости борьбы с изменением климата и снижения зависимости от ископаемого топлива. Однако, реальная реализация проектов CCS столкнулась с экономическими, техническими и нормативными препятствиями, которые ограничивают скорость их внедрения и масштаб воздействия. Прежде всего, стоимость реализации проектов CCS остается значительным барьером для инвестиций, особенно в отсутствие достаточных стимулов и поддержки со стороны правительств и частного сектора.</w:t>
        <w:br/>
        <w:br/>
        <w:t>Высокая стоимость CCS обусловлена несколькими факторами, включая необходимость создания специализированной инфраструктуры для улавливания, транспортировки и хранения углекислого газа. Процесс улавливания углекислого газа из промышленных выбросов требует применения дорогостоящего оборудования и технологий, таких как абсорбция аминами, адсорбция с использованием цеолитов или мембранная технология разделения.  Транспортировка углекислого газа осуществляется, как правило, посредством трубопроводов, строительство и обслуживание которых также требует значительных инвестиций. Наконец, для безопасного и долгосрочного хранения углекислого газа необходимо выбирать подходящие геологические формации, такие как соляные купола или истощенные нефтяные месторождения, и обеспечивать мониторинг и контроль, чтобы исключить утечки.  Эти капитальные затраты, в сочетании с эксплуатационными расходами, делают проекты CCS экономически менее привлекательными по сравнению с другими способами снижения выбросов, такими как переход на возобновляемые источники энергии или повышение энергоэффективности.</w:t>
        <w:br/>
        <w:br/>
        <w:t>Помимо экономических препятствий, технические сложности также ограничивают широкое применение CCS.  Не все промышленные объекты подходят для установки систем улавливания углекислого газа, поскольку концентрация углекислого газа в выбросах может быть слишком низкой или технология улавливания может быть несовместима с существующими производственными процессами.  Эффективность технологий улавливания углекислого газа также варьируется в зависимости от типа источника выбросов и концентрации углекислого газа, что требует разработки специализированных решений для различных отраслей промышленности.  К тому же, существуют опасения относительно потенциальных экологических рисков, связанных с транспортировкой и хранением углекислого газа, включая возможность утечек из геологических формаций и потенциальное воздействие на подземные воды.  Необходимость обеспечения безопасности и надежности операций CCS требует разработки строгих стандартов и процедур мониторинга, а также постоянного совершенствования технологий и методов оценки рисков.</w:t>
        <w:br/>
        <w:br/>
        <w:t>Нормативно-правовая база, регулирующая деятельность CCS, также остается недостаточно развитой во многих регионах мира.  Отсутствие четких правил и стандартов для транспортировки, хранения и мониторинга углекислого газа создает неопределенность для инвесторов и затрудняет реализацию проектов.  Вопросы ответственности за утечки углекислого газа и долгосрочного мониторинга геологических хранилищ также требуют определения и закрепления в законодательстве.  Для стимулирования развития CCS необходимо создание нормативной среды, которая обеспечивает долгосрочную предсказуемость и снижает риски для инвесторов.  Международное сотрудничество в области разработки стандартов и обмена опытом также играет важную роль в создании благоприятной нормативной среды.</w:t>
        <w:br/>
        <w:br/>
        <w:t>Однако, несмотря на эти вызовы, перспективы развития CCS остаются обнадеживающими. Постоянные инновации в области технологий улавливания углекислого газа приводят к снижению затрат и повышению эффективности. Разработка новых материалов, более эффективных абсорбентов и мембранных технологий может значительно снизить капитальные и эксплуатационные расходы на CCS. Улучшение процессов, направленные на снижение энергопотребления и повышение эффективности технологий улавливания, также являются ключевыми факторами снижения затрат.  Кроме того, растущий интерес к использованию углекислого газа в качестве сырья для производства полезных продуктов, таких как синтетическое топливо и строительные материалы, может создать дополнительные экономические стимулы для внедрения CCS и создать замкнутые углеродные циклы.</w:t>
        <w:br/>
        <w:br/>
        <w:t>Более того, переход к низкоуглеродной экономике, подкрепленный политическими инициативами и нормативными актами, создает благоприятные условия для развития CCS.  Углеродное ценообразование, субсидии и налоговые льготы могут сделать проекты CCS более экономически привлекательными для инвесторов и ускорить их внедрение.  Осознание общественности относительно необходимости борьбы с изменением климата и использования инновационных технологий для защиты окружающей среды также способствует поддержке развития CCS.  Поддержка со стороны государственных и частных институтов, направленная на финансирование исследований и разработок, а также на стимулирование внедрения CCS в различных отраслях промышленности, имеет решающее значение для преодоления существующих барьеров и раскрытия всего потенциала этой технологии.</w:t>
        <w:br/>
        <w:br/>
        <w:br/>
        <w:t>Устойчивое развитие, как мы убедились, не может быть просто добавленной функцией, задачей, возложенной на отдельный департамент или отдельную группу специалистов. Это не проект, который можно успешно завершить и отойти в сторону. Напротив, оно должно стать основополагающей частью ДНК компании, способом мышления и принятия решений, пронизывающим каждый аспект ее деятельности.  И это требует, прежде всего, глубокой трансформации корпоративной культуры, изменения базовых ценностей и принципов, которыми руководствуются сотрудники на всех уровнях и в различных функциональных областях. Без вовлечения и приверженности всего коллектива, даже самые прогрессивные инициативы и инновационные технологии рискуют оказаться неэффективными, не достигнув желаемого результата.</w:t>
        <w:br/>
        <w:br/>
        <w:t>Традиционная корпоративная культура, ориентированная на максимизацию прибыли в краткосрочной перспективе и игнорирующая социальные и экологические последствия, зачастую создает серьезные барьеры для внедрения устойчивого развития.  Иерархические структуры, жесткие рабочие процессы, ориентация на количественные показатели и нетерпимость к инновациям и экспериментам – все это может подавлять инициативу, препятствовать обмену информацией и ограничивать возможности для поиска новых решений.  В такой среде сотрудники, желающие предложить альтернативные подходы, сталкиваются с сопротивлением, критикой и даже наказанием, что приводит к разочарованию и демотивации.  Необходимо осознать, что устойчивое развитие требует от сотрудников большей гибкости, креативности и готовности к риску, а также большей ответственности за принимаемые решения и их последствия.</w:t>
        <w:br/>
        <w:br/>
        <w:t>Изменение корпоративной культуры – это сложный и долгосрочный процесс, требующий целенаправленных усилий со стороны руководства и постоянной поддержки на всех уровнях организации.  Недостаточно просто объявить о приверженности устойчивому развитию и провести несколько тренингов для сотрудников; необходимо создать среду, в которой устойчивое развитие становится неотъемлемой частью повседневной работы и ценностей компании.  Это предполагает пересмотр системы управления, переоценку целей и показателей эффективности, создание механизмов обратной связи и вознаграждения, а также формирование культуры открытости, доверия и сотрудничества.  Более того, необходимо активно вовлекать сотрудников в процесс принятия решений, давать им возможность высказывать свое мнение и предлагать свои идеи, а также признавать и поощрять их вклад в достижение целей устойчивого развития.</w:t>
        <w:br/>
        <w:br/>
        <w:t>Один из ярких примеров успешного изменения корпоративной культуры в контексте устойчивого развития – компания Patagonia, производитель одежды для активного отдыха. Основатель компании, Ирвин Чак, с самого начала подчеркивал важность социальной и экологической ответственности.  Он не только использует переработанные материалы и поддерживает экологические инициативы, но и активно вовлекает сотрудников в процесс принятия решений, давая им возможность высказывать свое мнение и предлагать свои идеи.  Patagonia не просто заявляет о своей приверженности устойчивому развитию, она живет этим принципом, интегрируя его во все аспекты своей деятельности и создавая культуру, основанную на доверии, сотрудничестве и социальной ответственности.  Результатом является не только снижение негативного воздействия на окружающую среду, но и повышение лояльности сотрудников, укрепление репутации бренда и увеличение прибыли.</w:t>
        <w:br/>
        <w:br/>
        <w:t>Другой интересный пример – Unilever, транснациональная компания, производящая продукты питания, напитки, средства личной гигиены и бытовую химию. Unilever ввела "Sustainable Living Plan", который направлен на снижение воздействия на окружающую среду и повышение качества жизни людей.  Компания не только внедрила новые технологии и процессы, но и активно вовлекает сотрудников в процесс реализации плана, давая им возможность участвовать в проектах, предлагать свои идеи и учиться новому.  Unilever осознала, что устойчивое развитие – это не только бизнес-возможность, но и ответственность перед обществом и будущими поколениями.  В результате компания не только улучшила свои экологические показатели, но и повысила свою конкурентоспособность и укрепила свою репутацию.</w:t>
        <w:br/>
        <w:br/>
        <w:t>Особенно важным является создание "чемпионов устойчивости" на каждом уровне организации - сотрудников, которые искренне верят в важность устойчивого развития и готовы продвигать его в своей команде и за ее пределами.  Эти "чемпионы" служат примером для других, мотивируют их на действия, делятся своим опытом и знаниями, а также помогают преодолеть сопротивление и предубеждения.  Руководство должно активно поддерживать и вознаграждать "чемпионов устойчивости", предоставляя им ресурсы, возможности для обучения и развития, а также признание их заслуг.  Создание сети "чемпионов устойчивости" помогает распространить культуру устойчивого развития по всей организации и создать устойчивый эффект вовлечения сотрудников.</w:t>
        <w:br/>
        <w:br/>
        <w:t>Наконец, необходимо помнить, что изменение корпоративной культуры – это непрерывный процесс, требующий постоянных усилий, адаптации и обучения.  Мир вокруг нас постоянно меняется, появляются новые вызовы и возможности, и компании должны быть готовы к ним реагировать, совершенствуя свои практики и ценности.  Компаниям необходимо регулярно оценивать свою культуру, собирать обратную связь от сотрудников, проводить тренинги и семинары, а также поощрять инновации и эксперименты.  Только так можно создать по-настоящему устойчивую и процветающую культуру, которая будет способствовать достижению целей устойчивого развития и созданию долгосрочной ценности для всех заинтересованных сторон.</w:t>
        <w:br/>
        <w:br/>
        <w:br/>
        <w:t>Достижение устойчивых результатов, как мы уже убедились, – это не единоразовый рывок, не проект, который можно успешно завершить и затем отойти в сторону, с чувством выполненного долга. Это не задача, которую можно передать специализированному отделу, рассчитывая, что он самостоятельно разрешит все проблемы и приведет компанию к безоблачному будущему.  Устойчивое развитие требует постоянных, согласованных усилий, скоординированной работы всех подразделений и вовлеченности каждого сотрудника на всех уровнях организации. Только коллективные действия, основанные на общем понимании целей и задач, способны обеспечить долгосрочный и устойчивый эффект.  Нельзя ожидать, что отдел охраны окружающей среды или отдел социальной ответственности смогут самостоятельно решить все проблемы, с которыми сталкивается компания, если остальные подразделения не поддержат их усилия и не интегрируют принципы устойчивого развития в свои повседневные операции.</w:t>
        <w:br/>
        <w:br/>
        <w:t>В эпоху глобализации и взаимосвязанности, когда цепочки поставок охватывают множество стран и регионов, а рынки постоянно меняются и диверсифицируются, ни одна компания не может самостоятельно справиться со всеми вызовами, с которыми она сталкивается.  Климатические изменения, дефицит ресурсов, социальное неравенство, политическая нестабильность – все это требует коллективных усилий и сотрудничества между различными заинтересованными сторонами: компаниями, правительствами, научными организациями, некоммерческими организациями и гражданским обществом.  Только объединив усилия, мы сможем найти эффективные решения и создать устойчивое будущее для всех.  В противном случае, отдельные компании, действующие изолированно друг от друга, рискуют столкнуться с непреодолимыми трудностями и потерять конкурентоспособность.</w:t>
        <w:br/>
        <w:br/>
        <w:t>В качестве яркого примера коллективного подхода к решению экологических проблем можно привести инициативу “The Ocean Cleanup”, занимающуюся очисткой Мирового океана от пластикового мусора.  Основатель проекта, Бойан Сметс, разработал инновационную технологию, которая позволяет собирать пластик из океана с помощью плавучих барьеров.  Однако для реализации этой масштабной инициативы требуется не только финансирование и технологические решения, но и поддержка со стороны различных стран и регионов, а также участие волонтеров и местных сообществ.  Организация активно сотрудничает с правительствами, научными организациями и некоммерческими организациями, чтобы повысить осведомленность об проблеме загрязнения океана и мобилизовать ресурсы для ее решения.  Благодаря коллективным усилиям, “The Ocean Cleanup” уже собрала тысячи тонн пластика из океана и продолжает расширять свою деятельность по всему миру.</w:t>
        <w:br/>
        <w:br/>
        <w:t>Еще один пример, демонстрирующий важность коллективных усилий, можно найти в сфере развития возобновляемых источников энергии.  Переход к возобновляемой энергетике требует не только технологических инноваций, но и изменения в политике, инвестиций в инфраструктуру и изменений в потребительском поведении.  Правительства во всем мире разрабатывают политики, стимулирующие развитие возобновляемой энергетики, компании инвестируют в развитие новых технологий, а потребители все больше предпочитают энергоэффективные продукты и услуги.  Этот комплексный подход, основанный на совместных действиях различных заинтересованных сторон, способствует быстрому развитию возобновляемой энергетики и снижению зависимости от ископаемого топлива.</w:t>
        <w:br/>
        <w:br/>
        <w:t>В контексте социальной ответственности, сотрудничество и коллективные усилия особенно важны для решения таких сложных проблем, как бедность, неравенство и нарушение прав человека.  Компании часто работают с некоммерческими организациями и правительственными учреждениями, чтобы разрабатывать и реализовывать программы, направленные на улучшение жизни людей в уязвимых сообществах.  Эти программы могут включать предоставление образования и здравоохранения, создание рабочих мест и поддержку развития малого бизнеса.  Однако для достижения устойчивых результатов, необходимо не только предоставлять финансовую поддержку, но и вовлекать местные сообщества в процесс принятия решений и создавать условия для их саморазвития.  В противном случае, программы, основанные на внешнем вмешательстве, могут не дать желаемого эффекта и даже привести к нежелательным последствиям.</w:t>
        <w:br/>
        <w:br/>
        <w:t>Важно понимать, что достижение устойчивых результатов – это не спринт, а марафон. Требуется упорство, настойчивость и готовность к постоянному обучению и адаптации. Нельзя ожидать мгновенных результатов, и важно не терять мотивацию, когда сталкиваешься с трудностями и неудачами.  Коллективные усилия помогают сохранять позитивный настрой, обмениваться опытом и знаниями, а также находить новые решения для преодоления препятствий.  Только вместе, объединив усилия, мы сможем создать устойчивое будущее для всех.</w:t>
        <w:br/>
        <w:br/>
        <w:br/>
        <w:t>В современном мире, где вопросы устойчивого развития и социальной ответственности все громче звучат в бизнес-сообществе, прозрачность и достоверность данных об экологических, социальных и управленческих (ESG) показателях приобретают первостепенное значение. Это уже не просто "приятно иметь", а критически важный фактор доверия со стороны инвесторов, потребителей, сотрудников и общества в целом. Без уверенности в том, что компания честно и открыто сообщает о своих ESG-показателях, даже самые благие намерения и самые амбициозные программы рискуют остаться невостребованными и неэффективными.  Именно поэтому формирование культуры прозрачности и внедрение надежных систем проверки данных становятся неотъемлемой частью успешной ESG-стратегии.  Растущий спрос на ESG-инвестиции и повышенное внимание со стороны регуляторов лишь усиливают эту тенденцию, подталкивая компании к более открытым и подотчетным методам работы.  В конечном счете, достоверность информации является фундаментом, на котором строится долгосрочное доверие и устойчивость бизнеса.  Прозрачность данных - это не просто предоставление информации, но и готовность компании выдерживать проверку фактов и отвечать на вопросы общественности.</w:t>
        <w:br/>
        <w:br/>
        <w:t>Проблема заключается не только в том, чтобы собрать и опубликовать данные об ESG-показателях, но и в том, чтобы обеспечить их достоверность и сопоставимость.  В прошлом, многие компании прибегали к "зеленому отмыванию" - практике, когда они преувеличивали свои достижения в области устойчивого развития, чтобы улучшить свой имидж и привлечь инвесторов.  Например, некоторые компании утверждали, что используют 100% возобновляемой энергии, не раскрывая, что часть этой энергии приобретается через сертификаты происхождения, а не генерируется на собственных объектах.  Другие компании занижали свои выбросы парниковых газов, исключая из расчета значительную часть своих цепочек поставок.  Такие практики не только вводит в заблуждение инвесторов и потребителей, но и подрывают доверие ко всей системе ESG-отчетности.  Чтобы избежать подобных манипуляций, необходимо разрабатывать строгие стандарты отчетности и внедрять независимые системы проверки данных. Это требует значительных инвестиций в инфраструктуру, экспертизу и взаимодействие с внешними аудиторами.  Недостаток стандартизации и размытость критериев оценки также создают препятствия для сопоставимости данных между различными компаниями.</w:t>
        <w:br/>
        <w:br/>
        <w:t>В настоящее время, на рынке существует несколько инициатив, направленных на повышение прозрачности и достоверности ESG-отчетности.  Инициатива Global Reporting Initiative (GRI) предоставляет рамки для отчетности об устойчивом развитии, определяя широкий спектр показателей, которые компании могут использовать для оценки своего воздействия на окружающую среду и общество.  Sustainability Accounting Standards Board (SASB) разрабатывает отраслевые стандарты отчетности, ориентированные на инвесторов, позволяющие оценить финансовые последствия ESG-факторов.  Task Force on Climate-related Financial Disclosures (TCFD) предоставляет рекомендации по раскрытию информации, связанной с климатическими рисками и возможностями.  Эти инициативы способствуют унификации подходов к отчетности и повышению прозрачности данных.  Некоторые фонды и рейтинговые агентства также разрабатывают свои собственные системы оценки ESG-эффективности, основанные на анализе данных, представленных компаниями.  Однако для достижения максимальной эффективности необходимо, чтобы все заинтересованные стороны работали вместе, чтобы разработать и внедрить общие стандарты и методологии.</w:t>
        <w:br/>
        <w:br/>
        <w:t>Несмотря на растущую популярность инициатив по повышению прозрачности ESG-отчетности, компании все еще сталкиваются с рядом трудностей. Одна из основных проблем заключается в недостатке квалифицированных специалистов, способных собирать, анализировать и интерпретировать ESG-данные.  Другая сложность связана с нехваткой данных по всей цепочке поставок, поскольку компании часто зависят от информации, предоставляемой их поставщиками, которые могут не иметь необходимых ресурсов или возможностей для точной отчетности.  Кроме того, компании могут быть неохотно раскрывать информацию, которая может негативно повлиять на их репутацию или финансовые показатели.  Чтобы преодолеть эти барьеры, необходимо инвестировать в образование и обучение персонала, устанавливать партнерские отношения с поставщиками и создавать стимулирующие механизмы для раскрытия информации.  Автоматизация сбора и анализа данных, использование технологий блокчейн для обеспечения прозрачности цепочки поставок и внедрение систем искусственного интеллекта для выявления аномалий также могут помочь повысить эффективность и надежность ESG-отчетности.</w:t>
        <w:br/>
        <w:br/>
        <w:t>Примером компании, стремящейся к максимальной прозрачности ESG-отчетности, может служить Unilever. Компания разработала систему Sustainable Living Plan, которая включает в себя амбициозные цели в области экологической устойчивости и социальной ответственности.  Unilever публикует подробные отчеты о своем прогрессе в достижении этих целей, раскрывая информацию о своем воздействии на окружающую среду, социальное влияние и корпоративное управление.  Компания также проводит независимую проверку своих данных и активно взаимодействует с заинтересованными сторонами, чтобы получить обратную связь и улучшить свои практики.  Аналогичные усилия предпринимают другие крупные корпорации, такие как Danone, Patagonia и Interface, которые понимают, что долгосрочный успех бизнеса зависит от его способности создавать ценность для всех заинтересованных сторон, включая акционеров, сотрудников, потребителей и общество в целом.  Прозрачность и надежность данных становятся все более важными конкурентными преимуществами, позволяющими компаниям привлекать инвестиции, укреплять свою репутацию и завоевывать доверие потребителей.</w:t>
        <w:br/>
        <w:br/>
        <w:br/>
        <w:t>Независимая проверка и аудит данных, безусловно, занимает центральное место в укреплении доверия к любым заявлениям об устойчивом развитии и социальной ответственности. Без внешней, объективной оценки информации, даже самые добросовестные компании рискуют столкнуться с подозрениями и скептицизмом со стороны инвесторов, потребителей и регулирующих органов. Это больше не является просто "плюсом" для ESG-отчетности – это становится необходимостью, демонстрирующей приверженность к честности и подотчетности, а также подтверждающей ценность предоставляемых данных.  Самоутверждение и внутренние проверки, хоть и важны для выявления и исправления ошибок, не могут заменить независимую проверку, которая обладает необходимой нейтралитет и экспертную базу для оценки соответствия заявлений реальным фактам.  Именно независимый аудит создает дополнительный уровень защиты от "зеленого отмывания" и служит мощным сигналом о готовности компании подвергать свои действия внешней оценке.</w:t>
        <w:br/>
        <w:br/>
        <w:t>Процесс независимой проверки данных выходит далеко за рамки простого просмотра отчетов; это комплексный анализ, охватывающий все аспекты деятельности компании, от сбора и обработки данных до их представления и интерпретации.  Аудиторы, обладающие соответствующими квалификациями и опытом, используют стандартизованные методики и инструменты для оценки достоверности данных, выявления потенциальных ошибок и несоответствий, а также проверки соответствия заявлений установленным критериям и стандартам.  Это может включать проверку исходных документов, проведение выборочных проверок на местах, анализ цепочек поставок и сопоставление данных с внешними источниками информации.  Более того, аудит не ограничивается только количественными показателями; он также включает оценку качественной информации, такой как заявления о политиках, целей и стратегий компании.  Особое внимание уделяется оценке процессов управления данными, включая механизмы контроля качества, процедуры проверки и возможности для исправления ошибок.</w:t>
        <w:br/>
        <w:br/>
        <w:t>Одним из ярких примеров компании, активно использующей независимую проверку, является Patagonia. Эта компания, известная своей приверженностью экологической устойчивости, регулярно привлекает независимых аудиторов для проверки своих заявлений о воздействии на окружающую среду.  Аудиторы проверяют данные о потреблении воды, выбросах углекислого газа, использовании переработанных материалов и других экологических показателях, чтобы убедиться в их точности и достоверности.  Результаты аудита публично доступны и позволяют потребителям и инвесторам оценить прогресс компании в достижении своих экологических целей.  Этот открытый и прозрачный подход не только укрепляет доверие к компании, но и служит примером для других предприятий, стремящихся к большей ответственности в области устойчивого развития.  Не менее важным является то, что Patagonia активно использует возможности для улучшения своих процессов на основе выводов аудита, демонстрируя приверженность постоянному совершенствованию.</w:t>
        <w:br/>
        <w:br/>
        <w:t>Важным аспектом независимого аудита является получение аккредитации. Аккредитация подтверждает соответствие аудиторской компании определенным стандартам качества и компетенции, гарантируя независимость и объективность. Существуют различные аккредитующие органы, такие как Global Reporting Initiative (GRI), Sustainability Accounting Standards Board (SASB) и ISO, которые устанавливают строгие требования к аудиторским компаниям.  Получение аккредитации требует постоянного повышения квалификации аудиторов, внедрения эффективных систем управления качеством и прохождения регулярных проверок на соответствие требованиям.  Выбор аудиторской компании, имеющей соответствующую аккредитацию, является важным шагом для обеспечения надежности и достоверности результатов аудита, так как это позволяет быть уверенным в том, что аудит проведен компетентными специалистами, следующими установленным процедурам и стандартам.</w:t>
        <w:br/>
        <w:br/>
        <w:t>Внедрение независимого аудита данных требует значительных инвестиций, как финансовых, так и кадровых.  Необходимо привлекать квалифицированных аудиторов, разрабатывать четкие процедуры и критерии оценки, а также внедрять эффективные системы управления данными.  Однако, инвестиции в независимый аудит данных окупаются многократно, поскольку они не только укрепляют доверие со стороны заинтересованных сторон, но и способствуют повышению эффективности бизнеса, снижению рисков и улучшению репутации компании.  Более того, процесс аудита может выявить возможности для улучшения процессов и повышения эффективности использования ресурсов, что приводит к снижению затрат и повышению конкурентоспособности.  Важно рассматривать независимый аудит данных не как дополнительную статью расходов, а как стратегическую инвестицию в долгосрочный успех бизнеса.</w:t>
        <w:br/>
        <w:br/>
        <w:br/>
        <w:t>Переход к экономике с низким уровнем углерода – это не просто модное направление или краткосрочная задача, а фундаментальная трансформация, требующая долгосрочного планирования и, что самое главное, значительных и устойчивых инвестиций. Это не вопрос одномоментного решения или косметических изменений, а непрерывный процесс, затрагивающий практически все аспекты человеческой деятельности, от производства энергии до транспорта, сельского хозяйства и промышленности. Настоящий переход к низкоуглеродной экономике требует не только политической воли и общественных инициатив, но и грамотного распределения ресурсов, стимулирования инноваций и создания благоприятной инвестиционной среды, что невозможно без четкого долгосрочного видения. Усилия, предпринимаемые сегодня, будут определять будущий климат, экономическую стабильность и социальное благополучие будущих поколений, а краткосрочные и нерешительные действия лишь отложат неизбежное и увеличивают риски.</w:t>
        <w:br/>
        <w:br/>
        <w:t>Одна из ключевых сложностей в переходе к низкоуглеродной экономике заключается в необходимости отказа от давно сформировавшихся и хорошо зарекомендовавших себя систем и инфраструктур, основанных на ископаемом топливе. Эти системы, в свою очередь, поддерживают миллионы рабочих мест и обеспечивают основу для значительной части мировой экономики, поэтому отказ от них требует не только технологических инноваций, но и адаптации экономики и переподготовки рабочей силы. Например, угольная промышленность, обеспечивающая энергией многие регионы мира, сталкивается с необходимостью постепенного сокращения производства и поиска альтернативных источников дохода для шахтеров и сотрудников угольных предприятий. Без должного планирования и поддержки эти регионы рискуют столкнуться с экономическим спадом и социальной напряженностью, что может подорвать саму возможность перехода к низкоуглеродной экономике.</w:t>
        <w:br/>
        <w:br/>
        <w:t xml:space="preserve">Конкретным примером необходимости долгосрочных инвестиций является развитие возобновляемых источников энергии. Хотя солнечная и ветровая энергия становятся все более конкурентоспособными по цене по сравнению с ископаемым топливом, они все еще требуют значительных первоначальных инвестиций в строительство электростанций, линий электропередач и систем хранения энергии. Для обеспечения стабильного и надежного энергоснабжения необходимо строительство новых, более сложных и устойчивых систем электросетей, способных интегрировать переменчивые источники энергии. Кроме того, для повышения эффективности возобновляемых источников энергии необходимы постоянные научные исследования и разработки новых технологий, что требует устойчивого финансирования и долгосрочной перспективы. </w:t>
        <w:br/>
        <w:br/>
        <w:t>Помимо инвестиций в возобновляемые источники энергии, переход к низкоуглеродной экономике требует значительных вложений в другие области, такие как повышение энергоэффективности зданий, развитие общественного транспорта, внедрение электромобилей и создание устойчивых систем земледелия.  Например, для снижения выбросов углекислого газа от транспортного сектора необходимо строительство разветвленной сети зарядных станций для электромобилей, а также создание более доступных и эффективных систем общественного транспорта.  Аналогично, для повышения энергоэффективности зданий необходимо модернизация существующих зданий и строительство новых, энергоэффективных сооружений.  Все эти действия требуют значительных финансовых ресурсов, а также политической воли и общественной поддержки, без чего переход к низкоуглеродной экономике будет крайне сложным и медленным.</w:t>
        <w:br/>
        <w:br/>
        <w:t>В качестве примера успешного долгосрочного планирования можно привести Германию, которая предприняла амбициозную программу по переходу к возобновляемым источникам энергии, известную как "Энергие Вундтиль" (Energiewende). Эта программа предусматривает постепенный отказ от атомной энергии и ископаемого топлива, с одновременным увеличением доли возобновляемых источников энергии в энергобалансе страны. Хотя Energiewende столкнулась с рядом вызовов и проблем, таких как повышение цен на электроэнергию и зависимость от импорта электроэнергии, она также привела к значительному снижению выбросов углекислого газа и созданию новых рабочих мест в секторе возобновляемой энергетики.  Данный опыт демонстрирует, что успешный переход к низкоуглеродной экономике требует не только технологических инноваций, но и последовательной политической поддержки, долгосрочного планирования и готовности к решению возникающих проблем.</w:t>
        <w:br/>
        <w:br/>
        <w:t>Важно подчеркнуть, что инвестиции в низкоуглеродную экономику – это не только расходы, но и долгосрочные вложения, которые могут принести значительные экономические выгоды. Новые технологии и отрасли, создаваемые в процессе перехода к низкоуглеродной экономике, могут создавать новые рабочие места, повышать конкурентоспособность и стимулировать экономический рост. Кроме того, снижение зависимости от ископаемого топлива может повысить энергетическую безопасность и снизить подверженность колебаниям цен на энергоносители.  В конечном итоге, долгосрочный переход к низкоуглеродной экономике – это не просто экологическая необходимость, но и стратегический шаг, который может обеспечить устойчивое развитие и процветание будущих поколений.</w:t>
        <w:br/>
        <w:br/>
        <w:br/>
        <w:t>Важнейшим элементом успешного перехода к низкоуглеродной экономике является разработка и внедрение комплексных стратегий декарбонизации и адаптации к уже неизбежным изменениям климата. Эти стратегии не могут быть реактивными мерами, принимаемыми в ответ на кризисные ситуации, а должны быть проактивными, долгосрочными планами, охватывающими все секторы экономики и учитывающими потенциальные риски и возможности.  Декарбонизация подразумевает постепенное снижение выбросов парниковых газов, в первую очередь за счет перехода на возобновляемые источники энергии, повышения энергоэффективности и внедрения технологий улавливания и хранения углерода. Адаптация, в свою очередь, направлена на снижение уязвимости к последствиям изменения климата, таким как повышение уровня моря, экстремальные погодные явления и нехватка водных ресурсов.  Недостаточно просто сокращать выбросы, если мы не готовы к тому, что некоторые регионы столкнутся с затоплением, другие – с засухами, а третьи – с резким ухудшением условий для сельского хозяйства.</w:t>
        <w:br/>
        <w:br/>
        <w:t>Одной из ключевых задач при разработке стратегий декарбонизации и адаптации является определение конкретных целей и показателей, позволяющих отслеживать прогресс и оценивать эффективность принимаемых мер. Эти цели должны быть амбициозными, но в то же время реалистичными и достижимыми, учитывая текущие технологические возможности и экономические условия.  Например, страна может поставить перед собой цель сократить выбросы парниковых газов на 50% к 2030 году и достичь углеродной нейтральности к 2050 году.  Для достижения этих целей необходимо разработать детальные планы, определяющие конкретные действия, ответственных за их выполнение и необходимые ресурсы.  Такие планы должны регулярно пересматриваться и корректироваться с учетом новых данных и меняющихся обстоятельств, обеспечивая тем самым максимальную эффективность и результативность.</w:t>
        <w:br/>
        <w:br/>
        <w:t>Примером успешной реализации стратегии декарбонизации и адаптации является Швеция, которая уже много лет активно продвигает политику устойчивого развития.  Страна поставила перед собой цель стать углеродно-нейтральной к 2045 году и внедрила ряд мер, направленных на сокращение выбросов парниковых газов, повышение энергоэффективности и развитие возобновляемых источников энергии.  Швеция также активно инвестирует в адаптацию к изменению климата, разрабатывая планы по защите прибрежных зон от повышения уровня моря, управлению водными ресурсами в условиях засухи и повышению устойчивости сельского хозяйства к экстремальным погодным явлениям.  Успех Швеции демонстрирует, что долгосрочная приверженность политике устойчивого развития и комплексный подход к решению экологических проблем могут привести к значительным улучшениям качества жизни и устойчивому экономическому росту.</w:t>
        <w:br/>
        <w:br/>
        <w:t>Однако разработка и реализация стратегий декарбонизации и адаптации сталкиваются с рядом серьезных вызовов. Одним из главных является необходимость согласования интересов различных секторов экономики и социальных групп. Переход к низкоуглеродной экономике может потребовать изменения бизнес-моделей, потери рабочих мест в традиционных отраслях и увеличения налогового бремени, что может вызвать сопротивление со стороны заинтересованных сторон.  Поэтому важно проводить консультации с бизнесом, профсоюзами и общественными организациями на всех этапах разработки и реализации стратегий, а также предусматривать меры социальной поддержки для тех, кто пострадает от перехода.  Важно убедить людей в том, что, хотя в краткосрочной перспективе будут неудобства, в долгосрочной перспективе все выиграют от здоровой окружающей среды и устойчивой экономики.</w:t>
        <w:br/>
        <w:br/>
        <w:t>Еще одним вызовом является нехватка финансовых ресурсов для реализации масштабных проектов декарбонизации и адаптации.  Переход к низкоуглеродной экономике требует огромных инвестиций в возобновляемые источники энергии, энергоэффективные технологии, устойчивое сельское хозяйство и инфраструктуру, устойчивую к изменению климата.  Поэтому необходимо мобилизовать как государственные, так и частные инвестиции, а также привлекать международную финансовую помощь.  Кроме того, необходимо разрабатывать инновационные финансовые инструменты, такие как зеленые облигации и углеродные кредиты, которые позволят стимулировать частные инвестиции в экологические проекты.  Решение этой задачи потребует тесного сотрудничества между правительствами, бизнесом, финансовыми институтами и общественными организациями.</w:t>
        <w:br/>
        <w:br/>
        <w:t>В заключение, разработка и реализация комплексных стратегий декарбонизации и адаптации являются важнейшим условием успешного перехода к низкоуглеродной экономике и защиты от последствий изменения климата. Эти стратегии должны быть основаны на четких целях и показателях, учитывать интересы всех заинтересованных сторон и опираться на инновационные финансовые инструменты.  Реализация этих стратегий потребует тесного сотрудничества между правительствами, бизнесом, финансовыми институтами и общественными организациями, а также приверженности долгосрочным целям устойчивого развития.  Только так мы сможем обеспечить здоровое и процветающее будущее для будущих поколений.</w:t>
        <w:br/>
        <w:br/>
        <w:br/>
        <w:t>## Внедрение систем оценки жизненного цикла (LCA) для стимулирования устойчивого дизайна и производства</w:t>
        <w:br/>
        <w:br/>
        <w:t>Одной из наиболее перспективных стратегий для ускорения перехода к устойчивому производству является повсеместное внедрение и использование систем оценки жизненного цикла (LCA). LCA – это методология, позволяющая всесторонне оценить совокупное воздействие продукта или услуги на окружающую среду на протяжении всего его жизненного цикла, от добычи сырья до утилизации.  Она позволяет выявить наиболее проблемные этапы, где можно внести изменения для минимизации негативного воздействия.  В отличие от традиционных оценок, которые часто фокусируются на одном аспекте, например, выбросах CO2 в процессе производства, LCA учитывает широкий спектр факторов, таких как потребление энергии и воды, выбросы загрязняющих веществ, использование земельных ресурсов, образование отходов и воздействие на биоразнообразие.  Таким образом, LCA предоставляет более полную и объективную картину экологического "следа" продукта, позволяя принимать обоснованные решения о выборе материалов, оптимизации производственных процессов и разработке стратегий утилизации и переработки.</w:t>
        <w:br/>
        <w:br/>
        <w:t>Первоначально системы LCA были сложными и трудоемкими, требующими значительных экспертных знаний и доступ к большим объемам данных. Однако, благодаря развитию информационных технологий и разработке специализированного программного обеспечения, LCA стали более доступными и удобными в использовании.  Специализированные платформы и инструменты теперь позволяют предприятиям быстро и эффективно проводить оценки жизненного цикла, используя стандартные базы данных и модели, которые учитывают широкий спектр экологических факторов.  Эти инструменты упрощают процесс анализа и позволяют выявлять ключевые области, где можно внести улучшения для снижения воздействия на окружающую среду.  Благодаря этому все больше компаний начинают интегрировать LCA в свои процессы разработки новых продуктов и оптимизации существующих.</w:t>
        <w:br/>
        <w:br/>
        <w:t>Однако, для того чтобы LCA действительно стала эффективным инструментом стимулирования устойчивого дизайна и производства, необходимо решить ряд важных проблем.  Одной из главных проблем является недостаточная прозрачность и сопоставимость данных, используемых для оценки жизненного цикла.  Различные организации могут использовать разные базы данных и методологии, что затрудняет сравнение результатов и может приводить к неточным выводам.  Поэтому крайне важно разработать и внедрить общепринятые стандарты и протоколы для проведения LCA, которые обеспечивают единообразие и сопоставимость данных.  Международные организации, такие как ISO и UNEP, активно работают над гармонизацией методологий LCA и разработкой стандартов, которые обеспечивают достоверность и надежность результатов.</w:t>
        <w:br/>
        <w:br/>
        <w:t>Помимо обеспечения точности и сопоставимости данных, крайне важно повысить осведомленность и понимание принципов LCA среди бизнеса, политиков и потребителей.  Многие компании до сих пор не знают о существовании LCA или не понимают, как она может быть использована для улучшения их экологических показателей.  Для решения этой проблемы необходимо проводить образовательные программы и информационные кампании, которые разъясняют преимущества LCA и показывают, как она может помочь компаниям сократить свое воздействие на окружающую среду.  Политики также должны играть активную роль в продвижении использования LCA, например, путем включения требований по проведению LCA в государственные закупки и путем предоставления стимулов для компаний, использующих LCA для улучшения своих экологических показателей.</w:t>
        <w:br/>
        <w:br/>
        <w:t>Примером успешного применения LCA является компания Patagonia, производитель одежды для активного отдыха. Patagonia использует LCA для оценки воздействия своей продукции на окружающую среду на протяжении всего жизненного цикла, от производства сырья до утилизации отходов.  На основе результатов LCA компания принимает решения о выборе более экологичных материалов, оптимизации производственных процессов и разработке программ переработки и ремонта одежды.  В результате применения LCA Patagonia значительно сократила свое воздействие на окружающую среду и укрепила свою репутацию как компании, заботящейся об окружающей среде.  Аналогичные примеры можно найти и в других отраслях, таких как автомобилестроение, пищевая промышленность и строительство, где LCA используется для разработки более экологичных продуктов и процессов.</w:t>
        <w:br/>
        <w:br/>
        <w:t>Наконец, внедрение LCA требует не только технических знаний и инструментов, но и изменения корпоративной культуры.  Компании должны быть готовы к открытому и честному анализу своих экологических показателей, даже если результаты окажутся не всегда благоприятными.  Результаты LCA могут выявить проблемные области, где необходимо внедрять существенные изменения, и это может потребовать пересмотра бизнес-моделей и инвестиций в новые технологии.  Важно помнить, что LCA – это не просто инструмент для получения сертификатов или улучшения маркетинговых кампаний, а инструмент для реального улучшения экологических показателей и внесения вклада в устойчивое развитие.  Только при таком подходе LCA может стать эффективным драйвером экологической ответственности и устойчивого производства.</w:t>
      </w:r>
    </w:p>
    <w:p>
      <w:r>
        <w:br w:type="page"/>
      </w:r>
    </w:p>
    <w:p>
      <w:pPr>
        <w:pStyle w:val="Heading1"/>
      </w:pPr>
      <w:r>
        <w:t>Глава 11: Защита от DDoS-атак, аутентификация и управление идентификацией, анализ уязвимостей и тестирование на проникновение.</w:t>
      </w:r>
    </w:p>
    <w:p>
      <w:r>
        <w:t>## Структура Глава: Будущее Нефтяной и Газовой Отрасли – Идеи: Роль технологического прогресса в геологоразведке и добыче метана из гидратов</w:t>
        <w:br/>
        <w:br/>
        <w:t>Одной из самых перспективных, но и наиболее сложных областей будущего нефтегазовой промышленности является разработка технологий для добычи метана из гидратов. Метангидраты представляют собой кристаллическую структуру, в которой молекулы метана физически заключены в решетке из воды. Эти гидраты содержат огромное количество метана, потенциально в несколько раз больше, чем все известные запасы природного газа. Добыча метана из гидратов может стать ключевым фактором обеспечения энергетической безопасности и удовлетворения растущего спроса на энергию, особенно в условиях перехода к менее углеродоемким источникам. Однако, извлечение метана из гидратов сопряжено с серьезными техническими и экологическими проблемами, требующими революционных технологических решений.</w:t>
        <w:br/>
        <w:br/>
        <w:t>Традиционные методы добычи нефти и газа, основанные на бурении и закачки воды для поддержания пластового давления, неэффективны и потенциально опасны при работе с гидратами. Неконтролируемая дестабилизация гидратов может привести к внезапному высвобождению метана, что чревато выбросами парниковых газов и обрушением морского дна. Поэтому, для успешной разработки месторождений гидратов необходимы инновационные методы, позволяющие контролируемым образом дестабилизировать гидраты и извлекать метан без нанесения ущерба окружающей среде. Одним из наиболее перспективных направлений является применение микробиологических методов дестабилизации гидратов. Некоторые виды бактерий способны ускорять процесс разложения гидратов, потребляя метан и выделяя ферменты, разрушающие кристаллическую структуру гидратов.</w:t>
        <w:br/>
        <w:br/>
        <w:t>Применение микробиологических методов требует глубокого понимания экологических процессов, происходящих в условиях вечной мерзлоты и гидратосодержащих отложений. Необходимо разработать методы контроля за популяциями микроорганизмов и минимизировать риск нежелательных побочных эффектов.  Например, существует опасность распространения микроорганизмов за пределы разрабатываемого участка, что может привести к непредсказуемым последствиям для морской экосистемы.  Однако, благодаря развитию методов генной инженерии и биотехнологии, можно создавать специализированные штаммы бактерий, которые будут эффективно разлагать гидраты, не представляя опасности для окружающей среды.  Одновременно, разработка методов мониторинга и контроля за деятельностью микроорганизмов позволит оперативно реагировать на любые нежелательные последствия.</w:t>
        <w:br/>
        <w:br/>
        <w:t>Еще одним многообещающим направлением является применение технологий ультразвука для дестабилизации гидратов. Ультразвуковое воздействие создает микропузырьки в воде, которые разрушают кристаллическую структуру гидратов, способствуя высвобождению метана.  Этот метод позволяет контролируемым образом дестабилизировать гидраты, не оказывая значительного воздействия на окружающую среду.  Однако, для эффективного применения ультразвуковых технологий необходимо разработать специализированное оборудование, способное создавать интенсивные ультразвуковые поля на больших глубинах.  В настоящее время ведутся активные исследования в области разработки компактных и энергоэффективных ультразвуковых генераторов, способных работать в условиях экстремального давления и низких температур.</w:t>
        <w:br/>
        <w:br/>
        <w:t>Помимо микробиологических и ультразвуковых методов, активно исследуются технологии термального воздействия, подразумевающие контролируемое нагревание гидратосодержащих отложений.  Нагрев приводит к дестабилизации гидратов и высвобождению метана. Однако, необходимо тщательно контролировать температуру и скорость нагрева, чтобы избежать неконтролируемых выбросов метана и деформации морского дна.  При этом, необходимо учитывать, что повышение температуры воды может оказать негативное воздействие на морскую экосистему, поэтому необходимо разрабатывать методы минимизации этого воздействия, например, путем локального нагрева и использования замкнутых систем циркуляции воды.</w:t>
        <w:br/>
        <w:br/>
        <w:t>Разработка технологий добычи метана из гидратов требует не только инновационных технических решений, но и комплексного подхода к оценке рисков и экологических последствий.  Необходимо проводить детальные исследования геологических условий, морской экосистемы и потенциального воздействия на климат.  Внедрение технологий добычи метана из гидратов должно сопровождаться строгим контролем за выбросами метана и другими загрязняющими веществами.  Для обеспечения безопасности и экологической устойчивости процесса разработки месторождений гидратов необходимо международное сотрудничество и обмен опытом между учеными и инженерами разных стран.</w:t>
        <w:br/>
        <w:br/>
        <w:t>Наконец, важным аспектом является развитие датчиков и систем мониторинга, позволяющих отслеживать состояние гидратосодержащих отложений в режиме реального времени.  Новые поколения датчиков, основанные на оптических и акустических методах, позволят  определять температуру, давление и состав гидратосодержащих отложений с высокой точностью.  Собранные данные будут использоваться для оптимизации процесса добычи метана и своевременного выявления потенциальных опасностей.  Развитие искусственного интеллекта и машинного обучения позволит обрабатывать огромные объемы данных и прогнозировать поведение гидратосодержащих отложений, что позволит повысить безопасность и эффективность процесса добычи.</w:t>
        <w:br/>
        <w:br/>
        <w:br/>
        <w:t>## I. Глобальные Тренды, Влияющие на Отрасль</w:t>
        <w:br/>
        <w:br/>
        <w:t>Глобальные тенденции, формирующиеся в современном мире, оказывают глубокое и неоднозначное влияние на нефтегазовую отрасль, определяя не только ее текущее состояние, но и будущие перспективы развития. Эти тенденции охватывают широкий спектр аспектов – от изменения климата и геополитической нестабильности до технологического прогресса и меняющихся потребительских предпочтений.  Понимание и адаптация к этим тенденциям является критически важным для обеспечения долгосрочной устойчивости и конкурентоспособности компаний, работающих в этой сфере.  Неспособность адаптироваться может привести к значительным финансовым потерям, снижению репутации и даже полной потере бизнеса.  Современный мир динамичен, и компаниям, работающим в нефтегазовой отрасли, необходимо постоянно анализировать внешнюю среду, чтобы выявлять возникающие вызовы и возможности. Это требует не только наличия специализированных аналитических подразделений, но и внедрения культуры непрерывного обучения и инноваций во всех уровнях организации.</w:t>
        <w:br/>
        <w:br/>
        <w:t>Одним из наиболее значимых факторов, оказывающих влияние на нефтегазовую отрасль, является изменение климата и связанное с ним усиление глобальных мер по сокращению выбросов парниковых газов. Парижское соглашение, подписанное в 2015 году, обязывает страны мира принять меры по ограничению глобального потепления, что напрямую влияет на спрос на ископаемое топливо.  Увеличение налогов на углерод, уже введенное во многих странах мира, и планируемые в будущем еще более жесткие ограничения на выбросы, вынуждают компании искать альтернативные источники энергии и внедрять технологии для снижения углеродного следа.  Недавние события, такие как рекордные температуры и экстремальные погодные явления, происходящие по всему миру, усиливают общественное давление на правительства и компании, требуя более решительных действий по борьбе с изменением климата.  Это оказывает существенное влияние на инвестиционные решения, поскольку инвесторы все больше ориентируются на компании, демонстрирующие приверженность устойчивому развитию и низким выбросам.</w:t>
        <w:br/>
        <w:br/>
        <w:t>Спрос на нефть и газ также подвержен влиянию геополитических факторов, определяющих стабильность поставок и цены на энергетические ресурсы. Конфликты в нефтедобывающих регионах, такие как война в Украине и напряженность на Ближнем Востоке, приводят к резким колебаниям цен и нарушению логистических цепочек.  Санкции против определенных стран, таких как Россия и Иран, ограничивают их способность экспортировать энергоносители, что создает дефицит на мировом рынке.  Политическая нестабильность в странах-производителях нефти также создает риски для инвестиций и долгосрочного планирования.  Диверсификация источников энергоснабжения и развитие инфраструктуры для транспортировки энергоносителей становятся все более важными для обеспечения энергетической безопасности.  В частности, инвестиции в альтернативные маршруты транспортировки нефти и газа, такие как трубопроводы и терминалы СПГ, становятся критически важными для минимизации рисков, связанных с геополитической нестабильностью.</w:t>
        <w:br/>
        <w:br/>
        <w:t>Технологический прогресс оказывает все более значительное влияние на нефтегазовую отрасль, предлагая новые возможности для повышения эффективности, снижения затрат и повышения безопасности операций. Цифровизация, включающая использование больших данных, искусственного интеллекта и облачных технологий, позволяет оптимизировать процессы разведки, добычи и транспортировки энергоносителей.  Например, использование машинного обучения для анализа геологических данных позволяет повысить точность прогнозирования залежей нефти и газа, сокращая затраты на бурение и повышая вероятность открытия новых месторождений.  Беспилотные летательные аппараты (дроны) используются для инспекции инфраструктуры, мониторинга экологической ситуации и проведения аварийно-спасательных работ.  Автоматизация буровых установок и нефтеперерабатывающих заводов позволяет снизить затраты на рабочую силу и повысить производительность.</w:t>
        <w:br/>
        <w:br/>
        <w:t>Изменение потребительских предпочтений также оказывает существенное влияние на нефтегазовую отрасль, особенно в транспортном секторе.  Увеличение популярности электромобилей и других транспортных средств на альтернативных источниках энергии приводит к снижению спроса на бензин и дизельное топливо.  Развитие водородной энергетики и увеличение использования биодизеля также оказывают влияние на спрос на ископаемое топливо.  В то же время, спрос на продукты нефтехимии, используемые для производства пластмасс, удобрений и других потребительских товаров, продолжает расти.  Нефтегазовые компании вынуждены диверсифицировать свою деятельность, инвестируя в производство новых продуктов и услуг, которые соответствуют меняющимся потребностям потребителей.  Это требует от компаний гибкости и способности быстро адаптироваться к новым рыночным условиям.</w:t>
        <w:br/>
        <w:br/>
        <w:t>Наконец, социально-экологические требования к нефтегазовой отрасли постоянно растут.  Общественное мнение все больше склоняется к устойчивому развитию и защите окружающей среды.  Компании, работающие в нефтегазовой отрасли, подвергаются повышенному вниманию со стороны общественности и некоммерческих организаций, которые требуют от них соблюдения строгих экологических стандартов и прозрачности в своей деятельности.  Риски, связанные с экологическими авариями и утечками нефти, могут привести к серьезным финансовым потерям, репутационным издержкам и юридическим последствиям.  Компании вынуждены инвестировать в системы экологического мониторинга, снижения воздействия на окружающую среду и компенсации ущерба.  Внедрение принципов ESG (Environmental, Social, and Governance) становится все более важным для обеспечения долгосрочной устойчивости и привлекательности для инвесторов.</w:t>
        <w:br/>
        <w:br/>
        <w:br/>
        <w:t>Рост популярности электромобилей (EV) представляет собой один из самых значительных сдвигов в транспортной отрасли, оказывающий глубокое влияние на спрос на нефть и газ, структуру автомобильного рынка и геополитическую обстановку в мире. Долгое время нефть была основой транспортного сектора, обеспечивая энергией подавляющего большинства автомобилей, грузовиков и другого транспорта. Однако, с появлением более доступных и эффективных электромобилей, этот статус начинает меняться, открывая новые возможности и одновременно создавая серьезные вызовы для традиционных игроков рынка. Этот переход не является мгновенным, но темпы его ускоряются, и игнорировать его последствия было бы недальновидным решением для любой компании, связанной с энергетикой.</w:t>
        <w:br/>
        <w:br/>
        <w:t>Первоначально, электромобили сталкивались с рядом препятствий, включая высокую стоимость, ограниченный запас хода и недостаточную развитость зарядной инфраструктуры. Однако, за последние годы ситуация значительно улучшилась. Стоимость аккумуляторов, ключевого компонента электромобилей, значительно снизилась, что сделало их более доступными для широкого круга потребителей. Разработка новых аккумуляторов, обладающих большей емкостью и более быстрой скоростью зарядки, расширила запас хода электромобилей, устранив одно из главных опасений потенциальных покупателей.  Параллельно, правительства многих стран активно поддерживают развитие электромобильной инфраструктуры, устанавливая общественные зарядные станции и предлагая субсидии на приобретение электромобилей.  Эти факторы способствовали резкому росту продаж электромобилей во всем мире.</w:t>
        <w:br/>
        <w:br/>
        <w:t>Конкретные примеры роста популярности электромобилей впечатляют. В Европе, в 2023 году, доля электромобилей в продажах новых автомобилей превысила 20%, в то время как в Китае она также демонстрирует устойчивый рост.  В США продажи электромобилей также значительно увеличиваются, чему способствуют как снижение цен, так и растущее осознание экологических проблем.  В некоторых странах, таких как Норвегия, доля электромобилей уже превышает 80% от всех новых автомобилей, что является беспрецедентным уровнем проникновения.  Этот стремительный рост спроса на электромобили оказывает прямое влияние на потребление нефти и, соответственно, на деятельность нефтегазовых компаний.</w:t>
        <w:br/>
        <w:br/>
        <w:t>Более того, переход на электромобили не ограничивается только личным транспортом.  Коммерческий транспорт, включая грузовые автомобили, автобусы и такси, также активно переходит на электрическую тягу.  В городах по всему миру все чаще вводятся ограничения на использование транспортных средств с двигателями внутреннего сгорания, что стимулирует использование электромобилей в коммерческом секторе.  Несколько крупных компаний, специализирующихся на доставке товаров, уже объявили о планах полного перехода на электрический транспорт в ближайшие годы.  Это означает, что не только потребление бензина и дизельного топлива сокращается, но и меняется структура спроса на различные виды нефтепродуктов.</w:t>
        <w:br/>
        <w:br/>
        <w:t>Однако, стоит отметить, что переход на электромобили не является полностью безболезненным и сопряжен с рядом вызовов.  Развитие электромобильной инфраструктуры требует значительных инвестиций, а доступность электроэнергии и ее цена являются ключевыми факторами успеха.  Вопросы утилизации аккумуляторов и экологическая безопасность производства электромобилей также требуют внимания и решения.  Необходимо обеспечить устойчивость цепочки поставок для ключевых компонентов электромобилей, таких как литий, кобальт и никель, чтобы избежать дефицита и роста цен.  Вклад электромобилей в снижение выбросов парниковых газов напрямую зависит от источника электроэнергии, используемой для их зарядки, и, если электроэнергия производится на угольных электростанциях, то эффект от использования электромобилей может быть незначительным.</w:t>
        <w:br/>
        <w:br/>
        <w:t>В конечном итоге, переход на электромобили – это сложный и многогранный процесс, который оказывает глубокое влияние на энергетический сектор, автомобильную промышленность и окружающую среду.  Хотя этот процесс может создать проблемы для традиционных игроков рынка, он также открывает новые возможности для инноваций и развития устойчивой энергетической системы.  Компании, которые смогут адаптироваться к этим изменениям и использовать новые возможности, будут иметь лучшие шансы на успех в будущем.  Понимание и мониторинг этих тенденций является критически важным для долгосрочной стратегии любой компании, связанной с энергетикой, в частности, это изменение спроса на нефть требует пристального внимания.</w:t>
        <w:br/>
        <w:br/>
        <w:br/>
        <w:t>В последние годы наблюдается заметное ускорение распространения электромобилей, которое неразрывно связано с целым рядом факторов, активно стимулирующих их популярность среди потребителей и подталкивающих к пересмотру традиционных моделей автомобильной промышленности. Среди наиболее значимых из этих факторов особое место занимают государственные субсидии, снижение стоимости электромобилей и расширение сети зарядных станций, которые в совокупности создают благоприятную среду для массового перехода на электротягу. Без понимания и анализа воздействия каждого из этих элементов было бы сложно оценить динамику рынка электромобилей и прогнозировать его дальнейшее развитие.</w:t>
        <w:br/>
        <w:br/>
        <w:t>Государственные субсидии играют ключевую роль в снижении первоначальной стоимости электромобилей, что является одним из главных барьеров для многих потенциальных покупателей. Правительства разных стран мира применяют различные формы поддержки, включая прямые выплаты при покупке электромобиля, налоговые льготы, освобождение от транспортного налога и другие стимулы. Например, в Норвегии, которая является мировым лидером по доле электромобилей в общем объеме продаж автомобилей, государственные субсидии и налоговые льготы значительно снижают стоимость владения электромобилем, делая его более привлекательным для потребителей по сравнению с автомобилями с двигателями внутреннего сгорания. Аналогичные программы поддержки действуют и в других странах, таких как Германия, Франция и Китай, что способствует росту спроса на электромобили и ускоряет их внедрение на рынках.</w:t>
        <w:br/>
        <w:br/>
        <w:t>Со временем, снижение стоимости электромобилей связано не только с государственными субсидиями, но и с технологическим прогрессом и увеличением масштабов производства. Производители электромобилей постоянно работают над улучшением эффективности аккумуляторных батарей, снижением затрат на производство и повышением качества комплектующих. Это приводит к тому, что стоимость электромобилей становится все более конкурентоспособной по сравнению с автомобилями с двигателями внутреннего сгорания, даже без учета государственных субсидий. В последние годы, наблюдается тенденция к снижению стоимости аккумуляторных батарей, которые являются наиболее дорогостоящим компонентом электромобиля, что делает электромобили более доступными для широкого круга потребителей.  Многие производители автомобильных аккумуляторов объявили о планах дальнейшего снижения стоимости, что, безусловно, окажет положительное влияние на цены электромобилей.</w:t>
        <w:br/>
        <w:br/>
        <w:t>Важным фактором, стимулирующим спрос на электромобили, является развитие инфраструктуры зарядных станций. Недостаток зарядных станций является серьезным препятствием для потенциальных покупателей электромобилей, так как вызывает опасения по поводу запаса хода и возможности зарядки в дороге. Правительства и частные компании активно инвестируют в развитие сети зарядных станций, устанавливая новые зарядные устройства в городах, на автомагистралях и в торговых центрах. Этот процесс включает как установку зарядных станций постоянного тока (DC), которые обеспечивают более быструю зарядку, так и расширение сети зарядных станций переменного тока (AC).  В некоторых странах, разрабатываются государственные программы по стимулированию частных компаний к установке зарядных станций, что ускоряет развитие инфраструктуры и увеличивает доступность электромобилей.</w:t>
        <w:br/>
        <w:br/>
        <w:t>Кроме того, развитие технологий беспроводной зарядки и создание систем быстрого заряда аккумуляторов также способствует решению проблемы ограниченного запаса хода и сокращения времени зарядки. Эти инновации делают электромобили более удобными и практичными для использования в повседневной жизни, что повышает их привлекательность для потребителей.  В некоторых городах, разрабатываются проекты по созданию инфраструктуры беспроводной зарядки, которая позволит заряжать электромобили без использования проводов, что значительно упростит процесс зарядки и повысит удобство использования электромобилей.  Активные исследования в области создания более эффективных и быстрых систем зарядки также обещают дальнейшее повышение удобства использования электромобилей.</w:t>
        <w:br/>
        <w:br/>
        <w:t>В заключение можно сказать, что сочетание государственных субсидий, снижения стоимости электромобилей и развития инфраструктуры зарядных станций создает мощный эффект синергии, стимулирующий рост рынка электромобилей и ускоряющий переход к более устойчивой и экологически чистой транспортной системе. Несмотря на то, что этот процесс требует значительных инвестиций и усилий, его долгосрочные выгоды для окружающей среды, экономики и общества в целом очевидны и неоспоримы.  Прогнозируется, что в ближайшие годы этот тренд будет только усиливаться, что приведет к дальнейшему росту популярности электромобилей и изменению структуры автомобильного рынка.</w:t>
        <w:br/>
        <w:br/>
        <w:br/>
        <w:t>В последние десятилетия, фокус энергетической отрасли сместился в сторону возобновляемых источников энергии, однако, нельзя игнорировать растущую конкуренцию со стороны других, не менее перспективных источников энергии, которые постепенно занимают свою нишу на энергетическом рынке. Среди них особое внимание привлекают ядерная и геотермальная энергетика, предлагающие альтернативные решения для удовлетворения растущих потребностей в электроэнергии. Эти технологии, обладающие рядом уникальных преимуществ и решая некоторые из проблем, связанных с возобновляемыми источниками, начинают оказывать значительное влияние на общую энергетическую картину мира. Они представляют собой не просто дополнение к возобновляемым источникам, но и потенциальную замену, особенно в тех регионах, где использование возобновляемых источников ограничено географическими или климатическими условиями.</w:t>
        <w:br/>
        <w:br/>
        <w:t>Ядерная энергетика, несмотря на пережитые в прошлом негативные события и связанные с этим опасения, продолжает оставаться важным игроком на мировом энергетическом рынке. Технологии безопасности постоянно совершенствуются, а разрабатываются новые поколения реакторов, использующие более эффективные и безопасные топливные циклы. Например, реакторы на быстрых нейтронах позволяют утилизировать отработанное ядерное топливо, снижая объем радиоактивных отходов и извлекая дополнительную энергию. Кроме того, перспективными являются модульные реакторы, обладающие меньшими размерами и упрощенной конструкцией, что снижает стоимость строительства и сокращает сроки ввода в эксплуатацию. Примером является проект развития маломощных реакторов в США, финансируемый Министерством энергетики, который призван продемонстрировать технологическую жизнеспособность и экономическую эффективность этой технологии. Страны, такие как Франция, Япония и Южная Корея, продолжают активно инвестировать в развитие ядерной энергетики, рассматривая её как ключевой элемент своей энергетической стратегии, обеспечивая стабильное и независимое электроснабжение.</w:t>
        <w:br/>
        <w:br/>
        <w:t>Геотермальная энергия, как альтернативный источник, также демонстрирует значительный потенциал, особенно в регионах с высокой геотермальной активностью. Использование тепла земли для производства электроэнергии и отопления является экологически чистым и устойчивым решением, не зависящим от погодных условий. Современные технологии позволяют разрабатывать геотермальные ресурсы на большей глубине и в более широком диапазоне температур, расширяя географию использования этой технологии. Исландия является ярким примером успешного использования геотермальной энергии, где она обеспечивает значительную часть потребностей страны в электроэнергии и отоплении. Другие страны, такие как Италия, Филиппины и Новая Зеландия, также активно развивают геотермальную энергетику. Технологии Enhanced Geothermal Systems (EGS) позволяют разрабатывать геотермальные ресурсы в районах, где традиционные геотермальные системы отсутствуют, открывая новые возможности для использования тепла земли.</w:t>
        <w:br/>
        <w:br/>
        <w:t>Развитие ядерной и геотермальной энергетики влечет за собой снижение зависимости от ископаемого топлива и снижение выбросов парниковых газов. Эти технологии обладают высокой плотностью энергии, что позволяет производить значительные объемы электроэнергии на относительно небольших площадках. Это особенно важно для регионов с ограниченными земельными ресурсами. Кроме того, развитие этих технологий способствует созданию новых рабочих мест и стимулирует инновации в энергетическом секторе. Государственная поддержка и стимулирование инвестиций в эти отрасли имеют решающее значение для их дальнейшего развития и внедрения. Без постоянного стимулирования и субсидий отрасли ядерной и геотермальной энергетики могли бы существенно отстать от возобновляемых источников.</w:t>
        <w:br/>
        <w:br/>
        <w:t>Конкуренция между различными источниками энергии, включая возобновляемые, ядерные и геотермальные, стимулирует инновации и снижает стоимость электроэнергии для потребителей. Каждый источник энергии имеет свои преимущества и недостатки, и выбор оптимального решения зависит от конкретных условий и потребностей региона. Важно развивать диверсифицированный энергетический портфель, сочетающий различные источники энергии, для обеспечения стабильного и устойчивого электроснабжения.  Инвестиции в исследования и разработки в области всех видов энергии имеют решающее значение для обеспечения энергетической безопасности и устойчивого развития. Понимание особенностей каждого источника энергии и активное участие в инновационных процессах позволит создать энергетическую систему, которая будет отвечать вызовам будущего.</w:t>
        <w:br/>
        <w:br/>
        <w:t>Однако, при развитии ядерной и геотермальной энергетики необходимо учитывать и потенциальные риски и вызовы.  Ядерная энергетика требует строгих мер безопасности и эффективной системы обращения с радиоактивными отходами. Геотермальная энергетика может быть связана с сейсмической активностью и необходимо тщательно оценивать и смягчать потенциальные риски. Потребуются новые решения для смягчения этих рисков, и это будет определяющим фактором в успехе этих источников энергии в будущем.  Надёжные системы контроля и управления, а также постоянное совершенствование технологий, позволят минимизировать эти риски и обеспечить безопасное и устойчивое использование этих источников энергии.  В конечном счете, устойчивый энергетический баланс будет зависеть от сочетания различных подходов и технологий, и конкуренция между различными источниками энергии будет продолжать стимулировать инновации и способствовать переходу к более экологически чистой и устойчивой энергетической системе.</w:t>
        <w:br/>
        <w:br/>
        <w:br/>
        <w:t>По мере того как глобальные энергетические потребности продолжают расти, ключевым фактором успеха различных источников энергии становится их экономическая эффективность. Изначально, многие возобновляемые источники энергии, такие как солнечная и ветровая, сталкивались с проблемой высокой стоимости производства, что затрудняло их широкое внедрение и конкуренцию с традиционными ископаемыми видами топлива. Однако, за последнее десятилетие наблюдается экспоненциальный прогресс в технологиях и процессах производства, что приводит к значительному снижению затрат и повышению эффективности использования энергии. Это снижение затрат открывает новые возможности для диверсификации энергетического сектора и ускоряет переход к более устойчивым и экологически чистым энергетическим решениям, делая их конкурентоспособными не только с точки зрения экологичности, но и с экономической точки зрения.</w:t>
        <w:br/>
        <w:br/>
        <w:t>Например, стоимость солнечных панелей снизилась более чем на 90% с начала 2000-х годов. Это достигнуто благодаря улучшению производственных процессов, масштабированию производства, использованию новых материалов и появлению более эффективных технологий, таких как гетеропереходные солнечные элементы и перовскитные солнечные элементы.  Аналогичные тенденции наблюдаются и в ветроэнергетике, где более крупные и эффективные турбины, оптимизированные аэродинамические профили лопастей и снижение затрат на логистику и строительство привели к значительному снижению стоимости произведенной электроэнергии.  Прогресс в технологиях аккумуляторов также играет важную роль, поскольку он позволяет хранить избыточную энергию, произведенную из возобновляемых источников, и использовать ее при необходимости, что повышает надежность и гибкость энергетической системы.</w:t>
        <w:br/>
        <w:br/>
        <w:t>Развитие искусственного интеллекта и машинного обучения также вносит значительный вклад в повышение эффективности энергетических процессов. ИИ может использоваться для оптимизации работы энергосистем, прогнозирования спроса на электроэнергию, выявления неисправностей оборудования и управления распределением энергии в режиме реального времени. Эти технологии позволяют снизить потери энергии, повысить эффективность использования ресурсов и улучшить качество обслуживания потребителей.  Например, Google использует машинное обучение для оптимизации работы своих центров обработки данных, что позволяет снизить потребление энергии на 40%.  Подобные решения могут быть масштабированы и применены в других отраслях экономики, что приведет к значительному снижению энергопотребления и повышению эффективности производства.</w:t>
        <w:br/>
        <w:br/>
        <w:t>Снижение затрат на производство энергии также стимулирует инновации в смежных отраслях. Появление более доступной энергии открывает новые возможности для электрификации транспорта, развития сельского хозяйства и повышения уровня жизни в развивающихся странах. Электрический транспорт становится все более привлекательной альтернативой автомобилям с двигателем внутреннего сгорания, поскольку он позволяет снизить выбросы парниковых газов и улучшить качество воздуха. Развитие сельского хозяйства с использованием электрического оборудования и технологий точного земледелия позволяет повысить урожайность и снизить использование химических удобрений и пестицидов.  Такое комплексное воздействие на экономику и окружающую среду имеет огромное значение для достижения устойчивого развития и повышения качества жизни людей.</w:t>
        <w:br/>
        <w:br/>
        <w:t>Более того, снижение затрат на энергию также влияет на конкурентоспособность компаний и стран на мировом рынке. Компании, которые используют энергоэффективные технологии и возобновляемые источники энергии, могут снизить свои производственные затраты и повысить свою прибыльность. Страны, которые инвестируют в развитие возобновляемых источников энергии и энергоэффективности, могут создать новые рабочие места, привлечь инвестиции и повысить свою энергетическую независимость.  Появление новых индустрий, связанных с возобновляемой энергетикой, создает новые возможности для экономического роста и развития инноваций, особенно в регионах, которые были исторически зависимы от ископаемого топлива.</w:t>
        <w:br/>
        <w:br/>
        <w:t>В заключение, снижение затрат на производство энергии является ключевым фактором, способствующим переходу к устойчивой энергетической системе. Инновации в технологиях, оптимизация производственных процессов и развитие новых индустрий, связанных с возобновляемой энергетикой, открывают новые возможности для экономического роста, создания рабочих мест и повышения качества жизни людей.  Продолжение инвестиций в исследования и разработки, стимулирование инноваций и создание благоприятной регуляторной среды являются необходимыми условиями для ускорения этого процесса и достижения устойчивого энергетического будущего для всех.</w:t>
        <w:br/>
        <w:br/>
        <w:br/>
        <w:t>## II. Сценарии Развития Отрасли (Будущее Нефти и Газа)</w:t>
        <w:br/>
        <w:br/>
        <w:t>Прогнозирование будущего нефтяной и газовой промышленности – задача сложная и многогранная, учитывая быстро меняющиеся геополитические факторы, технологические прорывы и растущее давление в отношении изменения климата. Хотя точный прогноз представить невозможно, рассмотрение нескольких правдоподобных сценариев позволяет лучше понять потенциальные траектории развития отрасли и подготовиться к вызовам и возможностям, которые могут возникнуть. Эти сценарии не являются взаимоисключающими, и будущее, вероятно, будет представлять собой комбинацию элементов из каждого из них, адаптируясь к непредвиденным обстоятельствам и меняющимся приоритетам. Мы рассмотрим три основных сценария: "Статус-Кво с Изменениями", "Переходный Период к Возобновляемым Источникам" и "Ускоренная Трансформация Энергосистемы". Каждый сценарий предполагает различные предположения относительно спроса на ископаемое топливо, технологического прогресса, политических решений и социального восприятия экологической устойчивости.</w:t>
        <w:br/>
        <w:br/>
        <w:t>Начнем с сценария "Статус-Кво с Изменениями", который предполагает сохранение текущих тенденций в энергосистеме с небольшими корректировками. В этом сценарии спрос на нефть и газ продолжает расти, особенно в развивающихся странах, где экономический рост и увеличение численности населения приводят к повышению энергопотребления. Хотя правительства принимают меры по снижению выбросов парниковых газов, таких как внедрение углеродных налогов и увеличение использования возобновляемых источников энергии, темпы изменений остаются относительно медленными. Это связано с инертностью существующих энергетических инфраструктур, политическим сопротивлением со стороны заинтересованных групп и недостаточной экономической доступностью альтернативных технологий. В этом сценарии нефтегазовые компании продолжают играть ключевую роль в мировой энергетике, инвестируя в разведку и добычу новых месторождений, а также в технологии повышения эффективности и снижения выбросов. Однако, давление со стороны общественности и инвесторов, требующих большей экологической ответственности, вынуждает компании внедрять более устойчивые практики и диверсифицировать свою деятельность в направления, связанные с возобновляемой энергетикой и водородной экономикой. Примером такого подхода является постепенный отказ от инвестиций в новые проекты по добыче нефти и газа и перенаправление средств на развитие ветряных электростанций и заводов по производству водорода.</w:t>
        <w:br/>
        <w:br/>
        <w:t>Следующий сценарий, "Переходный Период к Возобновляемым Источникам", предполагает более решительные действия по снижению зависимости от ископаемого топлива и ускорению перехода к возобновляемым источникам энергии. В этом сценарии правительства вводят строгие ограничения на выбросы парниковых газов, стимулируют инвестиции в возобновляемые источники энергии и внедряют программы по повышению энергоэффективности. Широкое распространение электромобилей, развитие водородной экономики и внедрение технологий улавливания и хранения углерода способствуют снижению спроса на нефть и газ. В то же время, быстрое развитие технологий хранения энергии и развитие интеллектуальных сетей позволяют интегрировать возобновляемые источники энергии в энергосистему более эффективно и надежно. Нефтегазовые компании в этом сценарии вынуждены адаптироваться к новым условиям, сокращая объем добычи ископаемого топлива и переориентируясь на производство возобновляемой энергии, водорода и других низкоуглеродных продуктов.  Примером может служить переход крупных нефтяных компаний к производству биогаза из органических отходов или строительство заводов по электролизу воды для получения водорода. Инвесторы, осознавая риски, связанные с "застрявшими" активами в нефтегазовой отрасли, начинают активно перенаправлять капитал в проекты, ориентированные на устойчивое развитие.</w:t>
        <w:br/>
        <w:br/>
        <w:t>Наконец, рассмотрим сценарий "Ускоренная Трансформация Энергосистемы", который представляет собой наиболее радикальный вариант развития событий. В этом сценарии происходит внезапное и глубокое изменение в мировоззрении общества, под влиянием климатических катастроф, политической нестабильности или технологических прорывов. Правительства вводят чрезвычайные меры по снижению выбросов парниковых газов, такие как полный запрет на использование ископаемого топлива в определенных секторах экономики.  Общественность активно поддерживает переход к возобновляемым источникам энергии и отказывается от личного транспорта, предпочитая общественный транспорт и электромобили.  Технологический прогресс, в особенности в области производства и хранения энергии, позволяет достичь энергетической независимости и снизить зависимость от ископаемого топлива. В этом сценарии нефтегазовые компании, вероятно, столкнутся с резким падением спроса на свою продукцию и вынуждены будут искать новые рынки или даже прекратить свою деятельность. Однако, в этой ситуации могут появиться новые возможности для инноваций и развития альтернативных технологий, таких как производство биопластиков из водорослей или разработка новых материалов для строительства экологически чистых домов.  Этот сценарий предполагает не только изменения в энергетической отрасли, но и трансформацию всей экономики и образа жизни людей, направленную на создание более устойчивого и справедливого будущего.</w:t>
        <w:br/>
        <w:br/>
        <w:t>Важно отметить, что, несмотря на различия между этими сценариями, все они предполагают необходимость адаптации и инноваций со стороны нефтегазовых компаний. Даже в сценарии "Ускоренной Трансформации Энергосистемы" компании могут найти новые возможности для использования своих знаний и опыта в разработке и внедрении технологий, необходимых для перехода к устойчивой энергетике.  Например, геологические и инженерные знания, накопленные при разведке и добыче нефти и газа, могут быть использованы для разработки новых геотермальных источников энергии или строительства подземных хранилищ водорода.  Более того, опыт управления сложными проектами и логистическими цепочками, который есть у нефтегазовых компаний, может быть применен для организации производства и распределения возобновляемых источников энергии и водорода.  Таким образом, способность адаптироваться к меняющимся условиям и находить новые решения станет ключевым фактором успеха для нефтегазовых компаний в будущем.</w:t>
        <w:br/>
        <w:br/>
        <w:br/>
        <w:t>Сценарий «Постепенная Трансформация», представляющий собой наиболее вероятный путь развития энергетической отрасли, предполагает баланс между необходимостью снижения зависимости от ископаемого топлива и существующими экономическими, политическими и социальными реалиями. В этом сценарии мы не увидим ни внезапного отказа от нефти и газа, ни, наоборот, сохранения статус-кво, но скорее постепенное, продуманное изменение, которое позволит энергетической отрасли адаптироваться к новым вызовам, сохраняя при этом устойчивость и обеспечивая достаточные источники энергии для глобального спроса. Этот путь предполагает, что правительства и компании будут действовать совместно, разрабатывая и внедряя долгосрочные стратегии, направленные на снижение выбросов, повышение энергоэффективности и развитие возобновляемых источников энергии, но без резких, дестабилизирующих шагов, которые могут привести к экономическому кризису или снижению качества жизни.</w:t>
        <w:br/>
        <w:br/>
        <w:t>Ключевым элементом этого сценария является развитие смешанной энергетической системы, в которой ископаемое топливо играет важную, но постепенно уменьшающуюся роль, в то время как доля возобновляемых источников энергии, таких как солнечная, ветряная и гидроэнергия, будет неуклонно расти. В этом сценарии мы увидим не только строительство новых ветряных электростанций и солнечных ферм, но и модернизацию существующих электростанций, работающих на газе, для повышения их эффективности и снижения выбросов. Кроме того, важную роль будет играть развитие технологий улавливания и хранения углерода (CCS), которые позволят улавливать выбросы CO2 от электростанций и промышленных предприятий и хранить их под землей. Этот подход позволит использовать существующую инфраструктуру и знания, минимизируя при этом экономические риски и обеспечивая надежное энергоснабжение.</w:t>
        <w:br/>
        <w:br/>
        <w:t>В сценарии «Постепенная Трансформация» технологический прогресс станет решающим фактором, способствующим переходу к более устойчивой энергетической системе. Развитие технологий хранения энергии, таких как аккумуляторы и водородные топливные элементы, позволит сгладить перебои в работе возобновляемых источников энергии, которые зависят от погодных условий. Интеллектуальные сети (smart grids) позволят более эффективно управлять энергопотреблением и распределением энергии, а также интегрировать в энергосистему децентрализованные источники энергии, такие как солнечные панели на крышах домов.  Кроме того, развитие цифровых технологий позволит оптимизировать работу всей энергетической системы, снижая потери и повышая надежность энергоснабжения.</w:t>
        <w:br/>
        <w:br/>
        <w:t>В данном сценарии ключевую роль сыграет повышение энергоэффективности в различных секторах экономики.  Улучшение теплоизоляции зданий, использование энергосберегающих приборов и освещения, а также повышение эффективности транспортных средств – все это позволит снизить общий спрос на энергию, независимо от источника ее происхождения.  Правительства могут стимулировать энергоэффективность путем предоставления налоговых льгот, субсидий и предоставления информации потребителям.  Кроме того, внедрение строгих стандартов энергоэффективности для зданий и приборов позволит снизить энергопотребление на протяжении всего жизненного цикла продуктов и инфраструктуры.</w:t>
        <w:br/>
        <w:br/>
        <w:t>Важным аспектом «Постепенной Трансформации» является изменение потребительского поведения и повышение осведомленности общественности об экологических проблемах.  Информирование людей о преимуществах использования возобновляемых источников энергии, энергосбережения и экологически чистых видов транспорта может побудить их к изменению своих привычек и выбору более устойчивых вариантов.  Государственные образовательные программы, общественные кампании и поддержка экологических организаций могут способствовать формированию более осознанного и ответственного отношения к потреблению энергии.  Кроме того, развитие "зеленых" брендов и продуктов может стимулировать спрос на экологически чистые товары и услуги, способствуя тем самым развитию экологически ответственного бизнеса.</w:t>
        <w:br/>
        <w:br/>
        <w:t>Экономические стимулы также будут играть решающую роль в сценарии «Постепенной Трансформации». Введение углеродных налогов или систем торговли квотами может побудить компании к снижению выбросов и инвестированию в более чистые технологии. Субсидии и налоговые льготы могут сделать возобновляемые источники энергии более конкурентоспособными по сравнению с ископаемым топливом. Развитие рынка углеродных кредитов может стимулировать компании к реализации проектов по снижению выбросов и продаже кредитов другим организациям. Кроме того, государственные инвестиции в инфраструктуру возобновляемых источников энергии и энергоэффективности могут создать новые рабочие места и стимулировать экономический рост.</w:t>
        <w:br/>
        <w:br/>
        <w:t>Наконец, «Постепенная Трансформация» предполагает международное сотрудничество в области энергетики. Установление общих целей по снижению выбросов, обмен технологиями и опытом, а также совместные инвестиции в инфраструктуру возобновляемых источников энергии могут ускорить переход к более устойчивой энергетической системе.  Развивающиеся страны нуждаются в финансовой и технической помощи для реализации своих энергетических планов, а развитые страны могут поделиться своими знаниями и опытом.  Сотрудничество в области энергетики является ключом к решению глобальных энергетических вызовов и обеспечению устойчивого будущего для всех.</w:t>
        <w:br/>
        <w:br/>
        <w:br/>
        <w:t>В контексте глобального энергетического перехода, зачастую затмеваемого разговорами о солнце и ветре, важно признать растущую и, пожалуй, наименее освещенную роль природного газа как переходного топлива, особенно в развивающихся странах. Во многих регионах мира, где бедность все еще является серьезной проблемой, а энергетическая инфраструктура находится в зачаточном состоянии, быстрый переход к возобновляемым источникам энергии, несмотря на их очевидные долгосрочные преимущества, просто невозможен, как это может быть в странах с развитой экономикой и отлаженными технологиями. Игнорирование этой реальности может привести к нежелательным последствиям, таким как замедление экономического развития, ухудшение уровня жизни и даже социальная нестабильность, а также отсрочить принятие более экологичных решений в долгосрочной перспективе. Поэтому необходимо тщательно рассмотреть, как и когда природный газ может сыграть конструктивную роль в удовлетворении растущих потребностей в энергии этих регионов, одновременно подготавливая почву для будущего перехода к более чистым источникам энергии.</w:t>
        <w:br/>
        <w:br/>
        <w:t>Природный газ обладает рядом ключевых преимуществ, делающих его привлекательным переходным топливом для развивающихся стран. По сравнению с углем, основным источником энергии во многих развивающихся регионах, природный газ выделяет значительно меньше парниковых газов и загрязняющих веществ, что положительно сказывается на качестве воздуха и здоровье населения. Более того, инфраструктура для использования природного газа часто менее сложна и менее дорогостояща в развертывании, чем инфраструктура для возобновляемых источников энергии, особенно в отдаленных районах. Газовые электростанции также могут быть построены быстрее, чем возобновляемые проекты, что критически важно для удовлетворения растущего спроса на электроэнергию в быстрорастущих экономиках. Наконец, природный газ обладает более высокой энергетической плотностью, чем возобновляемые источники энергии, что делает его более подходящим для обеспечения стабильного и надежного энергоснабжения, необходимого для экономического развития и индустриализации.</w:t>
        <w:br/>
        <w:br/>
        <w:t>Ярким примером использования природного газа в качестве переходного топлива является Вьетнам, страна с быстрорастущей экономикой и растущей потребностью в энергии. Вьетнам активно развивает газовую инфраструктуру, импортируя природный газ из Малайзии и Вьетнама для обеспечения электростанций и промышленных предприятий. Правительство Вьетнама признает важность природного газа для обеспечения энергетической безопасности и стимулирования экономического роста, одновременно планируя постепенный переход к возобновляемым источникам энергии, таким как солнечная и ветровая энергия, в долгосрочной перспективе. В стране предпринимаются значительные усилия по совершенствованию законодательства и повышению эффективности использования природного газа, с перспективой его перевода на более экологичные технологии. Подобные примеры демонстрируют потенциал природного газа в качестве критически важного инструмента для удовлетворения потребностей развивающихся регионов в энергии, без резкого отказа от традиционных источников энергии.</w:t>
        <w:br/>
        <w:br/>
        <w:t>Однако важно подчеркнуть, что использование природного газа в качестве переходного топлива должно сопровождаться строгими мерами по смягчению экологических рисков. Утечки метана, мощного парникового газа, во время добычи, транспортировки и использования природного газа могут значительно снизить экологические преимущества. Необходимо внедрять передовые технологии для обнаружения и устранения утечек метана, а также обеспечивать соблюдение строгих экологических стандартов. Кроме того, необходимо развивать инфраструктуру для использования биометана, производного из органических отходов, в качестве альтернативы природному газу, полученному из ископаемых ресурсов. Инвестиции в эти технологии и внедрение соответствующих политик помогут свести к минимуму воздействие природного газа на окружающую среду и подготовить почву для более устойчивого энергетического будущего.</w:t>
        <w:br/>
        <w:br/>
        <w:t>Более того, необходимо инвестировать в развитие инфраструктуры возобновляемых источников энергии в развивающихся странах, чтобы обеспечить поэтапный отказ от природного газа в будущем. Доступ к финансированию, технологиям и экспертным знаниям имеет решающее значение для ускорения внедрения солнечной, ветровой, гидроэнергии и других возобновляемых источников энергии. Стратегические партнерства между развитыми и развивающимися странами могут помочь преодолеть эти препятствия и создать устойчивую основу для энергетического перехода.  Важно отметить, что успешное внедрение возобновляемых источников энергии в развивающихся странах требует не только технологических решений, но и политических и экономических реформ, обеспечивающих справедливое распределение выгод и участие местных сообществ.</w:t>
        <w:br/>
        <w:br/>
        <w:t>Наконец, необходимо признать, что переход к природному газу как переходному топливу не должен рассматриваться как долгосрочное решение. Его следует рассматривать как временный шаг, который позволит развивающимся странам удовлетворить свои растущие потребности в энергии, одновременно подготавливая почву для будущего перехода к более чистым и устойчивым источникам энергии.  Регулярный мониторинг эффективности и воздействия природного газа, а также постоянное продвижение возобновляемых источников энергии, будут иметь решающее значение для обеспечения того, чтобы переход проходил оптимальным и ответственным образом.  Применение гибких и адаптивных стратегий, учитывающих конкретные потребности и обстоятельства каждой развивающейся страны, будет иметь решающее значение для достижения устойчивого энергетического будущего для всех.</w:t>
        <w:br/>
        <w:br/>
        <w:br/>
        <w:t>Несмотря на растущую популярность возобновляемых источников энергии, природный газ продолжает оставаться экономически привлекательным вариантом для развивающихся стран, особенно при рассмотрении первоначальных инвестиций в энергетическую инфраструктуру. Во многих регионах, где ресурсы ограничены, и необходимо быстро обеспечивать доступ к энергии для поддержки экономического роста и улучшения уровня жизни, стоимость строительства и эксплуатации газовой электростанции часто значительно ниже, чем у аналогичного проекта, использующего солнечную или ветровую энергию. Возобновляемые источники энергии, хотя и экологически чистые, требуют значительных капиталовложений, связанных с производством и установкой солнечных панелей или ветряных турбин, а также с созданием систем хранения энергии для обеспечения стабильного энергоснабжения, что может быть непосильным бременем для стран с ограниченным бюджетом. Газовые электростанции, напротив, позволяют быстро развернуть производственные мощности и подключаются к уже существующим транспортным сетям, что значительно сокращает затраты и время реализации проекта.</w:t>
        <w:br/>
        <w:br/>
        <w:t>Одной из ключевых причин экономической выгоды природного газа является его более стабильный выход энергии по сравнению с переменчивыми возобновляемыми источниками энергии. Солнечная и ветровая энергия зависят от погодных условий, что приводит к колебаниям в объеме производимой энергии и требует резервных мощностей для обеспечения стабильного энергоснабжения. Газовые электростанции, однако, могут быстро реагировать на изменения спроса на электроэнергию, обеспечивая постоянную и надежную подачу энергии, что особенно важно для поддержки промышленности и критически важных сервисов. Более того, стоимость природного газа остается относительно стабильной, в отличие от возобновляемых источников энергии, цены на которые подвержены колебаниям, связанным с развитием технологий и глобальными экономическими факторами. Эта предсказуемость помогает правительствам и предприятиям планировать свои энергетические расходы и избегать неожиданных финансовых потрясений.</w:t>
        <w:br/>
        <w:br/>
        <w:t>Примером успешного использования природного газа в качестве экономически эффективного решения для развития энергетики является Пакистан, страна с растущей потребностью в энергии и ограниченными ресурсами. В последние годы Пакистан активно инвестирует в импорт и использование природного газа для обеспечения электростанций и промышленных предприятий. Правительство Пакистана признает, что природный газ является более доступным и экономически выгодным вариантом для удовлетворения растущих потребностей страны в энергии, особенно в отдаленных районах, где строительство возобновляемых электростанций может быть затруднено. Этот подход позволил Пакистану значительно увеличить производство электроэнергии, улучшить доступ к энергии для населения и стимулировать экономический рост, хотя и с учетом необходимости диверсификации источников энергии в долгосрочной перспективе. Инвестиции в газопроводные сети, несмотря на их сложность, оправдывают себя, когда учитывается перспектива роста и необходимость обеспечения бесперебойного энергоснабжения.</w:t>
        <w:br/>
        <w:br/>
        <w:t>В дополнение к низкой стоимости, существующая инфраструктура для транспортировки и использования природного газа является еще одним важным фактором, определяющим его экономическую привлекательность. Во многих развивающихся странах уже существуют газопроводы и распределительные сети, что упрощает и удешевляет подключение новых электростанций к энергосистеме. Строительство новых газопроводов, безусловно, требует значительных инвестиций, но в перспективе позволяет избежать более высоких затрат на строительство инфраструктуры для возобновляемых источников энергии, особенно в отдаленных районах. Существующие транспортные сети также позволяют использовать природный газ для различных промышленных применений, таких как производство удобрений, химических веществ и стали, что способствует диверсификации экономики и созданию новых рабочих мест. Поддержание и модернизация существующей газотранспортной системы, наряду с ее расширением, является важнейшим фактором для обеспечения энергетической безопасности и экономического развития.</w:t>
        <w:br/>
        <w:br/>
        <w:t>Стоит отметить, что, несмотря на экономические преимущества, использование природного газа не должно рассматриваться как долгосрочное решение для обеспечения энергетической безопасности и экологической устойчивости. Необходим комплексный подход, который включает инвестиции в возобновляемые источники энергии, повышение энергоэффективности и развитие новых технологий улавливания и хранения углерода. Кроме того, важно смягчать экологические риски, связанные с добычей, транспортировкой и использованием природного газа, такие как утечки метана и загрязнение воздуха.  Упорное продвижение политики, направленной на постепенный переход к более устойчивым источникам энергии, является ключом к обеспечению того, чтобы природный газ выполнял свою роль как важного, но временного инструмента в борьбе за доступное и экологически чистое будущее для всех. Инновации в сфере биотехнологий и в процессе производства биогаза также необходимо поддерживать для минимизации негативного воздействия на окружающую среду.</w:t>
        <w:br/>
        <w:br/>
        <w:br/>
        <w:t>В самом деле, в то время как всеобщее внимание сосредоточено на стремительном развитии возобновляемой энергетики и на осознании необходимости отказа от ископаемого топлива, существует вполне реальный и, к сожалению, весьма вероятный сценарий, который можно обозначить как "Статус-Кво с Изменениями". Этот сценарий предполагает, что текущая тенденция, характеризующаяся медленными, но неуклонными изменениями в энергетической отрасли, продолжится, и мир не увидит революционных преобразований, а скорее постепенную адаптацию к новым условиям, с сохранением значительной зависимости от ископаемого топлива еще на многие десятилетия. Этот сценарий, несмотря на кажущуюся банальностью и предсказуемостью, несет в себе как определенные возможности, так и значительные риски, которые необходимо учитывать при планировании энергетической стратегии на будущее. При этом, он не предполагает полного отсутствия прогресса в области возобновляемой энергетики, а скорее указывает на то, что внедрение этих технологий будет происходить гораздо медленнее и менее масштабно, чем многие оптимисты полагают.</w:t>
        <w:br/>
        <w:br/>
        <w:t>Один из ключевых факторов, поддерживающих этот сценарий, заключается в глубоко укоренившихся экономических и политических интересах, связанных с производством и потреблением ископаемого топлива. Миллиарды долларов инвестиций по всему миру сосредоточены в нефтяной, газовой и угольной отраслях, создавая мощные группы влияния, активно противостоящие быстрым изменениям. Эти группы используют различные методы для замедления внедрения возобновляемых источников энергии, включая лоббирование правительства, финансирование анти-зеленых кампаний и распространение дезинформации о вреде и неэффективности альтернативных источников энергии. Например, в странах Ближнего Востока, где экономика напрямую зависит от экспорта нефти, переход к возобновляемым источникам энергии представляет собой серьезную угрозу национальной безопасности и экономическому благополучию, и правительства склонны защищать свои интересы всеми возможными способами.</w:t>
        <w:br/>
        <w:br/>
        <w:t>Еще одним важным фактором, поддерживающим сценарий "Статус-Кво с Изменениями", является отсутствие достаточной инфраструктуры для широкого внедрения возобновляемых источников энергии. Производство электроэнергии из солнца и ветра является прерывистым процессом, и для обеспечения стабильного энергоснабжения необходимы системы хранения энергии, такие как аккумуляторы или гидроаккумулирующие электростанции. Однако создание этих систем требует огромных инвестиций, и их строительство занимает значительное время. Кроме того, существующие электрические сети часто не приспособлены для передачи электроэнергии из возобновляемых источников, которые часто находятся в удаленных районах. Модернизация электрических сетей – дорогостоящий и сложный процесс, который требует согласованных действий правительств и частных компаний.</w:t>
        <w:br/>
        <w:br/>
        <w:t>Рассмотрим, например, ситуацию в Индии, стране с огромным потенциалом для развития возобновляемой энергетики, но при этом сталкивающейся с серьезными экономическими и инфраструктурными ограничениями. Несмотря на амбициозные планы по увеличению доли возобновляемых источников энергии в энергобалансе, реализация этих планов сталкивается с рядом проблем, включая нехватку финансирования, недостаток квалифицированных кадров и медленное строительство необходимой инфраструктуры. В результате, доля возобновляемых источников энергии в энергобалансе Индии растет медленнее, чем планировалось, и страна продолжает активно использовать уголь для удовлетворения растущих потребностей в электроэнергии. Это типичный пример того, как экономические и инфраструктурные ограничения могут замедлить переход к более устойчивой энергетической системе, даже при наличии политической воли.</w:t>
        <w:br/>
        <w:br/>
        <w:t>Более того, сценарий "Статус-Кво с Изменениями" часто обусловлен социальными факторами и потребительскими привычками. Многие люди предпочитают традиционные источники энергии из-за их доступности, удобства и привычности. Изменение потребительских привычек требует значительных усилий по информированию и убеждению, а также предоставлению альтернативных вариантов, которые были бы столь же удобными и доступными. Например, электромобили, которые могут значительно сократить выбросы парниковых газов, пока еще остаются относительно дорогими и недоступными для многих людей, а недостаток инфраструктуры зарядных станций также является сдерживающим фактором. Переход к более устойчивой энергетической системе требует комплексного подхода, который учитывает не только технические и экономические аспекты, но и социальные и поведенческие факторы.</w:t>
        <w:br/>
        <w:br/>
        <w:t>В этом сценарии, даже при умеренных изменениях, мы можем ожидать, что уголь останется важным источником энергии в развивающихся странах, а природный газ будет играть важную роль в качестве переходного топлива, пока возобновляемые источники энергии не станут достаточно дешевыми и надежными для удовлетворения растущих потребностей в электроэнергии. Однако, в то же время, постепенное внедрение технологий улавливания и хранения углерода, а также повышение энергоэффективности, могут помочь сократить выбросы парниковых газов и смягчить последствия изменения климата. К сожалению, этот сценарий часто сопровождается ростом геополитической напряженности, связанной с конкуренцией за доступ к энергетическим ресурсам, и может привести к увеличению числа стихийных бедствий, вызванных изменением климата. Поэтому, даже при не самых оптимистичных прогнозах, крайне важно продолжать инвестировать в развитие возобновляемых источников энергии и повышать энергоэффективность, чтобы создать более устойчивое и безопасное будущее для всех.</w:t>
        <w:br/>
        <w:br/>
        <w:br/>
        <w:t>В контексте сценария "Статус-Кво с Изменениями", когда глобальная энергетическая стратегия развивается непредсказуемо и подвержена влиянию множества факторов, одним из наиболее вероятных, и одновременно парадоксальных, трендов является значительное увеличение инвестиций в сланцевую нефть и газ. Этот тренд не противоречит общей тенденции к переходу к более устойчивым источникам энергии, а, скорее, является реакцией на усиливающуюся геополитическую нестабильность, которая заставляет страны и компании стремиться к обеспечению энергетической безопасности и диверсификации источников поставок, даже если это временно означает отказ от долгосрочных экологических целей.</w:t>
        <w:br/>
        <w:br/>
        <w:t>Геополитическая обстановка в современном мире характеризуется растущей напряженностью и непредсказуемостью. Конфликты в различных регионах мира, санкции, введенные против ведущих нефтедобывающих стран, а также растущая политическая конкуренция за контроль над энергетическими ресурсами – все это создает угрозу стабильности поставок нефти и газа на мировой рынок. В таких условиях, страны, особенно те, которые сильно зависят от импорта энергоресурсов, испытывают острую необходимость в обеспечении собственной энергетической безопасности и диверсификации источников поставок, чтобы снизить риски, связанные с возможными перебоями в поставках.</w:t>
        <w:br/>
        <w:br/>
        <w:t>Сланцевая нефть и газ, добываемые с использованием передовых технологий гидроразрыва пласта, представляют собой уникальный ресурс, который позволяет странам, обладающим значительными запасами сланцевых пород, существенно увеличить собственную нефтегазовую добычу и снизить зависимость от импорта энергоресурсов. Соединенные Штаты Америки, являясь мировым лидером в области добычи сланцевой нефти и газа, наглядно продемонстрировали потенциал данного ресурса, превратившись из крупного импортера энергоресурсов в крупного экспортера. Этот пример побудил другие страны, обладающие значительными запасами сланцевых пород, такие как Аргентина, Китай и Саудовская Аравия, к активному развитию сланцевой нефтегазовой отрасли.</w:t>
        <w:br/>
        <w:br/>
        <w:t>Рост инвестиций в сланцевую нефтегазовую отрасль не ограничивается только стремлением к энергетической безопасности. В условиях нестабильных цен на нефть и газ, сланцевая нефтегазовая отрасль обладает рядом конкурентных преимуществ. Относительно низкие затраты на добычу, благодаря развитию технологий и снижению рисков, делают сланцевую нефть и газ привлекательным вариантом для инвестиций, особенно в периоды волатильности цен на традиционные источники энергии. Более того, возможность быстрого увеличения добычи в ответ на изменение спроса позволяет компаниям гибко реагировать на рыночные условия и максимизировать прибыль.</w:t>
        <w:br/>
        <w:br/>
        <w:t>Однако, увеличение инвестиций в сланцевую нефтегазовую отрасль не лишено противоречий и вызывает опасения с экологической точки зрения. Добыча сланцевой нефти и газа, особенно с использованием технологии гидроразрыва пласта, связана с высоким риском загрязнения водных ресурсов, выбросами парниковых газов и другими негативными воздействиями на окружающую среду. Поэтому, развитие сланцевой нефтегазовой отрасли требует строгого соблюдения экологических стандартов и использования наиболее эффективных технологий для минимизации негативных последствий.</w:t>
        <w:br/>
        <w:br/>
        <w:t>Наглядным примером увеличения инвестиций в сланцевую нефтегазовую отрасль в ответ на геополитическую нестабильность является ситуация в Китае. В условиях растущей напряженности в отношениях с Россией и другими поставщиками энергоресурсов, Китай активно инвестирует в разработку собственных сланцевых месторождений, стремясь снизить зависимость от импорта нефти и газа. Правительство Китая предоставляет значительные субсидии и налоговые льготы компаниям, занимающимся добычей сланцевой нефти и газа, и поддерживает развитие соответствующих технологий.  Хотя добыча сланцевого газа в Китае сталкивается с технологическими трудностями, такими как сложная геология и высокая глубина залегания, правительство готово инвестировать значительные средства для обеспечения энергетической безопасности страны.</w:t>
        <w:br/>
        <w:br/>
        <w:t>Таким образом, в рамках сценария "Статус-Кво с Изменениями" увеличение инвестиций в сланцевую нефтегазовую отрасль является неизбежным следствием геополитической нестабильности и стремления стран к энергетической безопасности, несмотря на экологические риски и противоречие долгосрочным целям устойчивого развития.  Этот тренд подчеркивает сложность энергетической стратегии в современном мире, где экономические, политические и экологические факторы тесно переплетаются, формируя неоднозначную и динамичную картину будущего энергетики.</w:t>
        <w:br/>
        <w:br/>
        <w:br/>
        <w:t>Увеличение инвестиций в сланцевую нефтегазовую отрасль в рамках сценария "Статус-Кво с Изменениями" не только обеспечивает геополитическую стабильность, но и предоставляет странам значительную возможность повышения своей энергетической независимости, что является стратегическим приоритетом во многих регионах мира. Традиционные источники энергии часто концентрируются в руках ограниченного числа стран, что делает мировые энергетические рынки уязвимыми к политическим манипуляциям, торговым войнам и даже вооруженным конфликтам. В таких условиях, страны, обладающие собственными ресурсами, но зависящие от их импорта, оказываются в крайне невыгодном положении, поскольку становятся заложниками внешней политики других государств и подвержены риску перебоев в поставках. Развитие сланцевой нефтегазовой отрасли, напротив, позволяет странам диверсифицировать источники энергии и снизить зависимость от политически нестабильных регионов, тем самым укрепляя свою энергетическую безопасность и повышая устойчивость экономики.</w:t>
        <w:br/>
        <w:br/>
        <w:t>Страны, активно инвестирующие в добычу сланцевой нефти и газа, получают возможность контролировать цены на энергоресурсы на внутреннем рынке, что напрямую влияет на конкурентоспособность предприятий и уровень жизни населения. Снижение зависимости от импорта не только уменьшает финансовую нагрузку на государственный бюджет, но и позволяет направлять высвободившиеся средства на развитие других секторов экономики, таких как образование, здравоохранение и инфраструктура. Более того, создание новых рабочих мест в нефтегазовой отрасли оказывает положительное влияние на занятость населения, особенно в регионах, где традиционные отрасли промышленности находятся в упадке. В конечном итоге, повышение энергетической независимости способствует укреплению национальной безопасности и повышает устойчивость страны к внешним шокам.</w:t>
        <w:br/>
        <w:br/>
        <w:t>Одним из наиболее ярких примеров того, как сланцевая нефтегазовая революция способствует повышению энергетической независимости, является опыт Аргентины. Страна, долгое время зависящая от импорта энергоресурсов, в последние годы активно инвестирует в разработку собственных сланцевых месторождений в провинции Неукен. Благодаря применению технологий гидроразрыва пласта, Аргентина смогла существенно увеличить объемы добычи нефти и газа, что позволило сократить импорт и укрепить свою энергетическую безопасность.  Правительство Аргентины предоставляет налоговые льготы и субсидии компаниям, занимающимся добычей сланцевой нефти и газа, стимулируя развитие отрасли и создание новых рабочих мест.  В результате, Аргентина не только снизила свою зависимость от внешних поставщиков энергии, но и укрепила свою экономическую устойчивость.</w:t>
        <w:br/>
        <w:br/>
        <w:t>Кроме того, разработка сланцевых месторождений способствует региональному развитию, создавая новые возможности для инвестиций и трудоустройства в отдаленных и ранее экономически неблагополучных районах. Добыча сланцевой нефти и газа часто сопровождается строительством инфраструктуры, такой как дороги, электростанции и трубопроводы, что улучшает транспортную доступность и создает условия для развития других отраслей промышленности.  Например, в Аргентине разработка сланцевых месторождений в провинции Неукен привела к строительству новых дорог и электростанций, что улучшило качество жизни местного населения и создало возможности для развития туризма.  Это подчеркивает не только экономическую выгоду, но и социальную пользу от реализации проектов в этой области.</w:t>
        <w:br/>
        <w:br/>
        <w:t>Важно отметить, что развитие сланцевой нефтегазовой отрасли позволяет странам диверсифицировать свои источники энергии, снижая риски, связанные с нестабильностью поставок из традиционных регионов. Геополитическая напряженность и вооруженные конфликты часто приводят к перебоям в поставках нефти и газа на мировые рынки, что оказывает негативное влияние на экономику стран-импортеров. Страны, обладающие собственными ресурсами, менее уязвимы к таким рискам, поскольку могут обеспечить себя энергией из внутренних источников. Более того, развитие сланцевой нефтегазовой отрасли способствует повышению энергоэффективности и снижению выбросов парниковых газов, что является важным фактором в борьбе с изменением климата.</w:t>
        <w:br/>
        <w:br/>
        <w:t>В заключение, увеличение инвестиций в сланцевую нефтегазовую отрасль является стратегическим шагом для стран, стремящихся к повышению своей энергетической независимости и укреплению экономической устойчивости.  Опыт Аргентины и других стран, активно развивающих сланцевую нефтегазовую отрасль, демонстрирует, что это позволяет не только обеспечить себя энергией из внутренних источников, но и создать новые рабочие места, улучшить качество жизни населения и укрепить национальную безопасность.  Несмотря на экологические риски и необходимость соблюдения строгих стандартов, развитие сланцевой нефтегазовой отрасли является важным фактором в обеспечении энергетической безопасности и устойчивого развития во всем мире, особенно в условиях постоянно меняющейся геополитической обстановки.</w:t>
        <w:br/>
        <w:br/>
        <w:br/>
        <w:t>**III. Ключевые Направления Адаптации Нефтегазовых Компаний**</w:t>
        <w:br/>
        <w:br/>
        <w:t>Сохранение конкурентоспособности и долгосрочной устойчивости в быстро меняющемся энергетическом ландшафте требует от нефтегазовых компаний активной адаптации к новым реалиям и возможностей. Простое поддержание статус-кво больше не является жизнеспособной стратегией, а требует радикального пересмотра бизнес-моделей, инвестиционных приоритетов и операционных процессов. В будущем компании, которые смогут успешно адаптироваться, станут лидерами отрасли, в то время как те, кто упустит возможность, рискуют оказаться в числе отстающих. При этом, адаптация подразумевает не только изменения в технологиях и операциях, но и переосмысление корпоративной культуры, развитие новых компетенций и создание атмосферы инноваций внутри компании. Изменения на энергетическом рынке, обусловленные глобальными тенденциями, такими как декарбонизация, рост спроса на возобновляемые источники энергии и ужесточение экологических норм, требуют гибкости и предвидения со стороны руководства.</w:t>
        <w:br/>
        <w:br/>
        <w:t>Одной из ключевых областей адаптации является диверсификация деятельности, которая подразумевает выход компании за рамки традиционной добычи и переработки углеводородов и освоение новых направлений бизнеса. Это может включать инвестиции в возобновляемые источники энергии, такие как солнечная и ветровая энергетика, производство водорода, разработку технологий улавливания и хранения углерода, а также выход на рынки специализированных продуктов, таких как авиационное топливо или промышленные смазочные материалы. В качестве яркого примера можно привести компанию Shell, которая активно инвестирует в развитие водородной инфраструктуры, строит заводы по производству биотоплива и разрабатывает технологии улавливания углекислого газа. Подобные шаги позволяют компании снижать зависимость от колебаний цен на нефть и газ и создавать новые источники дохода, одновременно позиционируя себя как ответственного и инновационного игрока на энергетическом рынке. Важно, чтобы диверсификация не являлась лишь косметическими изменениями, а была интегрирована в стратегию развития компании и поддерживалась соответствующими ресурсами и компетенциями.</w:t>
        <w:br/>
        <w:br/>
        <w:t>Инвестиции в технологии улавливания и хранения углерода (CCS) представляют собой еще одно важное направление адаптации для нефтегазовых компаний, стремящихся снизить свой углеродный след и соответствовать ужесточающимся экологическим нормам. Технологии CCS позволяют улавливать углекислый газ из промышленных выбросов и захоранивать его под землей, предотвращая его попадание в атмосферу.  Реализация проектов CCS требует значительных инвестиций и технологических знаний, но в долгосрочной перспективе может стать важным фактором конкурентоспособности. Компания ExxonMobil, например, реализует несколько проектов CCS в разных странах мира, улавливая углекислый газ с нефтеперерабатывающих заводов и электростанций. Внедрение подобных технологий не только позволяет компаниям выполнять свои обязательства по сокращению выбросов, но и открывает новые возможности для бизнеса, например, в области производства углеродно-нейтрального топлива. Этот подход позволяет компаниям продемонстрировать свою приверженность устойчивому развитию и завоевать доверие инвесторов и общественности.</w:t>
        <w:br/>
        <w:br/>
        <w:t>Оптимизация операций и повышение эффективности являются критически важными для нефтегазовых компаний, стремящихся снизить затраты и повысить свою конкурентоспособность в условиях нестабильных цен на энергоносители. Внедрение цифровых технологий, таких как искусственный интеллект, машинное обучение и анализ больших данных, позволяет автоматизировать процессы, оптимизировать логистику и прогнозировать спрос на продукцию.  Например, компания BP использует дроны для инспекции трубопроводов и платформ, что позволяет сократить время и стоимость обследования.  Кроме того, применение технологий предиктивной аналитики позволяет прогнозировать поломки оборудования и предотвращать аварии, что повышает безопасность и снижает затраты на ремонт. Важно, чтобы оптимизация операций не ограничивалась автоматизацией рутинных задач, а затрагивала все аспекты деятельности компании, от поиска новых месторождений до логистики и продаж. Это требует изменения корпоративной культуры и развитие новых компетенций у персонала.</w:t>
        <w:br/>
        <w:br/>
        <w:t>Развитие сотрудничества и партнерства с другими компаниями, как в рамках отрасли, так и за ее пределами, становится все более важным для нефтегазовых компаний, стремящихся решать сложные задачи и осваивать новые рынки.  Совместные предприятия, обмен технологиями и совместные инвестиции позволяют компаниям объединять ресурсы и знания для реализации проектов, которые были бы невозможны в одиночку. Например, компания TotalEnergies создала совместное предприятие с компанией Orlen для строительства завода по производству биотоплива в Польше.  Такие партнерства позволяют компаниям снижать риски, повышать эффективность и осваивать новые рынки.  В условиях быстро меняющегося энергетического ландшафта, сотрудничество становится ключевым фактором успеха, позволяя компаниям адаптироваться к новым вызовам и использовать новые возможности. Это также способствует распространению передовых технологий и повышению конкурентоспособности всей отрасли.</w:t>
        <w:br/>
        <w:br/>
        <w:t>Переориентация на производство специализированных нефтепродуктов представляет собой еще одну перспективную стратегию адаптации для нефтегазовых компаний в условиях снижения спроса на традиционные виды топлива.  В то время как спрос на бензин и дизельное топливо снижается из-за распространения электромобилей и других альтернативных видов транспорта, спрос на специализированные нефтепродукты, такие как авиационное топливо, смазочные материалы и химическое сырье, остается стабильным или даже растет. Например, компания Chevron активно инвестирует в производство авиационного топлива, которое является критически важным для поддержания глобальной авиационной отрасли.  Специализация на производстве таких продуктов позволяет компаниям повысить свою маржинальность и снизить зависимость от колебаний цен на углеводороды. Важно, чтобы компании, выбирающие этот путь, обладали необходимыми технологиями и опытом производства специализированных продуктов и могли эффективно конкурировать на соответствующих рынках.</w:t>
        <w:br/>
        <w:br/>
        <w:br/>
        <w:t>Помимо диверсификации деятельности и поиска новых ниш, нефтегазовые компании должны также уделять пристальное внимание оптимизации и увеличению эффективности работы на существующих, зрелых месторождениях.  Эти месторождения, которые уже много лет обеспечивают значительную часть мировой добычи, часто игнорируются в пользу поиска новых, перспективных залежей, однако они представляют собой огромный потенциал для увеличения производства и снижения воздействия на окружающую среду. Зрелые месторождения, как правило, имеют более низкую концентрацию нефти и газа, что требует применения более сложных и ресурсоемких методов добычи, но при грамотном подходе можно значительно увеличить извлекаемые запасы и продлить срок эксплуатации этих активов. В конечном итоге это не только экономически выгодно, но и способствует более ответственному использованию природных ресурсов.</w:t>
        <w:br/>
        <w:br/>
        <w:t>Одной из ключевых проблем зрелых месторождений является снижение пластового давления и ухудшение проницаемости пород, что приводит к снижению дебита скважин и увеличению затрат на добычу. Для решения этой проблемы разрабатываются и внедряются различные методы повышения нефтеотдачи пластов (Enhanced Oil Recovery – EOR), такие как закачка воды, пара, углекислого газа или полимеров, которые улучшают смачиваемость пород и увеличивают подвижность нефти. Кроме того, применяются технологии гидроразрыва пласта (fracking), которые создают искусственные трещины в породах и увеличивают их проницаемость. Однако применение этих технологий должно осуществляться с учетом экологических рисков и с соблюдением строгих требований безопасности. К примеру, использование полимеров при закачке воды в пласт требует тщательного контроля их разложения в условиях высоких температур и давлений, чтобы предотвратить загрязнение подземных вод.  Важно, чтобы решения принимались на основе комплексного анализа геологических условий и экологических последствий.</w:t>
        <w:br/>
        <w:br/>
        <w:t>Внедрение цифровых технологий играет все более важную роль в повышении эффективности добычи на зрелых месторождениях. Использование сенсоров, установленных на скважинах и в пласте, позволяет собирать данные о давлении, температуре, составе флюидов и других параметрах, которые используются для построения трехмерных моделей месторождения и оптимизации режима работы скважин.  Алгоритмы машинного обучения используются для анализа этих данных и прогнозирования поведения пласта, что позволяет адаптировать стратегии добычи в режиме реального времени.  Например, компания Shell использует цифровые двойники – виртуальные копии месторождений – для моделирования различных сценариев добычи и выбора наиболее эффективных решений.  Такие технологии позволяют значительно повысить извлекаемость нефти и продлить срок службы месторождений. Эти инструменты становятся все более доступными и позволяют даже небольшим компаниям повышать эффективность работы, улучшая условия для дальнейшего развития отрасли.</w:t>
        <w:br/>
        <w:br/>
        <w:t>Одним из примеров успешного применения передовых технологий для повышения эффективности добычи на зрелом месторождении является месторождение Чёрный Мыс (Black Mesa) в штате Колорадо, США.  Это месторождение, которое разрабатывалось с 1950-х годов, испытывало значительное снижение добычи из-за ухудшения проницаемости пород.  Компания Oxy, которая сейчас владеет месторождением, внедрила комплекс мер, включающий закачку углекислого газа, гидроразрыв пласта и использование цифровых технологий для мониторинга и оптимизации процесса добычи.  В результате этих мер добыча нефти на месторождении была увеличена на 30%, а срок его эксплуатации был продлен на несколько десятилетий. Это показывает, что даже зрелые месторождения могут быть эффективны при правильном подходе и применении современных технологий. Такой пример вдохновляет на дальнейшее развитие и применение аналогичных технологий на других, подобных месторождениях.</w:t>
        <w:br/>
        <w:br/>
        <w:t>Важным аспектом повышения эффективности добычи на зрелых месторождениях является развитие сотрудничества между различными компаниями и научными организациями.  Обмен опытом и технологиями позволяет разрабатывать более эффективные решения и снижать риски, связанные с внедрением новых методов.  Например, компания BP сотрудничает с несколькими университетами и исследовательскими институтами для разработки новых полимеров для закачки в пласт, которые обладают улучшенными свойствами и менее подвержены разложению.  Такое сотрудничество способствует инновациям и позволяет компаниям быстрее адаптироваться к меняющимся условиям рынка. Знание и накопленный опыт помогают организациям избегать дорогостоящих ошибок.</w:t>
        <w:br/>
        <w:br/>
        <w:t>В конечном счете, эффективное управление зрелыми месторождениями требует комплексного подхода, включающего применение передовых технологий, развитие сотрудничества и постоянный поиск новых решений.  Это не только способствует увеличению добычи и продлению срока службы месторождений, но и позволяет снизить воздействие на окружающую среду и создать новые рабочие места.  Тщательная оценка всех факторов, сопряженных с процессом добычи, помогает находить оптимальные решения, отвечающие как экономическим, так и экологическим требованиям.  В условиях растущего спроса на энергию и ограниченности ресурсов, эффективное управление зрелыми месторождениями становится критически важным для обеспечения устойчивого развития энергетической отрасли.</w:t>
        <w:br/>
        <w:br/>
        <w:br/>
        <w:t>Эффективное управление зрелыми месторождениями нефти и газа – это не просто вопрос повышения извлекаемых запасов, это – краеугольный камень устойчивого развития энергетической отрасли и обеспечения энергетической безопасности мира. Часто недооцениваемые и рассматриваемые как “истощенные” источники, зрелые месторождения таят в себе значительный потенциал, который может быть реализован благодаря инновационным подходам и грамотному управлению. Сохранение добычи, снижение затрат и увеличение рентабельности на этих активах – это не просто экономическая задача, но и важный фактор обеспечения стабильности поставок энергии и снижения зависимости от разработки новых, часто более рискованных и экологически затратных месторождений. Зачастую эти объекты уже имеют развитую инфраструктуру и опыт эксплуатации, что позволяет минимизировать начальные инвестиции и ускорить процесс увеличения производительности. В конечном счете, грамотное управление зрелыми месторождениями представляет собой стратегически важный элемент энергетической политики любой страны.</w:t>
        <w:br/>
        <w:br/>
        <w:t>Одним из ключевых преимуществ эффективного управления зрелыми месторождениями является снижение затрат на добычу. Поскольку большая часть инфраструктуры, включая скважины, трубопроводы и системы подготовки нефти, уже построена, новые инвестиции могут быть направлены на оптимизацию существующих процессов и внедрение новых технологий. Например, автоматизация работы скважин, использование систем удаленного мониторинга и оптимизация логистики позволяют значительно сократить операционные расходы. Кроме того, благодаря накопленному опыту и знаниям геологии месторождения, можно более точно прогнозировать поведение пласта и выбирать наиболее эффективные методы добычи, избегая ненужных затрат на неэффективные технологии. Это особенно важно в условиях волатильности цен на энергоносители, где даже небольшое снижение затрат может существенно повлиять на рентабельность проекта. Благодаря грамотному планированию и принятию правильных управленческих решений, компании могут достичь значительной экономии и повысить свою конкурентоспособность на рынке.</w:t>
        <w:br/>
        <w:br/>
        <w:t>Реальным примером эффективного управления зрелым месторождением, позволившим существенно сократить затраты и повысить рентабельность, является месторождение Форт-Элкс (Fort Ells) в штате Техас, США. Исторически это месторождение было разработано с применением традиционных методов добычи, однако со временем производительность снижалась, а затраты росли. Компания, взявшая месторождение в управление, внедрила комплекс мер, включающий оптимизацию работы скважин, внедрение систем удаленного мониторинга и пересмотр логистических схем. В результате этих мер удалось сократить операционные затраты на 25%, а производительность – увеличить на 15%. Это подтверждает, что даже на зрелых месторождениях, благодаря грамотному управлению, можно достичь значительных экономических результатов и продлить срок их эксплуатации. Такой опыт может служить вдохновляющим примером для других компаний, сталкивающихся с похожими задачами.</w:t>
        <w:br/>
        <w:br/>
        <w:t>Важным аспектом эффективного управления зрелыми месторождениями является не только сокращение затрат, но и увеличение рентабельности. Для достижения этой цели необходимо не только оптимизировать существующие процессы, но и искать новые возможности для повышения производительности. Одним из таких способов является применение технологий повышения нефтеотдачи пластов (EOR). Применение таких методов, как закачка углекислого газа, полимеров или пара, позволяет увеличить объем извлекаемой нефти и, следовательно, повысить рентабельность проекта. Однако применение EOR требует тщательного анализа геологических условий и экономического обоснования, поскольку эти методы могут быть довольно затратными. Тем не менее, в случае успешной реализации, EOR может значительно улучшить экономические показатели проекта и продлить срок его эксплуатации. Выбор конкретного метода EOR должен основываться на тщательном анализе геологических характеристик месторождения и экономических факторов.</w:t>
        <w:br/>
        <w:br/>
        <w:t>Особое внимание при управлении зрелыми месторождениями следует уделять вопросам безопасности и охраны окружающей среды. Несмотря на то, что большая часть инфраструктуры уже построена, необходимо постоянно следить за ее состоянием и своевременно проводить ремонты и модернизации. Кроме того, необходимо разрабатывать и внедрять системы предотвращения аварийных ситуаций и ликвидации их последствий.  Применение современных технологий мониторинга и контроля позволяет оперативно выявлять и устранять потенциальные угрозы.  Необходимо также соблюдать строгие требования к охране окружающей среды, минимизировать выбросы загрязняющих веществ и предотвращать загрязнение подземных вод.  Постоянный контроль и своевременное принятие мер по обеспечению безопасности и охраны окружающей среды являются необходимым условием для устойчивого развития отрасли.  В конечном счете, репутация компании и ее долгосрочная устойчивость во многом зависят от ее способности демонстрировать ответственное отношение к окружающей среде и заботу о безопасности персонала.</w:t>
        <w:br/>
        <w:br/>
        <w:t>Наконец, эффективное управление зрелыми месторождениями требует тесного сотрудничества между различными специалистами – геологами, инженерами, экономистами и менеджерами.  Командная работа и обмен опытом позволяют находить оптимальные решения для решения возникающих задач.  Постоянное обучение и повышение квалификации персонала также являются необходимым условием для повышения эффективности управления.  В современном мире, когда технологии развиваются стремительными темпами, необходимо постоянно адаптироваться к новым условиям и осваивать новые методы работы.  Благодаря тесному сотрудничеству, постоянному обучению и инновациям, компании могут достигать новых высот в управлении зрелыми месторождениями и обеспечивать устойчивое развитие энергетической отрасли.  Успех в этой области требует не только технических знаний и управленческих навыков, но и способности к постоянному совершенствованию и инновациям.</w:t>
        <w:br/>
        <w:br/>
        <w:br/>
        <w:t>Развитие передовых технологий мониторинга и управления выбросами метана становится не просто желательным, а критически важным элементом ответственного управления нефтегазовой отраслью в XXI веке. Метан, являясь мощным парниковым газом, значительно превосходящим углекислый газ по краткосрочному воздействию на климат, требует безотлагательных и целенаправленных усилий по его сокращению, и отрасль должна взять на себя ведущую роль в этой борьбе. Традиционные методы обнаружения утечек метана часто основывались на периодических осмотрах, которые были трудоемкими, дорогими и, главное, не позволяли оперативно реагировать на возникающие проблемы, что приводило к значительным и часто невидимым потерям газа в атмосферу.  В эпоху цифровой трансформации, с появлением новых сенсорных технологий, дронов, спутников и искусственного интеллекта, ситуация кардинально меняется, открывая новые возможности для точного и непрерывного мониторинга и, как следствие, эффективного управления выбросами. Эти новые методы предоставляют беспрецедентную возможность для отражения приверженности принципов экологической устойчивости и снижения воздействия на глобальный климат.</w:t>
        <w:br/>
        <w:br/>
        <w:t>Одним из наиболее перспективных направлений является использование беспилотных летательных аппаратов, или дронов, оснащенных чувствительными сенсорами для обнаружения утечек метана. Эти дроны могут быть развернуты для обследования обширных территорий, включая труднодоступные места, такие как удаленные нефтяные и газовые скважины, трубопроводы и установки. Благодаря своей мобильности и маневренности, дроны позволяют проводить обследования с высокой частотой и с более высоким разрешением, чем традиционные методы наземного мониторинга. Несколько компаний уже успешно внедрили дроны для поиска утечек метана, значительно сократив время и стоимость обследования. Например, компания DroneBase использует дроны для обнаружения утечек на трубопроводах, обеспечивая оперативное выявление проблемных участков и минимизацию потерь газа. Оперативное реагирование на выявленные утечки является ключевым фактором эффективности использования данных, полученных с помощью дронов.</w:t>
        <w:br/>
        <w:br/>
        <w:t>Помимо дронов, спутниковые технологии становятся все более мощным инструментом для мониторинга выбросов метана. Новые спутниковые системы, такие как MethaneSAT и Troposat, разрабатываются специально для обнаружения и количественной оценки выбросов метана с беспрецедентной точностью. Снимки, получаемые с этих спутников, позволяют охватить огромные территории и выявлять крупные источники выбросов метана. Хотя спутниковые данные могут быть менее детализированными, чем данные, полученные с дронов, они предоставляют ценную информацию о глобальных тенденциях и позволяют отслеживать прогресс в достижении целей по сокращению выбросов. Важно отметить, что объединение данных, получаемых с различных платформ - спутников, дронов и наземных сенсоров, позволяет создать комплексную картину выбросов метана и повысить точность оценки их объемов.</w:t>
        <w:br/>
        <w:br/>
        <w:t>Использование искусственного интеллекта (ИИ) играет ключевую роль в анализе огромных объемов данных, поступающих от различных сенсоров. Алгоритмы машинного обучения позволяют выявлять закономерности и предсказывать возможные утечки метана на основе исторических данных и текущих условий эксплуатации.  Системы, основанные на ИИ, могут анализировать данные о температуре, давлении, расходе газа и других параметрах, чтобы определить участки, где наиболее вероятно возникновение утечек. Кроме того, ИИ может использоваться для оптимизации графиков обслуживания и ремонта оборудования, чтобы предотвратить возникновение утечек. Это позволяет нефтегазовым компаниям переходить от реактивного подхода к проактивному, то есть предсказывать и предотвращать утечки, а не реагировать на них после их возникновения.</w:t>
        <w:br/>
        <w:br/>
        <w:t>Внедрение систем мониторинга и управления выбросами метана требует значительных инвестиций в новые технологии и инфраструктуру, но потенциальные выгоды оправдывают затраты. Помимо экологических преимуществ, снижение выбросов метана может принести и экономическую пользу. Во-первых, сокращение потерь метана означает увеличение объема добываемого и продаваемого газа, что увеличивает доходы компании. Во-вторых, снижение выбросов метана может улучшить репутацию компании и повысить ее привлекательность для инвесторов, которые все больше ориентируются на экологические, социальные и управленческие (ESG) факторы. В-третьих, снижение выбросов метана может помочь компании избежать штрафов и соблюдать строгие экологические требования.</w:t>
        <w:br/>
        <w:br/>
        <w:t>В заключение, развитие передовых технологий мониторинга и управления выбросами метана является жизненно важной задачей для нефтегазовой отрасли.  Использование дронов, спутников и искусственного интеллекта открывает новые возможности для точного и непрерывного мониторинга и, как следствие, эффективного управления выбросами. Внедрение этих технологий требует инвестиций и усилий, но потенциальные экологические и экономические выгоды оправдывают затраты.  Приверженность ответственным методам управления и постоянное стремление к инновациям в области мониторинга и сокращения выбросов метана станет определяющим фактором успеха нефтегазовой отрасли в будущем.</w:t>
        <w:br/>
        <w:br/>
        <w:t>Соответствие строгим экологическим требованиям и демонстрация активного снижения негативного воздействия на окружающую среду не просто желательны для нефтегазовой отрасли, но и становятся все более необходимым условием ее долгосрочной жизнеспособности и общественной приемлемости.  В современном мире, где экологическая осведомленность потребителей и общественных организаций достигла беспрецедентного уровня, компания, игнорирующая или недооценивающая важность экологической ответственности, рискует потерять доверие инвесторов, столкнуться с негативной реакцией со стороны общественности и, в конечном итоге, оказаться в невыгодном положении на рынке.  Более того, все более жесткое экологическое законодательство, принимаемое как на национальном, так и на международном уровне, требует от предприятий нефтегазовой отрасли внедрения передовых экологических практик и строгой отчетности о своей экологической деятельности.  Соответствие этим требованиям не должно рассматриваться как обременение, а скорее как возможность для инноваций, повышения эффективности и укрепления репутации.</w:t>
        <w:br/>
        <w:br/>
        <w:t>Внедрение передовых экологических технологий и практик позволяет не только минимизировать негативное воздействие на окружающую среду, но и значительно повысить операционную эффективность и снизить затраты.  Например, внедрение технологий улавливания и повторного использования углекислого газа (CCS) позволяет не только сократить выбросы парниковых газов, но и получать дополнительный источник дохода, продавая улавливаемый CO2 для использования в различных отраслях промышленности, таких как производство строительных материалов или удобрений.  Аналогично, использование замкнутых систем водоснабжения позволяет значительно сократить потребление воды и снизить риск загрязнения водных ресурсов.  Внедрение цифровых технологий, таких как дроны и спутники, позволяет более эффективно мониторить состояние окружающей среды, быстро выявлять и устранять источники загрязнения, а также оптимизировать процессы добычи и транспортировки углеводородов.  Эти инновации не только способствуют охране окружающей среды, но и повышают конкурентоспособность компании на рынке.</w:t>
        <w:br/>
        <w:br/>
        <w:t>Ключевым элементом обеспечения экологической ответственности является прозрачность и открытость в отношении экологической деятельности компании.  Это подразумевает не только соблюдение требований экологического законодательства, но и предоставление общественности доступной и понятной информации о выбросах, отходах, потреблении ресурсов и мерах по снижению негативного воздействия на окружающую среду.  Например, публикация ежегодных отчетов об устойчивом развитии, в которых подробно описываются экологические показатели компании и планы по их улучшению, позволяет укрепить доверие инвесторов и общественности.  Кроме того, активное взаимодействие с общественными организациями и местными сообществами позволяет учитывать их опасения и предлагать решения, которые отвечают потребностям всех заинтересованных сторон.  В современном мире, где социальные сети и онлайн-платформы позволяют быстро распространять информацию, важно быть готовым к открытому диалогу и конструктивной критике.</w:t>
        <w:br/>
        <w:br/>
        <w:t>Экологическая ответственность также оказывает существенное влияние на инвестиционную привлекательность компании. Все больше институциональных инвесторов и пенсионных фондов учитывают экологические, социальные и управленческие (ESG) факторы при принятии решений о вложении средств.  Компании, демонстрирующие приверженность принципам устойчивого развития и активно снижающие негативное воздействие на окружающую среду, получают более высокие оценки и привлекают больше инвестиций.  Например, рейтинговые агентства, такие как MSCI и Sustainalytics, предоставляют оценки ESG-рейтинги, которые помогают инвесторам сравнивать компании по критериям устойчивого развития.  Повышение ESG-рейтинга может привести к снижению стоимости капитала и увеличению доступности финансирования.  Демонстрация ответственного подхода к окружающей среде становится все более важным фактором успешного привлечения инвестиций.</w:t>
        <w:br/>
        <w:br/>
        <w:t>Более того, строгое соблюдение экологических норм и демонстрация стремления к улучшению экологических показателей становятся все более важным фактором при получении лицензий и разрешений на разработку месторождений и эксплуатацию инфраструктуры.  Правительственные органы все чаще уделяют повышенное внимание экологическим аспектам при принятии решений о выдаче разрешений, что требует от компаний предоставления подробных планов по охране окружающей среды и соблюдению строгих экологических стандартов.  Это, в свою очередь, стимулирует компании к внедрению передовых экологических технологий и практик, чтобы получить необходимые разрешения и обеспечить непрерывность своей деятельности.  Предприятия, не способные продемонстрировать свою экологическую ответственность, могут столкнуться с задержками в получении разрешений или даже с их отказом, что может привести к значительным финансовым потерям.</w:t>
        <w:br/>
        <w:br/>
        <w:t>В заключение, соответствие требованиям экологического законодательства и активное снижение негативного воздействия на окружающую среду не являются просто дополнительной обязанностью для нефтегазовой отрасли, а являются основой для ее долгосрочной жизнеспособности и успеха.  Это требует внедрения передовых технологий, прозрачной отчетности, активного взаимодействия с общественностью и постоянного стремления к инновациям.  Компании, которые признают важность экологической ответственности и интегрируют ее во все аспекты своей деятельности, будут иметь конкурентное преимущество и смогут внести значительный вклад в создание устойчивого будущего.</w:t>
        <w:br/>
        <w:br/>
        <w:br/>
        <w:t>Правительства играют важнейшую роль в формировании экологической ответственности нефтегазовой отрасли, выступая не только в роли регулятора, но и в качестве инициатора и партнера в создании устойчивой энергетической системы.  Эффективное регулирование – это не только введение жестких требований и штрафов, но и стимулирование инноваций, поддержка развития экологически чистых технологий и создание справедливых условий для всех участников рынка.  Без грамотной и последовательной политики со стороны правительств даже самые передовые компании не смогут достичь желаемых результатов в области охраны окружающей среды, а рынок будет подвержен неконтролируемым рискам и неравенству.  Государственное вмешательство необходимо для установления минимальных стандартов, создания стимулов для улучшения экологических показателей и обеспечения прозрачности и ответственности в нефтегазовой отрасли, что в конечном итоге выгодно всем заинтересованным сторонам.  Необходимо понимание того, что без активной государственной поддержки невозможно создать условия для перехода к более экологически устойчивой энергетической системе.  Правительства должны выстраивать политику таким образом, чтобы она была направлена на долгосрочные цели и была устойчива к политическим колебаниям.</w:t>
        <w:br/>
        <w:br/>
        <w:t>Одним из ключевых инструментов государственного регулирования является введение налогов и платежей, ориентированных на стимулирование экологически ответственного поведения.  Например, углеродные налоги, которые облагаются выбросами парниковых газов, создают прямой финансовый стимул для компаний к снижению выбросов и инвестированию в технологии, снижающие углеродный след.  Аналогично, налоги на загрязнение воды и почвы мотивируют компании к улучшению систем очистки и предотвращению утечек.  Важно, чтобы эти налоговые механизмы были правильно спроектированы, чтобы не привели к нежелательным последствиям, таким как уклонение от уплаты налогов или вытеснение экологически чистых технологий.  Например, необходимо учитывать конкурентоспособность компаний и возможность переноса производств в страны с более мягким регулированием.  Поэтому, помимо введения налогов, правительства должны создавать условия для справедливой конкуренции и поддерживать развитие экологически чистых технологий.  Правительства также должны проводить регулярный пересмотр и адаптацию налоговых механизмов с учетом меняющихся условий и новых научных данных.</w:t>
        <w:br/>
        <w:br/>
        <w:t>Кроме прямого регулирования, правительства могут стимулировать экологически ответственное поведение нефтегазовых компаний через систему льгот и субсидий.  Например, предоставление налоговых льгот на инвестиции в возобновляемые источники энергии, технологии улавливания и повторного использования углекислого газа (CCS) и другие экологически чистые технологии, способствует ускорению внедрения инноваций и снижению затрат на переход к более устойчивой энергетической системе.  Субсидии на научные исследования и разработки в области экологически чистых технологий помогают создать новые решения и повысить конкурентоспособность компаний, работающих в этой сфере.  Важно, чтобы такие меры поддержки были направлены на наиболее перспективные и эффективные проекты и не создавали искажений на рынке.  Правительства также должны обеспечивать прозрачность и объективность при распределении льгот и субсидий, чтобы избежать коррупции и злоупотреблений.  Такие меры поддержки должны быть устойчивыми и долгосрочными, чтобы компании могли планировать свои инвестиции с уверенностью.</w:t>
        <w:br/>
        <w:br/>
        <w:t>Установление четких стандартов энергоэффективности и безопасности является еще одним важным инструментом государственного регулирования.  Эти стандарты должны охватывать все этапы жизненного цикла нефтегазовых активов, от проектирования и строительства до эксплуатации и утилизации.  Например, требования к энергоэффективности оборудования, используемого на нефтегазовых объектах, могут значительно снизить потребление энергии и сократить выбросы парниковых газов.  Стандарты безопасности, касающиеся хранения и транспортировки углеводородов, помогают предотвратить аварии и загрязнение окружающей среды.  Важно, чтобы эти стандарты были основаны на передовых технологиях и лучших практиках и регулярно пересматривались и обновлялись с учетом новых научных данных и технологических достижений.  Эти стандарты должны быть обязательными для всех участников рынка и сопровождаться эффективной системой контроля и санкций за их нарушение.  Соответствие таким стандартам должно быть неотъемлемой частью лицензионных условий и разрешений на разработку месторождений и эксплуатацию инфраструктуры.</w:t>
        <w:br/>
        <w:br/>
        <w:t>Помимо прямого регулирования и стимулирования, правительства должны активно поддерживать развитие международного сотрудничества в области охраны окружающей среды и энергетической безопасности.  Это включает в себя участие в международных соглашениях и конвенциях, обмен опытом и передовыми технологиями с другими странами и совместные проекты по снижению выбросов парниковых газов и развитию возобновляемых источников энергии.  Например, сотрудничество между странами-производителями углеводородов может помочь создать общие стандарты безопасности и охраны окружающей среды и предотвратить недобросовестную конкуренцию.  Кроме того, международное сотрудничество может помочь создать механизмы финансирования экологически чистых технологий и облегчить доступ к ним для развивающихся стран.  Важно, чтобы международное сотрудничество было основано на принципах равенства и взаимной выгоды и учитывало специфические потребности и возможности каждой страны.  Необходимо создание международных платформ для обмена информацией и передовым опытом, а также создание механизмов для разрешения споров и устранения противоречий.</w:t>
        <w:br/>
        <w:br/>
        <w:t>Наконец, правительства должны обеспечить прозрачность и подотчетность в сфере регулирования нефтегазовой отрасли.  Это включает в себя публикацию информации о выбросах парниковых газов и других загрязняющих веществ, регулярные отчеты о соблюдении экологических стандартов и предоставление общественности возможности участвовать в процессе принятия решений.  Например, публикация данных о выбросах парниковых газов на веб-сайтах правительственных агентств помогает общественности оценивать экологические показатели компаний и требовать от них улучшения.  Предоставление возможности участия общественных организаций и местных сообществ в процессе принятия решений помогает учитывать их опасения и предлагать решения, которые отвечают потребностям всех заинтересованных сторон.  Важно, чтобы информация была представлена в понятной и доступной форме и сопровождалась объяснениями и анализом.  Прозрачность и подотчетность являются основой доверия и легитимности регулирования.</w:t>
        <w:br/>
        <w:br/>
        <w:br/>
        <w:t>В эпоху глобального потепления и осознания необходимости коллективной ответственности за будущее планеты, правительства все чаще рассматривают радикальные меры, способные стимулировать снижение выбросов парниковых газов и создать более справедливые условия для международной торговли. Среди этих мер особое внимание привлекает концепция "углеродного пограничного корректирования" (Carbon Border Adjustment Mechanism, CBAM), представляющая собой сложный, но потенциально эффективный инструмент, направленный на снижение риска "утечки углерода" и стимулирование глобального перехода к низкоуглеродной экономике.  Утечка углерода возникает, когда компании переносят производство в страны с менее строгими экологическими нормами, что приводит к общему увеличению глобальных выбросов и подрывает усилия по борьбе с изменением климата.  CBAM направлена на устранение этой проблемы, создавая финансовый стимул для стран и компаний, внедряющих более строгие экологические стандарты.  Это не просто введение дополнительного налога, а продуманный механизм, учитывающий принципы свободной торговли и стремящийся к справедливой конкуренции.  Внедрение такой системы требует глубокого анализа и четкого понимания потенциальных последствий, но его потенциальные выгоды для всей планеты заслуживают пристального рассмотрения.  Необходимо, чтобы инициаторы этой системы учитывали интересы всех участников глобальной торговли, избегая создания барьеров для развития стран, находящихся в процессе экологического перехода.</w:t>
        <w:br/>
        <w:br/>
        <w:t>Суть механизма углеродного пограничного корректирования заключается во введении налога на импорт товаров, произведенных в странах, где отсутствует эффективная система ценообразования на углерод. Этот налог рассчитывается на основе углеродного следа продукции, то есть общего объема выбросов парниковых газов, связанных с ее производством, транспортировкой и использованием.  Если страна-экспортер не имеет своего собственного углеродного налога или система ценообразования на углерод недостаточно строгая по сравнению с импортирующей страной, то на импортируемые товары начисляется эквивалентный налог.  Это создает стимул для стран-экспортеров внедрения собственных углеродных налогов или систем ценообразования на углерод, чтобы избежать начисления пограничного налога, тем самым выравнивая условия конкуренции и побуждая к снижению выбросов.  Важно отметить, что CBAM не является наказанием, а скорее механизмом, стимулирующим к повышению экологической ответственности и создающим равные условия для всех участников рынка.  Ключевым фактором успеха является прозрачность и предсказуемость правил, чтобы производители могли планировать свои инвестиции и адаптироваться к новым требованиям.  Для обеспечения эффективности CBAM необходимо наличие четкой методологии расчета углеродного следа продукции, учитывающей все этапы производственного процесса.</w:t>
        <w:br/>
        <w:br/>
        <w:t>Одним из наиболее ярких примеров потенциального применения CBAM является ситуация с импортом цемента или стали – отраслей, характеризующихся высоким уровнем выбросов углекислого газа.  Если страна-экспортер производит цемент или сталь без строгих экологических требований и низкими затратами на электроэнергию, то продукция, импортируемая в страну с более жесткими экологическими нормами, может иметь более низкую цену, что создает несправедливое конкурентное преимущество.  Введение CBAM в данном случае позволит устранить это преимущество, побудив страну-экспортера инвестировать в более экологически чистые технологии производства, такие как использование возобновляемых источников энергии или улавливание углекислого газа.  Помимо прямых экономических выгод, это также приведет к снижению глобальных выбросов парниковых газов и улучшению качества воздуха в регионах, подверженных загрязнению.  Внедрение CBAM может создать дополнительные рабочие места в области экологических технологий и стимулировать инновации в сфере низкоуглеродного производства.  Очевидно, что такая мера окажет положительное влияние не только на экологию, но и на экономику, создавая новые возможности для развития и создания добавленной стоимости.</w:t>
        <w:br/>
        <w:br/>
        <w:t>Однако внедрение CBAM не лишено потенциальных сложностей и требует тщательного планирования и международного сотрудничества.  Критики утверждают, что CBAM может рассматриваться как протекционистская мера, ограничивающая свободную торговлю и вызывающая торговые войны.  Чтобы избежать подобных негативных последствий, необходимо учитывать интересы развивающихся стран, которые могут быть особенно уязвимы к новым торговым барьерам.  Предоставление этим странам временные льготы и техническая помощь может помочь им адаптироваться к новым требованиям и внедрить собственные системы ценообразования на углерод.  Кроме того, важно обеспечить прозрачность и предсказуемость правил CBAM, чтобы производители могли планировать свои инвестиции и адаптироваться к новым условиям.  Международное сотрудничество является ключом к успеху CBAM, поскольку требует согласованных действий всех стран, участвующих в мировой торговле.  Разработка и внедрение CBAM должно происходить в тесном сотрудничестве с другими странами, чтобы избежать торговых споров и обеспечить справедливую конкуренцию.</w:t>
        <w:br/>
        <w:br/>
        <w:t>Эффективность CBAM во многом зависит от способности правильно оценить углеродный след продукции и обеспечить соблюдение установленных правил.  Сложность этой задачи заключается в необходимости учета всех этапов производственного процесса, от добычи сырья до транспортировки и использования готовой продукции.  Необходимо разработать четкие и прозрачные методологии оценки углеродного следа, основанные на научных данных и лучших практиках.  Кроме того, необходимо создать эффективную систему контроля и санкций за нарушение установленных правил.  Международные организации, такие как Всемирная торговая организация (ВТО), могут сыграть важную роль в обеспечении соблюдения установленных правил и разрешении торговых споров.  Важно помнить, что CBAM не является панацеей от всех экологических проблем, но может стать эффективным инструментом в борьбе с изменением климата и стимулированием глобального перехода к низкоуглеродной экономике, если будет внедрен разумно и справедливо.  Необходим постоянный пересмотр и адаптация механизма с учетом развития технологий и изменения экономических условий.</w:t>
        <w:br/>
        <w:br/>
        <w:br/>
        <w:t>Одной из фундаментальных задач любого механизма углеродного регулирования, в том числе и углеродного пограничного корректирования, является создание равных условий для предприятий, работающих в разных юрисдикциях.  Дело в том, что стоимость производства товаров и услуг существенно варьируется в зависимости от страны и региона, причем значительная часть этих различий обусловлена стростью экологического регулирования.  Если в одной стране производитель обязан платить налог на выбросы углерода или инвестировать в технологии снижения выбросов, а в другой – нет, то он автоматически теряет конкурентное преимущество, что может привести к его нежеланию внедрять более экологичные процессы.  Это не только подрывает эффективность любого национального климатического плана, но и может спровоцировать "утечку углерода", когда предприятия переносятся в юрисдикции с менее строгими нормами, тем самым не решая климатической проблемы, а лишь перемещая её в другое место.</w:t>
        <w:br/>
        <w:br/>
        <w:t>Наглядным примером этой проблемы является ситуация с алюминиевой промышленностью.  Производство алюминия – чрезвычайно энергоемкий процесс, который требует значительного количества электричества и, следовательно, производит большое количество выбросов парниковых газов, особенно если электроэнергия вырабатывается из ископаемого топлива.  Страны с более строгим экологическим регулированием, такие как Германия или Великобритания, вынуждены платить более высокую цену за электроэнергию и могут быть обременены налогами на выбросы углерода, что существенно увеличивает стоимость производства алюминия.  В результате, предприятия могут быть вынуждены переносить свои заводы в страны с более дешевой электроэнергией, например, в Китай или Ближний Восток, где экологические нормы менее строгие.  Такая ситуация не только приводит к утрате рабочих мест и снижению налоговых поступлений в стране с более строгим регулированием, но и не решает проблему выбросов парниковых газов в глобальном масштабе.</w:t>
        <w:br/>
        <w:br/>
        <w:t>Углеродное пограничное корректирование, в своей сути, стремится решить эту проблему, уравнивая условия для компаний, работающих в разных юрисдикциях.  Посредством введения налога на импорт товаров, произведенных в странах с менее строгими экологическими нормами, CBAM устраняет искусственное конкурентное преимущество, которое получают предприятия, не несущие бремя экологических затрат.  Таким образом, предприятия, инвестирующие в более экологически чистые технологии и процессы, получают стимул продолжать делать это, поскольку они больше не оказываются в неравноправном положении по отношению к своим конкурентам.  Более того, CBAM побуждает страны с менее строгими экологическими нормами внедрять собственные системы ценообразования на углерод, чтобы избежать начисления пограничного налога, что приводит к снижению глобальных выбросов парниковых газов.</w:t>
        <w:br/>
        <w:br/>
        <w:t>Важно подчеркнуть, что уравнивание условий для компаний – это не просто вопрос справедливой конкуренции, это также вопрос экономической эффективности.  Когда предприятия работают в условиях равных возможностей, они могут принимать более обоснованные инвестиционные решения и распределять ресурсы более эффективно.  Это приводит к инновациям, повышает производительность и способствует устойчивому экономическому росту.  Более того, создание единого глобального рынка углеродных затрат стимулирует разработку и внедрение новых технологий снижения выбросов, что приводит к снижению стоимости этих технологий и делает их более доступными для всех стран.  Это создает положительный цикл, который ускоряет переход к низкоуглеродной экономике.</w:t>
        <w:br/>
        <w:br/>
        <w:t>Однако для того чтобы CBAM действительно уравнивал условия для компаний, необходимо обеспечить его прозрачность и предсказуемость.  Критерии расчета углеродного следа должны быть четкими и основанными на научных данных, а правила применения налога должны быть последовательными и справедливыми.  Необходимо также предусмотреть механизмы для разрешения споров и устранения искажений.  Важно также учитывать интересы развивающихся стран, которые могут быть особенно уязвимы к новым торговым барьерам, и предоставлять им техническую помощь и временные льготы, чтобы помочь им адаптироваться к новым условиям.  Успешная реализация CBAM требует международного сотрудничества и приверженности принципам справедливой торговли и устойчивого развития.</w:t>
        <w:br/>
        <w:br/>
        <w:t>В заключение, уравнение условий для компаний, работающих в разных юрисдикциях, является одной из ключевых целей углеродного пограничного корректирования.  Это не только обеспечивает справедливую конкуренцию, но и способствует экономической эффективности, стимулирует инновации и ускоряет переход к низкоуглеродной экономике.  Для достижения этой цели необходимо обеспечить прозрачность, предсказуемость и справедливость применения CBAM, а также учитывать интересы всех заинтересованных сторон. Только в этом случае CBAM сможет реализовать свой потенциал и внести существенный вклад в борьбу с изменением климата.</w:t>
        <w:br/>
        <w:br/>
        <w:br/>
        <w:t>**V. Вызовы и Возможности для Будущего Поколения**</w:t>
        <w:br/>
        <w:br/>
        <w:t>Будущее, которое ждет молодое поколение, неразрывно связано с тем, как мы сейчас справляемся с глобальными вызовами, особенно с изменением климата и переходом к устойчивой экономике. Они – те, кто будет жить с последствиями наших сегодняшних действий, и их жизнь будет определяться тем, насколько успешно мы сумеем преобразовать энергетические системы, сократить выбросы парниковых газов и создать устойчивые формы экономического развития. Это не просто абстрактные задачи, которые остаются в сфере ответственности политиков и корпораций; это личная ответственность каждого, и особенно молодого поколения, которое обладает свежими идеями, энергией и стремлением к лучшему будущему. Они должны быть готовы принять на себя роль агентов перемен, и это требует от них развития новых навыков, переосмысления традиционных ценностей и готовности к постоянному обучению и адаптации.</w:t>
        <w:br/>
        <w:br/>
        <w:t>Одной из главных проблем, с которыми столкнутся будущие поколения, является необходимость освоения совершенно новых профессиональных навыков и компетенций. Традиционные профессии, связанные с ископаемого топлива, постепенно исчезнут, а их место займут новые, требующие знаний в области возобновляемой энергетики, зеленого строительства, углеродного менеджмента, устойчивого сельского хозяйства и других смежных областей. Например, специалисты по управлению водными ресурсами будут крайне востребованы, учитывая все более острую нехватку чистой воды во многих регионах мира. Инженеры, способные проектировать и строить энергоэффективные здания, используя инновационные материалы и технологии, также будут на передовой борьбы с изменением климата.  Кроме того, навыки программирования, анализа данных и искусственного интеллекта станут неотъемлемой частью многих профессий, поскольку цифровые технологии играют все более важную роль в решении экологических проблем.  Эти навыки не обязательно должны быть приобретены в университетах; онлайн-курсы, стажировки и самообразование также могут стать отличным способом подготовиться к будущему рынка труда.</w:t>
        <w:br/>
        <w:br/>
        <w:t>Переосмысление традиционных ценностей и принятие более устойчивого образа жизни станет еще одним важным вызовом для молодого поколения. Потребительская культура, основанная на постоянном приобретении новых вещей и использовании ресурсов, привела к серьезному экологическому ущербу. Будущее поколение должно пересмотреть свое отношение к материальным благам и научиться ценить качество, долговечность и экологичность. Это может включать в себя переход на вегетарианство или веганство, сокращение использования пластика, выбор общественного транспорта вместо личного автомобиля и поддержку местных производителей, которые придерживаются принципов устойчивого развития.  Кроме того, молодое поколение должно активно продвигать идеи устойчивости среди своих сверстников, семьи и друзей, чтобы создать положительный социальный эффект.  Принятие принципов минимизации отходов, повторного использования и переработки также является важным аспектом устойчивого образа жизни, который может принести ощутимую пользу окружающей среде.</w:t>
        <w:br/>
        <w:br/>
        <w:t>Однако вызовы будущего порождают и огромные возможности. Молодое поколение обладает уникальным опытом и перспективой, которое позволяет им видеть мир под другим углом и предлагать инновационные решения проблем.  Они могут объединиться в сообщества и сети, чтобы делиться знаниями, опытом и ресурсами, и создавать совместные проекты, которые приносят пользу окружающей среде и обществу.  Примером может служить движение Fridays for Future, которое было инициировано школьницей Гретой Тунберг и мобилизовало миллионы молодых людей по всему миру для требования действий по борьбе с изменением климата.  Участие в волонтерских программах, поддержка социальных предпринимателей и участие в политической жизни также могут стать эффективными способами внести свой вклад в создание устойчивого будущего.  У них есть возможность создавать новые компании и организации, которые нацелены на решение экологических проблем и создание устойчивых рабочих мест.</w:t>
        <w:br/>
        <w:br/>
        <w:t>Важным аспектом является способность адаптироваться к быстро меняющемуся миру и оставаться гибкими в своих подходах. Технологии развиваются с головокружительной скоростью, и то, что актуально сегодня, может устареть завтра. Поэтому молодое поколение должно быть готово к постоянному обучению и переквалификации, чтобы оставаться конкурентоспособными на рынке труда.  Самообразование, онлайн-курсы и участие в семинарах и конференциях могут стать отличными способами расширить свои знания и навыки.  Более того, им необходимо развивать критическое мышление, чтобы уметь оценивать информацию из различных источников и принимать обоснованные решения.  Работа в мультикультурных и межфункциональных командах также требует адаптивности и умения находить общий язык с людьми разных возрастов и профессий.</w:t>
        <w:br/>
        <w:br/>
        <w:t>В заключение, будущее, которое ждет молодое поколение, полно как вызовов, так и возможностей. Они должны быть готовы к постоянному обучению, переосмыслению традиционных ценностей и активному участию в создании устойчивого будущего.  Их уникальный опыт, энергия и инновационные идеи могут стать катализатором перемен и помочь создать мир, в котором все люди смогут жить в гармонии с природой и друг с другом.  Они – не просто будущее; они – настоящее, и их действия сегодня определят мир, в котором они будут жить завтра. Важно поддерживать их стремление к изменениям и давать им возможность реализовать свой потенциал, ведь именно они смогут построить светлое и устойчивое будущее для всех.</w:t>
        <w:br/>
        <w:br/>
        <w:br/>
        <w:t>Нефтегазовая отрасль, исторически зависимая от трудоемких и ресурсоемких процессов, стоит на пороге революционных изменений благодаря развитию искусственного интеллекта (ИИ) и машинного обучения (МО). Эти технологии предлагают беспрецедентные возможности для оптимизации операций, повышения эффективности и снижения экологического воздействия, открывая новые горизонты для развития отрасли в эпоху все более строгих экологических норм и растущих требований к устойчивости. Внедрение ИИ и МО не просто является модным трендом, а необходимостью для выживания и процветания в условиях меняющегося мирового энергетического рынка. Комплексные решения на базе ИИ уже сейчас демонстрируют способность радикально улучшать многие аспекты деятельности, начиная от разведки и добычи и заканчивая логистикой и управлением активами.</w:t>
        <w:br/>
        <w:br/>
        <w:t>Одним из наиболее перспективных направлений применения ИИ является оптимизация геологоразведочных работ. Традиционные методы поиска новых месторождений часто связаны с большим количеством рутинных задач и субъективной оценкой данных, что может приводить к ошибкам и задержкам. Алгоритмы машинного обучения способны анализировать огромные объемы геологических данных, включая сейсмические данные, данные бурения и данные о химическом составе пород, с беспрецедентной скоростью и точностью. Эти алгоритмы могут выявлять скрытые закономерности и аномалии, которые могли бы быть пропущены человеческим глазом, что позволяет геологам более эффективно определять потенциальные месторождения и снижать риски, связанные с дорогостоящими буровыми работами. Например, алгоритмы МО могут предсказывать проницаемость пластов на основе данных о плотности и пористости, что позволяет буровым бригадам выбирать оптимальные точки для бурения и увеличивать вероятность успешной добычи.</w:t>
        <w:br/>
        <w:br/>
        <w:t>В сфере добычи нефти и газа ИИ предлагает возможности для автоматизации и оптимизации работы буровых установок и насосных станций. Алгоритмы машинного обучения могут анализировать данные, поступающие с датчиков, установленных на оборудовании, чтобы предсказывать возможные поломки и оптимизировать режимы работы. Это позволяет предотвратить аварии, снизить эксплуатационные расходы и повысить производительность. Представьте себе систему, которая автоматически регулирует давление и расход газа на насосной станции в зависимости от текущих условий, минимизируя потери энергии и предотвращая перегрузку оборудования. Кроме того, роботы, оснащенные ИИ, могут выполнять опасные и трудоемкие задачи, такие как инспекция трубопроводов и очистка резервуаров, освобождая людей от контакта с вредными веществами и повышая безопасность труда. Оптимизация бурения за счет ИИ включает в себя предсказание устойчивости скважины, динамическую коррекцию траектории бурения и оптимизацию параметров бурового раствора в реальном времени.</w:t>
        <w:br/>
        <w:br/>
        <w:t>Еще одним важным направлением применения ИИ является оптимизация логистики и управления активами. Алгоритмы машинного обучения могут анализировать данные о спросе, транспортных маршрутах и ценах на нефть, чтобы оптимизировать графики поставок и минимизировать транспортные расходы. Например, система ИИ может автоматически выбирать наиболее эффективный маршрут для танкера, учитывая погодные условия, цены на топливо и доступность портов. Более того, ИИ может помочь в прогнозировании остаточного срока службы оборудования и планировании профилактических ремонтов, что позволяет избежать внезапных остановок и снизить затраты на техническое обслуживание. В области управления месторождениями ИИ используется для оптимизации процессов закачки воды для поддержания пластового давления и увеличения коэффициента извлечения нефти. Системы ИИ могут анализировать динамику пласта и определять оптимальные точки для закачки воды, максимизируя добычу и продлевая срок службы месторождения.</w:t>
        <w:br/>
        <w:br/>
        <w:t>Однако внедрение ИИ и МО в нефтегазовую отрасль не лишено проблем. Одним из основных препятствий является нехватка квалифицированных специалистов, способных разрабатывать, внедрять и поддерживать сложные алгоритмы. Кроме того, необходимо решить вопросы, связанные с защитой данных и кибербезопасностью, поскольку системы ИИ становятся все более уязвимыми для атак. Важным фактором является интеграция систем ИИ с существующей инфраструктурой, что может быть сложной и дорогостоящей задачей. Необходимо учитывать этические аспекты применения ИИ, такие как потенциальная потеря рабочих мест и предвзятость алгоритмов. Для успешного внедрения ИИ и МО в нефтегазовую отрасль необходимо сотрудничество между компаниями, научными организациями и государственными органами, а также инвестиции в образование и повышение квалификации кадров. Успешная трансформация отрасли потребует не только технологических инноваций, но и изменения корпоративной культуры, ориентированной на использование данных и автоматизацию процессов, а также формирование новой этики использования ИИ.</w:t>
        <w:br/>
        <w:br/>
        <w:t>В заключение, развитие искусственного интеллекта и машинного обучения открывает для нефтегазовой отрасли уникальные возможности для повышения эффективности, снижения затрат и уменьшения воздействия на окружающую среду. Внедрение этих технологий требует инвестиций, квалифицированных кадров и изменения корпоративной культуры, но потенциальные выгоды значительно превышают затраты. Те компании, которые первыми освоят эти технологии, смогут получить значительное конкурентное преимущество и обеспечить устойчивое развитие в долгосрочной перспективе, а те, кто откажется от инноваций, рискуют оказаться неконкурентоспособными в быстро меняющемся мире энергетики. Будущее нефтегазовой отрасли неразрывно связано с применением искусственного интеллекта, и компании, которые смогут успешно интегрировать эти технологии в свою деятельность, смогут обеспечить свою жизнеспособность и процветание в долгосрочной перспективе.</w:t>
        <w:br/>
        <w:br/>
        <w:br/>
        <w:t>Цифровые двойники, или виртуальные реплики физических активов и процессов, стали мощным инструментом для нефтегазовых компаний, стремящихся оптимизировать свою деятельность и повысить эффективность. В своей основе цифровой двойник представляет собой динамическую виртуальную модель, которая постоянно обновляется данными, поступающими в реальном времени с датчиков и систем управления физическим объектом, будь то нефтескважина, трубопровод, нефтеперерабатывающий завод или даже целое месторождение. Это позволяет операторам не просто видеть текущее состояние актива, но и прогнозировать его поведение, выявлять потенциальные проблемы и оптимизировать режимы работы, значительно повышая общую производительность и снижая риски. Эта концепция выходит далеко за рамки традиционного 3D-моделирования, представляя собой полноценную систему, способную имитировать и анализировать широкий спектр параметров, от температуры и давления до состава потоков и механической прочности конструкций.</w:t>
        <w:br/>
        <w:br/>
        <w:t>Преимущества использования цифровых двойников проявляются на всех этапах жизненного цикла нефтегазового актива. На этапе разведки и добычи цифровой двойник позволяет имитировать различные сценарии бурения, оптимизировать траекторию скважины и предсказывать добычу нефти и газа с учетом геологических условий и свойств пласта. Это позволяет сократить время бурения, снизить риск аварий и увеличить общий объем извлекаемых ресурсов. В процессе транспортировки нефти и газа цифровой двойник позволяет оптимизировать работу трубопроводов, предсказывать утечки и дефекты, а также планировать ремонтные работы, минимизируя простои и снижая затраты на обслуживание. На нефтеперерабатывающих заводах цифровые двойники позволяют оптимизировать режимы работы оборудования, предсказывать выход готовой продукции и снижать потребление энергии.  В результате, компания получает конкурентное преимущество, укрепляя свои позиции на рынке.</w:t>
        <w:br/>
        <w:br/>
        <w:t>Одним из наиболее ярких примеров применения цифровых двойников является использование их для управления работой морских нефтяных платформ. В условиях агрессивной морской среды и сложной логистики, поддержание непрерывной работы платформы требует постоянного мониторинга состояния оборудования и оперативного реагирования на возникающие проблемы.  Цифровой двойник платформы позволяет операторам визуализировать состояние каждого элемента, от турбин и насосов до трубопроводов и сварочных швов, и анализировать данные о производительности в режиме реального времени.  Например, система может предсказать необходимость замены подшипника турбины на основе данных о температуре и вибрации, что позволяет избежать внезапной остановки производства и сократить время ремонта. Кроме того, цифровой двойник позволяет проводить виртуальные тренировки персонала, готовя их к решению различных аварийных ситуаций и повышая уровень безопасности работы.</w:t>
        <w:br/>
        <w:br/>
        <w:t>Внедрение цифровых двойников также сопряжено с рядом вызовов.  Во-первых, создание и поддержание актуальности цифровых моделей требует больших объемов данных и дорогостоящего программного обеспечения.  Во-вторых, необходимо обеспечить интеграцию цифрового двойника с существующими информационными системами компании, что может быть сложной технической задачей.  В-третьих, необходимо обеспечить защиту данных от несанкционированного доступа и кибератак.  Несмотря на эти вызовы, инвестиции в цифровые двойники оправданы, поскольку они позволяют значительно повысить эффективность и надежность нефтегазовых активов, а также снизить операционные расходы.  С ростом вычислительной мощности и развитием технологий машинного обучения цифровые двойники станут все более доступными и распространенными, что приведет к дальнейшей революции в нефтегазовой отрасли. В перспективе мы можем ожидать появление "мета-двойников", способных не только моделировать текущее состояние активов, но и оптимизировать их работу в режиме реального времени, предсказывая и предотвращая возникновение проблем до того, как они произойдут.</w:t>
        <w:br/>
        <w:br/>
        <w:t>Наконец, стоит отметить, что цифровые двойники играют ключевую роль в переходе нефтегазовой отрасли к более устойчивому и экологически безопасному производству. Они позволяют оптимизировать потребление энергии и ресурсов, снижать выбросы парниковых газов и минимизировать воздействие на окружающую среду. Виртуальное моделирование процессов позволяет экспериментировать с различными технологиями и подходами без необходимости проведения дорогостоящих и рискованных полевых испытаний. Например, можно симулировать эффективность использования возобновляемых источников энергии для питания нефтегазовых объектов или оптимизировать процессы улавливания и хранения углекислого газа. В конечном итоге, цифровые двойники способствуют не только повышению эффективности и снижению затрат, но и созданию более ответственного и экологически сознательного бизнеса.</w:t>
        <w:br/>
      </w:r>
    </w:p>
    <w:p>
      <w:r>
        <w:br w:type="page"/>
      </w:r>
    </w:p>
    <w:p>
      <w:pPr>
        <w:pStyle w:val="Heading1"/>
      </w:pPr>
      <w:r>
        <w:t>Глава 12: Обучение персонала и повышение осведомленности о безопасности в цифровой среде НПЗ.</w:t>
      </w:r>
    </w:p>
    <w:p>
      <w:r>
        <w:t>## Глобальные Тренды, Влияющие на Отрасль: Растущее давление со стороны инвесторов, ориентированных на ESG</w:t>
        <w:br/>
        <w:br/>
        <w:t>Растущее влияние факторов окружающей среды, социальной ответственности и управления (ESG) на инвестиционные решения становится одним из самых значительных трендов, формирующих будущее нефтегазовой отрасли. Традиционно, оценка компаний в этой сфере основывалась преимущественно на финансовых показателях, таких как прибыль, рентабельность и долговая нагрузка. Однако, все больше инвесторов, начиная с институциональных фондов и заканчивая частными лицами, включают в свои инвестиционные решения нефинансовые факторы, связанные с воздействием деятельности компании на окружающую среду, общество и качество корпоративного управления. Этот сдвиг парадигмы инвестирования оказывает существенное давление на нефтегазовые компании, вынуждая их пересматривать свои стратегии, раскрытие информации и приоритеты.</w:t>
        <w:br/>
        <w:br/>
        <w:t>Этот тренд подпитывается несколькими факторами, включая растущую обеспокоенность по поводу изменения климата, растущее неравенство в обществе и стремление к более устойчивому развитию.  Многие правительства и международные организации также вводят новые правила и стандарты, направленные на снижение выбросов парниковых газов и повышение социальной ответственности бизнеса.  Например, Европейский союз принял таксономию устойчивого финансирования, которая определяет, какие виды деятельности считаются экологически устойчивыми, и оказывает влияние на доступ к капиталу для компаний, не соответствующих этим критериям. Инвесторы все чаще требуют от компаний раскрытия информации о своих воздействиях в области ESG, используя стандарты, разработанные такими организациями, как Global Reporting Initiative (GRI) и Sustainability Accounting Standards Board (SASB).</w:t>
        <w:br/>
        <w:br/>
        <w:t>Нефтегазовые компании, не реагирующие на это давление, сталкиваются с серьезными последствиями. Снижение рейтинга ESG может привести к снижению стоимости акций, увеличению стоимости капитала и ограничению доступа к инвестициям. Инвесторы все чаще исключают компании с низкими рейтингами ESG из своих портфелей, что может привести к существенному снижению их рыночной капитализации.  Например, некоторые крупные пенсионные фонды и страховые компании объявили о планах по исключению инвестиций в компании, не соответствующих определенным критериям ESG.  Кроме того, компании с низкими рейтингами ESG могут столкнуться с трудностями при привлечении квалифицированных сотрудников, поскольку все больше людей предпочитают работать в компаниях, разделяющих их ценности.</w:t>
        <w:br/>
        <w:br/>
        <w:t>Более того, этот тренд оказывает влияние не только на крупных игроков на рынке, но и на компании среднего размера и даже на небольшие независимые предприятия.  Все больше инвесторов, ориентированных на устойчивое развитие, обращают внимание на малые и средние компании, которые демонстрируют инновационные подходы к снижению воздействия на окружающую среду и улучшению социальной ответственности.  В частности, небольшие компании, разрабатывающие и внедряющие новые технологии в области возобновляемой энергии, улавливания углерода и повышения энергоэффективности, пользуются повышенным интересом со стороны инвесторов.  Это создает новые возможности для роста и развития, но также требует от компаний проявлять прозрачность и соответствовать все более строгим требованиям.</w:t>
        <w:br/>
        <w:br/>
        <w:t>В ответ на растущее давление со стороны инвесторов, ориентированных на ESG, многие нефтегазовые компании начинают пересматривать свои стратегии и раскрытие информации. Они инвестируют в проекты по снижению выбросов парниковых газов, улучшению социальной ответственности и повышению качества корпоративного управления.  Они также начинают предоставлять более подробную и прозрачную информацию о своих воздействиях в области ESG, используя стандарты, разработанные признанными организациями.  Например, некоторые компании начали устанавливать целевые показатели по сокращению выбросов метана, улучшению условий труда и поддержке местных сообществ.  Эта тенденция является признаком того, что нефтегазовая отрасль осознает необходимость адаптации к новым реалиям и стремления к более устойчивому будущему.</w:t>
        <w:br/>
        <w:br/>
        <w:t>Однако процесс интеграции факторов ESG в деятельность нефтегазовых компаний сопряжен с определенными трудностями.  Определение и измерение воздействия на окружающую среду и общество может быть сложной и неоднозначной задачей.  Не существует единого стандарта для оценки ESG, что может затруднить сравнение компаний.  Кроме того, может существовать конфликт между целями ESG и краткосрочной финансовой прибылью.  Несмотря на эти трудности, все больше нефтегазовых компаний осознают, что долгосрочный успех зависит от интеграции факторов ESG в свою деятельность и демонстрации своей приверженности устойчивому развитию.  Игнорирование этого фактора может привести к значительному ущербу для репутации и финансовым потерям, а активное участие в устойчивом развитии может открыть новые возможности для роста и инноваций.</w:t>
        <w:br/>
        <w:br/>
        <w:br/>
        <w:t>**I. Глобальные Тренды, Влияющие на Отрасль: Развитие технологий улавливания и хранения углерода (CCS) и их влияние на нефтегазовую отрасль.**</w:t>
        <w:br/>
        <w:br/>
        <w:t>Развитие и внедрение технологий улавливания и хранения углерода (CCS) становится одним из ключевых факторов, определяющих будущее нефтегазовой отрасли, предоставляя возможность не только минимизировать экологический след, но и создать новые бизнес-модели. В условиях растущего давления с целью сокращения выбросов парниковых газов и достижения углеродной нейтральности, CCS рассматривается как критически важный инструмент для декарбонизации энергетического сектора, включая нефтегазовую промышленность.  Уже сейчас, технологический прогресс в области CCS демонстрирует значительные успехи, делая процесс улавливания углекислого газа более эффективным и экономически выгодным, что открывает новые перспективы для его масштабного применения. Нефтегазовые компании осознают этот потенциал и начинают активно инвестировать в разработку и внедрение CCS-технологий, понимая, что это позволит им соответствовать новым экологическим требованиям и сохранить свою конкурентоспособность на рынке.</w:t>
        <w:br/>
        <w:br/>
        <w:t>Традиционно, технология CCS включала в себя улавливание углекислого газа из промышленных источников, таких как электростанции, цементные заводы и, что особенно важно, нефтеперерабатывающие заводы и предприятия по производству удобрений, транспортировка углекислого газа к месту хранения и его последующее хранение в геологических формациях, таких как истощенные нефтяные и газовые месторождения или глубокие соленосные водоносные горизонты.  Однако, современные разработки в области CCS направлены на повышение эффективности всех этапов процесса, от улавливания до хранения.  Например, появляются новые мембранные технологии, позволяющие избирательно извлекать углекислый газ из газовых смесей, а также разрабатываются химические растворители, способные с высокой эффективностью поглощать углекислый газ при низких концентрациях.  Усовершенствования в области мониторинга и контроля геологических хранилищ углекислого газа обеспечивают надежность и безопасность долгосрочного хранения, минимизируя риск утечек и нежелательных последствий для окружающей среды.</w:t>
        <w:br/>
        <w:br/>
        <w:t>Одним из наиболее перспективных направлений развития CCS является использование уже существующей инфраструктуры нефтегазовой отрасли для транспортировки и хранения углекислого газа.  Трубопроводы, предназначенные для транспортировки нефти и газа, могут быть переоборудованы для транспортировки углекислого газа, что существенно снижает затраты на инфраструктуру.  Кроме того, геологические формации, используемые для хранения нефти и газа, могут быть адаптированы для хранения углекислого газа, используя уже имеющиеся знания и опыт в области геологического моделирования и управления пластовыми ресурсами.  Такой подход позволяет нефтегазовым компаниям использовать свой существующий опыт и инфраструктуру для создания новых бизнес-моделей, основанных на CCS. Например, компания Equinor активно использует свою экспертизу в области бурения и геологического моделирования для разработки проектов по хранению углекислого газа в истощенных нефтяных месторождениях.</w:t>
        <w:br/>
        <w:br/>
        <w:t>Внедрение CCS не только помогает снизить выбросы углекислого газа, но и может создавать новые возможности для повышения эффективности добычи нефти и газа. В процессе улавливания углекислого газа образуется высококонцентрированный углекислый газ, который может быть использован для повышения нефтеотдачи пластов (EOR - Enhanced Oil Recovery).  При закачке углекислого газа в пласт, он снижает вязкость нефти, облегчая ее извлечение.  Этот процесс позволяет не только снизить выбросы углекислого газа, но и увеличить добычу нефти из существующих месторождений.  Некоторые компании уже активно используют CCS в сочетании с EOR, демонстрируя экономическую выгоду от такого подхода.  В Северной Америке, особенно в Пермском бассейне, активно внедряется технология CCS-EOR, которая позволяет одновременно сокращать выбросы углекислого газа и увеличивать добычу нефти.</w:t>
        <w:br/>
        <w:br/>
        <w:t>Тем не менее, широкое внедрение CCS сталкивается с рядом проблем.  Высокая стоимость технологий улавливания и хранения углекислого газа является основным барьером для их распространения.  Для снижения стоимости необходимо дальнейшее развитие технологий, а также стимулирование инвестиций в этот сектор.  Кроме того, требуется разработка четкой нормативно-правовой базы, регулирующей деятельность по улавливанию, транспортировке и хранению углекислого газа.  Важным фактором является также общественное восприятие технологий CCS.  Необходимо информировать общественность о безопасности и экологической целесообразности этих технологий, чтобы преодолеть опасения и обеспечить поддержку со стороны населения. Инвестиции в научные исследования и разработки, а также сотрудничество между промышленностью, государством и научным сообществом, являются ключевыми факторами для успешного развития и внедрения технологий CCS.</w:t>
        <w:br/>
        <w:br/>
        <w:t>В заключение, развитие технологий CCS представляет собой важный тренд для нефтегазовой отрасли, открывающий новые возможности для снижения экологического воздействия и создания новых бизнес-моделей.  Хотя существуют определенные проблемы, связанные с высокой стоимостью и нормативно-правовым регулированием, дальнейшее развитие технологий, стимулирование инвестиций и информационная работа с общественностью будут способствовать широкому внедрению CCS и внесут значительный вклад в достижение углеродной нейтральности и устойчивого развития мировой энергетики.  Нефтегазовые компании, которые смогут адаптироваться к новым реалиям и инвестировать в разработку и внедрение технологий CCS, смогут сохранить свою конкурентоспособность и внести значительный вклад в решение глобальных экологических проблем.</w:t>
        <w:br/>
        <w:br/>
        <w:br/>
        <w:t>В последние годы наблюдается значительный сдвиг в восприятии и оценке компаний, и одним из ключевых факторов, определяющих этот сдвиг, является растущая роль ESG-факторов – Environmental (экологических), Social (социальных) и Governance (управления).  ESG-факторы больше не являются лишь дополнительным пунктом в отчете о деятельности компании, а стали неотъемлемой частью оценки ее долгосрочной устойчивости, финансовой стабильности и репутации среди инвесторов, потребителей и общества в целом. Инвесторы, все больше осознавая риски, связанные с климатическими изменениями, социальным неравенством и неэффективным корпоративным управлением, все активнее ищут компании, которые демонстрируют приверженность принципам устойчивого развития и отвечают требованиям ESG. Этот тренд отражает осознание того, что долгосрочный успех компании неразрывно связан с ее влиянием на окружающую среду, обществом и способом управления ею.</w:t>
        <w:br/>
        <w:br/>
        <w:t>Первоначально ESG-факторы рассматривались как "мягкие" или нефинансовые показатели, которые не оказывают существенного влияния на финансовые результаты компании. Однако, все больше исследований показывают, что компании с высокими показателями ESG демонстрируют более стабильную финансовую отдачу, меньший операционный риск и более высокую стоимость капитала.  Например, компании, активно инвестирующие в экологически чистые технологии и снижающие выбросы парниковых газов, часто демонстрируют рост прибыли за счет повышения эффективности производства и снижения затрат на энергию.  Социальная ответственность, проявляющаяся в заботе о сотрудниках, поддержке местных сообществ и обеспечении справедливых условий труда, способствует повышению лояльности сотрудников, улучшению репутации компании и снижению рисков, связанных с трудовыми спорами и негативными публикациями в СМИ. Эффективное корпоративное управление, включающее прозрачность, подотчетность и независимость совета директоров, способствует снижению рисков коррупции, мошенничества и неэффективного использования ресурсов, что в свою очередь повышает доверие инвесторов и снижает стоимость капитала.</w:t>
        <w:br/>
        <w:br/>
        <w:t>Изменение парадигмы инвестирования, известное как "устойчивое инвестирование" или "ESG-инвестирование", набирает обороты по всему миру.  Все больше инвестиционных фондов и институциональных инвесторов включают ESG-факторы в свои инвестиционные стратегии.  Например, крупные пенсионные фонды, такие как фонд ABP в Нидерландах и фонд CalPERS в США, активно инвестируют в компании, демонстрирующие высокие показатели ESG.  В результате, компании, не уделяющие должного внимания ESG-факторам, рискуют потерять доступ к капиталу и столкнуться с давлением со стороны инвесторов.  Недавние примеры показывают, что акции компаний, подвергшихся критике за нарушение экологических норм или нарушение прав человека, демонстрируют значительное снижение стоимости, в то время как акции компаний, активно продвигающих принципы устойчивого развития, привлекают растущий интерес инвесторов.  Этот тренд ясно указывает на изменение приоритетов в инвестиционном сообществе, где экологическая и социальная ответственность становится все более важным фактором при принятии инвестиционных решений.</w:t>
        <w:br/>
        <w:br/>
        <w:t>Приверженность принципам ESG также оказывает значительное влияние на восприятие компании потребителями.  Современные потребители все больше ориентируются на экологически чистые и социально ответственные продукты и услуги.  Они готовы платить больше за товары, произведенные с учетом принципов устойчивого развития, и избегать компаний, которые наносят вред окружающей среде или нарушают права человека.  Эта тенденция особенно заметна среди молодого поколения, которое рассматривает ESG-факторы как важный критерий при выборе брендов и компаний.  Компании, которые не способны удовлетворить эти ожидания, рискуют потерять клиентов и столкнуться с негативными последствиями для своей репутации.  Примером может служить бойкот продуктов компаний, обвиненных в использовании детского труда или нанесении вреда окружающей среде.  В ответ на это, многие компании пересматривают свои бизнес-модели, внедряют экологически чистые технологии и проводят социальные программы, чтобы завоевать лояльность потребителей и улучшить свой имидж.</w:t>
        <w:br/>
        <w:br/>
        <w:t>Внедрение принципов ESG требует от компаний пересмотра своей стратегии и операционной деятельности.  Это включает в себя не только сокращение выбросов парниковых газов и улучшение условий труда, но и обеспечение прозрачности, подотчетности и независимости совета директоров.  Компании, которые успешно внедряют принципы ESG, часто разрабатывают специальные отчеты о своей деятельности, в которых подробно описывают свои достижения в области экологической, социальной и управленческой ответственности.  Эти отчеты, как правило, проходят независимую аудит, чтобы гарантировать их достоверность и прозрачность.  В последние годы появилось множество стандартов и рейтингов ESG, которые помогают инвесторам и другим заинтересованным сторонам оценить устойчивость и ответственность компаний.  Примерами таких рейтингов являются MSCI ESG Ratings, Sustainalytics и CDP.  Хотя эти рейтинги не всегда совершенны, они предоставляют важные данные для оценки ESG-производительности компаний и выявления рисков и возможностей, связанных с устойчивым развитием.</w:t>
        <w:br/>
        <w:br/>
        <w:t>В заключение, растущая роль ESG-факторов представляет собой долгосрочный тренд, который оказывает все большее влияние на финансовые результаты, репутацию и конкурентоспособность компаний.  Компании, которые игнорируют эти факторы, рискуют потерять инвесторов, клиентов и доверие общества.  В то же время, компании, которые активно внедряют принципы ESG, получают ряд преимуществ, включая более стабильную финансовую отдачу, более высокую стоимость капитала, улучшенную репутацию и более лояльную клиентскую базу.  По мере того, как общество становится все более осведомленным о проблемах устойчивого развития, роль ESG-факторов будет только возрастать, что сделает их неотъемлемой частью оценки и управления рисками и возможностей для компаний всех размеров и отраслей.</w:t>
        <w:br/>
        <w:br/>
        <w:t>Доступ к капиталу для компаний нефтегазового сектора все больше определяется их показателями в области ESG, что представляет собой значительный сдвиг в инвестиционном ландшафте. Традиционно, инвестиции в нефтегазовые компании базировались преимущественно на анализе финансовых показателей, таких как рентабельность, долговая нагрузка и прогнозы по добыче. Однако, в последние годы, инвесторы все активнее включают в свою оценку нефинансовые факторы, связанные с экологической устойчивостью, социальной ответственностью и качеством корпоративного управления. Это привело к тому, что компании с низким рейтингом ESG все чаще сталкиваются с трудностями при привлечении финансирования, а компании с высоким рейтингом ESG пользуются повышенным вниманием и более благоприятными условиями для инвестиций.</w:t>
        <w:br/>
        <w:br/>
        <w:t>Один из ключевых факторов, определяющих эту тенденцию, – растущее осознание инвесторов долгосрочных рисков, связанных с воздействием на окружающую среду и социальными проблемами, характерными для нефтегазовой отрасли. Добыча, транспортировка и переработка нефти и газа сопряжены с риском экологических катастроф, таких как разливы нефти и выбросы парниковых газов, что может нанести существенный ущерб окружающей среде и здоровью людей.  Помимо экологических рисков, нефтегазовые компании также подвержены социальным рискам, связанным с нарушением прав человека, трудовой эксплуатации и конфликтами с местными сообществами.  Инвесторы все больше осознают, что эти риски могут привести к финансовым потерям, юридическим искам и репутационному ущербу, что делает компании с низким рейтингом ESG менее привлекательными для инвестиций.</w:t>
        <w:br/>
        <w:br/>
        <w:t>Этот сдвиг в инвестиционных предпочтений проявляется в действиях все большего числа институциональных инвесторов, таких как пенсионные фонды, страховые компании и инвестиционные банки. Многие из них устанавливают собственные внутренние критерии ESG для оценки инвестиций, и исключают из портфелей компании, которые не соответствуют этим критериям. Например, норвежский государственный пенсионный фонд, один из крупнейших в мире, активно исключает из своих инвестиций компании, связанные с добычей угля и нефти в арктических регионах, ссылаясь на их негативное воздействие на окружающую среду.  Другие институциональные инвесторы пересматривают свои инвестиционные стратегии, чтобы уделять больше внимания компаниям, которые демонстрируют приверженность принципам устойчивого развития. Это оказывает давление на нефтегазовые компании, вынуждая их улучшать свои показатели ESG, чтобы сохранить доступ к капиталу.</w:t>
        <w:br/>
        <w:br/>
        <w:t>Повышенный интерес к компаниям с высокими показателями ESG привел к появлению специализированных инвестиционных фондов и ETF, ориентированных на устойчивое развитие.  Эти фонды активно ищут компании, которые демонстрируют лидерство в области ESG, и готовы платить за это более высокую цену.  В результате, акции нефтегазовых компаний с высоким рейтингом ESG, таких как те, которые инвестируют в технологии снижения выбросов или разрабатывают возобновляемые источники энергии, часто торгуются с премией по сравнению с компаниями с низким рейтингом ESG.  Этот тренд создает положительную обратную связь, побуждая нефтегазовые компании все больше инвестировать в улучшение своих показателей ESG, чтобы привлечь внимание инвесторов и повысить свою рыночную стоимость.  Фактически, некоторые аналитики утверждают, что компании, которые активно адаптируются к требованиям ESG, могут получить конкурентное преимущество в долгосрочной перспективе, поскольку они лучше подготовлены к изменениям в регуляторной среде и потребительских предпочтений.</w:t>
        <w:br/>
        <w:br/>
        <w:t>Этот сдвиг в инвестиционном ландшафте не ограничивается крупными институциональными инвесторами; он также распространяется на розничных инвесторов, которые все больше интересуются экологически и социально ответственными инвестициями.  Появление онлайн-платформ и мобильных приложений, позволяющих розничным инвесторам легко инвестировать в ESG-фонды и акции, способствовало росту популярности устойчивых инвестиций.  Этот тренд оказывает дополнительное давление на нефтегазовые компании, вынуждая их улучшать свои показатели ESG, чтобы удовлетворить растущий спрос со стороны розничных инвесторов.  Для нефтегазовых компаний это означает необходимость не только улучшить свои показатели в области экологической ответственности, но и активно взаимодействовать с инвесторами, разъясняя свои стратегии и демонстрируя свою приверженность принципам устойчивого развития.</w:t>
        <w:br/>
        <w:br/>
        <w:t>В заключение, растущее значение ESG-факторов в инвестиционном процессе оказывает существенное влияние на доступность капитала для нефтегазовых компаний. Компании с низким рейтингом ESG сталкиваются с возрастающими трудностями при привлечении финансирования, в то время как компании с высоким рейтингом ESG пользуются повышенным вниманием и более благоприятными условиями для инвестиций.  Этот тренд, вероятно, будет усиливаться в будущем, поскольку инвесторы продолжают все больше осознавать долгосрочные риски, связанные с воздействием на окружающую среду и социальными проблемами, и все активнее ищут компании, которые демонстрируют приверженность принципам устойчивого развития.  В результате, нефтегазовым компаниям необходимо все более активно интегрировать ESG-факторы в свою стратегию и операционную деятельность, чтобы обеспечить доступ к капиталу и сохранить свою конкурентоспособность в долгосрочной перспективе.</w:t>
        <w:br/>
        <w:br/>
        <w:br/>
        <w:t>Геополитическая нестабильность и растущее стремление к энергетической независимости оказывают всё большее влияние на глобальные энергетические рынки, вызывая явный тренд на решоринг и диверсификацию источников энергии, ранее редкий гость в мире глобализации.  В течение десятилетий доминировала концепция глобализации, предполагавшая свободный поток товаров, услуг и капитала между странами, что привело к оптимизации цепочек поставок и поиску самых дешёвых источников энергии, часто находящихся в отдалённых регионах мира. Однако, ряд событий, включая российско-украинскую войну, напряжённость в Тайваньском проливе и растущие киберугрозы, четко продемонстрировали уязвимость глобализированных энергетических систем и поставили под сомнение их надёжность.  Появление этих рисков подтолкнуло правительства многих стран к пересмотру своей энергетической политики и переходу к более защищённым и локализованным решениям, что привело к заметному росту решоринга в энергетическом секторе.</w:t>
        <w:br/>
        <w:br/>
        <w:t>Одним из главных факторов, обуславливающих этот тренд, является возрастающая обеспокоенность энергетической безопасности, что побуждает страны стремиться к снижению зависимости от одного или нескольких поставщиков энергии, особенно если эти поставщики расположены в регионах с высоким уровнем политической нестабильности или находятся под влиянием геополитических соперников.  Война в Украине стала особенно ярким примером уязвимости, вызванной чрезмерной зависимостью от одного поставщика – в данном случае, России – для удовлетворения энергетических потребностей Европы.  Многие европейские страны столкнулись с резким сокращением поставок российского газа и нефти, что привело к энергетическому кризису и заставило их искать альтернативные источники энергии, в том числе путем развития собственной добычи и производства энергии.  Это заставило многие европейские страны пересмотреть свою энергетическую политику и начать инвестировать в возобновляемые источники энергии, строительство новых терминалов для приема сжиженного природного газа (СПГ) и развитие внутренней нефтегазовой инфраструктуры.</w:t>
        <w:br/>
        <w:br/>
        <w:t>Решоринг энергетических ресурсов – это не только вопрос национальной безопасности, но и возможность создания новых рабочих мест и стимулирования экономического роста внутри страны, что делает эту стратегию привлекательной для правительств, стремящихся к повышению конкурентоспособности своей экономики.  В Соединенных Штатах, например, возрождение отечественной нефтегазовой промышленности благодаря развитию технологий добычи сланцевого газа не только увеличило энергетическую независимость страны, но и создало значительное количество рабочих мест и стимулировало экономический рост в регионах, связанных с нефтегазовой отраслью.  Более того, решоринг энергетических ресурсов позволяет странам снизить экологический след, связанный с транспортировкой энергии на большие расстояния, что способствует снижению выбросов парниковых газов и улучшению качества воздуха.  Например, развитие местных проектов возобновляемой энергетики, таких как солнечные и ветряные электростанции, позволяет странам сократить зависимость от импорта ископаемого топлива, одновременно снижая воздействие на окружающую среду.</w:t>
        <w:br/>
        <w:br/>
        <w:t>Новый тренд на решоринг влияет не только на традиционные энергетические ресурсы, такие как нефть и газ, но и на развивающиеся секторы, такие как производство аккумуляторов и компонентов для возобновляемых источников энергии, что вызывает значительные инвестиции в создание и модернизацию производственных мощностей.  В Европе, например, правительства активно поддерживают создание гигантских производственных комплексов по производству аккумуляторов для электромобилей, стремясь создать полноценную цепочку поставок, начиная от добычи лития и заканчивая сборкой готовых аккумуляторов.  Эта тенденция позволяет странам снизить зависимость от азиатских производителей аккумуляторов, которые в настоящее время доминируют на мировом рынке.  Более того, создание местной производственной базы для возобновляемых источников энергии позволяет странам стимулировать инновации и создавать высокотехнологичные рабочие места, что способствует повышению конкурентоспособности национальной экономики.</w:t>
        <w:br/>
        <w:br/>
        <w:t>Этот сдвиг в энергетической политике не всегда бывает гладким и может столкнуться с рядом экономических и политических проблем, которые требуют тщательного планирования и координации между правительствами, бизнесом и обществом.  Например, развитие новых источников энергии может потребовать значительных инвестиций в инфраструктуру, а создание новых рабочих мест может потребовать переподготовки рабочей силы.  Более того, стремление к энергетической независимости может привести к торговым спорам и напряженности между странами, особенно если это связано с ограничениями на экспорт энергоресурсов.  Поэтому важно, чтобы правительства проводили открытый и прозрачный диалог с обществом, чтобы информировать о преимуществах и недостатках различных энергетических стратегий и убеждать людей в необходимости принятия сложных решений.  Важным аспектом является также обеспечение того, чтобы переход к новой энергетической системе был справедливым и не привел к углублению социального неравенства.</w:t>
        <w:br/>
        <w:br/>
        <w:t>В заключение, новый тренд на решоринг энергетических ресурсов является следствием растущей геополитической нестабильности и стремления к энергетической независимости, что оказывает значительное влияние на глобальные энергетические рынки и требует переосмысления традиционных подходов к обеспечению энергетической безопасности.  Этот тренд не только создает новые возможности для экономического роста и создания рабочих мест, но и ставит перед правительствами сложные задачи, связанные с необходимостью инвестировать в инфраструктуру, переподготовкой рабочей силы и обеспечением справедливого перехода к новой энергетической системе.  Успешная реализация стратегии решоринга требует тесного сотрудничества между правительствами, бизнесом и обществом, а также открытого и прозрачного диалога о преимуществах и недостатках различных энергетических стратегий.</w:t>
        <w:br/>
        <w:br/>
        <w:br/>
        <w:t>Стремление к энергетической независимости, ставшее определяющей чертой новой энергетической политики многих стран, неизбежно приводит к пересмотру существующих долгосрочных контрактов на поставку энергоресурсов и активизации поиска альтернативных поставщиков. На протяжении десятилетий глобальные энергетические рынки функционировали на основе долгосрочных соглашений, часто заключаемых между странами-экспортерами и импортерами, определяющих условия поставок на десятилетия вперед. Эти контракты служили основой для стабильности энергетических рынков, обеспечивая предсказуемость цен и гарантируя надежность поставок, однако стремительно меняющаяся геополитическая обстановка ставит под сомнение их актуальность и долговечность.</w:t>
        <w:br/>
        <w:br/>
        <w:t>Происходящие изменения подчеркивают, что долгосрочные контракты, которые когда-то служили основой для стабильности энергетических рынков, становятся уязвимыми в условиях геополитической нестабильности. Примером тому служит ситуация с Европой, которая в течение многих лет полагалась на Россию в качестве основного поставщика природного газа, заключив с ней многочисленные долгосрочные контракты.  Однако вторжение России в Украину и последовавшие за этим санкции, направленные против российской экономики, привели к резкому сокращению поставок газа в Европу, что поставило под угрозу энергетическую безопасность континента.  В результате многие европейские страны вынуждены были начать поиски альтернативных поставщиков газа, что привело к пересмотру существующих долгосрочных контрактов и заключению новых соглашений с поставщиками из США, Катара и других регионов.</w:t>
        <w:br/>
        <w:br/>
        <w:t>Пересмотр долгосрочных контрактов часто сопряжен с юридическими сложностями и финансовыми рисками, поскольку стороны должны учитывать не только текущую рыночную ситуацию, но и обязательства, предусмотренные ранее заключенными соглашениями.  Например, европейские энергетические компании, вынужденные отказаться от российского газа, столкнулись с необходимостью выплаты штрафов за досрочное расторжение контрактов, что повлекло за собой значительные финансовые издержки.  Тем не менее, стремление к энергетической независимости часто перевешивает эти риски, поскольку обеспечение надежных поставок энергии является приоритетной задачей для государств, стремящихся к стабильности своей экономики и социальной сфере.</w:t>
        <w:br/>
        <w:br/>
        <w:t>Поиск альтернативных поставщиков энергоресурсов требует активной дипломатической работы и инвестиций в развитие новой инфраструктуры, такой как терминалы для приема сжиженного природного газа (СПГ) или трубопроводы.  Страны, стремящиеся к диверсификации своих источников энергии, вынуждены налаживать контакты с новыми партнерами, что может потребовать значительных усилий и времени. Например, Германия, активно стремящаяся к сокращению зависимости от российского газа, заключила соглашения с США, Норвегией и Катаром о поставках СПГ, что потребовало строительства новых терминалов и инфраструктуры для транспортировки газа.  Этот процесс сопровождается не только финансовыми затратами, но и политическими переговорами, поскольку новые партнеры могут предъявлять свои условия и требовать взаимных уступок.</w:t>
        <w:br/>
        <w:br/>
        <w:t>На фоне глобальной нестабильности и поиска альтернативных источников энергии усиливается конкуренция между странами-поставщиками, что влияет на цены и условия поставок. Новые игроки на энергетическом рынке, стремящиеся занять свою нишу, могут предлагать более выгодные условия, что заставляет традиционных поставщиков пересматривать свою политику и предлагать более конкурентоспособные цены. Однако это также может приводить к волатильности цен и неопределенности на энергетических рынках, что создает риски для экономик, зависящих от импорта энергоресурсов.  Поэтому для обеспечения стабильности поставок и защиты от волатильности цен необходимо диверсифицировать источники энергии и развивать собственные энергетические ресурсы.</w:t>
        <w:br/>
        <w:br/>
        <w:t>Таким образом, стремление к энергетической независимости оказывает существенное влияние на глобальные энергетические рынки, приводя к пересмотру долгосрочных контрактов, поиску альтернативных поставщиков и изменению геополитических раскладов. Этот процесс требует от государств активной дипломатической работы, инвестиций в новую инфраструктуру и диверсификации источников энергии, а также создания стабильных и предсказуемых энергетических рынков. Только благодаря совместным усилиям и долгосрочному планированию можно обеспечить энергетическую безопасность и устойчивое развитие в условиях глобальной нестабильности.</w:t>
        <w:br/>
        <w:br/>
        <w:br/>
        <w:t>Цифровизация и интеграция данных, казалось бы, абстрактные термины, на практике преобразуют энергетический сектор из традиционной, в значительной степени оперирующей на интуиции отрасли в высокотехнологичный, основанный на точных данных бизнес, что приводит к более эффективному принятию решений на всех уровнях. Традиционно, энергетические компании полагались на устаревшие системы и процессы, где данные собирались разрозненно, анализировались с задержкой и зачастую оказывались недоступными для тех, кто принимал решения.  Это приводило к неоптимальным решениям, задержкам в реагировании на изменения рынка и, в конечном итоге, к снижению прибыльности. Сейчас, благодаря развитию облачных вычислений, Интернета вещей (IoT), искусственного интеллекта (AI) и машинного обучения, мы наблюдаем настоящий переворот в том, как данные собираются, анализируются и используются для оптимизации деятельности в энергетической сфере.</w:t>
        <w:br/>
        <w:br/>
        <w:t>Одним из наиболее ярких примеров цифровизации в энергетическом секторе является оптимизация работы электросетей. Традиционные электросети часто функционировали в режиме “один размер подходит всем”, что приводило к неэффективному распределению электроэнергии и значительным потерям.  С внедрением интеллектуальных счетчиков и IoT-устройств электросетевые компании теперь могут собирать данные о потреблении электроэнергии в режиме реального времени и использовать их для оптимизации распределения мощности, выявления и устранения утечек и повышения надежности энергоснабжения.  Например, компания General Electric разработала систему "Predix", которая использует данные с интеллектуальных счетчиков и других источников для прогнозирования отказов оборудования и оптимизации графиков технического обслуживания, что позволяет предотвратить аварии и снизить затраты на ремонт. Кроме того, благодаря цифровизации, потребители получают возможность контролировать свое потребление электроэнергии, участвовать в программах экономии и даже продавать излишки энергии обратно в сеть, что создает новые возможности для заработка и способствует устойчивому развитию.</w:t>
        <w:br/>
        <w:br/>
        <w:t>В области разведки и добычи углеводородов цифровизация также играет ключевую роль.  Сейсмические данные, геологические модели и данные о добыче традиционно обрабатывались вручную, что было трудоемко и подвержено ошибкам.  С появлением мощных компьютерных систем и программного обеспечения для анализа данных, геологи и инженеры теперь могут создавать высокоточные модели месторождений, оптимизировать процессы бурения и добычи, а также прогнозировать продуктивность с беспрецедентной точностью.  Например, компания Schlumberger разработала систему "Delphi", которая использует данные с датчиков на буровых установках и в скважинах для мониторинга параметров бурения в режиме реального времени и автоматической корректировки параметров бурения для максимизации эффективности. Благодаря интеграции данных и цифровым моделям компании могут значительно сократить время и затраты на разведку и добычу, а также повысить безопасность и экологичность операций.</w:t>
        <w:br/>
        <w:br/>
        <w:t>Цифровизация также кардинально меняет процессы торговли энергетическими ресурсами. Традиционные торговые площадки часто работали по принципу "человек-человек", где брокеры вручную заключали сделки на основе интуиции и рыночных настроений.  Сейчас, благодаря развитию электронных торговых платформ и алгоритмической торговле, сделки заключаются автоматически на основе данных в реальном времени и сложных математических моделей. Это позволяет трейдерам быстрее и точнее реагировать на изменения рынка, снижать транзакционные издержки и повышать ликвидность. Более того, алгоритмы машинного обучения способны выявлять скрытые закономерности в данных и прогнозировать будущие цены, что дает трейдерам конкурентное преимущество.  Однако, эти алгоритмы также создают новые риски, такие как "черные лебеди" - неожиданные рыночные события, которые могут привести к коллапсу системы.</w:t>
        <w:br/>
        <w:br/>
        <w:t>Интеграция данных и цифровые решения не ограничиваются операциями, они также трансформируют взаимодействие энергетических компаний с потребителями. Традиционно, общение с потребителями было оторвано от операционных процессов и осуществлялось через устаревшие каналы, такие как бумажные счета и телефонные звонки.  Сейчас, благодаря развитию мобильных приложений и цифровых платформ, энергетические компании могут предоставлять потребителям персонализированные услуги и информацию в режиме реального времени. Потребители могут контролировать свое потребление энергии, оплачивать счета онлайн, сообщать об авариях и получать консультации от специалистов через мобильные приложения.  Это улучшает качество обслуживания, повышает лояльность клиентов и открывает новые возможности для маркетинга и продаж. Например, компании, предоставляющие услуги по зеленой энергетике, используют данные о потреблении потребителей для предложения персонализированных планов экономии энергии и возобновляемых источников, тем самым стимулируя переход к устойчивому энергопотреблению.</w:t>
        <w:br/>
        <w:br/>
        <w:t>В конечном итоге, цифровизация и интеграция данных в энергетической сфере - это не просто модные тенденции, а необходимые шаги для повышения эффективности, устойчивости и конкурентоспособности отрасли.  Эти изменения трансформируют способы работы энергетических компаний, улучшают качество обслуживания потребителей и открывают новые возможности для развития устойчивой энергетики. Компании, которые успешно внедряют цифровые решения и интегрируют данные в свои бизнес-процессы, получат значительное конкурентное преимущество и будут готовы к вызовам будущего. Однако важно помнить, что успешная цифровая трансформация требует не только инвестиций в технологии, но и изменения корпоративной культуры, развития новых навыков у сотрудников и создания эффективных механизмов управления данными и кибербезопасности.</w:t>
        <w:br/>
        <w:br/>
        <w:t>Одной из наиболее революционных трансформаций в энергетической отрасли, вызванной цифровой эпохой, является всеобъемлющее применение больших данных, машинного обучения и искусственного интеллекта (ИИ) для оптимизации практически каждого аспекта операций, от разведки и добычи до распределения и потребления энергии.  В прошлом, энергетические компании полагались на статистические данные, интуицию и устаревшие методы прогнозирования, что приводило к неэффективности, высоким операционным издержкам и значительным потерям в результате неоптимальных решений. Сегодня, благодаря экспоненциальному росту объема генерируемых данных и развитию мощных вычислительных возможностей, эти методы устарели, открывая новые горизонты для точного анализа, предсказания и, как следствие, повышения производительности.  Эти новые возможности фундаментально меняют то, как компании принимают решения и реагируют на постоянно меняющиеся рыночные условия.</w:t>
        <w:br/>
        <w:br/>
        <w:t>Использование больших данных в разведке и добыче углеводородов является ярким примером этой революции. Геологические данные, сейсмические изображения, данные бурения и другие источники, которые раньше обрабатывались вручную и занимали месяцы, теперь могут быть проанализированы за считанные часы с помощью алгоритмов машинного обучения.  Эти алгоритмы могут идентифицировать скрытые закономерности в данных, которые человеческому глазу не видны, что позволяет геологам точно определять местоположение новых месторождений и оценивать их потенциальный объем. Например, компания Schlumberger разработала алгоритмы, которые анализируют сейсмические данные и находят признаки скрытых углеводородных ловушек, которые ранее были недоступны.  Это значительно сокращает затраты на разведку, повышает вероятность успешного бурения и позволяет компаниям более эффективно использовать ресурсы.  Алгоритмы также могут прогнозировать продуктивность скважин, что позволяет компаниям оптимизировать процессы бурения и добычи для максимизации производства.</w:t>
        <w:br/>
        <w:br/>
        <w:t>В области оптимизации процессов добычи, алгоритмы машинного обучения играют ключевую роль в прогнозировании сбоев оборудования и оптимизации графиков технического обслуживания.  Датчики, установленные на буровых установках и в скважинах, непрерывно генерируют огромные объемы данных о давлении, температуре, расходе и других параметрах. Эти данные собираются и анализируются в режиме реального времени с помощью алгоритмов машинного обучения, которые могут выявлять аномалии и прогнозировать отказы оборудования до того, как они произойдут. Например, компания Baker Hughes разработала систему "Predictive Maintenance", которая использует данные с датчиков для прогнозирования сбоев насосов, компрессоров и других критически важных компонентов.  Предупреждая о возможных проблемах заранее, компании могут планировать техническое обслуживание, избегать внезапных остановок производства и сокращать затраты на ремонт. Это позволяет предприятиям снизить риски, повысить надежность и повысить эффективность своих операций.</w:t>
        <w:br/>
        <w:br/>
        <w:t>В области распределения и потребления электроэнергии, большие данные и ИИ используются для оптимизации работы электросетей и улучшения взаимодействия с потребителями.  Интеллектуальные счетчики, развернутые в миллионах домов и предприятий, генерируют огромное количество данных о потреблении электроэнергии в режиме реального времени.  Эти данные собираются и анализируются с помощью алгоритмов машинного обучения, которые могут прогнозировать спрос на электроэнергию, выявлять неэффективность и оптимизировать распределение мощности.  Например, компания Opower использует данные о потреблении электроэнергии для предоставления потребителям персонализированных советов по экономии энергии и отслеживания их прогресса. Это помогает потребителям снизить счета за электроэнергию и сократить выбросы углерода. Кроме того, алгоритмы ИИ могут использоваться для балансировки спроса и предложения электроэнергии в режиме реального времени, обеспечивая стабильную и надежную работу электросети.</w:t>
        <w:br/>
        <w:br/>
        <w:t>Использование данных для прогнозирования спроса на электроэнергию стало важнейшим инструментом в управлении энергосистемами. Традиционные методы прогнозирования часто опирались на исторические данные и упрощенные модели, что приводило к значительным ошибкам и перерасходу ресурсов. Сегодня, благодаря алгоритмам машинного обучения, которые учитывают широкий спектр факторов, таких как погодные условия, экономические индикаторы, социальные сети и даже события в реальном времени, компаниям удается прогнозировать спрос на электроэнергию с беспрецедентной точностью. Это позволяет операторам электросетей оптимизировать графики производства, сократить потери электроэнергии и обеспечить надежное энергоснабжение.  Например, алгоритм может учитывать, что в жаркий день люди будут использовать больше кондиционеров, что приведет к увеличению спроса на электроэнергию.</w:t>
        <w:br/>
        <w:br/>
        <w:t>Использование ИИ не ограничивается прогнозированием; он также играет решающую роль в управлении рисками в энергетической отрасли.  Энергетические компании сталкиваются с многочисленными рисками, включая колебания цен на энергоносители, перебои в поставках, стихийные бедствия и киберугрозы.  Алгоритмы машинного обучения могут анализировать огромные объемы данных из различных источников, чтобы выявлять потенциальные риски и оценивать их вероятность и воздействие.  Например, алгоритм может анализировать данные о погоде, чтобы прогнозировать вероятность урагана и принимать меры для защиты энергетической инфраструктуры.  Алгоритмы также могут использоваться для обнаружения и предотвращения кибератак, которые могут нарушить работу энергетических систем. Защищая операционную стабильность, компании минимизируют финансовые потери и поддерживают доверие общественности.</w:t>
        <w:br/>
        <w:br/>
        <w:t>Наконец, использование данных и ИИ открывает новые возможности для инноваций в энергетической отрасли.  Алгоритмы машинного обучения могут использоваться для разработки новых энергетических технологий, таких как возобновляемые источники энергии и системы хранения энергии.  Например, алгоритмы машинного обучения могут использоваться для оптимизации конструкции солнечных панелей и ветряных турбин, что позволяет повысить их эффективность.  Алгоритмы также могут использоваться для разработки новых материалов для систем хранения энергии, что позволяет повысить их емкость и долговечность. Развивая и внедряя эти инновации, энергетические компании могут внести свой вклад в создание устойчивого и экологически чистого энергетического будущего.</w:t>
        <w:br/>
        <w:br/>
        <w:br/>
        <w:t>Водородная экономика, долгое время остававшаяся потенциальным, но недостижимым горизонтом, начинает обретать ощутимые контуры, представляя собой перспективную альтернативу традиционным энергоносителям и вклад в борьбу с изменением климата.  В основе этой трансформации лежит осознание необходимости диверсификации источников энергии, снижения зависимости от ископаемого топлива и минимизации выбросов парниковых газов, что особенно актуально в условиях растущего спроса на энергию и усиливающихся экологических проблем.  Водород, как самый распространенный элемент во Вселенной, обладает огромным потенциалом в качестве чистящего носителя энергии, поскольку при его сжигании или использовании в топливных элементах единственным побочным продуктом является вода – абсолютно безвредный для окружающей среды. В отличие от электроэнергии, полученной из возобновляемых источников, водород обладает более высокой плотностью энергии по массе, что делает его идеальным для применения в тех секторах, где мобильность и эффективность имеют первостепенное значение. Это позволяет перенести возобновляемую энергию на большие расстояния и использовать ее в тех местах, где доступ к электросети ограничен.</w:t>
        <w:br/>
        <w:br/>
        <w:t>Проблема водородной экономики традиционно заключалась в высокой стоимости его производства и транспортировки, а также в отсутствии развитой инфраструктуры для его хранения и использования.  Однако, с развитием технологий электролиза, особенно электролиза с использованием возобновляемых источников энергии, стоимость производства "зеленого" водорода значительно снижается, делая его все более конкурентоспособным по сравнению с водородом, произведенным из ископаемого топлива.  Электролиз, процесс расщепления воды на водород и кислород с использованием электричества, является ключевым элементом “зеленой” водородной экономики.  По мере того как стоимость солнечной и ветровой энергии продолжает падать, стоимость производства водорода с использованием электролиза становится все более привлекательной.  Кроме того, разрабатываются новые технологии для хранения водорода, такие как сжатый газообразный водород, сжиженный водород и водород, связанный в органических соединениях, что позволяет преодолеть ограничения, связанные с транспортировкой и хранением.</w:t>
        <w:br/>
        <w:br/>
        <w:t>Одним из наиболее перспективных направлений применения водорода является транспортный сектор, особенно в сегменте тяжелых грузовиков, автобусов и поездов, где электрификация представляет собой сложную задачу из-за больших весов батарей и ограниченного запаса хода.  Водородные топливные элементы, преобразующие химическую энергию водорода в электричество, обладают рядом преимуществ по сравнению с двигателями внутреннего сгорания, включая более высокую эффективность, отсутствие выбросов и более тихую работу.  Японская компания Toyota уже запустила в производство водородный автомобиль Mirai, а Hyundai активно тестирует водородные грузовики для перевозки грузов на дальние расстояния.  Несмотря на то, что инфраструктура водородных заправочных станций пока ограничена, ожидается, что она будет расширяться по мере увеличения спроса на водородное топливо, благодаря государственным инициативам и инвестициям частного сектора.</w:t>
        <w:br/>
        <w:br/>
        <w:t>Промышленный сектор также является важным потребителем водорода, который используется в качестве сырья для производства аммиака, метанола и других химических веществ.  Традиционно водород для промышленного использования производится из природного газа, но переход на "зеленый" водород позволит значительно снизить углеродный след этой отрасли.  Например, сталелитейные заводы могут использовать водород для восстановления железной руды, заменяя углерод, что приведет к значительному сокращению выбросов CO2.  Кроме того, водород может использоваться для производства синтетического топлива, которое может использоваться в самолетах и судах, где электрификация затруднена. Появление синтетического топлива представляет собой потенциально революционное изменение в логистике и цепочках поставок, поскольку оно уменьшает зависимость от нефти и дизельного топлива.</w:t>
        <w:br/>
        <w:br/>
        <w:t>Осуществление водородной экономики требует согласованных усилий со стороны государств, промышленности и научно-исследовательских институтов.  Государственная поддержка в виде налоговых льгот, субсидий и инвестиций в инфраструктуру имеет решающее значение для ускорения процесса перехода на водород.  Развитие нормативно-правовой базы, обеспечивающей безопасность и экологичность производства, транспортировки и использования водорода, также является важной задачей.  Кроме того, инвестиции в фундаментальные и прикладные исследования, направленные на снижение стоимости производства водорода, повышение эффективности топливных элементов и разработку новых технологий хранения и транспортировки, имеют ключевое значение для реализации полного потенциала водородной экономики.  Например, новые катализаторы для электролиза и топливных элементов могут значительно повысить эффективность этих процессов, что сделает водород более конкурентоспособным по сравнению с другими энергоносителями.</w:t>
        <w:br/>
        <w:br/>
        <w:t>Наконец, важно отметить, что водородная экономика не является панацеей от всех энергетических проблем. Она требует комплексного подхода, сочетающего различные источники энергии, включая возобновляемые источники, водород и традиционные энергоносители. Водородная экономика должна рассматриваться как часть более широкой стратегии декарбонизации экономики и перехода к устойчивому энергетическому будущему. Совместная работа на всех уровнях, от правительств до отдельных граждан, необходима для успеха этого сложного, но жизненно важного начинания.</w:t>
        <w:br/>
        <w:br/>
        <w:br/>
        <w:t>Растущее признание водородной экономики как критически важного компонента будущего энергетики неразрывно связано с прогрессом в области ее коммерциализации, и этот прогресс, в свою очередь, напрямую зависит от последовательной государственной поддержки, непрерывного снижения стоимости производства водорода и динамичного развития соответствующей инфраструктуры для его транспортировки и хранения – три краеугольных камня, обеспечивающих ее устойчивый рост и широкое внедрение. Изначально, водородная экономика сталкивалась с рядом серьезных препятствий, включая высокую стоимость производства, ограниченную доступность инфраструктуры и отсутствие четких нормативных рамок, что препятствовало ее коммерческой жизнеспособности. Однако, благодаря скоординированным усилиям правительств, частного сектора и научно-исследовательских институтов, эти барьеры постепенно преодолеваются, открывая новые возможности для широкого внедрения водородных технологий.</w:t>
        <w:br/>
        <w:br/>
        <w:t>Ключевую роль в ускорении коммерциализации водородной экономики играет государственная поддержка, проявляющаяся в различных формах, включая финансовые субсидии, налоговые льготы и создание благоприятной нормативно-правовой среды. Многие страны, осознавая стратегическую важность водорода как альтернативного энергоносителя, реализуют масштабные программы стимулирования развития водородной инфраструктуры, предлагая льготные кредиты для инвестиций в производство “зеленого” водорода, компенсируя часть затрат на строительство водородных заправочных станций и предоставляя налоговые послабления предприятиям, производящим водородное оборудование. Например, Япония, стремясь к достижению углеродной нейтральности к 2050 году, разработала "Водородную стратегию", предусматривающую значительные инвестиции в развитие водородной инфраструктуры, включая строительство сети водородных заправочных станций и поддержку производства водородных топливных элементов.  Соединенные Штаты также реализуют ряд инициатив, направленных на поддержку водородной экономики, включая налоговые кредиты для производства водорода и гранты на исследования и разработки водородных технологий.</w:t>
        <w:br/>
        <w:br/>
        <w:t>Наряду с государственной поддержкой, существенное снижение стоимости производства водорода является критически важным фактором, определяющим экономическую привлекательность водородной экономики.  Изначально, производство водорода из ископаемого топлива было относительно дешевым, однако эти процессы сопряжены с выбросами парниковых газов.  В последние годы наблюдается значительный прогресс в разработке и внедрении технологий производства "зеленого" водорода, использующих электролиз воды с использованием возобновляемых источников энергии, таких как солнечная и ветровая.  По мере снижения стоимости возобновляемых источников энергии, стоимость производства "зеленого" водорода также снижается, делая его все более конкурентоспособным по сравнению с водородом, полученным из ископаемого топлива.  Например, стоимость электролиза воды с использованием возобновляемых источников энергии снизилась на 60% за последние десять лет, благодаря технологическим инновациям и экономии масштаба.</w:t>
        <w:br/>
        <w:br/>
        <w:t>Прогресс в создании инфраструктуры для транспортировки и хранения водорода играет решающую роль в обеспечении широкого внедрения водородных технологий.  Водород обладает рядом уникальных характеристик, которые затрудняют его транспортировку и хранение, включая низкую плотность и склонность к утечкам.  В настоящее время водород транспортируется различными способами, включая трубопроводы, железнодорожные вагоны и грузовые автомобили, однако каждый из этих способов имеет свои ограничения.  Разрабатываются новые технологии хранения водорода, такие как сжатый газообразный водород, сжиженный водород и водород, связанный в органических соединениях, которые позволяют преодолеть эти ограничения и сделать транспортировку и хранение водорода более эффективными и безопасными.  Примером является проект TransHydrogenes в Европе, направленный на создание водородного трубопровода между странами, что значительно повысит надежность и доступность водородных поставок.</w:t>
        <w:br/>
        <w:br/>
        <w:t>Развитие водородной экономики не ограничивается только техническими инновациями и инфраструктурными проектами, оно также требует изменения потребительских привычек и бизнес-моделей.  По мере того как водородные автомобили и другие водородные продукты становятся более доступными, потребители должны быть готовы к переходу на новые технологии и адаптировать свое поведение.  Бизнес-модели должны быть пересмотрены, чтобы отразить новые реалии водородного рынка, включая разработку новых услуг и продуктов, ориентированных на водородные технологии.  Например, компании, занимающиеся обслуживанием автомобилей, должны быть готовы к работе с водородными топливными элементами, а производители оборудования должны разрабатывать решения, совместимые с водородной инфраструктурой.  Некоторые предприятия, такие как водородные заправочные станции, требуют творческих решений для обеспечения устойчивого дохода, включая интеграцию с другими сервисами и предложение дополнительных услуг.</w:t>
        <w:br/>
        <w:br/>
        <w:t>В конечном счете, коммерциализация водородной экономики - это сложный и многогранный процесс, требующий совместных усилий со стороны различных заинтересованных сторон. Государственная поддержка, снижение стоимости производства, развитие инфраструктуры и изменения в потребительском поведении - все это взаимосвязанные факторы, которые определяют успех водородной экономики. По мере того, как мы движемся к более устойчивому энергетическому будущему, водород, вероятно, будет играть все более важную роль в обеспечении чистой и надежной энергии для мира. Инвестиции в эти ключевые области будут стимулировать инновации, создадут рабочие места и ускорят переход к низкоуглеродной экономике, открывая путь к более здоровой и устойчивой планете для будущих поколений.</w:t>
        <w:br/>
        <w:br/>
        <w:br/>
        <w:t>Растущая осознанность потребителей о влиянии добычи нефти и газа на окружающую среду представляет собой один из наиболее значительных и меняющихся факторов, определяющих будущее энергетического сектора, и этот сдвиг в общественном мнении оказывает непосредственное влияние на спрос на ископаемое топливо, а также на давление на компании, работающие в этой отрасли. Раньше, решения потребителей часто определялись исключительно ценой и удобством, но сегодня все больше людей принимают во внимание экологические последствия своих покупок, в том числе выбор источников энергии для их автомобилей, домов и предприятий. Эта новая осведомленность распространяется по всем демографическим группам, хотя наиболее заметна среди молодого поколения, активно ищущего способы минимизировать свой экологический след.</w:t>
        <w:br/>
        <w:br/>
        <w:t>Доказательства растущей экологической осведомленности потребителей можно увидеть во многих секторах экономики, и энергетический сектор не является исключением, где всё больше людей переходят на электромобили, устанавливают солнечные панели и ищут альтернативные источники обогрева и охлаждения для своих домов.  Например, продажи электромобилей резко возросли в последние годы, что свидетельствует о готовности потребителей платить больше за более экологически чистый транспорт, несмотря на более высокую первоначальную цену и ограниченную инфраструктуру зарядки. Этот тренд подтверждается данными о росте запросов в интернете по ключевым словам, связанным с "экологически чистой энергией" и "устойчивым транспортом", что указывает на активный поиск информации и готовность к изменениям в потребительских привычках. Более того, компаниям, позиционирующим себя как экологически ответственные, часто удается добиться более высокой лояльности потребителей и привлечь новую аудиторию, осознающую важность экологических факторов.</w:t>
        <w:br/>
        <w:br/>
        <w:t>Ответственность за добычу нефти и газа включает в себя широкий спектр проблем, начиная от разрушения среды обитания и загрязнения воды и воздуха, и заканчивая выбросами парниковых газов, способствующими изменению климата, что стало причиной всеобщей обеспокоенности, как среди ученых, так и среди простых граждан. В связи с этим, потребители всё чаще ищут информацию об экологическом следе конкретных компаний и продуктов, прежде чем сделать покупку, что привело к появлению онлайн-платформ и рейтинговых систем, которые оценивают экологическую ответственность бизнеса. Примером может служить ситуация с компанией, занимающейся добычей нефти на Аляске, чья деятельность вызвала протесты со стороны местных жителей и экологических активистов из-за потенциального ущерба дикой природе, что негативно сказалось на её репутации и, в конечном итоге, на продажах.</w:t>
        <w:br/>
        <w:br/>
        <w:t>Более того, потребители все чаще оказывают давление на правительства и корпорации, требуя более строгих экологических норм и более прозрачной отчетности о выбросах парниковых газов и других загрязняющих веществ. Социальные сети стали мощным инструментом для организации протестов и распространения информации о экологических проблемах, связанных с добычей нефти и газа, что привело к усилению общественного контроля над деятельностью энергетических компаний. Компаниям, не готовым к адаптации к этим новым реалиям, приходится сталкиваться с растущим риском потерять поддержку потребителей, привлечь внимание регулирующих органов и понести финансовые потери. Недавний пример – бойкоты продукции компаний, которые не предпринимают достаточных усилий по сокращению выбросов метана, одного из самых мощных парниковых газов.</w:t>
        <w:br/>
        <w:br/>
        <w:t>В ответ на растущую осведомленность потребителей, многие компании энергетического сектора начали предпринимать шаги по улучшению своей экологической репутации, такие как инвестиции в возобновляемые источники энергии, сокращение выбросов парниковых газов и восстановление разрушенных экосистем. Эти усилия часто сопровождаются активной рекламной кампанией, направленной на формирование позитивного имиджа компании и привлечение экологически сознательных потребителей. Однако, многие скептики считают эти действия "гринвошингом", то есть попыткой создать впечатление о экологической ответственности, не подкреплённой реальными изменениями в бизнесе.  Поэтому, для достижения устойчивого успеха, компаниям необходимо не только делать заявления о экологической ответственности, но и демонстрировать реальные результаты и прозрачно отчитываться о своих действиях.</w:t>
        <w:br/>
        <w:br/>
        <w:t>В заключение, осознание потребителей об экологических последствиях добычи нефти и газа является мощной силой, формирующей будущее энергетического сектора, и компании, которые не прислушиваются к голосу потребителя и не адаптируются к новым реалиям, рискуют потерять свою конкурентоспособность и оказаться в неблагоприятном положении.  Эта тенденция, вероятно, будет только усиливаться в будущем, по мере того как молодые поколения, выросшие в эпоху экологического осознания, будут формировать потребительские предпочтения и оказывать давление на бизнес для обеспечения экологической устойчивости. Таким образом, компании, которые смогут успешно интегрировать экологическую ответственность в свою бизнес-стратегию, будут лучше подготовлены к долгосрочному успеху и внесут свой вклад в создание более устойчивого будущего для всех.</w:t>
        <w:br/>
        <w:br/>
        <w:t>Растущий спрос на экологически чистые продукты и услуги, а также готовность платить больше за «зеленую» энергию, стали определяющим фактором для энергетического сектора в последние годы, демонстрируя сдвиг в потребительских предпочтениях и переоценку ценностей общества.  Больше не является достаточным просто предложить продукт или услугу; теперь потребители активно ищут товары и сервисы, которые не только удовлетворяют их потребности, но и соответствуют их экологическим и социальным принципам. Эта тенденция выходит за рамки отдельных ниш и проникает во все сферы экономики, от транспорта и электроники до продуктов питания и одежды, оказывая значительное влияние на бизнес-стратегии компаний и инвестиционные решения. Готовность платить больше за «зеленую» энергию, например, свидетельствует о том, что потребители не просто ищут более дешевые альтернативы, а готовы вкладывать средства в решения, которые, по их мнению, оказывают положительное воздействие на окружающую среду и способствуют устойчивому развитию.</w:t>
        <w:br/>
        <w:br/>
        <w:t>Этот сдвиг в потребительском поведении вызван несколькими факторами, включая повышение осведомленности об изменении климата, ухудшение качества окружающей среды и растущую обеспокоенность по поводу здоровья и благополучия будущих поколений.  Потребители все больше понимают, что их повседневные решения оказывают реальное воздействие на планету и здоровье людей, и они стремятся минимизировать свой экологический след, выбирая экологически чистые продукты и услуги.  Недавние исследования показывают, что значительный процент потребителей, особенно представители поколения Z и миллениалов, считают экологическую устойчивость одним из важнейших факторов при принятии решения о покупке, и готовы тратить больше, чтобы поддержать компании, которые разделяют их ценности.  Эффект заразительности играет важную роль в распространении этого тренда, поскольку потребители делятся своим опытом и рекомендациями в социальных сетях, влияя на решения других людей.</w:t>
        <w:br/>
        <w:br/>
        <w:t>Наглядным примером готовности потребителей платить больше за экологически чистые продукты является стремительный рост рынка электромобилей.  Несмотря на более высокую первоначальную стоимость по сравнению с автомобилями с двигателями внутреннего сгорания, электромобили пользуются все большей популярностью, особенно среди тех, кто заботится об окружающей среде и стремится снизить выбросы парниковых газов.  Потребители готовы пойти на компромиссы с другими параметрами, такими как запас хода и время зарядки, чтобы иметь возможность ездить на автомобиле, который не загрязняет окружающую среду.  Кроме того, интерес к электромобилям подстегивается увеличением количества государственных субсидий и налоговых льгот, а также развитием инфраструктуры зарядных станций, что делает электромобили более доступными и удобными в использовании.  Эта тенденция явно показывает, что потребители не просто ищут самые дешевые варианты, а готовы инвестировать в более устойчивые и экологически чистые решения.</w:t>
        <w:br/>
        <w:br/>
        <w:t>Другим примером является рост популярности органических продуктов питания, произведенных с использованием методов устойчивого сельского хозяйства, которые минимизируют использование пестицидов и химических удобрений.  Потребители все больше осознают вред, который химические вещества могут нанести здоровью человека и окружающей среде, и они готовы платить более высокую цену за продукты, произведенные без использования этих веществ.  Кроме того, интерес к органическим продуктам питания подстегивается растущей обеспокоенностью по поводу благополучия животных и устойчивости сельскохозяйственной системы.  Эта тенденция отражает более широкое изменение в потребительских ценностях, которое подчеркивает важность здоровья, благополучия и устойчивости в сфере продуктов питания. Более того, информация, доступная в интернете и социальные сети, позволяют потребителям быть более осведомленными о происхождении продуктов питания и методах их производства.</w:t>
        <w:br/>
        <w:br/>
        <w:t>В сфере электроники, потребители все больше ищут устройства, изготовленные с использованием переработанных материалов и произведенные с учетом принципов устойчивости.  Компании, которые предлагают экологически чистые электронные устройства, часто получают преимущество на рынке, поскольку потребители готовы платить больше за продукты, которые меньше вредят окружающей среде.  Например, спрос на ноутбуки и смартфоны, изготовленные с использованием переработанного алюминия и пластика, постоянно растет, поскольку потребители стремятся уменьшить количество электронных отходов, отправляемых на свалки.  Этот тренд демонстрирует, что потребители не только ищут экологически чистые продукты, но и требуют от компаний ответственного подхода к производству и управлению отходами.  К тому же, программы trade-in и переработки электроники, предлагаемые многими производителями, становятся все более популярными, что позволяет потребителям чувствовать себя вовлеченными в процесс экологически ответственного потребления.</w:t>
        <w:br/>
        <w:br/>
        <w:t>Растущий спрос на экологически чистые продукты и услуги является четким сигналом для бизнеса, который указывает на необходимость пересмотра стратегий и инвестиций в более устойчивые решения.  Компании, которые игнорируют этот тренд, рискуют потерять свою конкурентоспособность и поддержку потребителей.  Более того, государственные регулирования и налоговые льготы все чаще направлены на стимулирование экологически ответственного потребления и производства, что создает дополнительные стимулы для бизнеса.  В конечном итоге, переход к более устойчивой экономике является не только экологической необходимостью, но и возможностью для бизнеса создать новые продукты, услуги и рынки, которые будут востребованы потребителями в будущем.   Устойчивость становится все больше и больше фактором, определяющим долгосрочную ценность бизнеса и его вклад в создание более здоровой и процветающей планеты для будущих поколений.</w:t>
        <w:br/>
        <w:br/>
        <w:t>Потребительский спрос на экологически чистые продукты и услуги значительно подстегнул инновации в сфере упаковки, стимулируя компании искать и внедрять более устойчивые и биоразлагаемые альтернативы традиционным материалам, таким как пластик и алюминий. Традиционная упаковка, изготовленная из полиэтилена, полипропилена и других синтетических полимеров, представляет собой серьезную экологическую проблему, поскольку она не разлагается в окружающей среде, накапливаясь на свалках и загрязняя океаны. Проблема усугубляется тем, что большая часть этой упаковки производится из ископаемого топлива, что увеличивает выбросы парниковых газов и способствует изменению климата. Вследствие осознания этих негативных последствий, потребители все больше отдают предпочтение продуктам с минимальной или экологически чистой упаковкой, подталкивая компании к поиску и внедрению инновационных решений, которые отвечают этим растущим требованиям.</w:t>
        <w:br/>
        <w:br/>
        <w:t>Одним из наиболее перспективных направлений является использование биоразлагаемых материалов, полученных из возобновляемых ресурсов, таких как кукуруза, сахарный тростник и водоросли. Эти материалы могут разлагаться естественным путем под воздействием микроорганизмов, превращаясь в воду, углекислый газ и биомассу, что существенно снижает загрязнение окружающей среды. Например, компания NatureWorks производит полилактид (PLA), биопластик, полученный из кукурузного крахмала, который используется для изготовления различных видов упаковки, включая пищевые контейнеры, пленки и стаканчики. PLA биоразлагается в промышленных условиях компостирования, где он может разложиться за несколько недель, по сравнению с сотнями лет, необходимыми для разложения традиционного пластика. Компания Danimer Scientific производит Nodax PHA, полимер, полученный из растительных масел, который полностью биоразлагаем в морской среде, что делает его идеальным для упаковки пищевых продуктов, которые часто оказываются в океане.</w:t>
        <w:br/>
        <w:br/>
        <w:t>Кроме того, наблюдается рост использования многоразовой упаковки, которая позволяет потребителям сократить количество отходов, образующихся при покупке товаров. Многие компании предлагают свои собственные многоразовые контейнеры и пакеты, которые можно использовать повторно при каждой покупке, или поощряют потребителей использовать свою собственную упаковку. Например, ряд продуктовых магазинов позволяют покупателям приносить свои собственные мешочки для овощей и фруктов, а некоторые кофейни предлагают скидку тем, кто использует многоразовые кружки.  Эти инициативы помогают снизить потребление одноразовой упаковки и способствуют развитию культуры осознанного потребления.  В дополнение к этому, концепция "упаковки как сервиса" набирает популярность, где потребители платят за использование упаковки, а затем возвращают ее компании для очистки и повторного использования.  Эта модель способствует минимизации отходов и максимально увеличивает срок службы упаковки.</w:t>
        <w:br/>
        <w:br/>
        <w:t>Инновации в области дизайна упаковки также играют важную роль в снижении воздействия на окружающую среду.  Компании все чаще используют минималистичный дизайн, сокращая количество материалов, используемых для упаковки продукта.  Уменьшение толщины пластиковых пленок и использование более эффективных способов печати также помогает снизить вес и объем упаковки, что, в свою очередь, уменьшает транспортные расходы и выбросы парниковых газов.  Оптимизация формы упаковки для более эффективного использования пространства при транспортировке и хранении также способствует снижению воздействия на окружающую среду.  Более того, компании все чаще используют технологии цифровой печати, которые позволяют печатать непосредственно на продукте, устраняя необходимость в отдельной упаковке.</w:t>
        <w:br/>
        <w:br/>
        <w:t>Помимо разработки новых материалов и методов упаковки, компании все больше фокусируются на повышении осведомленности потребителей о важности устойчивой упаковки. Многие компании используют свои веб-сайты и социальные сети для информирования потребителей о своих усилиях по снижению воздействия на окружающую среду и стимулированию ответственного потребления.  Четкое обозначение информации о материалах упаковки и способах ее утилизации помогает потребителям принимать осознанные решения при покупке товаров.  Кроме того, участие в отраслевых инициативах и сотрудничество с другими компаниями для разработки общих стандартов и лучших практик помогает продвигать устойчивую упаковку в масштабах всей отрасли.</w:t>
        <w:br/>
        <w:br/>
        <w:t>В заключение, потребительский спрос на экологически чистые продукты и услуги стимулирует значительные инновации в области упаковки, приводя к разработке новых материалов, оптимизации дизайна и повышению осведомленности потребителей.  Переход к более устойчивой упаковке требует совместных усилий компаний, потребителей и правительств, но он необходим для защиты окружающей среды и обеспечения устойчивого будущего.  Инвестиции в исследования и разработки, создание благоприятных регулирующих условий и повышение осведомленности потребителей являются ключевыми факторами успеха в этом процессе. По мере того, как все больше и больше потребителей отдают предпочтение экологически чистым продуктам, компании, которые смогут адаптироваться и предложить устойчивые решения, получат значительные конкурентные преимущества.  В конечном итоге, устойчивая упаковка не только минимизирует воздействие на окружающую среду, но и укрепляет репутацию компании и повышает лояльность клиентов.</w:t>
      </w:r>
    </w:p>
    <w:p>
      <w:r>
        <w:br w:type="page"/>
      </w:r>
    </w:p>
    <w:p>
      <w:pPr>
        <w:pStyle w:val="Heading1"/>
      </w:pPr>
      <w:r>
        <w:t>Заключение: Краткое повторение ключевых моментов, обзор будущих тенденций в цифровых технологиях для нефтепереработки, призыв к постоянному обучению и ресурсы для дальнейшего изучения.</w:t>
      </w:r>
    </w:p>
    <w:p>
      <w:r>
        <w:t>## Развитие "Умной" Упаковки: Интеграция Технологий для Максимальной Эффективности и Отслеживаемости</w:t>
        <w:br/>
        <w:br/>
        <w:t>Переход к устойчивой упаковке не ограничивается выбором экологически чистых материалов и оптимизацией дизайна.  В будущем "умная" упаковка, интегрирующая передовые технологии, станет ключевым фактором повышения эффективности, отслеживаемости и прозрачности всей цепочки поставок.  Эта концепция предполагает включение в упаковочные материалы датчики, RFID-метки, NFC-чипы и даже миниатюрные дисплеи, способные предоставлять информацию о продукте, условиях его хранения и пути перемещения в режиме реального времени.  Подобный функционал открывает новые возможности для потребителей, производителей и ритейлеров, повышая удобство, снижая потери и оптимизируя использование ресурсов.  Использование "умной" упаковки также позволяет получить ценные данные для анализа потребительского поведения и улучшения логистических процессов.</w:t>
        <w:br/>
        <w:br/>
        <w:t>Одним из наиболее перспективных направлений развития "умной" упаковки является использование датчиков, которые отслеживают температуру, влажность, давление и другие параметры окружающей среды.  Эти датчики могут быть интегрированы непосредственно в упаковочный материал или прикреплены к нему в виде миниатюрных наклеек.  Например, датчики температуры могут использоваться для контроля качества скоропортящихся продуктов, таких как мясо, рыба и молочные продукты.  Если температура продукта превышает допустимый порог, датчик отправляет сигнал на смартфон или на централизованную систему мониторинга, что позволяет предотвратить порчу продукта и снизить потери.  Аналогичные датчики влажности могут использоваться для защиты чувствительных электронных компонентов или фармацевтических препаратов от воздействия влаги.  Эти функции особенно важны в условиях изменения климата, когда экстремальные погодные явления становятся все более распространенными и могут нанести ущерб продуктам при транспортировке и хранении.</w:t>
        <w:br/>
        <w:br/>
        <w:t>Интеграция RFID-меток и NFC-чипов в упаковку открывает возможности для точного отслеживания местоположения продукта на протяжении всей цепочки поставок.  RFID-метки, которые содержат уникальные идентификационные данные, могут быть прочитаны с расстояния, что позволяет автоматически сканировать большое количество упаковок без необходимости прямой визуальной идентификации.  NFC-чипы, в свою очередь, позволяют потребителям взаимодействовать с упаковкой с помощью своих смартфонов, получая доступ к дополнительной информации о продукте, такой как его происхождение, состав, инструкции по использованию и отзывы других покупателей.  Эта технология особенно полезна для борьбы с контрафактной продукцией, поскольку позволяет легко проверить подлинность товара и убедиться в его соответствии заявленным характеристикам.  Кроме того, эти технологии позволяют ритейлерам оптимизировать управление запасами, сократить потери и улучшить качество обслуживания клиентов.</w:t>
        <w:br/>
        <w:br/>
        <w:t>Для потребительского сектора “умная” упаковка становится все более персонализированной. Благодаря интеграции дисплеев и интерактивных элементов, потребители получают не только информацию о продукте, но и возможность взаимодействия с брендом. Например, некоторые производители напитков уже тестируют бутылки с миниатюрными дисплеями, которые отображают персонализированные сообщения, игры или советы по здоровому образу жизни.  Эта функция не только повышает вовлеченность потребителей, но и предоставляет ценные данные о их предпочтениях и привычках, которые могут быть использованы для улучшения маркетинговых кампаний и разработки новых продуктов.  Более того, такая упаковка способна повысить ценность продукта, делая его не просто товаром, а интерактивным опытом.</w:t>
        <w:br/>
        <w:br/>
        <w:t>Помимо повышения эффективности и удобства, "умная" упаковка играет важную роль в продвижении принципов экономики замкнутого цикла. Интегрированные датчики и метки могут использоваться для отслеживания движения упаковки после ее использования, позволяя производителям собирать данные о ее переработке и повторном использовании. Эта информация может быть использована для разработки более эффективных программ переработки и повышения уровня повторного использования упаковки. Например, датчики могут отслеживать, попала ли упаковка на перерабатывающий завод или в компостную яму, что позволяет производителям оптимизировать логистические процессы и повысить эффективность переработки.  Это способствует созданию более устойчивой и ответственной цепочки поставок.</w:t>
        <w:br/>
        <w:br/>
        <w:t>Несмотря на значительный потенциал, широкое внедрение "умной" упаковки сталкивается с рядом вызовов.  Стоимость производства и интеграции технологий остается существенным барьером, особенно для малых и средних предприятий.  Также необходимо решить вопросы конфиденциальности данных, связанных с сбором и обработкой информации от датчиков и меток.  Кроме того, необходимо разработать стандарты совместимости и взаимодействия между различными технологиями и платформами, чтобы обеспечить бесперебойную работу всей системы.  Однако, по мере развития технологий и снижения их стоимости, "умная" упаковка станет все более доступной и распространенной, способствуя созданию более устойчивой, эффективной и прозрачной цепочки поставок, отвечающей требованиям современного потребителя.  Инвестиции в исследования и разработки, сотрудничество между производителями технологий, ритейлерами и производителями товаров, а также создание благоприятных регуляторных условий, будут способствовать ускорению внедрения этой инновационной технологии.</w:t>
        <w:br/>
        <w:br/>
        <w:t>**I. Ключевые Выводы о Современном Состоянии Нефтегазовой Отрасли**</w:t>
        <w:br/>
        <w:br/>
        <w:t>Современная нефтегазовая отрасль переживает период глубокой трансформации, находясь на перепутье между традиционной моделью добычи и транспортировки и необходимостью адаптации к новым экономическим, экологическим и социальным реалиям.  Ключевым выводом о текущем состоянии отрасли является то, что она находится под возрастающим давлением, обусловленным целым рядом взаимосвязанных факторов, включая геополитическую нестабильность, изменение климата, технологический прогресс и изменение потребительских предпочтений.  Отрасль исторически была двигателем экономического роста во многих странах, обеспечивая энергией промышленность и транспорт, однако сейчас она сталкивается с необходимостью переосмысления своей роли в глобальной экономике, где возобновляемые источники энергии становятся все более конкурентоспособными.  Этот переход, хотя и неизбежен, сопряжен с серьезными вызовами для компаний, зависящих от ископаемого топлива, включая необходимость сокращения выбросов, диверсификации бизнеса и адаптации к новым регуляторным требованиям.</w:t>
        <w:br/>
        <w:br/>
        <w:t>В настоящее время нефтегазовые компании вынуждены одновременно бороться с волатильностью цен на нефть и газ, что делает долгосрочное планирование чрезвычайно сложным, и с растущим вниманием со стороны общественности и правительств к экологическим последствиям их деятельности.  Недавние события, такие как конфликты на Ближнем Востоке и санкции против крупных нефтедобывающих стран, продемонстрировали, насколько чувствительна отрасль к геополитической напряженности, что ведет к колебаниям цен и перебоям в поставках.  Одновременно, все более строгие экологические нормы, направленные на сокращение выбросов парниковых газов и предотвращение загрязнения окружающей среды, увеличивают операционные издержки и требуют значительных инвестиций в новые технологии и инфраструктуру.  Примером этого является необходимость внедрения технологий улавливания и хранения углерода (CCS) на нефтеперерабатывающих заводах и месторождениях, что требует значительных капиталовложений и часто не приносит немедленной прибыли.</w:t>
        <w:br/>
        <w:br/>
        <w:t>Одним из значимых факторов, определяющих текущее состояние отрасли, является стремительное развитие технологий, которое охватывает весь спектр процессов, от разведки и добычи до переработки и транспортировки.  Например, использование больших данных и машинного обучения позволяет компаниям более эффективно анализировать геологические данные, оптимизировать буровые операции и прогнозировать потребление энергии.  В области добычи используются новые методы, такие как гидроразрыв пласта и горизонтальное бурение, которые позволяют извлекать нефть и газ из труднодоступных месторождений.  Однако внедрение этих технологий требует значительных инвестиций в обучение персонала и создание необходимой инфраструктуры, что представляет собой вызов для компаний, особенно для тех, которые испытывают финансовые трудности. Кроме того, внедрение цифровых решений часто сталкивается с сопротивлением со стороны сотрудников, привыкших к традиционным методам работы.</w:t>
        <w:br/>
        <w:br/>
        <w:t>Другим важным аспектом текущего состояния отрасли является меняющийся ландшафт потребления энергии.  С ростом населения и экономическим развитием в странах Азии и Африки увеличивается спрос на энергию, но потребители все больше заинтересованы в экологически чистых и доступных источниках.  Это приводит к снижению зависимости от ископаемого топлива в развитых странах и росту спроса на возобновляемые источники энергии, такие как солнечная и ветровая энергия.  Нефтегазовые компании вынуждены адаптироваться к этим изменениям, инвестируя в проекты возобновляемой энергии и разрабатывая новые продукты и услуги, отвечающие потребностям потребителей.  Кроме того, компании все больше внимания уделяют социальным и экологическим аспектам своей деятельности, стремясь улучшить свою репутацию и привлечь инвесторов, ориентированных на принципы устойчивого развития.</w:t>
        <w:br/>
        <w:br/>
        <w:t>Ключевым выводом является и то, что современные нефтегазовые компании сталкиваются с необходимостью переоценки своей бизнес-модели и поиска новых источников роста и доходов.  Традиционные источники дохода, такие как добыча и продажа нефти и газа, становятся все менее надежными из-за волатильности цен, роста конкуренции и ужесточения регулирования.  В связи с этим компании все больше внимания уделяют диверсификации бизнеса, инвестируя в проекты возобновляемой энергии, развитие технологий улавливания и хранения углерода, а также производство продуктов и услуг, связанных с энергетической эффективностью и снижением выбросов.  Например, некоторые компании инвестируют в производство водорода, который может использоваться в качестве топлива для транспорта и промышленности, а также в производство биодизеля и биогаза из возобновляемых источников.  Более того, компании все больше внимания уделяют развитию партнерств и альянсов с другими компаниями, включая технологические стартапы и энергетические компании, для ускорения инноваций и снижения рисков.</w:t>
        <w:br/>
        <w:br/>
        <w:t>Наконец, важно отметить, что современное состояние нефтегазовой отрасли характеризуется растущей неопределенностью и нестабильностью.  Непредвиденные события, такие как пандемии, конфликты и природные катастрофы, могут оказать существенное влияние на цепочки поставок, цены на энергию и операционную деятельность компаний.  В связи с этим компаниям необходимо быть гибкими и адаптивными, готовыми быстро реагировать на изменения и использовать новые возможности. Это требует не только инвестиций в технологии и инфраструктуру, но и развития культуры инноваций и обучения персонала, способного принимать решения в условиях неопределенности и нестабильности.  Кроме того, компаниям необходимо укреплять свои отношения с правительствами, общественностью и другими заинтересованными сторонами, чтобы создать благоприятную среду для развития бизнеса и решения сложных проблем.</w:t>
        <w:br/>
        <w:br/>
        <w:br/>
        <w:t>В последние годы глобальная нефтегазовая отрасль столкнулась с беспрецедентным уровнем турбулентности, вызванной не только рыночными колебаниями и технологическими инновациями, но и нарастающим геополитическим напряжением, которое привело к ощутимым нарушениям в цепочках поставок и резким скачкам цен. Влияние санкций и геополитической нестабильности оказалось настолько глубоким, что оно не просто подчеркнуло уязвимость отрасли, но и фактически переопределило стратегические приоритеты для компаний, работающих в этой сфере.  Это влияние является значимым фактором, который необходимо учитывать при анализе текущего состояния нефтегазовой отрасли и прогнозирования ее будущего развития.  Уже давно понятно, что глобализация привела к взаимозависимости между странами и рынками, но недавние события наглядно продемонстрировали, насколько быстро и резко эта взаимозависимость может обернуться уязвимостью.</w:t>
        <w:br/>
        <w:br/>
        <w:t>Началом этой волны нестабильности можно считать введение санкций против России, одного из крупнейших производителей и экспортеров нефти и газа в мире.  В ответ на военные действия в Украине и последующие решения международного сообщества, российские энергоносители оказались под ударом ограничительных мер, которые значительно затруднили их экспорт на мировые рынки.  Это, в свою очередь, привело к дефициту предложения и, как следствие, к резкому росту цен на нефть и газ, что негативно сказалось на потребителях по всему миру.  В Европе, особенно сильно зависящей от российских энергоносителей, наблюдался настоящий кризис, приведший к росту цен на электроэнергию и опасениям о достаточности энергоснабжения в зимний период.  Во многих странах были введены временные меры поддержки населения и бизнеса, направленные на снижение негативного влияния высоких цен на энергоносители.</w:t>
        <w:br/>
        <w:br/>
        <w:t>Влияние санкций не ограничилось только прямым воздействием на российские энергокомпании и их экспорт.  Оно также вызвало эффект домино, затронувший и другие страны, производящие и потребляющие нефть и газ.  Изменения в поставках и цены на энергоносители повлияли на инвестиционные решения в нефтегазовой отрасли, приведя к сокращению объемов разведки и добычи в некоторых регионах мира.  Некоторые страны, ранее зависившие от российских энергоносителей, начали активно искать альтернативные источники снабжения, что привело к увеличению спроса на нефть и газ из других регионов мира.  В результате, на рынке возник дефицит предложения, который еще больше усугубил рост цен и нестабильность. Например, страны Европы начали активно закупать сжиженный природный газ (СПГ) из США и Катара, что привело к увеличению спроса на СПГ и росту его цен.</w:t>
        <w:br/>
        <w:br/>
        <w:t>Помимо санкций, другие геополитические факторы также внесли свой вклад в нестабильность нефтегазовой отрасли.  Конфликты в различных регионах мира, такие как Ближний Восток и Африка, привели к перебоям в поставках нефти и газа и вызвали опасения по поводу безопасности энергоинфраструктуры.  Волатильность политической обстановки в странах-производителях нефти и газа также оказывала негативное влияние на инвестиционные решения и операционную деятельность компаний.  Например, политическая нестабильность в Ливии, стране с богатыми запасами нефти, приводила к периодическим перебоям в добыче и экспорте нефти.  Эти события демонстрируют, что геополитические риски являются неотъемлемой частью нефтегазового бизнеса и требуют от компаний постоянного мониторинга и адаптации к меняющимся условиям.</w:t>
        <w:br/>
        <w:br/>
        <w:t>Особого внимания заслуживает также влияние международных торговых споров и протекционистских мер на мировые рынки нефти и газа.  Введение таможенных пошлин и других ограничений на торговлю энергоносителями приводило к искажению рыночных цен и усложнению логистики.  Например, тарифные войны между США и Китаем привели к неопределенности на мировых рынках и повлияли на спрос на нефть и газ.  Эти события подчеркивают важность поддержания открытой и свободной торговли энергоносителями для обеспечения стабильности мировых рынков и снижения рисков для потребителей.  Нестабильность в торговых отношениях, вызванная политическими мотивами, усугубляет общую неопределенность для компаний нефтегазового сектора и вынуждает их более тщательно планировать свои действия.</w:t>
        <w:br/>
        <w:br/>
        <w:t>В итоге, влияние санкций и геополитической нестабильности подчеркнуло хрупкость глобальных цепочек поставок и зависимость мировой экономики от стабильных поставок энергоносителей.  Компании нефтегазового сектора были вынуждены пересмотреть свои стратегии, диверсифицировать источники поставок и инвестировать в альтернативные источники энергии.  Правительства были вынуждены искать способы обеспечения энергетической безопасности и снижения зависимости от иностранных энергоносителей.  Потребители были вынуждены экономить энергию и искать более доступные источники энергии.  В целом, эти события стали важным уроком для мировой экономики, продемонстрировавшим необходимость построения более устойчивой и диверсифицированной энергетической системы, способной выдерживать геополитические потрясения и обеспечивать стабильные поставки энергии для всех.  Будущее нефтегазовой отрасли будет определяться не только рыночными условиями, но и геополитическими факторами, которые будут продолжать оказывать существенное влияние на ее развитие.</w:t>
        <w:br/>
        <w:br/>
        <w:t xml:space="preserve">Несмотря на бурные дискуссии о переходе к зеленой экономике и массированные инвестиции в возобновляемые источники энергии, транспортный сектор, являющийся одним из крупнейших потребителей нефти, по-прежнему демонстрирует высокую степень зависимости от ископаемого топлива. Эта устойчивая зависимость не просто замедляет процесс декарбонизации транспортной отрасли, но и создает существенные препятствия для достижения глобальных целей по сокращению выбросов парниковых газов и смягчению последствий изменения климата. Сложность заключается не только в технологических ограничениях, но и в глубоко укоренившихся инфраструктурных, экономических и поведенческих факторах, которые препятствуют быстрому переходу к альтернативным видам топлива и транспортным средствам. </w:t>
        <w:br/>
        <w:br/>
        <w:t>Основной причиной сохранения зависимости транспортного сектора от нефти является отсутствие широко распространенной и доступной инфраструктуры для электромобилей и автомобилей на водородном топливе. Хотя количество электромобилей на дорогах растет, их зарядная инфраструктура остается недостаточно развитой, особенно в сельской местности и в странах с менее развитой экономикой. Зарядка электромобиля занимает значительно больше времени, чем заправка бензинового автомобиля, что создает неудобство для водителей и ограничивает практичность электромобилей для многих.  Помимо этого, стоимость установки и эксплуатации зарядных станций остается существенной, что сдерживает их распространение. Водородные автомобили сталкиваются с еще более серьезными проблемами, поскольку инфраструктура для заправки водородом практически отсутствует, а производство "зеленого" водорода (полученного из возобновляемых источников) остается дорогим и неэффективным.</w:t>
        <w:br/>
        <w:br/>
        <w:t>Экономический аспект также играет важную роль в поддержании зависимости от нефти.  Несмотря на снижение цен на аккумуляторы, электромобили все еще остаются более дорогими, чем аналогичные автомобили с двигателями внутреннего сгорания. Это делает их недоступными для значительной части населения, особенно в странах с низким уровнем дохода.  Хотя государство предоставляет субсидии и налоговые льготы для стимулирования спроса на электромобили, эти меры не всегда достаточны для компенсации разницы в цене.  Кроме того, высокая стоимость топлива для автомобилей с двигателями внутреннего сгорания, в сочетании с колебаниями цен на нефть, создает неопределенность для потребителей и затрудняет принятие решения о переходе на электромобиль. Необходимо учитывать не только первоначальную стоимость автомобиля, но и затраты на его обслуживание и эксплуатацию в течение всего срока службы.</w:t>
        <w:br/>
        <w:br/>
        <w:t>Помимо технологических и экономических факторов, поведенческие аспекты также оказывают существенное влияние на выбор транспортных средств.  Многие водители привыкли к удобству и скорости заправки бензиновых автомобилей, и они не готовы жертвовать этими преимуществами ради электромобилей.  Более того, некоторые водители опасаются ограниченной дальности электромобилей и недостаточного количества зарядных станций на трассах.  Преодоление этих поведенческих барьеров требует проведения масштабных информационных кампаний, направленных на повышение осведомленности о преимуществах электромобилей и развеивание распространенных мифов. Также важно улучшить восприятие электромобилей как стильных и современных транспортных средств, а не только как экологически чистых.</w:t>
        <w:br/>
        <w:br/>
        <w:t>Нельзя не отметить, что авиационный и морской транспорт, являющиеся значимыми участниками транспортного сектора, пока не имеют практичных и экономически целесообразных альтернатив ископаемому топливу.  Разработка и внедрение новых технологий, таких как синтетическое авиационное топливо и водородные двигатели для морских судов, находится на ранних стадиях и требует значительных инвестиций и времени.  Пока эти альтернативы не станут доступными и конкурентоспособными, авиационный и морской транспорт продолжат оставаться существенным источником выбросов парниковых газов.  Проблема в том, что для разработки альтернативного топлива и двигателей для авиации и морского транспорта требуются совершенно новые подходы и технологии, и их внедрение займет десятилетия.</w:t>
        <w:br/>
        <w:br/>
        <w:t>В заключение, зависимость транспортного сектора от нефти является сложной и многогранной проблемой, которая требует комплексного решения.  Простое стимулирование спроса на электромобили и развитие зарядной инфраструктуры недостаточно для достижения существенного сокращения выбросов парниковых газов.  Необходимо проводить масштабные исследования и разработки новых технологий, инвестировать в инфраструктуру, проводить информационные кампании и менять поведенческие установки.  Только при условии комплексного подхода можно добиться существенного сокращения зависимости транспортного сектора от нефти и внести значительный вклад в борьбу с изменением климата и создание устойчивого будущего.  Переход к более экологически чистому транспорту - это не просто технологическая задача, это глобальная трансформация, требующая участия всех заинтересованных сторон.</w:t>
        <w:br/>
        <w:br/>
        <w:br/>
        <w:t>Внедрение цифровых технологий в нефтегазовую отрасль, безусловно, представляет собой революционный сдвиг, открывающий беспрецедентные возможности для оптимизации процессов, повышения эффективности и сокращения затрат. Однако, подобно любому прорывному шагу, этот переход не обходится без существенных трудностей и требует значительных инвестиций, а также серьезных усилий по обучению персонала, привыкшего к более традиционным методам работы. Одной из ключевых задач является осознание того, что цифровизация – это не просто внедрение нового программного обеспечения, а фундаментальная перестройка бизнес-моделей и организационных структур. Игнорирование этого факта чревато не только неэффективным использованием ресурсов, но и серьезными организационными конфликтами, способными подорвать саму основу предприятия.</w:t>
        <w:br/>
        <w:br/>
        <w:t>Оптимизация логистических цепочек, например, является одним из наиболее ощутимых преимуществ цифровизации. В прошлом отслеживание поставок оборудования, материалов и готовой продукции представляло собой сложный и трудоемкий процесс, часто сопровождавшийся ошибками и задержками. Сегодня, благодаря GPS-трекерам, датчикам IoT и системам управления запасами в реальном времени, компании могут не только точно отслеживать местоположение грузов, но и прогнозировать потребности в ресурсах, минимизируя риск дефицита или избытка.  Представьте себе компанию, занимающуюся бурением скважин в удаленном регионе, где доставка оборудования занимает недели и требует тщательного планирования. Внедрение цифровой системы логистики позволила не только сократить время доставки на 20%, но и снизить количество потерь и повреждений оборудования на 15%, что напрямую повлияло на рентабельность проекта.  Такие примеры демонстрируют не только экономическую выгоду, но и повышение безопасности и надежности операций.</w:t>
        <w:br/>
        <w:br/>
        <w:t>Однако стоимость внедрения и поддержки цифровых систем часто оказывается непомерно высокой для многих компаний, особенно для небольших и средних предприятий. Цифровые платформы, системы анализа данных и облачные сервисы требуют существенных капитальных вложений и постоянных операционных расходов, таких как лицензионные платежи, техническая поддержка и кибербезопасность.  Многие компании вынуждены принимать компромиссные решения, внедряя цифровые технологии поэтапно, что может затянуть процесс трансформации и ограничить потенциальные выгоды.  К тому же, интеграция новых цифровых систем с устаревшим оборудованием и программным обеспечением часто представляет собой сложную техническую задачу, требующую привлечения высококвалифицированных специалистов и значительных временных затрат.  Например, компания, планировавшая внедрить систему управления производством на основе искусственного интеллекта, столкнулась с необходимостью модернизации устаревшего оборудования и разработки специальных интерфейсов для интеграции с существующими системами автоматизации.</w:t>
        <w:br/>
        <w:br/>
        <w:t>Более того, успешная цифровизация невозможна без значительных инвестиций в обучение и переподготовку персонала.  Работники, привыкшие к традиционным методам работы, часто испытывают трудности с освоением новых технологий и программного обеспечения.  Нехватка квалифицированных специалистов, способных обслуживать и поддерживать цифровые системы, является еще одной серьезной проблемой.  Если сотрудники не понимают преимуществ цифровых технологий и не обладают необходимыми навыками для их использования, то внедрение цифровых систем может привести к снижению производительности и повышению уровня ошибок.  Компания, внедрившая систему управления данными, столкнулась с тем, что большинство сотрудников не понимали, как правильно использовать систему, что привело к искажению данных и неправильным решениям.  В результате компания была вынуждена инвестировать значительные средства в обучение персонала и консультации по работе с системой.</w:t>
        <w:br/>
        <w:br/>
        <w:t>Особую сложность представляет проблема кибербезопасности. С увеличением количества подключенных устройств и зависимостью от цифровых систем возрастает риск кибератак и утечек данных. Защита конфиденциальной информации от несанкционированного доступа требует постоянных инвестиций в системы защиты и регулярного обучения персонала. Утечка данных может привести к серьезным финансовым потерям, ущербу репутации и юридическим последствиям. Компания, занимающаяся разведкой месторождений, столкнулась с кибератакой, в результате которой была похищена информация о геологических данных и планах разработки месторождений. В результате компании пришлось выплатить значительные штрафы и компенсировать убытки конкурентам. Поэтому необходимо постоянно отслеживать угрозы и совершенствовать системы защиты.</w:t>
        <w:br/>
        <w:br/>
        <w:t>В заключение, цифровая трансформация нефтегазовой отрасли представляет собой сложный и многогранный процесс, требующий комплексного подхода и значительных инвестиций. Успешное внедрение цифровых технологий возможно только при условии всесторонней подготовки персонала, обеспечения кибербезопасности и постоянного совершенствования систем защиты.  Нельзя рассматривать цифровую трансформацию как одноразовый проект, а скорее как непрерывный процесс, требующий постоянного мониторинга и адаптации к изменяющимся условиям. Только тогда можно будет в полной мере реализовать потенциал цифровых технологий и обеспечить устойчивое развитие отрасли.</w:t>
        <w:br/>
        <w:br/>
        <w:br/>
        <w:t>## II. Анализ Тенденций и Прогнозов на Будущее</w:t>
        <w:br/>
        <w:br/>
        <w:t>Переход от эпохи доминирования ископаемого топлива к более диверсифицированной и устойчивой энергетической системе представляет собой один из самых значительных сдвигов, с которыми столкнулось человечество в последние десятилетия. Прогнозировать точное время и масштаб этого перехода невероятно сложно, поскольку он подвержен влиянию множества факторов, начиная от развития технологий и геополитических изменений и заканчивая общественными настроениями и государственными политиками. Однако, анализ текущих тенденций позволяет с уверенностью утверждать, что спрос на нефть и газ в долгосрочной перспективе, безусловно, сократится, хотя и не произойдет это в одночасье. Многие эксперты предсказывают постепенное снижение зависимости от углеводородов, особенно в развитых странах, где стремление к снижению выбросов парниковых газов и повышение энергоэффективности приобретают все большее значение.</w:t>
        <w:br/>
        <w:br/>
        <w:t>Одним из ключевых факторов, влияющих на будущий спрос на углеводороды, является стремительное развитие технологий возобновляемой энергетики, таких как солнечная и ветровая. За последние годы стоимость производства электроэнергии из возобновляемых источников значительно снизилась, сделав их все более конкурентоспособными по сравнению с традиционными источниками энергии.  Например, в некоторых регионах стоимость солнечной энергии уже ниже, чем стоимость электроэнергии, произведенной на угольных электростанциях.  Эта тенденция, вероятно, продолжится в ближайшие годы, благодаря постоянным инновациям в области солнечных панелей, ветряных турбин и систем хранения энергии.  Уже сейчас мы наблюдаем, как правительства многих стран активно стимулируют развитие возобновляемых источников энергии, предлагая налоговые льготы, субсидии и другие формы поддержки.  Это создает благоприятные условия для дальнейшего роста и распространения возобновляемых источников энергии, что, в свою очередь, оказывает давление на спрос на нефть и газ.</w:t>
        <w:br/>
        <w:br/>
        <w:t>Более того, все большее значение приобретает повышение энергоэффективности в различных секторах экономики, включая транспорт, промышленность и строительство.  Внедрение новых технологий, таких как электромобили, системы интеллектуального управления зданием и энергоэффективное промышленное оборудование, позволяет значительно снизить потребление энергии, что также оказывает негативное влияние на спрос на нефть и газ.  Например, развитие электромобильного транспорта представляет собой серьезный вызов для нефтяной отрасли, поскольку оно снижает потребность в бензине и дизельном топливе.  Некоторые аналитики предсказывают, что к 2030 году электромобили могут занять до 30% рынка легковых автомобилей, что приведет к значительному сокращению спроса на нефть.  Помимо этого, правительства многих стран уже устанавливают строгие стандарты энергоэффективности для зданий и промышленных предприятий, что стимулирует внедрение энергосберегающих технологий.</w:t>
        <w:br/>
        <w:br/>
        <w:t>Однако, снижение спроса на углеводороды не означает полного исчезновения нефти и газа.  Во-первых, эти ресурсы все еще необходимы для производства множества продуктов, не имеющих альтернативы, таких как пластмассы, смазочные материалы и удобрения.  Во-вторых, в развивающихся странах, где уровень экономического развития все еще низок, спрос на углеводороды, вероятно, продолжит расти в ближайшие годы, хотя и более медленными темпами, чем в прошлом.  Например, в Китае и Индии, где экономический рост остается высоким, спрос на энергию, включая нефть и газ, продолжает расти, хотя и с замедлением темпов.  При этом, эти страны все активнее инвестируют в развитие возобновляемых источников энергии и энергоэффективных технологий, но зависимость от углеводородов останется значительной еще на протяжении длительного времени.</w:t>
        <w:br/>
        <w:br/>
        <w:t>В контексте меняющегося энергетического ландшафта прогнозируется переход к более децентрализованным и гибким энергетическим системам. Традиционные централизованные электростанции постепенно заменяются распределенными источниками энергии, такими как солнечные панели на крышах домов и ветряные турбины в сельской местности.  Это позволяет не только снизить зависимость от крупных энергетических компаний, но и повысить устойчивость энергетической системы, делая ее менее уязвимой к сбоям и авариям.  Развитие технологий хранения энергии, таких как аккумуляторы и водородные топливные элементы, играет ключевую роль в обеспечении стабильности децентрализованных энергетических систем, позволяя накапливать избыточную электроэнергию, произведенную из возобновляемых источников, и использовать ее в периоды пикового спроса.</w:t>
        <w:br/>
        <w:br/>
        <w:t>В заключение, будущее энергетической отрасли представляет собой сложную и динамичную картину, характеризующуюся постепенным снижением зависимости от ископаемого топлива и переходом к более устойчивым и децентрализованным энергетическим системам.  Хотя точное время и масштаб этих изменений остается неопределенным, анализ текущих тенденций позволяет с уверенностью утверждать, что углеводороды будут играть все менее значительную роль в глобальной энергетической системе в долгосрочной перспективе.  Для нефтегазовых компаний крайне важно адаптироваться к этим изменениям, инвестируя в развитие новых технологий, диверсифицируя свою деятельность и разрабатывая стратегии устойчивого развития.</w:t>
        <w:br/>
        <w:br/>
        <w:br/>
        <w:t>Идея о растущем спросе на "зеленый" водород открывает для нефтегазовых компаний неожиданную, но перспективную возможность для переориентации бизнеса и участия в формировании будущего энергетического сектора. "Зеленый" водород, получаемый путем электролиза воды с использованием возобновляемых источников энергии, рассматривается как ключевой компонент декарбонизации промышленности, транспорта и энергетики, и его спрос стремительно растет во всем мире. Этот водород является перспективной заменой ископаемого топлива во многих процессах, где сокращение выбросов углекислого газа играет важнейшую роль, и он предоставляет нефтегазовым компаниям возможность использовать свой многолетний опыт и инфраструктуру для создания новой бизнес-модели, основанной на устойчивом развитии.</w:t>
        <w:br/>
        <w:br/>
        <w:t>Нефтегазовые компании, обладающие обширным опытом в области добычи, обработки и транспортировки газов, могут адаптировать свои существующие технологии и инфраструктуру для производства и распространения "зеленого" водорода. Знания, накопленные при создании сложной сети трубопроводов, газоперерабатывающих заводов и терминалов, могут быть перепрофилированы для создания инфраструктуры "зеленого" водорода, значительно сокращая капитальные затраты и ускоряя переход к новой энергетической модели.  Например, существующие трубопроводы, изначально предназначенные для транспортировки природного газа, могут быть модифицированы для транспортировки водорода, что позволит избежать строительства новых дорогостоящих объектов и значительно ускорить процесс распространения этого перспективного энергоносителя. Кроме того, нефтегазовые компании обладают уникальным опытом в области безопасности при работе с газами, что является критически важным фактором при производстве и транспортировке водорода, который характеризуется высокой взрывоопасностью.</w:t>
        <w:br/>
        <w:br/>
        <w:t>Одним из ключевых преимуществ нефтегазовых компаний в контексте развития водородной экономики является их способность к эффективному управлению масштабными проектами и риски.  Опыт строительства и эксплуатации сложных нефтегазовых объектов, часто расположенных в удаленных и труднодоступных регионах, позволяет компаниям успешно справляться с логистическими и техническими сложностями, связанными с созданием водородной инфраструктуры.  Более того, многие нефтегазовые компании уже инвестируют в развитие водородных проектов, рассматривая их как часть своей стратегии диверсификации бизнеса и снижения зависимости от ископаемого топлива. Например, Shell, BP и Total активно разрабатывают проекты по производству "зеленого" водорода, используя как собственные ресурсы, так и партнерства с компаниями, специализирующимися на возобновляемых источниках энергии и технологиях электролиза.</w:t>
        <w:br/>
        <w:br/>
        <w:t>Одной из перспективных областей применения "зеленого" водорода является декарбонизация промышленности, особенно в таких энергоемких секторах, как производство стали, цемента и химикатов. Традиционные промышленные процессы часто используют ископаемое топливо в качестве источника энергии и сырья, что приводит к высоким выбросам парниковых газов. Замена ископаемого топлива водородом в этих процессах может значительно сократить углеродный след промышленности и способствовать достижению целей по снижению выбросов. Нефтегазовые компании могут активно участвовать в этом процессе, предлагая решения для производства и поставки водорода промышленным предприятиям, а также разрабатывая инновационные технологии для использования водорода в промышленных процессах.</w:t>
        <w:br/>
        <w:br/>
        <w:t>Растущий спрос на "зеленый" водород также открывает возможности для создания новых рабочих мест и развития новых отраслей экономики. Производство водорода требует строительства новых заводов по электролизу воды, а также развитие инфраструктуры для транспортировки и хранения водорода. Это создает новые рабочие места для инженеров, техников, операторов и других специалистов. Кроме того, развитие водородной экономики стимулирует инновации и разработку новых технологий, что способствует росту новых отраслей экономики. Нефтегазовые компании могут внести свой вклад в создание новых рабочих мест и развитие новых отраслей экономики, активно инвестируя в водородные проекты и создавая партнерства с компаниями, специализирующимися на возобновляемых источниках энергии и технологиях электролиза.</w:t>
        <w:br/>
        <w:br/>
        <w:t>В заключение, растущий спрос на "зеленый" водород представляет собой уникальную возможность для нефтегазовых компаний переосмыслить свою роль в энергетическом секторе и внести вклад в создание устойчивого будущего.  Используя свой многолетний опыт и инфраструктуру, нефтегазовые компании могут активно участвовать в производстве, транспортировке и применении водорода, создавая новые рабочие места, стимулируя инновации и способствуя декарбонизации промышленности и энергетики.  Успех нефтегазовых компаний в водородной экономике будет зависеть от их способности адаптироваться к новым условиям, инвестировать в инновационные технологии и создавать партнерства с другими компаниями, специализирующимися на возобновляемых источниках энергии и технологиях электролиза.</w:t>
        <w:br/>
        <w:br/>
        <w:br/>
        <w:t>В поиске устойчивых решений для будущего энергетики и сокращения углеродного следа отрасли, все больший интерес вызывает концепция производства "синтетической нефти" – инновационного подхода, который открывает неожиданные перспективы для нефтегазовых компаний и всего энергетического сектора. Этот перспективный метод предполагает использование углекислого газа (CO₂) и водорода (H₂) для создания жидких углеводородов, то есть, фактически, синтетического аналога нефти, который может использоваться в существующих двигателях внутреннего сгорания и инфраструктуре без необходимости масштабной перестройки.  В сущности, этот процесс переворачивает привычный взгляд на углекислый газ, рассматривая его не как отходы, подлежащие утилизации, а как ценное сырье для создания возобновляемого топлива.</w:t>
        <w:br/>
        <w:br/>
        <w:t>Процесс получения синтетической нефти, часто называемый «процессом Фишера-Тропша» (Fischer-Tropsch, FT), не является принципиально новой технологией - его разработка началась еще в 1920-х годах в Германии, но его практическое применение в коммерческих масштабах было ограничено техническими и экономическими факторами.  Современное развитие технологий, в частности, снижение стоимости электроэнергии из возобновляемых источников и совершенствование катализаторов, сделало процесс производства синтетической нефти более эффективным и экономически целесообразным. Важно отметить, что эффективность и экологичность синтетической нефти напрямую зависят от источника водорода, используемого в процессе – чем больше водород производится с использованием возобновляемых источников энергии (например, путем электролиза воды с использованием солнечной или ветровой энергии), тем меньше углеродного следа обладает конечный продукт.</w:t>
        <w:br/>
        <w:br/>
        <w:t>Одним из ключевых преимуществ синтетической нефти является ее потенциальная способность к «замыканию углеродного цикла». Если для производства водорода используется возобновляемая энергия, а углекислый газ забирается непосредственно из атмосферы или из промышленных выбросов, то процесс производства синтетической нефти может фактически удалять углекислый газ из атмосферы, тем самым способствуя смягчению последствий изменения климата. Это резко контрастирует с традиционным добыванием нефти, которое высвобождает ранее захороненный углерод, тем самым усиливая парниковый эффект.  Кроме того, синтетическая нефть обладает рядом характеристик, делающих ее привлекательной альтернативой традиционному топливу, включая более чистое сгорание и меньшее содержание серы.</w:t>
        <w:br/>
        <w:br/>
        <w:t>Несколько компаний уже начали инвестировать в разработку и внедрение технологий производства синтетической нефти. Например, компания Fischer-Tropsch GmbH активно разрабатывает процессы производства синтетической нефти с использованием возобновляемой энергии и углекислого газа из промышленных выбросов.  Другой пример – компания Carbon Recycling International (CRI), которая разработала технологию ElectroFuel, использующую электролиз воды и захват углекислого газа для производства синтетического метанола, который затем может быть преобразован в синтетическую нефть. Эти примеры демонстрируют растущий интерес и доверие к этой технологии со стороны бизнеса.</w:t>
        <w:br/>
        <w:br/>
        <w:t>Процесс масштабирования производства синтетической нефти сталкивается с рядом технических и экономических проблем.  Первым и наиболее значительным является стоимость производства водорода, особенно если он производится из возобновляемых источников энергии.  Электролиз воды – энергоемкий процесс, и снижение стоимости электроэнергии является критическим фактором для обеспечения экономической целесообразности синтетической нефти.  Кроме того, необходимо разработать эффективные и долговечные катализаторы для процесса Фишера-Тропша, способные работать в жестких условиях и обеспечивать высокую селективность продукта. Также, существенным вызовом является создание инфраструктуры для сбора и утилизации углекислого газа, а также для транспортировки и хранения синтетического топлива.</w:t>
        <w:br/>
        <w:br/>
        <w:t>В долгосрочной перспективе, синтетическая нефть может сыграть важную роль в энергетическом переходе и создании устойчивой энергетической системы. Она предоставляет возможность использовать существующую инфраструктуру для транспортировки и хранения топлива, а также для питания существующих двигателей внутреннего сгорания.  Это позволяет избежать масштабных инвестиций в новую инфраструктуру, что значительно ускоряет переход к более экологически чистым источникам энергии.  Более того, синтетическая нефть может стать важным источником топлива для транспортных секторов, где электрификация затруднена, таких как авиация и морской транспорт. В будущем, она может стать важной частью энергетического микса, совместно с другими возобновляемыми источниками энергии и электрическим транспортом.</w:t>
        <w:br/>
        <w:br/>
        <w:t>Несмотря на существующие вызовы, потенциальные выгоды от производства синтетической нефти делают ее привлекательной инвестицией для нефтегазовых компаний и других участников энергетического сектора. Развитие этой технологии потребует тесного сотрудничества между правительствами, промышленностью и научным сообществом. Потребность в инвестициях в исследования и разработки, а также создание благоприятной регуляторной среды, стимулирующей использование возобновляемой энергии и улавливания углекислого газа, играет ключевую роль в развитии этой перспективной технологии. В конечном итоге, синтетическая нефть может стать важным инструментом в борьбе с изменением климата и обеспечении энергетической безопасности для будущих поколений.</w:t>
        <w:br/>
        <w:br/>
        <w:br/>
        <w:t>Оценка будущего спроса на углеводороды – это не просто техническая задача, требующая моделирования запасов, затрат на добычу и эффективности технологий. Это, в равной степени, сложная социальная и политическая задача, которая должна учитывать человеческие ценности, геополитические интересы и меняющиеся нормы поведения. Традиционные модели, ориентированные на прогнозирование на основе экстраполяции исторических данных и технологических трендов, зачастую оказываются неспособными уловить тонкие, но критически важные сдвиги в общественных настроениях, нормах потребления и политических решениях, которые могут коренным образом изменить траекторию спроса на углеводородное сырье. Игнорирование этих “мягких факторов” может привести к грубым ошибкам в планировании энергетической стратегии, инвестициях в инфраструктуру и оценке рисков, связанных с энергетическим переходом.</w:t>
        <w:br/>
        <w:br/>
        <w:t>Например, падение спроса на дизельные автомобили в Европе не было исключительно результатом развития электромобилей и гибридных технологий. Оно также было обусловлено растущей озабоченностью общественности по поводу загрязнения воздуха в городах и негативного влияния выхлопных газов на здоровье. Потребители, движимые этическими соображениями и стремлением к более здоровому образу жизни, начали отказываться от дизельных автомобилей даже при наличии субсидий и налоговых льгот, направленных на стимулирование их использования. Это подчеркивает, что потребительские решения формируются не только экономическими факторами, но и ценностями, убеждениями и социальным давлением. Аналогичная ситуация наблюдается в авиационной отрасли, где растущая обеспокоченность по поводу выбросов углекислого газа от авиаперелетов приводит к снижению частоты полетов и поиску альтернативных видов транспорта.</w:t>
        <w:br/>
        <w:br/>
        <w:t>Политическое давление со стороны экологических организаций и гражданского общества оказывает значительное влияние на энергетическую политику государств. Например, запрет на добычу нефти в Арктике или ограничение использования угольной генерации является результатом не только экономических соображений, но и политического давления, направленного на снижение выбросов парниковых газов.  Политические решения могут внезапно изменить структуру спроса на углеводороды, создавая непредсказуемые последствия для энергетического рынка и вызывая необходимость быстрой адаптации для компаний, работающих в этой отрасли.  Более того, политические конфликты и геополитическая нестабильность могут оказывать прямое влияние на доступность углеводородного сырья и на формирование новых альянсов и торговых соглашений.</w:t>
        <w:br/>
        <w:br/>
        <w:t>Эволюция социальных норм потребления также оказывает существенное влияние на структуру спроса на углеводороды. Распространение тенденций к минимализму, осознанному потреблению и совместному использованию ресурсов приводит к снижению потребности в индивидуальном транспорте, в больших домах и в избыточном потреблении товаров.  Например, развитие сервисов каршеринга и райдшеринга снижает потребность в личном автомобиле, а развитие онлайн-платформ для совместного использования вещей и услуг уменьшает потребность в приобретении новых товаров.  Эти социальные изменения не всегда можно зафиксировать в традиционных экономических моделях, но они оказывают долгосрочное влияние на структуру спроса на углеводороды.</w:t>
        <w:br/>
        <w:br/>
        <w:t>Кроме того, важно учитывать региональные различия в социальных и политических факторах.  В развитых странах, где общество более осведомлено о проблемах окружающей среды и имеет более высокий уровень дохода, тенденции к отказу от углеводородов могут быть более выраженными, чем в развивающихся странах, где доступность и низкая стоимость углеводородного сырья остаются приоритетными факторами. В Китае, например, несмотря на активные инвестиции в возобновляемые источники энергии, спрос на уголь остается высоким из-за быстрого экономического роста и увеличения потребления энергии.  Поэтому моделирование будущего спроса на углеводороды должно учитывать специфические социальные и политические контексты различных регионов.</w:t>
        <w:br/>
        <w:br/>
        <w:t>Для более точного прогнозирования спроса на углеводороды необходимо внедрять комплексный подход, который интегрирует технические, экономические, социальные и политические факторы. Это требует использования сложных моделей, учитывающих нелинейные зависимости и обратную связь между различными переменными, а также включения экспертных оценок и качественных данных, отражающих социальные настроения и политические тенденции. Необходимо также проводить регулярный пересмотр моделей с учетом новых данных и меняющихся условий. Только такой комплексный и гибкий подход позволит энергетической отрасли эффективно адаптироваться к постоянно меняющимся условиям и обеспечить надежное и устойчивое энергоснабжение для будущих поколений.</w:t>
        <w:br/>
        <w:br/>
        <w:t>Интеграция поведенческой экономики и социологии в моделирование спроса на углеводороды может значительно улучшить точность прогнозов. Понимание когнитивных искажений, таких как эффект якоря и эффект фрейминга, позволяет лучше прогнозировать, как люди будут реагировать на изменение цен, налоги и другие стимулы. Например, если цена на бензин растет незначительно, потребители могут списать это на временные колебания, но если это представлено как "плата за экологическую ответственность", они могут более охотно принять повышение цены. Поэтому важно учитывать не только объективные факторы, влияющие на спрос, но и то, как информация представлена и как она интерпретируется потребителями.</w:t>
        <w:br/>
        <w:br/>
        <w:br/>
        <w:t>**III. Вызовы и Риски для Отрасли**</w:t>
        <w:br/>
        <w:br/>
        <w:t>Одной из самых значительных проблем, с которыми сталкивается современная нефтегазовая отрасль, является растущая недостаточность долгосрочных инвестиций, обусловленная краткосрочными перспективами, накладываемыми на отрасли все более строгими экологическими нормами и колебаниями потребительских предпочтений. Исторически, нефтегазовая индустрия основывалась на долгосрочном планировании, учитывающем десятилетия эксплуатации месторождений и строительства масштабной инфраструктуры. Однако, сейчас, инвесторы все чаще избегают проектов с длительным сроком окупаемости, предпочитая вкладывать средства в активы с более быстрым возвратом, что создает серьезные препятствия для развития новых месторождений и модернизации существующей инфраструктуры.  Этот тренд усиливается неопределенностью относительно будущих цен на углеводороды, что затрудняет оценку рисков и планирование капиталовложений. Без достаточного притока капитала, способность отрасли удовлетворять растущие потребности в энергии и поддерживать стабильность мирового энергоснабжения ставится под угрозу.</w:t>
        <w:br/>
        <w:br/>
        <w:t>Ограничения долгосрочных инвестиций проявляются особенно остро в проектах, связанных с разработкой трудноизвлекаемых запасов, таких как арктические месторождения или сланцевые формации. Эти проекты требуют значительных капиталовложений и обладают высокой степенью неопределенности в отношении технических и экономических показателей.  Несмотря на значительный потенциал для увеличения добычи, риски, связанные с этими проектами, отталкивают многих инвесторов, что приводит к задержке или отмене их реализации.  Например, планы разработки арктического шельфа России столкнулись с серьезными трудностями из-за сочетания высоких затрат, сложных климатических условий и политической неопределенности.  В результате, многие перспективные месторождения остаются нетронутыми, что ограничивает потенциал отрасли по увеличению добычи и удовлетворению растущего спроса на энергию.  Недостаток инвестиций в новые проекты также ведет к старению инфраструктуры, повышая риски аварий и экологических катастроф.</w:t>
        <w:br/>
        <w:br/>
        <w:t>Высокие затраты на адаптацию к новым технологическим и регуляторным требованиям представляют собой еще один серьезный вызов для нефтегазовой отрасли.  В условиях ужесточения экологических стандартов и требований к безопасности, компаниям приходится инвестировать значительные средства в модернизацию оборудования, внедрение новых технологий и проведение экологических экспертиз.  Эти затраты оказывают давление на рентабельность и снижают конкурентоспособность, особенно для небольших компаний с ограниченными финансовыми ресурсами.  Внедрение технологий улавливания и хранения углерода (CCS), например, требует значительных инвестиций в строительство специализированных установок и инфраструктуры, что делает их экономически оправданными только при наличии государственной поддержки или стабильных ценах на углеродные кредиты.  Помимо экологических требований, необходимо также адаптироваться к требованиям цифровой трансформации, внедряя новые системы автоматизации и управления данными, что также требует значительных затрат.</w:t>
        <w:br/>
        <w:br/>
        <w:t>Нехватка квалифицированных кадров, способных работать в условиях цифровой трансформации и зеленой экономики, является еще одним серьезным препятствием для развития нефтегазовой отрасли.  Внедрение новых технологий, таких как искусственный интеллект, машинное обучение и интернет вещей, требует специалистов с новыми компетенциями, которых в настоящее время не хватает на рынке труда.  Традиционные навыки, связанные с добычей и переработкой углеводородов, становятся все менее востребованными, в то время как спрос на специалистов в области информационных технологий, автоматизации и экологической безопасности резко возрастает.  Привлекательность индустрии для молодых специалистов также снижается из-за опасений по поводу ее экологического воздействия и будущего.  Например, компании все чаще сталкиваются с трудностями при поиске специалистов, способных разрабатывать и внедрять системы управления данными и автоматизированные процессы, которые необходимы для оптимизации добычи и повышения эффективности.</w:t>
        <w:br/>
        <w:br/>
        <w:t>Повышение рисков, связанных с климатическими изменениями, также оказывает значительное влияние на деятельность нефтегазовой отрасли.  Экстремальные погодные условия, такие как ураганы, наводнения и засухи, могут приводить к остановке производства, повреждению инфраструктуры и возникновению аварийных ситуаций.  Затопление месторождений, расположенных в прибрежных зонах, представляет серьезную угрозу для безопасности и стабильности производства.  Кроме того, изменение климата может приводить к изменению геологических условий, таких как обрушение грунта и изменение уровня грунтовых вод, что может затруднить добычу углеводородов.  Например, нафтогазовые платформы в Северном море регулярно подвергаются воздействию сильных штормов, которые могут приводить к остановке производства и повреждению оборудования.</w:t>
        <w:br/>
        <w:br/>
        <w:t>Общественное неприятие новых проектов добычи и транспортировки углеводородов становится все более распространенным явлением, что оказывает значительное давление на деятельность нефтегазовой отрасли.  Экологические организации и гражданское общество активно протестуют против строительства новых трубопроводов, бурением новых скважин и расширением месторождений, ссылаясь на негативное воздействие на окружающую среду и здоровье населения.  Протесты могут приводить к задержке или отмене проектов, а также к увеличению затрат на их реализацию.  Например, строительство газопровода "Северный поток – 2" столкнулось с сильным общественным сопротивлением, что привело к задержке его ввода в эксплуатацию и оказало давление на политические решения. Общественное мнение также влияет на политические решения, ограничивающие возможности для развития нефтегазовой отрасли.</w:t>
        <w:br/>
        <w:br/>
        <w:br/>
        <w:t>Недостаток долгосрочных инвестиций оказывает парализующее воздействие на способность нефтегазовой отрасли разрабатывать и внедрять инновационные технологии, критически важные для достижения углеродной нейтральности, представляя собой серьёзное препятствие на пути к декарбонизации энергетики. Инвестиции в новые технологии – будь то улавливание и хранение углерода (CCS), использование водорода или разработка более эффективных методов добычи – требуют не только значительных капиталовложений, но и долгосрочной перспективы, чтобы обеспечить возврат инвестиций и оправдать риски, связанные с внедрением новых решений. Краткосрочные финансовые цели и колебания цен на углеводороды зачастую приводят к тому, что более рискованные, но потенциально революционные проекты откладываются или вовсе отменяются, что сужает горизонты для технологического прогресса. Это создает порочный круг: отсутствие инвестиций тормозит развитие технологий, а отсутствие технологий задерживает прогресс в декарбонизации, что, в свою очередь, усиливает давление с целью сокращения инвестиций в ископаемое топливо.</w:t>
        <w:br/>
        <w:br/>
        <w:t>Ограничения финансирования особенно ярко проявляются в развитии технологий CCS, которые считаются критически важными для снижения выбросов углерода от действующих нефтегазовых предприятий. Реализация проектов CCS требует строительства сложных и дорогостоящих инфраструктурных объектов, включая установки улавливания CO2, трубопроводы для его транспортировки и хранилища для его захоронения под землей. Возврат инвестиций в эти проекты зависит от нескольких факторов, включая стабильную цену на углеродные кредиты, благоприятную регуляторную среду и доступность геологических формаций, пригодных для безопасного и постоянного хранения CO2. Однако, из-за политической неопределенности, нестабильности цен на углеродные кредиты и сложностей в получении разрешений на строительство, инвесторы часто не решаются вкладывать значительные средства в проекты CCS, предпочитая более надежные и предсказуемые активы. Например, проект Northern Lights в Норвегии, который является первым в мире кросс-граничным проектом CCS, столкнулся с задержками и трудностями в получении финансирования, что свидетельствует о проблемах, с которыми сталкиваются инвесторы при реализации подобных инициатив.</w:t>
        <w:br/>
        <w:br/>
        <w:t>Другим примером является развитие технологий использования водорода как экологически чистого источника энергии. Водород может быть произведен из различных источников, включая природный газ, уголь и возобновляемые источники энергии, при этом выбросы углерода могут быть существенно сокращены при использовании возобновляемых источников энергии. Однако, широкомасштабное внедрение водорода требует значительных инвестиций в создание инфраструктуры для его производства, транспортировки и хранения, а также в разработку водородных топливных элементов и других технологий его применения.  Кроме того, необходимо решить проблему высокой стоимости водорода и обеспечить его безопасное и эффективное использование в различных секторах экономики.  В настоящее время инвестиции в водородные проекты в основном осуществляются правительствами и крупными энергетическими компаниями, однако для достижения масштабного внедрения водорода требуется привлечение более широкого круга инвесторов.</w:t>
        <w:br/>
        <w:br/>
        <w:t>Более того, усилия по разработке и внедрению более эффективных методов добычи углеводородов также страдают от недостатка долгосрочных инвестиций.  Внедрение передовых технологий, таких как геологическое моделирование, улучшенные методы бурения и оптимизация добычи, может существенно повысить эффективность использования месторождений и снизить их воздействие на окружающую среду.  Однако, для реализации этих проектов требуется долгосрочное планирование и готовность к принятию рисков, которые зачастую не соответствуют краткосрочным финансовым целям.  Например, разработка трудноизвлекаемых запасов нефти и газа, таких как сланцевые формации и арктические месторождения, требует значительных капиталовложений и технологических инноваций, а также сопряжена с повышенными экологическими рисками.  В результате, многие перспективные проекты остаются нереализованными, что ограничивает потенциал отрасли по увеличению добычи и снижению ее воздействия на окружающую среду.</w:t>
        <w:br/>
        <w:br/>
        <w:t>Экономическая неопределённость, вызванная геополитическими факторами и колебаниями цен на углеводороды, только усугубляет проблему. Инвесторы становятся более осторожными и предпочитают вкладывать средства в проекты с более предсказуемым возвратом, что делает менее привлекательными долгосрочные и инновационные инициативы.  Это создает замкнутый круг: недостаток инвестиций тормозит технологический прогресс, а отсутствие прогресса делает отрасль менее конкурентоспособной, что приводит к дальнейшему сокращению инвестиций.  Для преодоления этого цикла необходимо создание более стабильной и предсказуемой регуляторной среды, а также разработка стимулов для инвестиций в долгосрочные и инновационные проекты.</w:t>
        <w:br/>
        <w:br/>
        <w:t>В конечном итоге, отсутствие долгосрочных инвестиций в инновационные технологии создает серьезное препятствие для достижения углеродной нейтральности и подрывает способность нефтегазовой отрасли адаптироваться к меняющимся условиям. Необходимо переосмыслить подход к финансированию энергетических проектов, создав условия для привлечения инвестиций в долгосрочные и инновационные инициативы, способные обеспечить устойчивое развитие отрасли и снижение ее воздействия на окружающую среду. Это требует скоординированных усилий со стороны правительств, энергетических компаний и инвесторов, а также готовности к принятию рисков и инвестированию в будущее.</w:t>
        <w:br/>
        <w:br/>
        <w:br/>
        <w:t>Внедрение строгих климатических целей, как на национальном, так и на международном уровне, создает новый уровень давления на нефтегазовую отрасль, вынуждая компании адаптироваться к быстро меняющимся нормативным требованиям и, что не менее важно, существенно увеличивая операционные расходы. Это давление не является абстрактным прогнозом – оно уже проявляется в конкретных законодательных инициативах и регуляторных актах, охватывающих широкий спектр деятельности, от добычи и транспортировки до переработки и сбыта углеводородов.  По мере того, как правительства по всему миру активизируют усилия по сокращению выбросов парниковых газов и переходу к низкоуглеродной экономике, нефтегазовым компаниям приходится столкнуться с растущим бременем соблюдения новых стандартов и инвестирования в технологии и процессы, необходимые для их выполнения, что неизбежно приводит к росту операционных издержек.</w:t>
        <w:br/>
        <w:br/>
        <w:t>Одним из наиболее ярких примеров растущего давления нормативных изменений являются набирающие популярность системы ценообразования на углерод, такие как Европейская система торговли выбросами (EU ETS) и планы по введению углеродных налогов во многих других странах. Эти системы, по сути, обязывают компании платить за выбросы углекислого газа, что напрямую увеличивает стоимость добычи, транспортировки и переработки углеводородов.  Например, европейские нефтегазовые компании уже платят значительные суммы за выбросы CO2 в рамках EU ETS, и эти затраты со временем только увеличиваются, что делает европейские углеводные продукты менее конкурентоспособными на мировом рынке и подталкивает компании к поиску более дешевых, но потенциально менее экологичных альтернатив в других регионах.  Прогнозируется, что распространение подобных систем ценообразования на углерод в будущем приведет к значительному росту операционных издержек для нефтегазовых компаний во всем мире, особенно для тех, которые не смогут эффективно сократить свои выбросы.</w:t>
        <w:br/>
        <w:br/>
        <w:t>Кроме того, усиливаются требования к отчетности и прозрачности в отношении выбросов парниковых газов, что создает дополнительную нагрузку на нефтегазовые компании. Компании все чаще обязаны публиковать подробные данные о своих выбросах, включая данные по вертикали, от добычи до конечного потребления, что требует значительных инвестиций в системы мониторинга, отчетности и верификации.  Сюда входят не только прямые выбросы от деятельности компании, но и косвенные выбросы, связанные с использованием энергии и выбросы, связанные с продукцией, что требует комплексного подхода к оценке углеродного следа.  Несоблюдение требований к отчетности может привести к серьезным штрафам и репутационным потерям, что еще больше увеличивает финансовые риски, связанные с операционной деятельностью.</w:t>
        <w:br/>
        <w:br/>
        <w:t>Ограничения на выбросы метана, другого мощного парникового газа, также оказывают значительное влияние на операционные издержки нефтегазовых компаний. Метан, выделяющийся при добыче, транспортировке и хранении природного газа, имеет гораздо более сильный парниковый эффект, чем углекислый газ, поэтому его сокращение является приоритетной задачей для достижения климатических целей.  Для сокращения выбросов метана требуются значительные инвестиции в новые технологии и практики, такие как замена устаревшего оборудования, совершенствование систем обнаружения утечек и внедрение более эффективных методов герметизации.  В некоторых случаях компании вынуждены закрывать неэффективные месторождения или трубопроводы, что также увеличивает операционные издержки.</w:t>
        <w:br/>
        <w:br/>
        <w:t>Требования к рекультивации земель после добычи полезных ископаемых также увеличивают финансовую нагрузку на нефтегазовые компании. Правительства все чаще требуют от компаний восстанавливать земли, нарушенные в результате добычи, до состояния, близкого к первоначальному. Это включает в себя восстановление растительности, предотвращение эрозии почвы и улучшение качества воды. Процесс рекультивации может быть длительным и дорогостоящим, и он может занять годы или даже десятилетия, чтобы завершиться.  Кроме того, компании несут ответственность за мониторинг состояния рекультивированных земель в течение длительного времени, что также требует дополнительных затрат.</w:t>
        <w:br/>
        <w:br/>
        <w:t>Наконец, усиление общественной критики и давления со стороны инвесторов привело к тому, что компании вынуждены инвестировать в более экологически безопасные технологии и процессы, даже если это не всегда экономически выгодно в краткосрочной перспективе. Инвесторы все чаще требуют от компаний раскрывать информацию о рисках, связанных с изменением климата, и они готовы отказываться от компаний, которые не принимают эффективных мер для снижения своего углеродного следа.  Этот фактор, хотя и не является прямым регуляторным требованием, оказывает значительное влияние на операционные издержки, поскольку компании вынуждены адаптироваться к требованиям рынка и обеспечивать соответствие ожиданиям инвесторов. Таким образом, нормативные изменения, оказывая прямое и косвенное влияние, существенно повышают операционные издержки для нефтегазовых компаний, заставляя их переосмысливать свои бизнес-модели и инвестировать в более устойчивые практики.</w:t>
        <w:br/>
        <w:br/>
        <w:t>В эпоху растущей экологической осведомленности и повышенного внимания к ответственности бизнеса, нефтегазовая отрасль сталкивается с уникальным вызовом – растущей потерей доверия со стороны общественности. Этот сдвиг в общественном мнении не является абстрактной концепцией, а представляет собой ощутимую проблему, которая может серьезно затруднить получение разрешений на новые проекты, даже если они соответствуют всем существующим нормативным требованиям.  Ведь в современном мире, где социальные сети мгновенно распространяют информацию и позволяют гражданам легко выражать свое мнение, негативное восприятие может быстро перерасти в мощную волну оппозиции, способную сорвать самые перспективные начинания. Эта волна не всегда основана на объективных данных, но ее влияние на процесс принятия решений может быть весьма значительным.</w:t>
        <w:br/>
        <w:br/>
        <w:t>Исторически сложилось так, что нефтегазовая отрасль часто сталкивалась с критикой из-за воздействия на окружающую среду, связанного с добычей, транспортировкой и переработкой углеводородов. Однако в последние годы, благодаря усилению осведомленности общественности о проблемах изменения климата и загрязнения окружающей среды, критика стала более острой и систематической.  Люди все больше осознают, что деятельность нефтегазовых компаний напрямую связана с ухудшением качества воздуха, загрязнение воды и деградация земель, что ведет к ухудшению здоровья населения и разрушению экосистем.  Эта критика не ограничивается акциями протеста и петициями – она проникает в политические дебаты и влияет на общественное мнение о необходимости дальнейшего развития нефтегазовой отрасли.</w:t>
        <w:br/>
        <w:br/>
        <w:t>Затруднения с получением разрешений на новые проекты стали ощутимой реальностью для многих нефтегазовых компаний. Даже проекты, которые соответствуют всем применимым законам и нормативным актам, могут столкнуться с ожесточенным сопротивлением со стороны местных сообществ, экологических групп и политических деятелей, которые выступают против развития новых месторождений или строительства новых инфраструктурных объектов.  Эта оппозиция часто основана не на научных данных или экономических расчетах, а на эмоциональных аргументах и опасениях по поводу потенциального воздействия на окружающую среду и здоровье людей.  Например, строительство трубопровода Keystone XL в США столкнулось с многолетней борьбе со стороны экологических активистов и местных сообществ, что привело к многочисленным судебным искам и задержкам в реализации проекта, в конечном итоге приведшим к его приостановке.</w:t>
        <w:br/>
        <w:br/>
        <w:t>Общественное недовольство часто проявляется в форме масштабных акций протеста, мирных демонстраций и юридических баталий, которые значительно затягивают процесс получения разрешений и увеличивают финансовые издержки проектов.  В некоторых случаях, компании вынуждены идти на компромиссы с общественностью, такие как финансирование программ рекультивации земель или создание фондов поддержки местных сообществ, чтобы смягчить негативное восприятие и получить одобрение на реализацию проектов.  Однако даже эти компромиссы не всегда гарантируют получение разрешений, поскольку общественное недовольство может быть глубоко укоренено и основано на принципиальных убеждениях о необходимости отказа от ископаемого топлива.  В последнее время, многие правительства стали более чувствительными к мнению общественности и начинают учитывать его при принятии решений о выдаче разрешений на новые проекты.</w:t>
        <w:br/>
        <w:br/>
        <w:t>Более того, негативное общественное восприятие может также привести к сложностям в привлечении финансирования для новых проектов. Инвесторы все больше обращают внимание на экологические, социальные и управленческие (ESG) факторы при принятии решений об инвестициях, и компании, которые сталкиваются с негативным общественным восприятием, могут испытывать трудности в привлечении капитала на выгодных условиях.  Инвесторы все чаще опасаются "репутационных рисков" и "регуляторных рисков", связанных с инвестициями в проекты, которые сталкиваются с негативным общественным восприятием.  Это приводит к тому, что компании вынуждены не только бороться с оппозицией общественности, но и учитывать мнение инвесторов, что еще больше усложняет процесс реализации новых проектов.</w:t>
        <w:br/>
        <w:br/>
        <w:t>Таким образом, потеря доверия со стороны общественности представляет собой серьезный вызов для нефтегазовой отрасли, который может затруднить получение разрешений на новые проекты и привести к финансовым потерям. Чтобы преодолеть этот вызов, компаниям необходимо активно работать над восстановлением доверия общественности, улучшением своей репутации и демонстрацией своей приверженности принципам устойчивого развития. Это включает в себя прозрачное информирование общественности о деятельности компании, активное взаимодействие с местными сообществами, инвестирование в экологически безопасные технологии и демонстрация своей готовности к решению экологических проблем.  Отказ от старых подходов и адаптация к новым реалиям – вот ключ к устойчивому развитию нефтегазовой отрасли в условиях растущего общественного недовольства.</w:t>
        <w:br/>
        <w:br/>
        <w:br/>
        <w:t>**IV. Возможности для Роста и Инноваций**</w:t>
        <w:br/>
        <w:br/>
        <w:t xml:space="preserve">Несмотря на возникающие трудности и растущее общественное давление, нефтегазовая отрасль все еще располагает значительным потенциалом для роста и инноваций. Преодоление нынешних вызовов не означает отказ от ископаемого топлива, а скорее требует переосмысления роли отрасли в переходе к более устойчивой энергетической системе. Этот процесс открывает двери для разработки новых технологий, создания новых рабочих мест и повышения эффективности использования ресурсов. Ключевым элементом этого позитивного сдвига является активное участие отрасли в разработке и внедрении инновационных решений, которые способны снизить воздействие на окружающую среду и создать новые возможности для долгосрочного роста. Вместо того, чтобы рассматриваться как источник проблем, нефтегазовые компании могут трансформироваться в активных участников решения глобальных экологических проблем, тем самым восстанавливая доверие общества и укрепляя свою легитимность. </w:t>
        <w:br/>
        <w:br/>
        <w:t>Одной из наиболее перспективных возможностей для роста является разработка и внедрение технологий улавливания и хранения углерода (CCS). Эта технология представляет собой критически важный инструмент для снижения выбросов парниковых газов от промышленных предприятий, включая нефтеперерабатывающие заводы и электростанции. В основе метода CCS лежит процесс отделения углекислого газа из промышленных выбросов и последующее его хранение в геологических формациях, таких как выработанные нефтяные и газовые резервуары или соляные пещеры. Проекты CCS уже реализуются в различных странах мира, включая Норвегию, Канаду и США, демонстрируя потенциал этой технологии для значительного снижения выбросов углекислого газа. Например, норвежский проект Sleipner использует технологию CCS для улавливания углекислого газа из природного газа, используемого для выработки электроэнергии, и хранит его под морским дном.  Нефтегазовые компании обладают уникальным опытом и знаниями в области геологии и бурения, что делает их естественными лидерами в разработке и внедрении технологий CCS, что создает новые возможности для роста и создания рабочих мест.</w:t>
        <w:br/>
        <w:br/>
        <w:t>Повышение эффективности существующих месторождений также является важным фактором для обеспечения устойчивого развития нефтегазовой отрасли.  Применение передовых технологий, таких как искусственный интеллект и машинное обучение, позволяет оптимизировать процессы добычи, снизить потребление энергии и воды и минимизировать отходы.  Например, компании могут использовать дроны и сенсоры для мониторинга состояния оборудования и прогнозирования потенциальных проблем, что позволяет проводить профилактическое обслуживание и предотвращать аварии.  Разработка и внедрение новых методов гидроразрыва пласта (фрекинг), направленных на снижение воздействия на окружающую среду, также могут способствовать повышению эффективности добычи.  Кроме того, компаниям следует инвестировать в исследования и разработки новых технологий, направленных на повышение коэффициента извлечения нефти из существующих месторождений, что позволит снизить потребность в разработке новых месторождений и уменьшить воздействие на окружающую среду.</w:t>
        <w:br/>
        <w:br/>
        <w:t xml:space="preserve">Диверсификация бизнеса за счет развития новых направлений является еще одним важным фактором для обеспечения устойчивого роста нефтегазовой отрасли.  Вместо того, чтобы ограничиваться добычей и переработкой углеводородов, компании могут расширить свою деятельность в области возобновляемых источников энергии, такие как солнечная и ветровая энергия, а также в области производства водорода.  Некоторые крупные нефтегазовые компании уже начали инвестировать в эти направления, видя в них потенциал для создания новых источников дохода и снижения зависимости от ископаемого топлива.  Например, Shell инвестирует в проекты солнечной и ветровой энергии в различных странах мира, а BP разрабатывает проекты производства водорода с использованием возобновляемых источников энергии.  Этот сдвиг в сторону возобновляемых источников энергии не только снижает воздействие на окружающую среду, но и создает новые возможности для роста и инноваций. </w:t>
        <w:br/>
        <w:br/>
        <w:t>Укрепление сотрудничества и создание партнерств с другими компаниями, включая компании, занимающиеся разработкой и внедрением новых технологий, также является важным фактором для обеспечения устойчивого развития нефтегазовой отрасли.  Нефтегазовые компании могут сотрудничать с технологическими стартапами и исследовательскими институтами для разработки и внедрения новых решений, направленных на повышение эффективности добычи, снижение выбросов и создание новых продуктов и услуг.  Например, компании могут сотрудничать с разработчиками дронов и датчиков для мониторинга состояния оборудования и прогнозирования потенциальных проблем.  Создание совместных предприятий и консорциумов позволяет объединить ресурсы и опыт различных компаний для решения сложных задач и создания новых возможностей для роста.  Такие партнерства не только ускоряют процесс разработки и внедрения новых технологий, но и создают новые рабочие места и стимулируют экономический рост.</w:t>
        <w:br/>
        <w:br/>
        <w:br/>
        <w:t>В стремлении к устойчивому развитию и диверсификации, нефтегазовая отрасль всё чаще осознает необходимость выхода за рамки традиционных сфер деятельности. Этот сдвиг требует не только инвестиций в новые технологии и возобновляемые источники энергии, но и поиск нетрадиционных партнёров, способных предложить новые рынки и применение для нефтегазовых продуктов. В этом контексте, плодотворное сотрудничество с компаниями из других, казалось бы, не связанных отраслей, таких как автомобильная и химическая промышленность, открывает перед нефтегазовым сектором огромный потенциал для инноваций и роста, одновременно способствуя созданию более устойчивой и взаимовыгодной экономики. Такая синергия не ограничивается простым обменом ресурсами, а предполагает глубокое взаимодействие, направленное на совместное создание новых продуктов и решений, способных удовлетворить растущие потребности современного мира.</w:t>
        <w:br/>
        <w:br/>
        <w:t>Сотрудничество с автомобильной промышленностью представляется особенно перспективным, учитывая постоянный поиск новых материалов и технологий для улучшения эффективности и экологичности транспортных средств. Нефтегазовые компании обладают уникальными знаниями и ресурсами для разработки специализированных полимеров, смазочных материалов и топливных добавок, которые могут значительно улучшить производительность, снизить выбросы и повысить безопасность автомобилей. Например, совместные разработки с производителями шин могут привести к созданию более прочных и износостойких покрышек, требующих реже заменяться и снижающих сопротивление качению. Компания Shell активно сотрудничает с ведущими автопроизводителями для разработки моторных масел нового поколения, обладающих улучшенными свойствами и продлевающих срок службы двигателей. Такие совместные проекты не только обеспечивают производителям автомобилей доступ к передовым технологиям, но и создают новые возможности для нефтегазовых компаний, расширяя их рынки сбыта и укрепляя их позиции в автомобильной отрасли.</w:t>
        <w:br/>
        <w:br/>
        <w:t>Химическая промышленность также предоставляет обширные возможности для сотрудничества с нефтегазовым сектором, учитывая взаимосвязанность процессов переработки углеводородов и производства химических веществ. Нефть и природный газ служат сырьём для производства широкого спектра химических продуктов, включая пластмассы, удобрения, растворители и строительные материалы. Совместные проекты между нефтегазовыми и химическими компаниями могут быть направлены на разработку новых катализаторов, оптимизацию процессов переработки и создание инновационных химических продуктов с улучшенными свойствами. Например, ExxonMobil и Dow Chemical уже давно сотрудничают в области разработки и производства полиэтилена, широко используемого в упаковке и других областях. Такое сотрудничество позволяет снизить затраты на производство, повысить качество продукции и создать новые рабочие места, способствуя устойчивому экономическому росту.</w:t>
        <w:br/>
        <w:br/>
        <w:t>Более того, партнерство с компаниями из других отраслей открывает возможности для разработки решений для специфических проблем, с которыми сталкиваются различные секторы экономики. Например, нефтегазовые компании могут сотрудничать с компаниями, занимающимися развитием водородной инфраструктуры, для создания интегрированных систем производства, хранения и транспортировки водорода. Такие совместные проекты будут способствовать развитию водородной экономики и снижению зависимости от ископаемого топлива. Также, сотрудничество с компаниями, специализирующимися на переработке пластиковых отходов, может помочь решить проблему загрязнения окружающей среды и создать новые рынки для переработанных материалов. Нефтегазовые компании обладают знаниями и технологиями, необходимыми для эффективной переработки пластиковых отходов и производства новых продуктов из них.</w:t>
        <w:br/>
        <w:br/>
        <w:t>По сути, партнерство с компаниями из других отраслей представляет собой стратегический шаг для нефтегазовой отрасли, позволяющий диверсифицировать бизнес, снизить зависимость от колебаний цен на нефть и газ и внести вклад в решение глобальных проблем, таких как загрязнение окружающей среды и изменение климата.  Такой подход предполагает переход от традиционного бизнеса, ориентированного на добычу и переработку углеводородов, к более инновационному и устойчивому бизнесу, основанному на сотрудничестве и создании новых продуктов и решений.  В конечном итоге, успешное партнерство между нефтегазовыми компаниями и компаниями из других отраслей позволит создать более устойчивую и взаимовыгодную экономику, приносящую пользу всем заинтересованным сторонам.  Этот сдвиг в стратегическом мышлении является ключевым фактором для обеспечения долгосрочного процветания нефтегазовой отрасли в эпоху перемен.</w:t>
        <w:br/>
        <w:br/>
        <w:br/>
        <w:t>В стремлении к сокращению выбросов парниковых газов и достижению углеродной нейтральности, нефтегазовая отрасль все чаще рассматривает инновационные решения, выходящие за рамки традиционных методов улавливания углерода на источниках выбросов, таких как промышленные предприятия и электростанции. Среди них особое внимание привлекает технология прямого улавливания углерода из воздуха (Direct Air Capture, DAC), представляющая собой принципиально новый подход к борьбе с изменением климата и одновременно открывающую нефтегазовой отрасли потенциально прибыльный источник дохода. DAC-технологии позволяют извлекать углекислый газ непосредственно из атмосферы, где он рассеян в гораздо меньшей концентрации, чем на точках выбросов, и хранить его в подземных геологических формациях или использовать в качестве сырья для производства других продуктов. По сути, это позволяет “откатить” выбросы, уже оказавшиеся в атмосфере, и внести активный вклад в снижение глобальной концентрации углекислого газа.</w:t>
        <w:br/>
        <w:br/>
        <w:t>В отличие от улавливания углерода на точках выбросов, где концентрация CO2 значительно выше, DAC требует использования более сложных и энергоемких технологий, что делает ее реализация более дорогостоящей и технически сложной.  Тем не менее, потенциальные выгоды от DAC перевешивают эти трудности, особенно в контексте уже существующих обязательств по достижению углеродной нейтральности и растущего давления со стороны общества и правительств в отношении экологической устойчивости.  Реализация DAC-технологий предоставляет нефтегазовым компаниям уникальную возможность продемонстрировать свою приверженность борьбе с изменением климата, не только снижая собственные выбросы, но и активно удаляя углекислый газ из атмосферы, тем самым улучшая свой имидж и укрепляя свои позиции на рынке.  Эта возможность позволяет компаниям переосмыслить свою роль в энергетическом секторе, трансформировавшись из производителей ископаемого топлива в активных участников климатической стратегии и борцов за экологическую устойчивость.</w:t>
        <w:br/>
        <w:br/>
        <w:t>Развитие технологий DAC открывает для нефтегазовой отрасли целый ряд новых бизнес-возможностей, начиная от строительства и эксплуатации DAC-установок и заканчивая продажей углерода, полученного в результате процесса улавливания.  Углерод, извлеченный из воздуха, может использоваться в различных отраслях промышленности, включая производство синтетического топлива, строительных материалов, пластика и даже напитков, что создает стабильный рынок сбыта и гарантирует доходность инвестиций.  Кроме того, извлеченный углерод может быть использован для повышения нефтеотдачи пластов (EOR), увеличивая объемы добычи нефти и газа, что, в свою очередь, может компенсировать затраты на DAC и обеспечить дополнительную прибыль.  В контексте растущего спроса на экологически чистые продукты и услуг, компании, инвестирующие в DAC, смогут получить конкурентное преимущество и привлечь экологически сознательных потребителей, что, в конечном итоге, будет способствовать росту бизнеса.</w:t>
        <w:br/>
        <w:br/>
        <w:t>Несколько компаний уже активно инвестируют в разработку и внедрение DAC-технологий, демонстрируя потенциал этого направления и подтверждая экономическую целесообразность DAC.  Компания Climeworks, например, построила несколько DAC-установок в Швейцарии и Исландии, которые ежегодно извлекают из атмосферы тысячи тонн углекислого газа.  Carbon Engineering, канадская компания, разработала собственную технологию DAC и построила демонстрационную установку в США, сотрудничая с различными промышленными партнерами.  Нефтегазовые компании, такие как ExxonMobil и Shell, также проявляют интерес к DAC, рассматривая возможность инвестиций в эту технологию и сотрудничества с разработчиками DAC-установок.  Эти примеры подтверждают, что развитие DAC – это не просто теоретическая концепция, а вполне реальная возможность для нефтегазовой отрасли, предлагающая новые пути к снижению выбросов и диверсификации бизнеса.</w:t>
        <w:br/>
        <w:br/>
        <w:t>Стоимость DAC остается существенным препятствием для ее широкого распространения, поскольку извлечение углекислого газа из воздуха требует значительных энергозатрат и капитальных инвестиций.  Однако, благодаря активным исследованиям и разработкам, стоимость DAC неуклонно снижается, особенно за счет повышения эффективности DAC-установок и использования возобновляемых источников энергии для питания процесса улавливания.  Использование солнечной или ветровой энергии для питания DAC-установок не только снижает затраты на электроэнергию, но и делает процесс улавливания углерода полностью углеродно-нейтральным, что является важным фактором для достижения целей устойчивого развития.  Кроме того, разработка новых материалов и технологий, таких как мембранные фильтры и адсорбенты, позволяет повысить эффективность процесса улавливания и снизить энергопотребление.</w:t>
        <w:br/>
        <w:br/>
        <w:t>В перспективе, развитие DAC может создать новую индустрию, обеспечивающую рабочие места и стимулирующую экономический рост в регионах, где расположены DAC-установки.  Создание и эксплуатация DAC-установок требует квалифицированных специалистов в области инженерии, химии и экологии, что способствует повышению уровня образования и профессиональной подготовки населения.  Кроме того, развитие индустрии DAC может создать новые возможности для малого и среднего бизнеса, предоставляющего услуги по обслуживанию и ремонту DAC-установок, а также предоставляющего сырье и материалы для их производства.  Эта новая индустрия может стать важным фактором для диверсификации экономики и создания новых рабочих мест в регионах, где расположены DAC-установки.</w:t>
        <w:br/>
        <w:br/>
        <w:br/>
        <w:t>В условиях растущей неопределенности на мировом энергетическом рынке и все более строгих экологических норм, стратегии, ориентированные на минимизацию рисков, приобретают первостепенное значение для нефтегазовых компаний. Традиционные подходы к геологоразведке, часто концентрировавшиеся на легкодоступных и высокопроизводительных месторождениях, сегодня становятся все более дорогостоящими и сопряжены с повышенными экологическими рисками. Вместо этого, все больше внимания следует уделять инвестициям в геологоразведку, ориентированную на поиск и разработку более экологичных и экономичных источников углеводородов, что, в конечном итоге, может значительно снизить риски и повысить устойчивость бизнеса.</w:t>
        <w:br/>
        <w:br/>
        <w:t>Одним из ключевых аспектов такого подхода является пересмотр критериев отбора перспективных участков для разведки. Вместо того чтобы исключительно фокусироваться на больших объемах запасов, следует отдавать предпочтение месторождениям с более низким содержанием примесей, таких как серы и тяжелых металлов, которые затрудняют переработку и приводят к увеличению выбросов загрязняющих веществ.  Примером может служить растущий интерес к сланнцевым месторождениям с низким содержанием органики, которые при добыче производят меньше метана и других парниковых газов, по сравнению с традиционными сланцевыми проектами.  Кроме того, следует отдавать предпочтение месторождениям, расположенным в регионах с более благоприятными климатическими условиями и инфраструктурой, что снижает риски, связанные с логистикой и эксплуатацией.</w:t>
        <w:br/>
        <w:br/>
        <w:t>Важным элементом стратегии экологически ответственной геологоразведки является использование передовых технологий и инновационных методов исследования.  Например, применение геофизических методов дистанционного зондирования, таких как аэрогеофизика и сейсморазведка, позволяет получить более детальную информацию о геологической структуре и составе недр, минимизируя необходимость проведения дорогостоящих и потенциально вредных буровых работ.  Использование анализа больших данных и машинного обучения позволяет обрабатывать огромные объемы геологической информации и выявлять скрытые закономерности, что повышает вероятность обнаружения перспективных месторождений.  Также стоит отметить развитие методов беспилотной авиации (БПЛА) и робототехники, позволяющих проводить геологоразведочные работы в труднодоступных и опасных для человека районах.</w:t>
        <w:br/>
        <w:br/>
        <w:t>Не менее важным фактором является интеграция принципов устойчивого развития в процесс принятия решений на всех этапах геологоразведочной деятельности. Это подразумевает проведение комплексной оценки воздействия на окружающую среду (ОВОС) до начала любых работ, разработку планов минимизации экологических рисков и постоянный мониторинг состояния окружающей среды в процессе эксплуатации месторождений. Необходимо также учитывать социальные аспекты, включая взаимодействие с местными общинами и учет их интересов.  Использование передовых методов обработки и утилизации отходов, а также внедрение технологий снижения водопотребления и выбросов загрязняющих веществ, также является неотъемлемой частью стратегии устойчивой геологоразведки.</w:t>
        <w:br/>
        <w:br/>
        <w:t>Инвестиции в поиск и разработку углеводородных источников, с более низким уровнем негативного воздействия на окружающую среду, не только снижают риски, связанные с экологическими претензиями и регуляторным давлением, но и открывают новые возможности для повышения конкурентоспособности.  Компании, демонстрирующие приверженность принципам устойчивого развития, получают преимущество в глазах инвесторов, потребителей и государственных органов.  Кроме того, разработка новых технологий и материалов для добычи и переработки экологически чистых углеводородов может создать новые источники дохода и стимулировать инновационное развитие. Примером может служить развитие технологий добычи природного газа из глубоководных месторождений, где использование передовых методов снижения выбросов метана и предотвращения разливов может значительно повысить экологическую безопасность проекта.</w:t>
        <w:br/>
        <w:br/>
        <w:t>Наконец, подход к геологоразведке, ориентированный на снижение рисков и повышение экологической устойчивости, требует тесного сотрудничества между нефтегазовыми компаниями, научными организациями, государственными органами и местными общинами.  Совместные исследовательские проекты, обмен опытом и технологиями, а также разработка стандартов экологической безопасности и социальной ответственности могут значительно ускорить переход к более устойчивой модели добычи и переработки углеводородов.  В конечном счете, будущее нефтегазовой отрасли зависит от способности адаптироваться к меняющимся условиям и продемонстрировать приверженность принципам устойчивого развития.</w:t>
        <w:br/>
        <w:br/>
        <w:t>**V. Рекомендации для Различных Заинтересованных Сторон**</w:t>
        <w:br/>
        <w:br/>
        <w:t>Для обеспечения устойчивого будущего нефтегазовой отрасли и смягчения ее воздействия на окружающую среду, необходима скоординированная стратегия, охватывающая различные заинтересованные стороны. Нефтегазовые компании, правительства, инвесторы, научное сообщество и будущие поколения специалистов – каждый из них играет критическую роль в переходе к более ответственному и экологически устойчивому подходу к добыче и использованию углеводородов. Направленные и согласованные усилия от каждого участника процесса будут иметь решающее значение для обеспечения устойчивого развития отрасли и защиты планеты для будущих поколений. Успешное решение этих сложных проблем потребует глубокого понимания взаимосвязанных вызовов и возможностей, а также готовности к инновациям, сотрудничеству и ответственному принятию решений.</w:t>
        <w:br/>
        <w:br/>
        <w:t>В первую очередь, нефтегазовые компании должны осознать, что устойчивое развитие – это не просто набор правил и требований, а неотъемлемая часть долгосрочной стратегии бизнеса. Необходимо пересмотреть внутренние процессы принятия решений, интегрируя экологические и социальные факторы в каждый этап деятельности, от геологоразведки до транспортировки и переработки. Инвестиции в исследования и разработки новых технологий, направленных на снижение выбросов парниковых газов, повышение эффективности добычи и минимизацию воздействия на водные ресурсы, должны стать приоритетом.  Ключевым элементом является развитие культуры ответственности и прозрачности, что подразумевает регулярную публикацию отчетов о воздействии на окружающую среду и активное взаимодействие с местными общинами. Примером такой компании может служить Equinor, которая активно инвестирует в возобновляемые источники энергии и разрабатывает технологии улавливания и хранения углерода, демонстрируя приверженность принципам устойчивого развития.</w:t>
        <w:br/>
        <w:br/>
        <w:t>Правительства, в свою очередь, должны создавать предсказуемую и благоприятную регуляторную среду, стимулирующую инвестиции в инновационные технологии и возобновляемые источники энергии.  Налоговые льготы и субсидии должны быть направлены на поддержку проектов, способствующих снижению выбросов парниковых газов и повышению энергоэффективности.  Ужесточение экологических стандартов и введение налогов на выбросы углерода может стимулировать компании к внедрению более чистых технологий и сокращению воздействия на окружающую среду.  Кроме того, правительства должны активно поддерживать международное сотрудничество в области разработки и внедрения экологически безопасных технологий, обмениваясь опытом и передовыми практиками.  Примером может служить политика Европейского Союза, направленная на постепенный отказ от ископаемого топлива и переход к экономике с низким уровнем выбросов углерода.</w:t>
        <w:br/>
        <w:br/>
        <w:t>Инвесторы, все больше осознающие важность устойчивого развития, играют решающую роль в стимулировании изменений в нефтегазовой отрасли.  Они должны учитывать экологические, социальные и управленческие (ESG) факторы при принятии инвестиционных решений, направляя капитал в компании, демонстрирующие приверженность принципам устойчивого развития.  Наличие прозрачной и надежной информации о деятельности компаний в области ESG становится все более важным фактором для инвесторов, позволяя им оценивать риски и возможности.  Отказ от инвестиций в компании, игнорирующие экологические и социальные аспекты, может оказать значительное давление на отрасль, стимулируя ее к принятию более ответственных подходов.  Растущий спрос на “зеленые” инвестиции создает новые возможности для компаний, демонстрирующих приверженность принципам устойчивого развития.</w:t>
        <w:br/>
        <w:br/>
        <w:t>Научное сообщество должно продолжать исследования в области новых технологий добычи и использования углеводородов, разрабатывая решения для снижения негативного воздействия на окружающую среду.  Это включает в себя разработку более эффективных методов улавливания и хранения углерода, а также поиск новых способов использования природного газа в качестве переходного топлива для снижения зависимости от более загрязняющих источников энергии.  Тесное сотрудничество между учеными и промышленными предприятиями может ускорить внедрение инновационных технологий и решение насущных экологических проблем.  Поддержка образовательных программ и подготовка квалифицированных специалистов в области устойчивой энергетики является ключевым фактором для обеспечения будущего отрасли.  Например, разработка новых каталитических процессов, позволяющих снизить выбросы при переработке нефти, может оказать значительное влияние на экологическую безопасность отрасли.</w:t>
        <w:br/>
        <w:br/>
        <w:t>Наконец, будущие поколения специалистов, поступающие в нефтегазовую отрасль, должны обладать не только техническими знаниями, но и глубоким пониманием экологических и социальных вызовов, стоящих перед отраслью.  Образовательные программы должны быть адаптированы для подготовки специалистов, способных разрабатывать и внедрять инновационные решения для устойчивого развития.  Они должны быть готовы к сотрудничеству и принятию ответственности за воздействие своей деятельности на окружающую среду и общество.  Развитие лидерских качеств и культивирование этических принципов является необходимым условием для обеспечения устойчивого будущего отрасли. Привлечение молодых специалистов, вдохновленных идеей устойчивого развития, может принести свежий взгляд и новые идеи для решения сложных проблем.</w:t>
        <w:br/>
        <w:br/>
        <w:br/>
        <w:t>По мере того, как нефтегазовая отрасль сталкивается с растущим давлением со стороны общественности, инвесторов и регулирующих органов, прозрачность стала не просто желательным качеством, а краеугольным камнем устойчивого развития. Ранее, нехватка всесторонней и легкодоступной информации о выбросах, операциях и будущих планах часто создавала атмосферу подозрения и недоверия. Однако, в современном мире, где информация распространяется мгновенно и общественное мнение формируется в режиме реального времени, отсутствие прозрачности может нанести значительно больший ущерб репутации компании, чем любые издержки, связанные с предоставлением информации. Именно поэтому, нефтегазовые компании должны не просто декларировать приверженность устойчивому развитию, но и демонстрировать это, публикуя более подробные и открытые данные о выбросах и планах по их сокращению, выходя за рамки стандартных отчетных форм.</w:t>
        <w:br/>
        <w:br/>
        <w:t>Простое предоставление агрегированных данных о выбросах недостаточно для установления доверия со стороны общественности или для оценки реального прогресса в достижении целей устойчивого развития. Важно предоставлять детализированные данные, включая разбивки по конкретным месторождениям, операциям и видам деятельности.  Это позволит заинтересованным сторонам лучше понять источники выбросов и оценить эффективность мер по их снижению.  Например, предоставление информации о выбросах метана – одного из самых мощных парниковых газов – в различных секторах, от добычи до транспортировки, может выявить наиболее проблемные области, требующие срочного внимания. Кроме того, раскрытие данных о выбросах, связанных с использованием сторонних подрядчиков, позволяет оценить полную экологическую стоимость цепочки поставок.  Предоставление данных в структурированном и легкодоступном формате, например, в виде интерактивных карт или онлайн-дашбордов, еще больше повышает прозрачность и облегчает анализ.</w:t>
        <w:br/>
        <w:br/>
        <w:t>Ориентация только на раскрытие текущих данных о выбросах недостаточно. Необходимо также предоставить четкие и конкретные планы по снижению этих выбросов в будущем. Это включает в себя описание используемых технологий, установленные сроки достижения целей и прогнозируемые результаты. Например, компания может заявить о намерении сократить выбросы метана на определенный процент к конкретной дате, используя такие технологии, как обнаружение и устранение утечек с помощью дронов или модернизация оборудования.  Планы по переходу на более чистые источники энергии для питания операций также должны быть четко изложены.  Ключевым элементом является также установление конкретных показателей эффективности, по которым можно будет оценивать прогресс в достижении целей устойчивого развития.  Своевременная публикация отчетов о выполнении этих показателей позволит оценить эффективность принимаемых мер и выявить области, требующие корректировки.</w:t>
        <w:br/>
        <w:br/>
        <w:t>Наглядным примером компании, демонстрирующей приверженность прозрачности, является Equinor, которая публикует подробные отчеты о выбросах метана и разрабатывает технологии для их мониторинга и сокращения. Equinor не только отслеживает выбросы метана на своих собственных операциях, но и активно сотрудничает с другими компаниями и научными учреждениями для разработки и внедрения лучших практик в этой области.  Компания также публикует данные о своих планах по сокращению выбросов и регулярно сообщает о прогрессе в достижении поставленных целей.  Другим примером является BP, которая начала публиковать данные о выбросах метана на своих основных предприятиях, позволяя общественности оценивать эффективность ее усилий по снижению выбросов.  Эти примеры показывают, что публикация подробных данных о выбросах и планов по их сокращению не является непосильным бременем для нефтегазовых компаний, а, наоборот, может укрепить их репутацию и повысить доверие со стороны заинтересованных сторон.</w:t>
        <w:br/>
        <w:br/>
        <w:t>Однако, публикации данных должны не ограничиваться лишь предоставлением информации. Чтобы действительно способствовать доверию, компании должны предоставить механизмы обратной связи, позволяющие заинтересованным сторонам задавать вопросы, высказывать опасения и предлагать свои решения. Участие в общественных слушаниях и создание онлайн-форумов для обсуждения вопросов устойчивого развития может способствовать созданию более открытой и прозрачной коммуникации.  Ответы на вопросы и обратную связь должны быть предоставлены своевременно и прозрачно, демонстрируя приверженность компании к постоянному улучшению и сотрудничеству с обществом.  Кроме того, независимая проверка данных и планов, проводимая сторонними организациями, может повысить доверие к отчетности и обеспечить точность и надежность предоставляемой информации.  В конечном итоге, прозрачность в отношении выбросов и планов по их сокращению – это не только юридическая обязанность, но и моральный императив, который поможет укрепить доверие и способствовать устойчивому будущему нефтегазовой отрасли.</w:t>
        <w:br/>
        <w:br/>
        <w:br/>
        <w:t xml:space="preserve">Вопрос снижения выбросов углерода стал доминирующим фактором, формирующим стратегию и операции нефтегазовой отрасли, и решения этой сложной задачи требуют больше, чем просто оптимизация существующих процессов и технологий. Хотя повышение эффективности и сокращение утечек являются важными шагами, их масштаб недостаточен для достижения целей, поставленных мировым сообществом в борьбе с изменением климата, и поэтому инвестиции в технологии улавливания и хранения углерода (CCS) приобретают первостепенное значение. Однако, несмотря на огромный потенциал CCS, внедрение этих технологий сталкивается с существенными препятствиями, включая высокие затраты, технологические риски и отсутствие достаточной инфраструктуры, и для преодоления этих проблем необходима активная поддержка со стороны правительств.  Стимулирование инноваций в области CCS не является лишь желательной мерой, а является критически важным шагом для обеспечения достижения целей декарбонизации и создания устойчивой энергетической системы для будущих поколений. </w:t>
        <w:br/>
        <w:br/>
        <w:t>Традиционно, разработка и внедрение новых технологий связаны с высокими начальными затратами, которые могут стать непреодолимым барьером для частных компаний, особенно в условиях нестабильной экономической конъюнктуры и неопределенности будущих рыночных условий. Технологии CCS, в частности, требуют значительных инвестиций в научные исследования, разработку прототипов, создание пилотных проектов и строительство масштабных установок, и это все, в свою очередь, несет в себе риски, связанные с технологическими неудачами, превышением бюджета и задержками во внедрении.  Если частные компании вынуждены нести бремя этих рисков в одиночку, они с меньшей вероятностью будут готовы инвестировать в CCS, что замедлит прогресс в области снижения выбросов.  Правительства, обладая большими финансовыми ресурсами и возможностью распространять риски между широким кругом налогоплательщиков, могут сыграть решающую роль в стимулировании инноваций, предоставляя гранты на исследования, субсидии на создание пилотных проектов и налоговые льготы для компаний, инвестирующих в CCS.</w:t>
        <w:br/>
        <w:br/>
        <w:t>Существует ряд успешных примеров того, как государственная поддержка стимулировала инновации в области CCS. В Норвегии, например, правительство с самого начала инвестировало в CCS, поддерживая проекты, такие как Snøhvit, первый в мире подводный завод по улавливанию углекислого газа. Благодаря этой поддержке Норвегия стала мировым лидером в области CCS, обладая опытом и технологиями, которые могут быть экспортированы в другие страны. В Канаде правительство предоставляет налоговые льготы для проектов улавливания углерода, что побудило компании инвестировать в технологии улавливания и хранения углекислого газа на промышленных предприятиях.  В Соединенных Штатах, Институтом расширения технологий (DOE) поддерживается ряд проектов, направленных на разработку и внедрение новых технологий CCS, включая улавливание углерода непосредственно из воздуха. Эти примеры демонстрируют, что активная поддержка правительства может создать благоприятную среду для инноваций и ускорить внедрение CCS.</w:t>
        <w:br/>
        <w:br/>
        <w:t xml:space="preserve">Однако, стимулирование инноваций в области CCS требует не только финансовых инвестиций, но и создания благоприятной нормативной базы.  Это означает разработку четких правил и стандартов, касающихся улавливания, транспортировки и хранения углекислого газа, а также обеспечение безопасности и экологической устойчивости проектов CCS.  Например, необходимо разработать правила, касающиеся долгосрочной безопасности хранилищ углекислого газа, чтобы предотвратить утечки и загрязнение окружающей среды.  Также важно установить механизмы мониторинга и контроля, чтобы обеспечить соблюдение правил и стандартов.  Четкая и предсказуемая нормативная база создает доверие у инвесторов и способствует развитию проектов CCS. </w:t>
        <w:br/>
        <w:br/>
        <w:t xml:space="preserve">Помимо финансовых инвестиций и нормативной поддержки, правительства могут стимулировать инновации в области CCS, создавая спрос на технологии улавливания и хранения углерода.  Это может быть достигнуто путем внедрения систем торговли выбросами, устанавливающих цену на углеродные выбросы и побуждающих компании инвестировать в технологии CCS, чтобы снизить свои затраты.  Также можно ввести налоговые льготы для компаний, использующих технологии CCS, или создать обязательства по улавливанию углерода для определенных отраслей промышленности.  Создание рынка для технологий CCS не только стимулирует инновации, но и создает новые возможности для бизнеса и создает рабочие места. </w:t>
        <w:br/>
        <w:br/>
        <w:t>В заключение, развитие технологий улавливания и хранения углерода является ключевым фактором в борьбе с изменением климата и требует активной поддержки со стороны правительств. Финансовые инвестиции, благоприятная нормативная база и создание спроса на технологии CCS - это важные шаги, которые необходимо предпринять для стимулирования инноваций и ускорения внедрения CCS. Только путем совместных усилий правительств, частного сектора и научного сообщества мы сможем создать устойчивое энергетическое будущее для будущих поколений.  В долгосрочной перспективе инвестиции в CCS не только снизят выбросы парниковых газов, но и создадут новые возможности для экономического роста и технологического прогресса, принося пользу всему обществу.</w:t>
        <w:br/>
        <w:br/>
        <w:br/>
        <w:t>В последние годы инвестиционный ландшафт претерпел существенные изменения, обусловленные растущей осведомленностью о социальных, экологических и управленческих (ESG) факторах, оказывающих прямое влияние на долгосрочную устойчивость бизнеса. Изначально рассматривавшиеся как вторичные аспекты инвестиционного анализа, ESG-факторы теперь занимают центральное место в стратегиях институциональных и частных инвесторов, все больше осознающих, что успешный бизнес не может существовать в отрыве от процветания общества и защиты окружающей среды.  Этот сдвиг парадигмы, в свою очередь, создает мощное давление на компании, включая тех, кто работает в нефтегазовом секторе, вынуждая их пересматривать свои операции, стратегии и отчетность в соответствии с новыми стандартами.  Теперь, когда все больше инвесторов принимают во внимание эти факторы, просто игнорирование ESG-аспектов больше не является допустимым способом ведения бизнеса.</w:t>
        <w:br/>
        <w:br/>
        <w:t>В нефтегазовом секторе, традиционно сталкивающемся с критикой за воздействие на окружающую среду и социальные последствия своей деятельности, внедрение ESG-подхода представляет собой не просто возможность улучшить репутацию, а вопрос выживания.  Инвесторы все больше понимают, что компании, игнорирующие риски, связанные с изменением климата, истощением ресурсов и социальной справедливостью, подвергают свои долгосрочные перспективы серьезной опасности.  В конце концов, устойчивость бизнеса напрямую связана с устойчивостью общества и окружающей среды, в которой он действует.  Инвесторы начинают анализировать не только финансовые показатели, но и способность компании адаптироваться к меняющимся условиям, эффективно управлять рисками и способствовать созданию долгосрочной ценности для всех заинтересованных сторон.</w:t>
        <w:br/>
        <w:br/>
        <w:t>Одним из ярких примеров влияния ESG-факторов на инвестиционные решения стал случай с компанией ExxonMobil, столкнувшейся с давлением со стороны акционеров, требующих более агрессивного подхода к борьбе с изменением климата.  Акционеры подали резолюции, призывающие компанию раскрывать информацию о рисках, связанных с углеродной экономикой, и ускорить переход к низкоуглеродной энергетике.  Несмотря на первоначальное сопротивление руководства, компания в конечном итоге была вынуждена пойти на компромисс и предоставить более подробную информацию о своих планах по снижению выбросов, что свидетельствует о возрастающей власти акционеров в вопросах ESG.  Этот инцидент подчеркивает, что компании, не готовые учитывать мнения акционеров, рискуют потерять поддержку инвесторов и столкнуться с серьезными финансовыми последствиями.</w:t>
        <w:br/>
        <w:br/>
        <w:t>Принимая во внимание ESG-факторы при оценке рисков и возможностей в нефтегазовом секторе, инвесторы могут более точно оценивать долгосрочную устойчивость бизнеса и принимать обоснованные инвестиционные решения.  Например, инвесторы могут оценить способность компании эффективно управлять экологическими рисками, такими как утечки нефти и загрязнение воды, что может привести к значительным финансовым потерям и репутационному ущербу.  Они также могут оценить социальную ответственность компании, включая ее отношение к местным сообществам, правам человека и безопасности труда, что может повлиять на ее лицензию на ведение бизнеса и взаимоотношения с заинтересованными сторонами.  Наконец, инвесторы могут оценить качество корпоративного управления, включая прозрачность, подотчетность и независимость совета директоров, что может повлиять на ее способность принимать стратегические решения и эффективно управлять рисками.</w:t>
        <w:br/>
        <w:br/>
        <w:t>Помимо снижения рисков, ESG-факторы также могут открыть новые возможности для инвесторов в нефтегазовом секторе. Компании, активно инвестирующие в возобновляемые источники энергии, технологии улавливания углерода и другие экологически чистые решения, могут получить конкурентное преимущество и привлечь новых инвесторов, ориентированных на устойчивость.  Например, компании, разрабатывающие инновационные технологии для повышения эффективности добычи нефти и газа, могут снизить экологический след и повысить прибыльность, тем самым создавая ценность для инвесторов.  Инвестирование в компании, демонстрирующие лидерство в области ESG, не только соответствует ценностям инвесторов, но и может принести финансовую выгоду в долгосрочной перспективе.</w:t>
        <w:br/>
        <w:br/>
        <w:t>В заключение, интеграция ESG-факторов в инвестиционный анализ в нефтегазовом секторе - это не просто модный тренд, а необходимое условие для обеспечения долгосрочной устойчивости бизнеса и создания ценности для инвесторов.  Инвесторы, осознающие риски и возможности, связанные с ESG-факторами, могут принимать более обоснованные инвестиционные решения, снижать риски, получать выгоду от новых возможностей и способствовать созданию более устойчивого и справедливого мира.  Поэтому переход к ESG-ориентированному инвестированию в нефтегазовом секторе не только является морально оправданным, но и является экономически выгодным.</w:t>
        <w:br/>
        <w:br/>
        <w:br/>
        <w:t>**VI. Заключительные Мысли**</w:t>
        <w:br/>
        <w:br/>
        <w:t>В конечном счете, нефтегазовая отрасль стоит на перепутье, испытывая необходимость глубокой трансформации и адаптации к быстро меняющемуся глобальному ландшафту. Многолетнее доминирование, основанное на относительно дешевом и легкодоступном ископаемом топливе, подходит к концу, и компании должны признать, что прежние модели ведения бизнеса больше не жизнеспособны.  Наблюдаемые ранее сопротивление инновациям и устойчивым практикам постепенно уступают место осознанию того, что долгосрочное выживание и процветание неразрывно связаны с ответственным управлением ресурсами и минимизацией негативного воздействия на окружающую среду.  Этот переход, бесспорно, сопряжен с немалыми трудностями и требует значительных инвестиций, но альтернативой является неумолимый спад и исчезновение.</w:t>
        <w:br/>
        <w:br/>
        <w:t>Одной из наиболее заметных тенденций, определяющих будущее нефтегазового сектора, является растущее влияние регулирующих органов и международных соглашений, направленных на снижение выбросов парниковых газов и продвижение возобновляемых источников энергии.  Парижское соглашение по климату, например, установило амбициозные цели по ограничению глобального потепления, что вынуждает правительства и компании пересматривать свои энергетические стратегии.  Внедрение углеродных налогов и систем торговли квотами, а также ужесточение экологических норм, создают мощные экономические стимулы для перехода к более чистым и устойчивым источникам энергии. Компании, которые не готовы адаптироваться к этим меняющимся условиям, рискуют потерять конкурентоспособность и столкнуться с юридическими проблемами.</w:t>
        <w:br/>
        <w:br/>
        <w:t>Однако роль нефтегазовой отрасли не должна рассматриваться исключительно в негативном свете.  Отрасль обладает колоссальным опытом и технологическими возможностями, которые могут быть направлены на решение самых насущных глобальных проблем.  Инновационные решения в области улавливания и хранения углерода, например, могут значительно сократить выбросы парниковых газов от существующих нефтегазовых объектов.  Развитие технологий добычи, которые минимизируют воздействие на окружающую среду, а также производство более чистых видов топлива, таких как водород, могут способствовать переходу к более устойчивой энергетической системе. Использование инфраструктуры и логистики, накопленных за десятилетия работы, может быть адаптировано для поддержки новых энергетических проектов, снижая затраты и ускоряя переход.</w:t>
        <w:br/>
        <w:br/>
        <w:t>Более того, ключевым фактором успешной трансформации отрасли станет изменение корпоративной культуры и повышение уровня социальной ответственности.  Традиционное представление о максимизации прибыли любой ценой должно уступить место более этичному и устойчивому подходу, ориентированному на долгосрочное создание ценности для всех заинтересованных сторон.  Повышение прозрачности и подотчетности, активное взаимодействие с местными сообществами и учет их интересов, а также инвестиции в обучение и развитие персонала, способствуют укреплению доверия и созданию позитивного имиджа.  Руководители компаний должны стать не просто менеджерами, а лидерами, способными вдохновлять и мотивировать своих сотрудников на достижение общих целей.</w:t>
        <w:br/>
        <w:br/>
        <w:t>В конечном счете, будущее нефтегазовой отрасли будет определяться ее способностью адаптироваться к новым реалиям, использовать имеющиеся возможности и внести позитивный вклад в решение глобальных проблем.  Нефтегазовая отрасль не может оставаться за бортом прогресса; она должна стать активным участником энергетической революции, разрабатывая и внедряя инновационные решения, способствующие устойчивому развитию и улучшению качества жизни для всех.  Лишь тогда, когда нефтегазовая отрасль сможет увидеть свою роль не только как поставщика энергии, но и как партнера в создании лучшего будущего, она сможет обрести долгосрочное признание и укрепить свою позицию в мировой экономике.  Это не просто эволюция, а фундаментальное переосмысление цели и направления деятельности отрасли.</w:t>
        <w:br/>
        <w:br/>
        <w:br/>
        <w:t>В течение десятилетий нефтегазовая отрасль неизменно занимала центральное место в мировой экономике, обеспечивая энергией миллионы домов и предприятий и являясь краеугольным камнем индустриального прогресса. Однако, с нарастанием опасений по поводу изменения климата и истощения ресурсов, необходимо переосмыслить роль этой отрасли и признать, что ее прежнее позиционирование как исключительно поставщика ископаемого топлива устарело и не соответствует требованиям устойчивого развития. Необходимо признать, что долгосрочное выживание и легитимность отрасли напрямую зависят от способности адаптироваться, диверсифицироваться и принять активную роль в решении экологических проблем, а не просто реагировать на них. Эта трансформация требует глубокого переосмысления ценностей, целей и стратегий, выходящих далеко за рамки традиционного бизнеса.</w:t>
        <w:br/>
        <w:br/>
        <w:t>Основополагающим аспектом этого переосмысления является признание того, что роль нефтегазовой отрасли не должна ограничиваться исключительно поставкой энергии; она должна перейти к позиционированию себя как ключевого игрока в сфере устойчивого энергетического развития. Это включает в себя активное участие в разработке и внедрении новых технологий, направленных на снижение выбросов углерода, повышение эффективности использования ресурсов и развитие возобновляемых источников энергии. Например, некоторые компании уже инвестируют в разработку и внедрение технологий улавливания и хранения углерода (CCS), которые могут значительно снизить выбросы от существующих нефтегазовых объектов. Другие активно исследуют возможности производства "синего" водорода – водорода, произведенного из природного газа с улавливанием и хранением выбросов углерода – как промежуточный шаг к более устойчивой энергетической системе.  При этом,  компании должны осознавать, что инвестиции в эти области не просто бизнес-возможность, а необходимость для сохранения долгосрочной репутации и лицензии на деятельность.</w:t>
        <w:br/>
        <w:br/>
        <w:t>Кроме того, переосмысление роли нефтегазовой отрасли требует значительного изменения ее операционной модели и принятия принципов циркулярной экономики. Традиционная линейная модель, основанная на добыче, использовании и утилизации, приводит к огромному количеству отходов и загрязнению окружающей среды. Переход к циркулярной экономике предполагает минимизацию отходов путем повторного использования, переработки и восстановления ресурсов, а также использование возобновляемых источников энергии для обеспечения работы производственных процессов. Это может включать разработку новых технологий для переработки отходов бурового шлама, использование переработанных материалов в строительстве инфраструктуры и внедрение систем управления водными ресурсами для минимизации потребления и загрязнения воды.  Предпринятые действия требуют инновационного подхода к операциям, а также сотрудничества с другими отраслями для создания замкнутых циклов производства и потребления.</w:t>
        <w:br/>
        <w:br/>
        <w:t>Не менее важным аспектом переосмысления роли нефтегазовой отрасли является активное взаимодействие с местными сообществами и учет их интересов. Традиционно, добыча и транспортировка углеводородов часто приводили к социальным и экологическим проблемам, таким как загрязнение воздуха и воды, разрушение экосистем и нарушение прав местного населения.  Для установления доверительных отношений с местными сообществами необходимо проводить открытые и прозрачные консультации, учитывать их опасения и предложения, а также инвестировать в социальные проекты, направленные на улучшение качества жизни местного населения.  Например, компании могут поддерживать развитие местных школ и больниц, создавать рабочие места для местного населения и финансировать проекты по восстановлению экосистем.  Такой подход не только способствует снижению социальной напряженности, но и укрепляет репутацию компании и повышает ее легитимность.</w:t>
        <w:br/>
        <w:br/>
        <w:t>Наконец, переосмысление роли нефтегазовой отрасли требует от ее лидеров демонстрации твердой политической воли и готовности к инновациям.  Необходимы долгосрочные стратегические планы, определяющие цели и задачи в области устойчивого развития, а также создание механизмов ответственности за их выполнение.  Помимо этого, компаниям следует поощрять творческий подход и поддерживать развитие новых технологий, даже если они связаны с риском неудачи.  Лидеры должны стать не только менеджерами, но и вдохновителями, способными убедить своих сотрудников и заинтересованные стороны в необходимости преобразований.  Это включает в себя создание культуры, поощряющей эксперименты, открытую коммуникацию и совместное решение проблем, и готовность адаптироваться к быстро меняющимся условиям.  Именно такие лидеры смогут привести нефтегазовую отрасль к устойчивому будущему.</w:t>
        <w:br/>
        <w:br/>
        <w:br/>
        <w:t>Будущее нефтегазовой отрасли напрямую зависит от способности не просто реагировать на внешние вызовы, но и активно формировать благоприятные условия для устойчивого развития, интегрируясь в решение глобальных проблем, с которыми сталкивается человечество. Прошлые десятилетия характеризовались преимущественно реактивным подходом, когда изменения в законодательстве, технологическом прогрессе или общественном мнении вынуждали компании к корректировке стратегий, зачастую постфактум. Однако, современный мир требует от нефтегазовой отрасли перехода к проактивной модели, где компания становится инициатором позитивных изменений, а не просто приспосабливается к ним. Такой подход не только обеспечивает долгосрочную устойчивость бизнеса, но и позволяет внести значимый вклад в решение насущных проблем, таких как изменение климата, энергетическая безопасность и социальное развитие. Иными словами, будущее отрасли не определяется ее способностью добывать и поставлять углеводороды, а ее умением видеть себя частью более широкой системы и активно участвовать в ее улучшении.</w:t>
        <w:br/>
        <w:br/>
        <w:t>Одним из наиболее ярких примеров такой проактивной роли является активное участие нефтегазовых компаний в разработке и внедрении технологий улавливания и хранения углерода (CCS). Изначально рассматривавшиеся как дорогостоящие и нерентабельные проекты, технологии CCS постепенно становятся все более востребованными в связи с ужесточением экологических требований и повышением цен на углеродные кредиты. Многие крупные нефтегазовые компании, осознавая необходимость снижения выбросов углекислого газа, начали инвестировать в развитие и коммерциализацию этих технологий, создавая совместные предприятия с технологическими компаниями и государственными организациями.  Например, компания ExxonMobil активно сотрудничает с Global CCS Institute, обмениваясь опытом и продвигая внедрение CCS на мировом уровне. При этом, помимо технических аспектов, компании все чаще рассматривают CCS как способ создания новых бизнес-моделей, связанных с продажей углеродных кредитов и предоставлением услуг по улавливанию и хранению углекислого газа для других отраслей промышленности.  Такой подход не только способствует снижению негативного воздействия на окружающую среду, но и открывает новые рынки и источники дохода.</w:t>
        <w:br/>
        <w:br/>
        <w:t>Помимо технологий CCS, нефтегазовые компании все чаще рассматривают возможности перехода к производству "синего" водорода – водорода, полученного из природного газа с одновременным улавливанием и хранением выбросов углерода.  "Синий" водород считается промежуточным этапом на пути к более экологически чистому "зеленому" водороду, который производится с использованием возобновляемых источников энергии.  В условиях текущей геополитической ситуации и недостаточной доступности возобновляемых источников энергии, "синий" водород может стать важным компонентом энергетического перехода, обеспечивая стабильное и доступное топливо для промышленности и транспорта.  Несколько крупных нефтегазовых компаний, включая Shell и BP, активно инвестируют в разработку и строительство заводов по производству "синего" водорода, стремясь занять лидирующие позиции на этом перспективном рынке.  Использование природного газа как сырья для производства водорода, при условии эффективного улавливания и хранения углекислого газа, может снизить выбросы парниковых газов по сравнению с использованием традиционных источников энергии.</w:t>
        <w:br/>
        <w:br/>
        <w:t>Важным аспектом активного участия нефтегазовых компаний в решении глобальных проблем является укрепление сотрудничества с другими отраслями промышленности и государственными организациями. Энергетический переход требует комплексного подхода, объединяющего усилия различных секторов экономики, включая нефтегазовую, возобновляемую энергетику, транспорт, сельское хозяйство и другие. Например, нефтегазовые компании могут сотрудничать с производителями электромобилей для разработки зарядных инфраструктур, с сельскохозяйственными предприятиями для использования биогаза, полученного из органических отходов, и с государственными организациями для разработки нормативных актов, стимулирующих использование низкоуглеродных технологий.  Такое сотрудничество не только способствует достижению общих целей, но и позволяет обмениваться опытом и знаниями, снижая риски и ускоряя внедрение инноваций.  Создание совместных предприятий и платформ для обмена информацией является важным инструментом для укрепления сотрудничества и достижения синергетического эффекта.</w:t>
        <w:br/>
        <w:br/>
        <w:t>Наконец, активное участие нефтегазовых компаний в решении глобальных проблем требует от них открытости и прозрачности в своей деятельности. Общественность все больше требует от компаний предоставления информации о своих экологических и социальных воздействиях, а также о стратегиях по снижению рисков и достижению целей устойчивого развития.  Недостаток прозрачности и отсутствие отчетности могут привести к потере доверия со стороны инвесторов, потребителей и местных сообществ, что негативно скажется на репутации и долгосрочной устойчивости бизнеса.  Внедрение международных стандартов отчетности, таких как GRI (Global Reporting Initiative) и SASB (Sustainability Accounting Standards Board), а также регулярное проведение экологических и социальных аудитов, является важным инструментом для повышения прозрачности и укрепления доверия.  Активное взаимодействие с заинтересованными сторонами, проведение открытых консультаций и публикация информации о деятельности в открытом доступе способствует формированию позитивного имиджа и укреплению доверия. Таким образом, будущее нефтегазовой отрасли напрямую связано с ее готовностью активно участвовать в решении глобальных проблем и демонстрировать открытость и ответственность в своей деятельности.</w:t>
        <w:br/>
      </w:r>
    </w:p>
    <w:p>
      <w:r>
        <w:br w:type="page"/>
      </w:r>
    </w:p>
    <w:p>
      <w:pPr>
        <w:pStyle w:val="Heading1"/>
      </w:pPr>
      <w:r>
        <w:t xml:space="preserve">framework: </w:t>
      </w:r>
    </w:p>
    <w:p>
      <w:r>
        <w:t>#</w:t>
        <w:br/>
        <w:br/>
        <w:t>#</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 xml:space="preserve"> </w:t>
        <w:br/>
        <w:br/>
        <w:t>"</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ч</w:t>
        <w:br/>
        <w:br/>
        <w:t>и</w:t>
        <w:br/>
        <w:br/>
        <w:t>к</w:t>
        <w:br/>
        <w:br/>
        <w:t>а</w:t>
        <w:br/>
        <w:br/>
        <w:t>.</w:t>
        <w:br/>
        <w:br/>
        <w:t xml:space="preserve"> </w:t>
        <w:br/>
        <w:br/>
        <w:t>П</w:t>
        <w:br/>
        <w:br/>
        <w:t>р</w:t>
        <w:br/>
        <w:br/>
        <w:t>а</w:t>
        <w:br/>
        <w:br/>
        <w:t>к</w:t>
        <w:br/>
        <w:br/>
        <w:t>т</w:t>
        <w:br/>
        <w:br/>
        <w:t>и</w:t>
        <w:br/>
        <w:br/>
        <w:t>ч</w:t>
        <w:br/>
        <w:br/>
        <w:t>е</w:t>
        <w:br/>
        <w:br/>
        <w:t>с</w:t>
        <w:br/>
        <w:br/>
        <w:t>к</w:t>
        <w:br/>
        <w:br/>
        <w:t>о</w:t>
        <w:br/>
        <w:br/>
        <w:t>е</w:t>
        <w:br/>
        <w:br/>
        <w:t xml:space="preserve"> </w:t>
        <w:br/>
        <w:br/>
        <w:t>р</w:t>
        <w:br/>
        <w:br/>
        <w:t>у</w:t>
        <w:br/>
        <w:br/>
        <w:t>к</w:t>
        <w:br/>
        <w:br/>
        <w:t>о</w:t>
        <w:br/>
        <w:br/>
        <w:t>в</w:t>
        <w:br/>
        <w:br/>
        <w:t>о</w:t>
        <w:br/>
        <w:br/>
        <w:t>д</w:t>
        <w:br/>
        <w:br/>
        <w:t>с</w:t>
        <w:br/>
        <w:br/>
        <w:t>т</w:t>
        <w:br/>
        <w:br/>
        <w:t>в</w:t>
        <w:br/>
        <w:br/>
        <w:t>о</w:t>
        <w:br/>
        <w:br/>
        <w:t>.</w:t>
        <w:br/>
        <w:br/>
        <w:t>"</w:t>
        <w:br/>
        <w:br/>
        <w:br/>
        <w:br/>
        <w:br/>
        <w:br/>
        <w:br/>
        <w:br/>
        <w:t>*</w:t>
        <w:br/>
        <w:br/>
        <w:t>*</w:t>
        <w:br/>
        <w:br/>
        <w:t>I</w:t>
        <w:br/>
        <w:br/>
        <w:t>.</w:t>
        <w:br/>
        <w:br/>
        <w:t xml:space="preserve"> </w:t>
        <w:br/>
        <w:br/>
        <w:t>В</w:t>
        <w:br/>
        <w:br/>
        <w:t>в</w:t>
        <w:br/>
        <w:br/>
        <w:t>е</w:t>
        <w:br/>
        <w:br/>
        <w:t>д</w:t>
        <w:br/>
        <w:br/>
        <w:t>е</w:t>
        <w:br/>
        <w:br/>
        <w:t>н</w:t>
        <w:br/>
        <w:br/>
        <w:t>и</w:t>
        <w:br/>
        <w:br/>
        <w:t>е</w:t>
        <w:br/>
        <w:br/>
        <w:t xml:space="preserve"> </w:t>
        <w:br/>
        <w:br/>
        <w:t>(</w:t>
        <w:br/>
        <w:br/>
        <w:t>О</w:t>
        <w:br/>
        <w:br/>
        <w:t>б</w:t>
        <w:br/>
        <w:br/>
        <w:t>о</w:t>
        <w:br/>
        <w:br/>
        <w:t>с</w:t>
        <w:br/>
        <w:br/>
        <w:t>н</w:t>
        <w:br/>
        <w:br/>
        <w:t>о</w:t>
        <w:br/>
        <w:br/>
        <w:t>в</w:t>
        <w:br/>
        <w:br/>
        <w:t>а</w:t>
        <w:br/>
        <w:br/>
        <w:t>н</w:t>
        <w:br/>
        <w:br/>
        <w:t>и</w:t>
        <w:br/>
        <w:br/>
        <w:t>е</w:t>
        <w:br/>
        <w:br/>
        <w:t xml:space="preserve"> </w:t>
        <w:br/>
        <w:br/>
        <w:t>н</w:t>
        <w:br/>
        <w:br/>
        <w:t>е</w:t>
        <w:br/>
        <w:br/>
        <w:t>о</w:t>
        <w:br/>
        <w:br/>
        <w:t>б</w:t>
        <w:br/>
        <w:br/>
        <w:t>х</w:t>
        <w:br/>
        <w:br/>
        <w:t>о</w:t>
        <w:br/>
        <w:br/>
        <w:t>д</w:t>
        <w:br/>
        <w:br/>
        <w:t>и</w:t>
        <w:br/>
        <w:br/>
        <w:t>м</w:t>
        <w:br/>
        <w:br/>
        <w:t>о</w:t>
        <w:br/>
        <w:br/>
        <w:t>с</w:t>
        <w:br/>
        <w:br/>
        <w:t>т</w:t>
        <w:br/>
        <w:br/>
        <w:t>и</w:t>
        <w:br/>
        <w:br/>
        <w:t xml:space="preserve"> </w:t>
        <w:br/>
        <w:br/>
        <w:t>и</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w:t>
        <w:br/>
        <w:br/>
        <w:t>*</w:t>
        <w:br/>
        <w:br/>
        <w:t>*</w:t>
        <w:br/>
        <w:br/>
        <w:br/>
        <w:br/>
        <w:br/>
        <w:br/>
        <w:br/>
        <w:br/>
        <w:t>*</w:t>
        <w:br/>
        <w:br/>
        <w:t xml:space="preserve"> </w:t>
        <w:br/>
        <w:br/>
        <w:t xml:space="preserve"> </w:t>
        <w:br/>
        <w:br/>
        <w:t xml:space="preserve"> </w:t>
        <w:br/>
        <w:br/>
        <w:t>П</w:t>
        <w:br/>
        <w:br/>
        <w:t>р</w:t>
        <w:br/>
        <w:br/>
        <w:t>и</w:t>
        <w:br/>
        <w:br/>
        <w:t>в</w:t>
        <w:br/>
        <w:br/>
        <w:t>е</w:t>
        <w:br/>
        <w:br/>
        <w:t>т</w:t>
        <w:br/>
        <w:br/>
        <w:t>с</w:t>
        <w:br/>
        <w:br/>
        <w:t>т</w:t>
        <w:br/>
        <w:br/>
        <w:t>в</w:t>
        <w:br/>
        <w:br/>
        <w:t>и</w:t>
        <w:br/>
        <w:br/>
        <w:t>е</w:t>
        <w:br/>
        <w:br/>
        <w:t xml:space="preserve"> </w:t>
        <w:br/>
        <w:br/>
        <w:t>и</w:t>
        <w:br/>
        <w:br/>
        <w:t xml:space="preserve"> </w:t>
        <w:br/>
        <w:br/>
        <w:t>о</w:t>
        <w:br/>
        <w:br/>
        <w:t>б</w:t>
        <w:br/>
        <w:br/>
        <w:t>р</w:t>
        <w:br/>
        <w:br/>
        <w:t>а</w:t>
        <w:br/>
        <w:br/>
        <w:t>щ</w:t>
        <w:br/>
        <w:br/>
        <w:t>е</w:t>
        <w:br/>
        <w:br/>
        <w:t>н</w:t>
        <w:br/>
        <w:br/>
        <w:t>и</w:t>
        <w:br/>
        <w:br/>
        <w:t>е</w:t>
        <w:br/>
        <w:br/>
        <w:t xml:space="preserve"> </w:t>
        <w:br/>
        <w:br/>
        <w:t>к</w:t>
        <w:br/>
        <w:br/>
        <w:t xml:space="preserve"> </w:t>
        <w:br/>
        <w:br/>
        <w:t>ч</w:t>
        <w:br/>
        <w:br/>
        <w:t>и</w:t>
        <w:br/>
        <w:br/>
        <w:t>т</w:t>
        <w:br/>
        <w:br/>
        <w:t>а</w:t>
        <w:br/>
        <w:br/>
        <w:t>т</w:t>
        <w:br/>
        <w:br/>
        <w:t>е</w:t>
        <w:br/>
        <w:br/>
        <w:t>л</w:t>
        <w:br/>
        <w:br/>
        <w:t>ю</w:t>
        <w:br/>
        <w:br/>
        <w:t xml:space="preserve"> </w:t>
        <w:br/>
        <w:br/>
        <w:t>(</w:t>
        <w:br/>
        <w:br/>
        <w:t>П</w:t>
        <w:br/>
        <w:br/>
        <w:t>о</w:t>
        <w:br/>
        <w:br/>
        <w:t>ч</w:t>
        <w:br/>
        <w:br/>
        <w:t>е</w:t>
        <w:br/>
        <w:br/>
        <w:t>м</w:t>
        <w:br/>
        <w:br/>
        <w:t>у</w:t>
        <w:br/>
        <w:br/>
        <w:t xml:space="preserve"> </w:t>
        <w:br/>
        <w:br/>
        <w:t>э</w:t>
        <w:br/>
        <w:br/>
        <w:t>т</w:t>
        <w:br/>
        <w:br/>
        <w:t>о</w:t>
        <w:br/>
        <w:br/>
        <w:t xml:space="preserve"> </w:t>
        <w:br/>
        <w:br/>
        <w:t>в</w:t>
        <w:br/>
        <w:br/>
        <w:t>а</w:t>
        <w:br/>
        <w:br/>
        <w:t>ж</w:t>
        <w:br/>
        <w:br/>
        <w:t>н</w:t>
        <w:br/>
        <w:br/>
        <w:t>о</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ч</w:t>
        <w:br/>
        <w:br/>
        <w:t>и</w:t>
        <w:br/>
        <w:br/>
        <w:t>к</w:t>
        <w:br/>
        <w:br/>
        <w:t>а</w:t>
        <w:br/>
        <w:br/>
        <w:t>?</w:t>
        <w:br/>
        <w:br/>
        <w:t>)</w:t>
        <w:br/>
        <w:br/>
        <w:br/>
        <w:br/>
        <w:br/>
        <w:t>*</w:t>
        <w:br/>
        <w:br/>
        <w:t xml:space="preserve"> </w:t>
        <w:br/>
        <w:br/>
        <w:t xml:space="preserve"> </w:t>
        <w:br/>
        <w:br/>
        <w:t xml:space="preserve"> </w:t>
        <w:br/>
        <w:br/>
        <w:t>К</w:t>
        <w:br/>
        <w:br/>
        <w:t>р</w:t>
        <w:br/>
        <w:br/>
        <w:t>а</w:t>
        <w:br/>
        <w:br/>
        <w:t>т</w:t>
        <w:br/>
        <w:br/>
        <w:t>к</w:t>
        <w:br/>
        <w:br/>
        <w:t>о</w:t>
        <w:br/>
        <w:br/>
        <w:t>е</w:t>
        <w:br/>
        <w:br/>
        <w:t xml:space="preserve"> </w:t>
        <w:br/>
        <w:br/>
        <w:t>о</w:t>
        <w:br/>
        <w:br/>
        <w:t>п</w:t>
        <w:br/>
        <w:br/>
        <w:t>и</w:t>
        <w:br/>
        <w:br/>
        <w:t>с</w:t>
        <w:br/>
        <w:br/>
        <w:t>а</w:t>
        <w:br/>
        <w:br/>
        <w:t>н</w:t>
        <w:br/>
        <w:br/>
        <w:t>и</w:t>
        <w:br/>
        <w:br/>
        <w:t>е</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 xml:space="preserve"> </w:t>
        <w:br/>
        <w:br/>
        <w:t>и</w:t>
        <w:br/>
        <w:br/>
        <w:t xml:space="preserve"> </w:t>
        <w:br/>
        <w:br/>
        <w:t>р</w:t>
        <w:br/>
        <w:br/>
        <w:t>а</w:t>
        <w:br/>
        <w:br/>
        <w:t>с</w:t>
        <w:br/>
        <w:br/>
        <w:t>т</w:t>
        <w:br/>
        <w:br/>
        <w:t>у</w:t>
        <w:br/>
        <w:br/>
        <w:t>щ</w:t>
        <w:br/>
        <w:br/>
        <w:t>е</w:t>
        <w:br/>
        <w:br/>
        <w:t>й</w:t>
        <w:br/>
        <w:br/>
        <w:t xml:space="preserve"> </w:t>
        <w:br/>
        <w:br/>
        <w:t>р</w:t>
        <w:br/>
        <w:br/>
        <w:t>о</w:t>
        <w:br/>
        <w:br/>
        <w:t>л</w:t>
        <w:br/>
        <w:br/>
        <w:t>и</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Ц</w:t>
        <w:br/>
        <w:br/>
        <w:t>е</w:t>
        <w:br/>
        <w:br/>
        <w:t>л</w:t>
        <w:br/>
        <w:br/>
        <w:t>ь</w:t>
        <w:br/>
        <w:br/>
        <w:t xml:space="preserve"> </w:t>
        <w:br/>
        <w:br/>
        <w:t>к</w:t>
        <w:br/>
        <w:br/>
        <w:t>н</w:t>
        <w:br/>
        <w:br/>
        <w:t>и</w:t>
        <w:br/>
        <w:br/>
        <w:t>г</w:t>
        <w:br/>
        <w:br/>
        <w:t>и</w:t>
        <w:br/>
        <w:br/>
        <w:t>:</w:t>
        <w:br/>
        <w:br/>
        <w:t xml:space="preserve"> </w:t>
        <w:br/>
        <w:br/>
        <w:t>д</w:t>
        <w:br/>
        <w:br/>
        <w:t>а</w:t>
        <w:br/>
        <w:br/>
        <w:t>т</w:t>
        <w:br/>
        <w:br/>
        <w:t>ь</w:t>
        <w:br/>
        <w:br/>
        <w:t xml:space="preserve"> </w:t>
        <w:br/>
        <w:br/>
        <w:t>б</w:t>
        <w:br/>
        <w:br/>
        <w:t>а</w:t>
        <w:br/>
        <w:br/>
        <w:t>з</w:t>
        <w:br/>
        <w:br/>
        <w:t>о</w:t>
        <w:br/>
        <w:br/>
        <w:t>в</w:t>
        <w:br/>
        <w:br/>
        <w:t>ы</w:t>
        <w:br/>
        <w:br/>
        <w:t>е</w:t>
        <w:br/>
        <w:br/>
        <w:t xml:space="preserve"> </w:t>
        <w:br/>
        <w:br/>
        <w:t>з</w:t>
        <w:br/>
        <w:br/>
        <w:t>н</w:t>
        <w:br/>
        <w:br/>
        <w:t>а</w:t>
        <w:br/>
        <w:br/>
        <w:t>н</w:t>
        <w:br/>
        <w:br/>
        <w:t>и</w:t>
        <w:br/>
        <w:br/>
        <w:t>я</w:t>
        <w:br/>
        <w:br/>
        <w:t>,</w:t>
        <w:br/>
        <w:br/>
        <w:t xml:space="preserve"> </w:t>
        <w:br/>
        <w:br/>
        <w:t>н</w:t>
        <w:br/>
        <w:br/>
        <w:t>е</w:t>
        <w:br/>
        <w:br/>
        <w:t>о</w:t>
        <w:br/>
        <w:br/>
        <w:t>б</w:t>
        <w:br/>
        <w:br/>
        <w:t>х</w:t>
        <w:br/>
        <w:br/>
        <w:t>о</w:t>
        <w:br/>
        <w:br/>
        <w:t>д</w:t>
        <w:br/>
        <w:br/>
        <w:t>и</w:t>
        <w:br/>
        <w:br/>
        <w:t>м</w:t>
        <w:br/>
        <w:br/>
        <w:t>ы</w:t>
        <w:br/>
        <w:br/>
        <w:t>е</w:t>
        <w:br/>
        <w:br/>
        <w:t xml:space="preserve"> </w:t>
        <w:br/>
        <w:br/>
        <w:t>д</w:t>
        <w:br/>
        <w:br/>
        <w:t>л</w:t>
        <w:br/>
        <w:br/>
        <w:t>я</w:t>
        <w:br/>
        <w:br/>
        <w:t xml:space="preserve"> </w:t>
        <w:br/>
        <w:br/>
        <w:t>э</w:t>
        <w:br/>
        <w:br/>
        <w:t>ф</w:t>
        <w:br/>
        <w:br/>
        <w:t>ф</w:t>
        <w:br/>
        <w:br/>
        <w:t>е</w:t>
        <w:br/>
        <w:br/>
        <w:t>к</w:t>
        <w:br/>
        <w:br/>
        <w:t>т</w:t>
        <w:br/>
        <w:br/>
        <w:t>и</w:t>
        <w:br/>
        <w:br/>
        <w:t>в</w:t>
        <w:br/>
        <w:br/>
        <w:t>н</w:t>
        <w:br/>
        <w:br/>
        <w:t>о</w:t>
        <w:br/>
        <w:br/>
        <w:t>й</w:t>
        <w:br/>
        <w:br/>
        <w:t xml:space="preserve"> </w:t>
        <w:br/>
        <w:br/>
        <w:t>р</w:t>
        <w:br/>
        <w:br/>
        <w:t>а</w:t>
        <w:br/>
        <w:br/>
        <w:t>б</w:t>
        <w:br/>
        <w:br/>
        <w:t>о</w:t>
        <w:br/>
        <w:br/>
        <w:t>т</w:t>
        <w:br/>
        <w:br/>
        <w:t>ы</w:t>
        <w:br/>
        <w:br/>
        <w:t>.</w:t>
        <w:br/>
        <w:br/>
        <w:br/>
        <w:br/>
        <w:br/>
        <w:t>*</w:t>
        <w:br/>
        <w:br/>
        <w:t xml:space="preserve"> </w:t>
        <w:br/>
        <w:br/>
        <w:t xml:space="preserve"> </w:t>
        <w:br/>
        <w:br/>
        <w:t xml:space="preserve"> </w:t>
        <w:br/>
        <w:br/>
        <w:t>О</w:t>
        <w:br/>
        <w:br/>
        <w:t>п</w:t>
        <w:br/>
        <w:br/>
        <w:t>р</w:t>
        <w:br/>
        <w:br/>
        <w:t>е</w:t>
        <w:br/>
        <w:br/>
        <w:t>д</w:t>
        <w:br/>
        <w:br/>
        <w:t>е</w:t>
        <w:br/>
        <w:br/>
        <w:t>л</w:t>
        <w:br/>
        <w:br/>
        <w:t>е</w:t>
        <w:br/>
        <w:br/>
        <w:t>н</w:t>
        <w:br/>
        <w:br/>
        <w:t>и</w:t>
        <w:br/>
        <w:br/>
        <w:t>я</w:t>
        <w:br/>
        <w:br/>
        <w:t xml:space="preserve"> </w:t>
        <w:br/>
        <w:br/>
        <w:t>ц</w:t>
        <w:br/>
        <w:br/>
        <w:t>е</w:t>
        <w:br/>
        <w:br/>
        <w:t>л</w:t>
        <w:br/>
        <w:br/>
        <w:t>е</w:t>
        <w:br/>
        <w:br/>
        <w:t>в</w:t>
        <w:br/>
        <w:br/>
        <w:t>о</w:t>
        <w:br/>
        <w:br/>
        <w:t>й</w:t>
        <w:br/>
        <w:br/>
        <w:t xml:space="preserve"> </w:t>
        <w:br/>
        <w:br/>
        <w:t>а</w:t>
        <w:br/>
        <w:br/>
        <w:t>у</w:t>
        <w:br/>
        <w:br/>
        <w:t>д</w:t>
        <w:br/>
        <w:br/>
        <w:t>и</w:t>
        <w:br/>
        <w:br/>
        <w:t>т</w:t>
        <w:br/>
        <w:br/>
        <w:t>о</w:t>
        <w:br/>
        <w:br/>
        <w:t>р</w:t>
        <w:br/>
        <w:br/>
        <w:t>и</w:t>
        <w:br/>
        <w:br/>
        <w:t>и</w:t>
        <w:br/>
        <w:br/>
        <w:t>:</w:t>
        <w:br/>
        <w:br/>
        <w:t xml:space="preserve"> </w:t>
        <w:br/>
        <w:br/>
        <w:t>с</w:t>
        <w:br/>
        <w:br/>
        <w:t>п</w:t>
        <w:br/>
        <w:br/>
        <w:t>е</w:t>
        <w:br/>
        <w:br/>
        <w:t>ц</w:t>
        <w:br/>
        <w:br/>
        <w:t>и</w:t>
        <w:br/>
        <w:br/>
        <w:t>а</w:t>
        <w:br/>
        <w:br/>
        <w:t>л</w:t>
        <w:br/>
        <w:br/>
        <w:t>и</w:t>
        <w:br/>
        <w:br/>
        <w:t>с</w:t>
        <w:br/>
        <w:br/>
        <w:t>т</w:t>
        <w:br/>
        <w:br/>
        <w:t>ы</w:t>
        <w:br/>
        <w:br/>
        <w:t xml:space="preserve"> </w:t>
        <w:br/>
        <w:br/>
        <w:t>Н</w:t>
        <w:br/>
        <w:br/>
        <w:t>П</w:t>
        <w:br/>
        <w:br/>
        <w:t>З</w:t>
        <w:br/>
        <w:br/>
        <w:t xml:space="preserve"> </w:t>
        <w:br/>
        <w:br/>
        <w:t>б</w:t>
        <w:br/>
        <w:br/>
        <w:t>е</w:t>
        <w:br/>
        <w:br/>
        <w:t>з</w:t>
        <w:br/>
        <w:br/>
        <w:t xml:space="preserve"> </w:t>
        <w:br/>
        <w:br/>
        <w:t>г</w:t>
        <w:br/>
        <w:br/>
        <w:t>л</w:t>
        <w:br/>
        <w:br/>
        <w:t>у</w:t>
        <w:br/>
        <w:br/>
        <w:t>б</w:t>
        <w:br/>
        <w:br/>
        <w:t>о</w:t>
        <w:br/>
        <w:br/>
        <w:t>к</w:t>
        <w:br/>
        <w:br/>
        <w:t>и</w:t>
        <w:br/>
        <w:br/>
        <w:t>х</w:t>
        <w:br/>
        <w:br/>
        <w:t xml:space="preserve"> </w:t>
        <w:br/>
        <w:br/>
        <w:t>з</w:t>
        <w:br/>
        <w:br/>
        <w:t>н</w:t>
        <w:br/>
        <w:br/>
        <w:t>а</w:t>
        <w:br/>
        <w:br/>
        <w:t>н</w:t>
        <w:br/>
        <w:br/>
        <w:t>и</w:t>
        <w:br/>
        <w:br/>
        <w:t>й</w:t>
        <w:br/>
        <w:br/>
        <w:t xml:space="preserve"> </w:t>
        <w:br/>
        <w:br/>
        <w:t>И</w:t>
        <w:br/>
        <w:br/>
        <w:t>Т</w:t>
        <w:br/>
        <w:br/>
        <w:t>.</w:t>
        <w:br/>
        <w:br/>
        <w:br/>
        <w:br/>
        <w:br/>
        <w:t>*</w:t>
        <w:br/>
        <w:br/>
        <w:t xml:space="preserve"> </w:t>
        <w:br/>
        <w:br/>
        <w:t xml:space="preserve"> </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 xml:space="preserve"> </w:t>
        <w:br/>
        <w:br/>
        <w:t>и</w:t>
        <w:br/>
        <w:br/>
        <w:t xml:space="preserve"> </w:t>
        <w:br/>
        <w:br/>
        <w:t>о</w:t>
        <w:br/>
        <w:br/>
        <w:t>б</w:t>
        <w:br/>
        <w:br/>
        <w:t>з</w:t>
        <w:br/>
        <w:br/>
        <w:t>о</w:t>
        <w:br/>
        <w:br/>
        <w:t>р</w:t>
        <w:br/>
        <w:br/>
        <w:t xml:space="preserve"> </w:t>
        <w:br/>
        <w:br/>
        <w:t>г</w:t>
        <w:br/>
        <w:br/>
        <w:t>л</w:t>
        <w:br/>
        <w:br/>
        <w:t>а</w:t>
        <w:br/>
        <w:br/>
        <w:t>в</w:t>
        <w:br/>
        <w:br/>
        <w:t>:</w:t>
        <w:br/>
        <w:br/>
        <w:t xml:space="preserve"> </w:t>
        <w:br/>
        <w:br/>
        <w:t>ч</w:t>
        <w:br/>
        <w:br/>
        <w:t>т</w:t>
        <w:br/>
        <w:br/>
        <w:t>о</w:t>
        <w:br/>
        <w:br/>
        <w:t xml:space="preserve"> </w:t>
        <w:br/>
        <w:br/>
        <w:t>ч</w:t>
        <w:br/>
        <w:br/>
        <w:t>и</w:t>
        <w:br/>
        <w:br/>
        <w:t>т</w:t>
        <w:br/>
        <w:br/>
        <w:t>а</w:t>
        <w:br/>
        <w:br/>
        <w:t>т</w:t>
        <w:br/>
        <w:br/>
        <w:t>е</w:t>
        <w:br/>
        <w:br/>
        <w:t>л</w:t>
        <w:br/>
        <w:br/>
        <w:t>ь</w:t>
        <w:br/>
        <w:br/>
        <w:t xml:space="preserve"> </w:t>
        <w:br/>
        <w:br/>
        <w:t>у</w:t>
        <w:br/>
        <w:br/>
        <w:t>з</w:t>
        <w:br/>
        <w:br/>
        <w:t>н</w:t>
        <w:br/>
        <w:br/>
        <w:t>а</w:t>
        <w:br/>
        <w:br/>
        <w:t>е</w:t>
        <w:br/>
        <w:br/>
        <w:t>т</w:t>
        <w:br/>
        <w:br/>
        <w:t xml:space="preserve"> </w:t>
        <w:br/>
        <w:br/>
        <w:t>в</w:t>
        <w:br/>
        <w:br/>
        <w:t xml:space="preserve"> </w:t>
        <w:br/>
        <w:br/>
        <w:t>к</w:t>
        <w:br/>
        <w:br/>
        <w:t>а</w:t>
        <w:br/>
        <w:br/>
        <w:t>ж</w:t>
        <w:br/>
        <w:br/>
        <w:t>д</w:t>
        <w:br/>
        <w:br/>
        <w:t>о</w:t>
        <w:br/>
        <w:br/>
        <w:t>й</w:t>
        <w:br/>
        <w:br/>
        <w:t xml:space="preserve"> </w:t>
        <w:br/>
        <w:br/>
        <w:t>г</w:t>
        <w:br/>
        <w:br/>
        <w:t>л</w:t>
        <w:br/>
        <w:br/>
        <w:t>а</w:t>
        <w:br/>
        <w:br/>
        <w:t>в</w:t>
        <w:br/>
        <w:br/>
        <w:t>е</w:t>
        <w:br/>
        <w:br/>
        <w:t>.</w:t>
        <w:br/>
        <w:br/>
        <w:br/>
        <w:br/>
        <w:br/>
        <w:t>*</w:t>
        <w:br/>
        <w:br/>
        <w:t xml:space="preserve"> </w:t>
        <w:br/>
        <w:br/>
        <w:t xml:space="preserve"> </w:t>
        <w:br/>
        <w:br/>
        <w:t xml:space="preserve"> </w:t>
        <w:br/>
        <w:br/>
        <w:t>К</w:t>
        <w:br/>
        <w:br/>
        <w:t>р</w:t>
        <w:br/>
        <w:br/>
        <w:t>а</w:t>
        <w:br/>
        <w:br/>
        <w:t>т</w:t>
        <w:br/>
        <w:br/>
        <w:t>к</w:t>
        <w:br/>
        <w:br/>
        <w:t>и</w:t>
        <w:br/>
        <w:br/>
        <w:t>й</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t xml:space="preserve"> </w:t>
        <w:br/>
        <w:br/>
        <w:t>(</w:t>
        <w:br/>
        <w:br/>
        <w:t>о</w:t>
        <w:br/>
        <w:br/>
        <w:t>п</w:t>
        <w:br/>
        <w:br/>
        <w:t>р</w:t>
        <w:br/>
        <w:br/>
        <w:t>е</w:t>
        <w:br/>
        <w:br/>
        <w:t>д</w:t>
        <w:br/>
        <w:br/>
        <w:t>е</w:t>
        <w:br/>
        <w:br/>
        <w:t>л</w:t>
        <w:br/>
        <w:br/>
        <w:t>е</w:t>
        <w:br/>
        <w:br/>
        <w:t>н</w:t>
        <w:br/>
        <w:br/>
        <w:t>и</w:t>
        <w:br/>
        <w:br/>
        <w:t>я</w:t>
        <w:br/>
        <w:br/>
        <w:t xml:space="preserve"> </w:t>
        <w:br/>
        <w:br/>
        <w:t>с</w:t>
        <w:br/>
        <w:br/>
        <w:t>а</w:t>
        <w:br/>
        <w:br/>
        <w:t>м</w:t>
        <w:br/>
        <w:br/>
        <w:t>ы</w:t>
        <w:br/>
        <w:br/>
        <w:t>х</w:t>
        <w:br/>
        <w:br/>
        <w:t xml:space="preserve"> </w:t>
        <w:br/>
        <w:br/>
        <w:t>б</w:t>
        <w:br/>
        <w:br/>
        <w:t>а</w:t>
        <w:br/>
        <w:br/>
        <w:t>з</w:t>
        <w:br/>
        <w:br/>
        <w:t>о</w:t>
        <w:br/>
        <w:br/>
        <w:t>в</w:t>
        <w:br/>
        <w:br/>
        <w:t>ы</w:t>
        <w:br/>
        <w:br/>
        <w:t>х</w:t>
        <w:br/>
        <w:br/>
        <w:t xml:space="preserve"> </w:t>
        <w:br/>
        <w:br/>
        <w:t>п</w:t>
        <w:br/>
        <w:br/>
        <w:t>о</w:t>
        <w:br/>
        <w:br/>
        <w:t>н</w:t>
        <w:br/>
        <w:br/>
        <w:t>я</w:t>
        <w:br/>
        <w:br/>
        <w:t>т</w:t>
        <w:br/>
        <w:br/>
        <w:t>и</w:t>
        <w:br/>
        <w:br/>
        <w:t>й</w:t>
        <w:br/>
        <w:br/>
        <w:t>)</w:t>
        <w:br/>
        <w:br/>
        <w:t>.</w:t>
        <w:br/>
        <w:br/>
        <w:br/>
        <w:br/>
        <w:br/>
        <w:br/>
        <w:br/>
        <w:br/>
        <w:t>*</w:t>
        <w:br/>
        <w:br/>
        <w:t>*</w:t>
        <w:br/>
        <w:br/>
        <w:t>I</w:t>
        <w:br/>
        <w:br/>
        <w:t>I</w:t>
        <w:br/>
        <w:br/>
        <w:t>.</w:t>
        <w:br/>
        <w:br/>
        <w:t xml:space="preserve"> </w:t>
        <w:br/>
        <w:br/>
        <w:t>О</w:t>
        <w:br/>
        <w:br/>
        <w:t>с</w:t>
        <w:br/>
        <w:br/>
        <w:t>н</w:t>
        <w:br/>
        <w:br/>
        <w:t>о</w:t>
        <w:br/>
        <w:br/>
        <w:t>в</w:t>
        <w:br/>
        <w:br/>
        <w:t>ы</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Б</w:t>
        <w:br/>
        <w:br/>
        <w:t>а</w:t>
        <w:br/>
        <w:br/>
        <w:t>з</w:t>
        <w:br/>
        <w:br/>
        <w:t>о</w:t>
        <w:br/>
        <w:br/>
        <w:t>в</w:t>
        <w:br/>
        <w:br/>
        <w:t>ы</w:t>
        <w:br/>
        <w:br/>
        <w:t>е</w:t>
        <w:br/>
        <w:br/>
        <w:t xml:space="preserve"> </w:t>
        <w:br/>
        <w:br/>
        <w:t>п</w:t>
        <w:br/>
        <w:br/>
        <w:t>о</w:t>
        <w:br/>
        <w:br/>
        <w:t>н</w:t>
        <w:br/>
        <w:br/>
        <w:t>я</w:t>
        <w:br/>
        <w:br/>
        <w:t>т</w:t>
        <w:br/>
        <w:br/>
        <w:t>и</w:t>
        <w:br/>
        <w:br/>
        <w:t>я</w:t>
        <w:br/>
        <w:br/>
        <w:t>*</w:t>
        <w:br/>
        <w:br/>
        <w:t>*</w:t>
        <w:br/>
        <w:br/>
        <w:br/>
        <w:br/>
        <w:br/>
        <w:br/>
        <w:br/>
        <w:br/>
        <w:t>*</w:t>
        <w:br/>
        <w:br/>
        <w:t xml:space="preserve"> </w:t>
        <w:br/>
        <w:br/>
        <w:t xml:space="preserve"> </w:t>
        <w:br/>
        <w:br/>
        <w:t xml:space="preserve"> </w:t>
        <w:br/>
        <w:br/>
        <w:t>Ч</w:t>
        <w:br/>
        <w:br/>
        <w:t>т</w:t>
        <w:br/>
        <w:br/>
        <w:t>о</w:t>
        <w:br/>
        <w:br/>
        <w:t xml:space="preserve"> </w:t>
        <w:br/>
        <w:br/>
        <w:t>т</w:t>
        <w:br/>
        <w:br/>
        <w:t>а</w:t>
        <w:br/>
        <w:br/>
        <w:t>к</w:t>
        <w:br/>
        <w:br/>
        <w:t>о</w:t>
        <w:br/>
        <w:br/>
        <w:t>е</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w:t>
        <w:br/>
        <w:br/>
        <w:br/>
        <w:br/>
        <w:br/>
        <w:t>*</w:t>
        <w:br/>
        <w:br/>
        <w:t xml:space="preserve"> </w:t>
        <w:br/>
        <w:br/>
        <w:t xml:space="preserve"> </w:t>
        <w:br/>
        <w:br/>
        <w:t xml:space="preserve"> </w:t>
        <w:br/>
        <w:br/>
        <w:t>Д</w:t>
        <w:br/>
        <w:br/>
        <w:t>в</w:t>
        <w:br/>
        <w:br/>
        <w:t>о</w:t>
        <w:br/>
        <w:br/>
        <w:t>и</w:t>
        <w:br/>
        <w:br/>
        <w:t>ч</w:t>
        <w:br/>
        <w:br/>
        <w:t>н</w:t>
        <w:br/>
        <w:br/>
        <w:t>а</w:t>
        <w:br/>
        <w:br/>
        <w:t>я</w:t>
        <w:br/>
        <w:br/>
        <w:t xml:space="preserve"> </w:t>
        <w:br/>
        <w:br/>
        <w:t>с</w:t>
        <w:br/>
        <w:br/>
        <w:t>и</w:t>
        <w:br/>
        <w:br/>
        <w:t>с</w:t>
        <w:br/>
        <w:br/>
        <w:t>т</w:t>
        <w:br/>
        <w:br/>
        <w:t>е</w:t>
        <w:br/>
        <w:br/>
        <w:t>м</w:t>
        <w:br/>
        <w:br/>
        <w:t>а</w:t>
        <w:br/>
        <w:br/>
        <w:t>:</w:t>
        <w:br/>
        <w:br/>
        <w:t xml:space="preserve"> </w:t>
        <w:br/>
        <w:br/>
        <w:t>к</w:t>
        <w:br/>
        <w:br/>
        <w:t>а</w:t>
        <w:br/>
        <w:br/>
        <w:t>к</w:t>
        <w:br/>
        <w:br/>
        <w:t xml:space="preserve"> </w:t>
        <w:br/>
        <w:br/>
        <w:t>к</w:t>
        <w:br/>
        <w:br/>
        <w:t>о</w:t>
        <w:br/>
        <w:br/>
        <w:t>м</w:t>
        <w:br/>
        <w:br/>
        <w:t>п</w:t>
        <w:br/>
        <w:br/>
        <w:t>ь</w:t>
        <w:br/>
        <w:br/>
        <w:t>ю</w:t>
        <w:br/>
        <w:br/>
        <w:t>т</w:t>
        <w:br/>
        <w:br/>
        <w:t>е</w:t>
        <w:br/>
        <w:br/>
        <w:t>р</w:t>
        <w:br/>
        <w:br/>
        <w:t>ы</w:t>
        <w:br/>
        <w:br/>
        <w:t xml:space="preserve"> </w:t>
        <w:br/>
        <w:br/>
        <w:t>п</w:t>
        <w:br/>
        <w:br/>
        <w:t>о</w:t>
        <w:br/>
        <w:br/>
        <w:t>н</w:t>
        <w:br/>
        <w:br/>
        <w:t>и</w:t>
        <w:br/>
        <w:br/>
        <w:t>м</w:t>
        <w:br/>
        <w:br/>
        <w:t>а</w:t>
        <w:br/>
        <w:br/>
        <w:t>ю</w:t>
        <w:br/>
        <w:br/>
        <w:t>т</w:t>
        <w:br/>
        <w:br/>
        <w:t xml:space="preserve"> </w:t>
        <w:br/>
        <w:br/>
        <w:t>и</w:t>
        <w:br/>
        <w:br/>
        <w:t>н</w:t>
        <w:br/>
        <w:br/>
        <w:t>ф</w:t>
        <w:br/>
        <w:br/>
        <w:t>о</w:t>
        <w:br/>
        <w:br/>
        <w:t>р</w:t>
        <w:br/>
        <w:br/>
        <w:t>м</w:t>
        <w:br/>
        <w:br/>
        <w:t>а</w:t>
        <w:br/>
        <w:br/>
        <w:t>ц</w:t>
        <w:br/>
        <w:br/>
        <w:t>и</w:t>
        <w:br/>
        <w:br/>
        <w:t>ю</w:t>
        <w:br/>
        <w:br/>
        <w:t>.</w:t>
        <w:br/>
        <w:br/>
        <w:br/>
        <w:br/>
        <w:br/>
        <w:t>*</w:t>
        <w:br/>
        <w:br/>
        <w:t xml:space="preserve"> </w:t>
        <w:br/>
        <w:br/>
        <w:t xml:space="preserve"> </w:t>
        <w:br/>
        <w:br/>
        <w:t xml:space="preserve"> </w:t>
        <w:br/>
        <w:br/>
        <w:t>А</w:t>
        <w:br/>
        <w:br/>
        <w:t>п</w:t>
        <w:br/>
        <w:br/>
        <w:t>п</w:t>
        <w:br/>
        <w:br/>
        <w:t>а</w:t>
        <w:br/>
        <w:br/>
        <w:t>р</w:t>
        <w:br/>
        <w:br/>
        <w:t>а</w:t>
        <w:br/>
        <w:br/>
        <w:t>т</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v</w:t>
        <w:br/>
        <w:br/>
        <w:t>s</w:t>
        <w:br/>
        <w:br/>
        <w:t>.</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t xml:space="preserve"> </w:t>
        <w:br/>
        <w:br/>
        <w:t>р</w:t>
        <w:br/>
        <w:br/>
        <w:t>а</w:t>
        <w:br/>
        <w:br/>
        <w:t>з</w:t>
        <w:br/>
        <w:br/>
        <w:t>л</w:t>
        <w:br/>
        <w:br/>
        <w:t>и</w:t>
        <w:br/>
        <w:br/>
        <w:t>ч</w:t>
        <w:br/>
        <w:br/>
        <w:t>и</w:t>
        <w:br/>
        <w:br/>
        <w:t>е</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е</w:t>
        <w:br/>
        <w:br/>
        <w:t>.</w:t>
        <w:br/>
        <w:br/>
        <w:br/>
        <w:br/>
        <w:br/>
        <w:t>*</w:t>
        <w:br/>
        <w:br/>
        <w:t xml:space="preserve"> </w:t>
        <w:br/>
        <w:br/>
        <w:t xml:space="preserve"> </w:t>
        <w:br/>
        <w:br/>
        <w:t xml:space="preserve"> </w:t>
        <w:br/>
        <w:br/>
        <w:t>Т</w:t>
        <w:br/>
        <w:br/>
        <w:t>и</w:t>
        <w:br/>
        <w:br/>
        <w:t>п</w:t>
        <w:br/>
        <w:br/>
        <w:t>ы</w:t>
        <w:br/>
        <w:br/>
        <w:t xml:space="preserve"> </w:t>
        <w:br/>
        <w:br/>
        <w:t>к</w:t>
        <w:br/>
        <w:br/>
        <w:t>о</w:t>
        <w:br/>
        <w:br/>
        <w:t>м</w:t>
        <w:br/>
        <w:br/>
        <w:t>п</w:t>
        <w:br/>
        <w:br/>
        <w:t>ь</w:t>
        <w:br/>
        <w:br/>
        <w:t>ю</w:t>
        <w:br/>
        <w:br/>
        <w:t>т</w:t>
        <w:br/>
        <w:br/>
        <w:t>е</w:t>
        <w:br/>
        <w:br/>
        <w:t>р</w:t>
        <w:br/>
        <w:br/>
        <w:t>о</w:t>
        <w:br/>
        <w:br/>
        <w:t>в</w:t>
        <w:br/>
        <w:br/>
        <w:t>:</w:t>
        <w:br/>
        <w:br/>
        <w:t xml:space="preserve"> </w:t>
        <w:br/>
        <w:br/>
        <w:t>п</w:t>
        <w:br/>
        <w:br/>
        <w:t>е</w:t>
        <w:br/>
        <w:br/>
        <w:t>р</w:t>
        <w:br/>
        <w:br/>
        <w:t>с</w:t>
        <w:br/>
        <w:br/>
        <w:t>о</w:t>
        <w:br/>
        <w:br/>
        <w:t>н</w:t>
        <w:br/>
        <w:br/>
        <w:t>а</w:t>
        <w:br/>
        <w:br/>
        <w:t>л</w:t>
        <w:br/>
        <w:br/>
        <w:t>ь</w:t>
        <w:br/>
        <w:br/>
        <w:t>н</w:t>
        <w:br/>
        <w:br/>
        <w:t>ы</w:t>
        <w:br/>
        <w:br/>
        <w:t>е</w:t>
        <w:br/>
        <w:br/>
        <w:t xml:space="preserve"> </w:t>
        <w:br/>
        <w:br/>
        <w:t>к</w:t>
        <w:br/>
        <w:br/>
        <w:t>о</w:t>
        <w:br/>
        <w:br/>
        <w:t>м</w:t>
        <w:br/>
        <w:br/>
        <w:t>п</w:t>
        <w:br/>
        <w:br/>
        <w:t>ь</w:t>
        <w:br/>
        <w:br/>
        <w:t>ю</w:t>
        <w:br/>
        <w:br/>
        <w:t>т</w:t>
        <w:br/>
        <w:br/>
        <w:t>е</w:t>
        <w:br/>
        <w:br/>
        <w:t>р</w:t>
        <w:br/>
        <w:br/>
        <w:t>ы</w:t>
        <w:br/>
        <w:br/>
        <w:t>,</w:t>
        <w:br/>
        <w:br/>
        <w:t xml:space="preserve"> </w:t>
        <w:br/>
        <w:br/>
        <w:t>с</w:t>
        <w:br/>
        <w:br/>
        <w:t>е</w:t>
        <w:br/>
        <w:br/>
        <w:t>р</w:t>
        <w:br/>
        <w:br/>
        <w:t>в</w:t>
        <w:br/>
        <w:br/>
        <w:t>е</w:t>
        <w:br/>
        <w:br/>
        <w:t>р</w:t>
        <w:br/>
        <w:br/>
        <w:t>ы</w:t>
        <w:br/>
        <w:br/>
        <w:t>,</w:t>
        <w:br/>
        <w:br/>
        <w:t xml:space="preserve"> </w:t>
        <w:br/>
        <w:br/>
        <w:t>п</w:t>
        <w:br/>
        <w:br/>
        <w:t>р</w:t>
        <w:br/>
        <w:br/>
        <w:t>о</w:t>
        <w:br/>
        <w:br/>
        <w:t>м</w:t>
        <w:br/>
        <w:br/>
        <w:t>ы</w:t>
        <w:br/>
        <w:br/>
        <w:t>ш</w:t>
        <w:br/>
        <w:br/>
        <w:t>л</w:t>
        <w:br/>
        <w:br/>
        <w:t>е</w:t>
        <w:br/>
        <w:br/>
        <w:t>н</w:t>
        <w:br/>
        <w:br/>
        <w:t>н</w:t>
        <w:br/>
        <w:br/>
        <w:t>ы</w:t>
        <w:br/>
        <w:br/>
        <w:t>е</w:t>
        <w:br/>
        <w:br/>
        <w:t xml:space="preserve"> </w:t>
        <w:br/>
        <w:br/>
        <w:t>к</w:t>
        <w:br/>
        <w:br/>
        <w:t>о</w:t>
        <w:br/>
        <w:br/>
        <w:t>н</w:t>
        <w:br/>
        <w:br/>
        <w:t>т</w:t>
        <w:br/>
        <w:br/>
        <w:t>р</w:t>
        <w:br/>
        <w:br/>
        <w:t>о</w:t>
        <w:br/>
        <w:br/>
        <w:t>л</w:t>
        <w:br/>
        <w:br/>
        <w:t>л</w:t>
        <w:br/>
        <w:br/>
        <w:t>е</w:t>
        <w:br/>
        <w:br/>
        <w:t>р</w:t>
        <w:br/>
        <w:br/>
        <w:t>ы</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к</w:t>
        <w:br/>
        <w:br/>
        <w:t>о</w:t>
        <w:br/>
        <w:br/>
        <w:t>м</w:t>
        <w:br/>
        <w:br/>
        <w:t>п</w:t>
        <w:br/>
        <w:br/>
        <w:t>о</w:t>
        <w:br/>
        <w:br/>
        <w:t>н</w:t>
        <w:br/>
        <w:br/>
        <w:t>е</w:t>
        <w:br/>
        <w:br/>
        <w:t>н</w:t>
        <w:br/>
        <w:br/>
        <w:t>т</w:t>
        <w:br/>
        <w:br/>
        <w:t>ы</w:t>
        <w:br/>
        <w:br/>
        <w:t xml:space="preserve"> </w:t>
        <w:br/>
        <w:br/>
        <w:t>к</w:t>
        <w:br/>
        <w:br/>
        <w:t>о</w:t>
        <w:br/>
        <w:br/>
        <w:t>м</w:t>
        <w:br/>
        <w:br/>
        <w:t>п</w:t>
        <w:br/>
        <w:br/>
        <w:t>ь</w:t>
        <w:br/>
        <w:br/>
        <w:t>ю</w:t>
        <w:br/>
        <w:br/>
        <w:t>т</w:t>
        <w:br/>
        <w:br/>
        <w:t>е</w:t>
        <w:br/>
        <w:br/>
        <w:t>р</w:t>
        <w:br/>
        <w:br/>
        <w:t>а</w:t>
        <w:br/>
        <w:br/>
        <w:t>:</w:t>
        <w:br/>
        <w:br/>
        <w:t xml:space="preserve"> </w:t>
        <w:br/>
        <w:br/>
        <w:t>п</w:t>
        <w:br/>
        <w:br/>
        <w:t>р</w:t>
        <w:br/>
        <w:br/>
        <w:t>о</w:t>
        <w:br/>
        <w:br/>
        <w:t>ц</w:t>
        <w:br/>
        <w:br/>
        <w:t>е</w:t>
        <w:br/>
        <w:br/>
        <w:t>с</w:t>
        <w:br/>
        <w:br/>
        <w:t>с</w:t>
        <w:br/>
        <w:br/>
        <w:t>о</w:t>
        <w:br/>
        <w:br/>
        <w:t>р</w:t>
        <w:br/>
        <w:br/>
        <w:t>,</w:t>
        <w:br/>
        <w:br/>
        <w:t xml:space="preserve"> </w:t>
        <w:br/>
        <w:br/>
        <w:t>п</w:t>
        <w:br/>
        <w:br/>
        <w:t>а</w:t>
        <w:br/>
        <w:br/>
        <w:t>м</w:t>
        <w:br/>
        <w:br/>
        <w:t>я</w:t>
        <w:br/>
        <w:br/>
        <w:t>т</w:t>
        <w:br/>
        <w:br/>
        <w:t>ь</w:t>
        <w:br/>
        <w:br/>
        <w:t>,</w:t>
        <w:br/>
        <w:br/>
        <w:t xml:space="preserve"> </w:t>
        <w:br/>
        <w:br/>
        <w:t>х</w:t>
        <w:br/>
        <w:br/>
        <w:t>р</w:t>
        <w:br/>
        <w:br/>
        <w:t>а</w:t>
        <w:br/>
        <w:br/>
        <w:t>н</w:t>
        <w:br/>
        <w:br/>
        <w:t>и</w:t>
        <w:br/>
        <w:br/>
        <w:t>л</w:t>
        <w:br/>
        <w:br/>
        <w:t>и</w:t>
        <w:br/>
        <w:br/>
        <w:t>щ</w:t>
        <w:br/>
        <w:br/>
        <w:t>е</w:t>
        <w:br/>
        <w:br/>
        <w:t xml:space="preserve"> </w:t>
        <w:br/>
        <w:br/>
        <w:t>д</w:t>
        <w:br/>
        <w:br/>
        <w:t>а</w:t>
        <w:br/>
        <w:br/>
        <w:t>н</w:t>
        <w:br/>
        <w:br/>
        <w:t>н</w:t>
        <w:br/>
        <w:br/>
        <w:t>ы</w:t>
        <w:br/>
        <w:br/>
        <w:t>х</w:t>
        <w:br/>
        <w:br/>
        <w:t>,</w:t>
        <w:br/>
        <w:br/>
        <w:t xml:space="preserve"> </w:t>
        <w:br/>
        <w:br/>
        <w:t>у</w:t>
        <w:br/>
        <w:br/>
        <w:t>с</w:t>
        <w:br/>
        <w:br/>
        <w:t>т</w:t>
        <w:br/>
        <w:br/>
        <w:t>р</w:t>
        <w:br/>
        <w:br/>
        <w:t>о</w:t>
        <w:br/>
        <w:br/>
        <w:t>й</w:t>
        <w:br/>
        <w:br/>
        <w:t>с</w:t>
        <w:br/>
        <w:br/>
        <w:t>т</w:t>
        <w:br/>
        <w:br/>
        <w:t>в</w:t>
        <w:br/>
        <w:br/>
        <w:t>а</w:t>
        <w:br/>
        <w:br/>
        <w:t xml:space="preserve"> </w:t>
        <w:br/>
        <w:br/>
        <w:t>в</w:t>
        <w:br/>
        <w:br/>
        <w:t>в</w:t>
        <w:br/>
        <w:br/>
        <w:t>о</w:t>
        <w:br/>
        <w:br/>
        <w:t>д</w:t>
        <w:br/>
        <w:br/>
        <w:t>а</w:t>
        <w:br/>
        <w:br/>
        <w:t>/</w:t>
        <w:br/>
        <w:br/>
        <w:t>в</w:t>
        <w:br/>
        <w:br/>
        <w:t>ы</w:t>
        <w:br/>
        <w:br/>
        <w:t>в</w:t>
        <w:br/>
        <w:br/>
        <w:t>о</w:t>
        <w:br/>
        <w:br/>
        <w:t>д</w:t>
        <w:br/>
        <w:br/>
        <w:t>а</w:t>
        <w:br/>
        <w:br/>
        <w:t>.</w:t>
        <w:br/>
        <w:br/>
        <w:br/>
        <w:br/>
        <w:br/>
        <w:t>*</w:t>
        <w:br/>
        <w:br/>
        <w:t xml:space="preserve"> </w:t>
        <w:br/>
        <w:br/>
        <w:t xml:space="preserve"> </w:t>
        <w:br/>
        <w:br/>
        <w:t xml:space="preserve"> </w:t>
        <w:br/>
        <w:br/>
        <w:t>О</w:t>
        <w:br/>
        <w:br/>
        <w:t>п</w:t>
        <w:br/>
        <w:br/>
        <w:t>е</w:t>
        <w:br/>
        <w:br/>
        <w:t>р</w:t>
        <w:br/>
        <w:br/>
        <w:t>а</w:t>
        <w:br/>
        <w:br/>
        <w:t>ц</w:t>
        <w:br/>
        <w:br/>
        <w:t>и</w:t>
        <w:br/>
        <w:br/>
        <w:t>о</w:t>
        <w:br/>
        <w:br/>
        <w:t>н</w:t>
        <w:br/>
        <w:br/>
        <w:t>н</w:t>
        <w:br/>
        <w:br/>
        <w:t>ы</w:t>
        <w:br/>
        <w:br/>
        <w:t>е</w:t>
        <w:br/>
        <w:br/>
        <w:t xml:space="preserve"> </w:t>
        <w:br/>
        <w:br/>
        <w:t>с</w:t>
        <w:br/>
        <w:br/>
        <w:t>и</w:t>
        <w:br/>
        <w:br/>
        <w:t>с</w:t>
        <w:br/>
        <w:br/>
        <w:t>т</w:t>
        <w:br/>
        <w:br/>
        <w:t>е</w:t>
        <w:br/>
        <w:br/>
        <w:t>м</w:t>
        <w:br/>
        <w:br/>
        <w:t>ы</w:t>
        <w:br/>
        <w:br/>
        <w:t>:</w:t>
        <w:br/>
        <w:br/>
        <w:t xml:space="preserve"> </w:t>
        <w:br/>
        <w:br/>
        <w:t>W</w:t>
        <w:br/>
        <w:br/>
        <w:t>i</w:t>
        <w:br/>
        <w:br/>
        <w:t>n</w:t>
        <w:br/>
        <w:br/>
        <w:t>d</w:t>
        <w:br/>
        <w:br/>
        <w:t>o</w:t>
        <w:br/>
        <w:br/>
        <w:t>w</w:t>
        <w:br/>
        <w:br/>
        <w:t>s</w:t>
        <w:br/>
        <w:br/>
        <w:t>,</w:t>
        <w:br/>
        <w:br/>
        <w:t xml:space="preserve"> </w:t>
        <w:br/>
        <w:br/>
        <w:t>L</w:t>
        <w:br/>
        <w:br/>
        <w:t>i</w:t>
        <w:br/>
        <w:br/>
        <w:t>n</w:t>
        <w:br/>
        <w:br/>
        <w:t>u</w:t>
        <w:br/>
        <w:br/>
        <w:t>x</w:t>
        <w:br/>
        <w:br/>
        <w:t>,</w:t>
        <w:br/>
        <w:br/>
        <w:t xml:space="preserve"> </w:t>
        <w:br/>
        <w:br/>
        <w:t>и</w:t>
        <w:br/>
        <w:br/>
        <w:t xml:space="preserve"> </w:t>
        <w:br/>
        <w:br/>
        <w:t>и</w:t>
        <w:br/>
        <w:br/>
        <w:t>х</w:t>
        <w:br/>
        <w:br/>
        <w:t xml:space="preserve"> </w:t>
        <w:br/>
        <w:br/>
        <w:t>р</w:t>
        <w:br/>
        <w:br/>
        <w:t>о</w:t>
        <w:br/>
        <w:br/>
        <w:t>л</w:t>
        <w:br/>
        <w:br/>
        <w:t>ь</w:t>
        <w:br/>
        <w:br/>
        <w:t>.</w:t>
        <w:br/>
        <w:br/>
        <w:br/>
        <w:br/>
        <w:br/>
        <w:t>*</w:t>
        <w:br/>
        <w:br/>
        <w:t xml:space="preserve"> </w:t>
        <w:br/>
        <w:br/>
        <w:t xml:space="preserve"> </w:t>
        <w:br/>
        <w:br/>
        <w:t xml:space="preserve"> </w:t>
        <w:br/>
        <w:br/>
        <w:t>*</w:t>
        <w:br/>
        <w:br/>
        <w:t>*</w:t>
        <w:br/>
        <w:br/>
        <w:t>В</w:t>
        <w:br/>
        <w:br/>
        <w:t>о</w:t>
        <w:br/>
        <w:br/>
        <w:t>п</w:t>
        <w:br/>
        <w:br/>
        <w:t>р</w:t>
        <w:br/>
        <w:br/>
        <w:t>о</w:t>
        <w:br/>
        <w:br/>
        <w:t>с</w:t>
        <w:br/>
        <w:br/>
        <w:t>ы</w:t>
        <w:br/>
        <w:br/>
        <w:t xml:space="preserve"> </w:t>
        <w:br/>
        <w:br/>
        <w:t>д</w:t>
        <w:br/>
        <w:br/>
        <w:t>л</w:t>
        <w:br/>
        <w:br/>
        <w:t>я</w:t>
        <w:br/>
        <w:br/>
        <w:t xml:space="preserve"> </w:t>
        <w:br/>
        <w:br/>
        <w:t>с</w:t>
        <w:br/>
        <w:br/>
        <w:t>а</w:t>
        <w:br/>
        <w:br/>
        <w:t>м</w:t>
        <w:br/>
        <w:br/>
        <w:t>о</w:t>
        <w:br/>
        <w:br/>
        <w:t>п</w:t>
        <w:br/>
        <w:br/>
        <w:t>р</w:t>
        <w:br/>
        <w:br/>
        <w:t>о</w:t>
        <w:br/>
        <w:br/>
        <w:t>в</w:t>
        <w:br/>
        <w:br/>
        <w:t>е</w:t>
        <w:br/>
        <w:br/>
        <w:t>р</w:t>
        <w:br/>
        <w:br/>
        <w:t>к</w:t>
        <w:br/>
        <w:br/>
        <w:t>и</w:t>
        <w:br/>
        <w:br/>
        <w:t>*</w:t>
        <w:br/>
        <w:br/>
        <w:t>*</w:t>
        <w:br/>
        <w:br/>
        <w:t>.</w:t>
        <w:br/>
        <w:br/>
        <w:br/>
        <w:br/>
        <w:br/>
        <w:br/>
        <w:br/>
        <w:br/>
        <w:t>*</w:t>
        <w:br/>
        <w:br/>
        <w:t>*</w:t>
        <w:br/>
        <w:br/>
        <w:t>I</w:t>
        <w:br/>
        <w:br/>
        <w:t>I</w:t>
        <w:br/>
        <w:br/>
        <w:t>I</w:t>
        <w:br/>
        <w:br/>
        <w:t>.</w:t>
        <w:br/>
        <w:br/>
        <w:t xml:space="preserve"> </w:t>
        <w:br/>
        <w:br/>
        <w:t>К</w:t>
        <w:br/>
        <w:br/>
        <w:t>о</w:t>
        <w:br/>
        <w:br/>
        <w:t>м</w:t>
        <w:br/>
        <w:br/>
        <w:t>п</w:t>
        <w:br/>
        <w:br/>
        <w:t>ь</w:t>
        <w:br/>
        <w:br/>
        <w:t>ю</w:t>
        <w:br/>
        <w:br/>
        <w:t>т</w:t>
        <w:br/>
        <w:br/>
        <w:t>е</w:t>
        <w:br/>
        <w:br/>
        <w:t>р</w:t>
        <w:br/>
        <w:br/>
        <w:t>н</w:t>
        <w:br/>
        <w:br/>
        <w:t>ы</w:t>
        <w:br/>
        <w:br/>
        <w:t>е</w:t>
        <w:br/>
        <w:br/>
        <w:t xml:space="preserve"> </w:t>
        <w:br/>
        <w:br/>
        <w:t>с</w:t>
        <w:br/>
        <w:br/>
        <w:t>е</w:t>
        <w:br/>
        <w:br/>
        <w:t>т</w:t>
        <w:br/>
        <w:br/>
        <w:t>и</w:t>
        <w:br/>
        <w:br/>
        <w:t>:</w:t>
        <w:br/>
        <w:br/>
        <w:t xml:space="preserve"> </w:t>
        <w:br/>
        <w:br/>
        <w:t>о</w:t>
        <w:br/>
        <w:br/>
        <w:t>т</w:t>
        <w:br/>
        <w:br/>
        <w:t xml:space="preserve"> </w:t>
        <w:br/>
        <w:br/>
        <w:t>а</w:t>
        <w:br/>
        <w:br/>
        <w:t>в</w:t>
        <w:br/>
        <w:br/>
        <w:t>т</w:t>
        <w:br/>
        <w:br/>
        <w:t>о</w:t>
        <w:br/>
        <w:br/>
        <w:t>м</w:t>
        <w:br/>
        <w:br/>
        <w:t>а</w:t>
        <w:br/>
        <w:br/>
        <w:t>т</w:t>
        <w:br/>
        <w:br/>
        <w:t>и</w:t>
        <w:br/>
        <w:br/>
        <w:t>з</w:t>
        <w:br/>
        <w:br/>
        <w:t>а</w:t>
        <w:br/>
        <w:br/>
        <w:t>ц</w:t>
        <w:br/>
        <w:br/>
        <w:t>и</w:t>
        <w:br/>
        <w:br/>
        <w:t>и</w:t>
        <w:br/>
        <w:br/>
        <w:t xml:space="preserve"> </w:t>
        <w:br/>
        <w:br/>
        <w:t>д</w:t>
        <w:br/>
        <w:br/>
        <w:t>о</w:t>
        <w:br/>
        <w:br/>
        <w:t xml:space="preserve"> </w:t>
        <w:br/>
        <w:br/>
        <w:t>к</w:t>
        <w:br/>
        <w:br/>
        <w:t>о</w:t>
        <w:br/>
        <w:br/>
        <w:t>р</w:t>
        <w:br/>
        <w:br/>
        <w:t>п</w:t>
        <w:br/>
        <w:br/>
        <w:t>о</w:t>
        <w:br/>
        <w:br/>
        <w:t>р</w:t>
        <w:br/>
        <w:br/>
        <w:t>а</w:t>
        <w:br/>
        <w:br/>
        <w:t>т</w:t>
        <w:br/>
        <w:br/>
        <w:t>и</w:t>
        <w:br/>
        <w:br/>
        <w:t>в</w:t>
        <w:br/>
        <w:br/>
        <w:t>н</w:t>
        <w:br/>
        <w:br/>
        <w:t>ы</w:t>
        <w:br/>
        <w:br/>
        <w:t>х</w:t>
        <w:br/>
        <w:br/>
        <w:t xml:space="preserve"> </w:t>
        <w:br/>
        <w:br/>
        <w:t>с</w:t>
        <w:br/>
        <w:br/>
        <w:t>е</w:t>
        <w:br/>
        <w:br/>
        <w:t>т</w:t>
        <w:br/>
        <w:br/>
        <w:t>е</w:t>
        <w:br/>
        <w:br/>
        <w:t>й</w:t>
        <w:br/>
        <w:br/>
        <w:t>*</w:t>
        <w:br/>
        <w:br/>
        <w:t>*</w:t>
        <w:br/>
        <w:br/>
        <w:br/>
        <w:br/>
        <w:br/>
        <w:br/>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н</w:t>
        <w:br/>
        <w:br/>
        <w:t>а</w:t>
        <w:br/>
        <w:br/>
        <w:t xml:space="preserve"> </w:t>
        <w:br/>
        <w:br/>
        <w:t>Н</w:t>
        <w:br/>
        <w:br/>
        <w:t>П</w:t>
        <w:br/>
        <w:br/>
        <w:t>З</w:t>
        <w:br/>
        <w:br/>
        <w:t>:</w:t>
        <w:br/>
        <w:br/>
        <w:t xml:space="preserve"> </w:t>
        <w:br/>
        <w:br/>
        <w:t>р</w:t>
        <w:br/>
        <w:br/>
        <w:t>о</w:t>
        <w:br/>
        <w:br/>
        <w:t>л</w:t>
        <w:br/>
        <w:br/>
        <w:t>ь</w:t>
        <w:br/>
        <w:br/>
        <w:t xml:space="preserve"> </w:t>
        <w:br/>
        <w:br/>
        <w:t>к</w:t>
        <w:br/>
        <w:br/>
        <w:t>о</w:t>
        <w:br/>
        <w:br/>
        <w:t>м</w:t>
        <w:br/>
        <w:br/>
        <w:t>п</w:t>
        <w:br/>
        <w:br/>
        <w:t>ь</w:t>
        <w:br/>
        <w:br/>
        <w:t>ю</w:t>
        <w:br/>
        <w:br/>
        <w:t>т</w:t>
        <w:br/>
        <w:br/>
        <w:t>е</w:t>
        <w:br/>
        <w:br/>
        <w:t>р</w:t>
        <w:br/>
        <w:br/>
        <w:t>н</w:t>
        <w:br/>
        <w:br/>
        <w:t>ы</w:t>
        <w:br/>
        <w:br/>
        <w:t>х</w:t>
        <w:br/>
        <w:br/>
        <w:t xml:space="preserve"> </w:t>
        <w:br/>
        <w:br/>
        <w:t>с</w:t>
        <w:br/>
        <w:br/>
        <w:t>е</w:t>
        <w:br/>
        <w:br/>
        <w:t>т</w:t>
        <w:br/>
        <w:br/>
        <w:t>е</w:t>
        <w:br/>
        <w:br/>
        <w:t>й</w:t>
        <w:br/>
        <w:br/>
        <w:t xml:space="preserve"> </w:t>
        <w:br/>
        <w:br/>
        <w:t>в</w:t>
        <w:br/>
        <w:br/>
        <w:t xml:space="preserve"> </w:t>
        <w:br/>
        <w:br/>
        <w:t>у</w:t>
        <w:br/>
        <w:br/>
        <w:t>п</w:t>
        <w:br/>
        <w:br/>
        <w:t>р</w:t>
        <w:br/>
        <w:br/>
        <w:t>а</w:t>
        <w:br/>
        <w:br/>
        <w:t>в</w:t>
        <w:br/>
        <w:br/>
        <w:t>л</w:t>
        <w:br/>
        <w:br/>
        <w:t>е</w:t>
        <w:br/>
        <w:br/>
        <w:t>н</w:t>
        <w:br/>
        <w:br/>
        <w:t>и</w:t>
        <w:br/>
        <w:br/>
        <w:t>и</w:t>
        <w:br/>
        <w:br/>
        <w:t xml:space="preserve"> </w:t>
        <w:br/>
        <w:br/>
        <w:t>п</w:t>
        <w:br/>
        <w:br/>
        <w:t>р</w:t>
        <w:br/>
        <w:br/>
        <w:t>о</w:t>
        <w:br/>
        <w:br/>
        <w:t>ц</w:t>
        <w:br/>
        <w:br/>
        <w:t>е</w:t>
        <w:br/>
        <w:br/>
        <w:t>с</w:t>
        <w:br/>
        <w:br/>
        <w:t>с</w:t>
        <w:br/>
        <w:br/>
        <w:t>а</w:t>
        <w:br/>
        <w:br/>
        <w:t>м</w:t>
        <w:br/>
        <w:br/>
        <w:t>и</w:t>
        <w:br/>
        <w:br/>
        <w:t>.</w:t>
        <w:br/>
        <w:br/>
        <w:br/>
        <w:br/>
        <w:br/>
        <w:t>*</w:t>
        <w:br/>
        <w:br/>
        <w:t xml:space="preserve"> </w:t>
        <w:br/>
        <w:br/>
        <w:t xml:space="preserve"> </w:t>
        <w:br/>
        <w:br/>
        <w:t xml:space="preserve"> </w:t>
        <w:br/>
        <w:br/>
        <w:t>П</w:t>
        <w:br/>
        <w:br/>
        <w:t>р</w:t>
        <w:br/>
        <w:br/>
        <w:t>о</w:t>
        <w:br/>
        <w:br/>
        <w:t>с</w:t>
        <w:br/>
        <w:br/>
        <w:t>т</w:t>
        <w:br/>
        <w:br/>
        <w:t>е</w:t>
        <w:br/>
        <w:br/>
        <w:t>й</w:t>
        <w:br/>
        <w:br/>
        <w:t>ш</w:t>
        <w:br/>
        <w:br/>
        <w:t>и</w:t>
        <w:br/>
        <w:br/>
        <w:t>е</w:t>
        <w:br/>
        <w:br/>
        <w:t xml:space="preserve"> </w:t>
        <w:br/>
        <w:br/>
        <w:t>с</w:t>
        <w:br/>
        <w:br/>
        <w:t>е</w:t>
        <w:br/>
        <w:br/>
        <w:t>т</w:t>
        <w:br/>
        <w:br/>
        <w:t>и</w:t>
        <w:br/>
        <w:br/>
        <w:t>:</w:t>
        <w:br/>
        <w:br/>
        <w:t xml:space="preserve"> </w:t>
        <w:br/>
        <w:br/>
        <w:t>с</w:t>
        <w:br/>
        <w:br/>
        <w:t>е</w:t>
        <w:br/>
        <w:br/>
        <w:t>т</w:t>
        <w:br/>
        <w:br/>
        <w:t>и</w:t>
        <w:br/>
        <w:br/>
        <w:t xml:space="preserve"> </w:t>
        <w:br/>
        <w:br/>
        <w:t>о</w:t>
        <w:br/>
        <w:br/>
        <w:t>ф</w:t>
        <w:br/>
        <w:br/>
        <w:t>и</w:t>
        <w:br/>
        <w:br/>
        <w:t>с</w:t>
        <w:br/>
        <w:br/>
        <w:t>о</w:t>
        <w:br/>
        <w:br/>
        <w:t>в</w:t>
        <w:br/>
        <w:br/>
        <w:t>,</w:t>
        <w:br/>
        <w:br/>
        <w:t xml:space="preserve"> </w:t>
        <w:br/>
        <w:br/>
        <w:t>с</w:t>
        <w:br/>
        <w:br/>
        <w:t>е</w:t>
        <w:br/>
        <w:br/>
        <w:t>т</w:t>
        <w:br/>
        <w:br/>
        <w:t>и</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br/>
        <w:br/>
        <w:br/>
        <w:t>*</w:t>
        <w:br/>
        <w:br/>
        <w:t xml:space="preserve"> </w:t>
        <w:br/>
        <w:br/>
        <w:t xml:space="preserve"> </w:t>
        <w:br/>
        <w:br/>
        <w:t xml:space="preserve"> </w:t>
        <w:br/>
        <w:br/>
        <w:t>Т</w:t>
        <w:br/>
        <w:br/>
        <w:t>и</w:t>
        <w:br/>
        <w:br/>
        <w:t>п</w:t>
        <w:br/>
        <w:br/>
        <w:t>ы</w:t>
        <w:br/>
        <w:br/>
        <w:t xml:space="preserve"> </w:t>
        <w:br/>
        <w:br/>
        <w:t>с</w:t>
        <w:br/>
        <w:br/>
        <w:t>е</w:t>
        <w:br/>
        <w:br/>
        <w:t>т</w:t>
        <w:br/>
        <w:br/>
        <w:t>е</w:t>
        <w:br/>
        <w:br/>
        <w:t>в</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t xml:space="preserve"> </w:t>
        <w:br/>
        <w:br/>
        <w:t>м</w:t>
        <w:br/>
        <w:br/>
        <w:t>а</w:t>
        <w:br/>
        <w:br/>
        <w:t>р</w:t>
        <w:br/>
        <w:br/>
        <w:t>ш</w:t>
        <w:br/>
        <w:br/>
        <w:t>р</w:t>
        <w:br/>
        <w:br/>
        <w:t>у</w:t>
        <w:br/>
        <w:br/>
        <w:t>т</w:t>
        <w:br/>
        <w:br/>
        <w:t>и</w:t>
        <w:br/>
        <w:br/>
        <w:t>з</w:t>
        <w:br/>
        <w:br/>
        <w:t>а</w:t>
        <w:br/>
        <w:br/>
        <w:t>т</w:t>
        <w:br/>
        <w:br/>
        <w:t>о</w:t>
        <w:br/>
        <w:br/>
        <w:t>р</w:t>
        <w:br/>
        <w:br/>
        <w:t>ы</w:t>
        <w:br/>
        <w:br/>
        <w:t>,</w:t>
        <w:br/>
        <w:br/>
        <w:t xml:space="preserve"> </w:t>
        <w:br/>
        <w:br/>
        <w:t>к</w:t>
        <w:br/>
        <w:br/>
        <w:t>о</w:t>
        <w:br/>
        <w:br/>
        <w:t>м</w:t>
        <w:br/>
        <w:br/>
        <w:t>м</w:t>
        <w:br/>
        <w:br/>
        <w:t>у</w:t>
        <w:br/>
        <w:br/>
        <w:t>т</w:t>
        <w:br/>
        <w:br/>
        <w:t>а</w:t>
        <w:br/>
        <w:br/>
        <w:t>т</w:t>
        <w:br/>
        <w:br/>
        <w:t>о</w:t>
        <w:br/>
        <w:br/>
        <w:t>р</w:t>
        <w:br/>
        <w:br/>
        <w:t>ы</w:t>
        <w:br/>
        <w:br/>
        <w:t>,</w:t>
        <w:br/>
        <w:br/>
        <w:t xml:space="preserve"> </w:t>
        <w:br/>
        <w:br/>
        <w:t>т</w:t>
        <w:br/>
        <w:br/>
        <w:t>о</w:t>
        <w:br/>
        <w:br/>
        <w:t>ч</w:t>
        <w:br/>
        <w:br/>
        <w:t>к</w:t>
        <w:br/>
        <w:br/>
        <w:t>и</w:t>
        <w:br/>
        <w:br/>
        <w:t xml:space="preserve"> </w:t>
        <w:br/>
        <w:br/>
        <w:t>д</w:t>
        <w:br/>
        <w:br/>
        <w:t>о</w:t>
        <w:br/>
        <w:br/>
        <w:t>с</w:t>
        <w:br/>
        <w:br/>
        <w:t>т</w:t>
        <w:br/>
        <w:br/>
        <w:t>у</w:t>
        <w:br/>
        <w:br/>
        <w:t>п</w:t>
        <w:br/>
        <w:br/>
        <w:t>а</w:t>
        <w:br/>
        <w:br/>
        <w:t>.</w:t>
        <w:br/>
        <w:br/>
        <w:br/>
        <w:br/>
        <w:br/>
        <w:t>*</w:t>
        <w:br/>
        <w:br/>
        <w:t xml:space="preserve"> </w:t>
        <w:br/>
        <w:br/>
        <w:t xml:space="preserve"> </w:t>
        <w:br/>
        <w:br/>
        <w:t xml:space="preserve"> </w:t>
        <w:br/>
        <w:br/>
        <w:t>С</w:t>
        <w:br/>
        <w:br/>
        <w:t>е</w:t>
        <w:br/>
        <w:br/>
        <w:t>т</w:t>
        <w:br/>
        <w:br/>
        <w:t>е</w:t>
        <w:br/>
        <w:br/>
        <w:t>в</w:t>
        <w:br/>
        <w:br/>
        <w:t>ы</w:t>
        <w:br/>
        <w:br/>
        <w:t>е</w:t>
        <w:br/>
        <w:br/>
        <w:t xml:space="preserve"> </w:t>
        <w:br/>
        <w:br/>
        <w:t>п</w:t>
        <w:br/>
        <w:br/>
        <w:t>р</w:t>
        <w:br/>
        <w:br/>
        <w:t>о</w:t>
        <w:br/>
        <w:br/>
        <w:t>т</w:t>
        <w:br/>
        <w:br/>
        <w:t>о</w:t>
        <w:br/>
        <w:br/>
        <w:t>к</w:t>
        <w:br/>
        <w:br/>
        <w:t>о</w:t>
        <w:br/>
        <w:br/>
        <w:t>л</w:t>
        <w:br/>
        <w:br/>
        <w:t>ы</w:t>
        <w:br/>
        <w:br/>
        <w:t>:</w:t>
        <w:br/>
        <w:br/>
        <w:t xml:space="preserve"> </w:t>
        <w:br/>
        <w:br/>
        <w:t>T</w:t>
        <w:br/>
        <w:br/>
        <w:t>C</w:t>
        <w:br/>
        <w:br/>
        <w:t>P</w:t>
        <w:br/>
        <w:br/>
        <w:t>/</w:t>
        <w:br/>
        <w:br/>
        <w:t>I</w:t>
        <w:br/>
        <w:br/>
        <w:t>P</w:t>
        <w:br/>
        <w:br/>
        <w:t>,</w:t>
        <w:br/>
        <w:br/>
        <w:t xml:space="preserve"> </w:t>
        <w:br/>
        <w:br/>
        <w:t>H</w:t>
        <w:br/>
        <w:br/>
        <w:t>T</w:t>
        <w:br/>
        <w:br/>
        <w:t>T</w:t>
        <w:br/>
        <w:br/>
        <w:t>P</w:t>
        <w:br/>
        <w:br/>
        <w:t>,</w:t>
        <w:br/>
        <w:br/>
        <w:t xml:space="preserve"> </w:t>
        <w:br/>
        <w:br/>
        <w:t>F</w:t>
        <w:br/>
        <w:br/>
        <w:t>T</w:t>
        <w:br/>
        <w:br/>
        <w:t>P</w:t>
        <w:br/>
        <w:br/>
        <w:t xml:space="preserve"> </w:t>
        <w:br/>
        <w:br/>
        <w:t>–</w:t>
        <w:br/>
        <w:br/>
        <w:t xml:space="preserve"> </w:t>
        <w:br/>
        <w:br/>
        <w:t>к</w:t>
        <w:br/>
        <w:br/>
        <w:t>а</w:t>
        <w:br/>
        <w:br/>
        <w:t>к</w:t>
        <w:br/>
        <w:br/>
        <w:t xml:space="preserve"> </w:t>
        <w:br/>
        <w:br/>
        <w:t>п</w:t>
        <w:br/>
        <w:br/>
        <w:t>р</w:t>
        <w:br/>
        <w:br/>
        <w:t>о</w:t>
        <w:br/>
        <w:br/>
        <w:t>и</w:t>
        <w:br/>
        <w:br/>
        <w:t>с</w:t>
        <w:br/>
        <w:br/>
        <w:t>х</w:t>
        <w:br/>
        <w:br/>
        <w:t>о</w:t>
        <w:br/>
        <w:br/>
        <w:t>д</w:t>
        <w:br/>
        <w:br/>
        <w:t>и</w:t>
        <w:br/>
        <w:br/>
        <w:t>т</w:t>
        <w:br/>
        <w:br/>
        <w:t xml:space="preserve"> </w:t>
        <w:br/>
        <w:br/>
        <w:t>п</w:t>
        <w:br/>
        <w:br/>
        <w:t>е</w:t>
        <w:br/>
        <w:br/>
        <w:t>р</w:t>
        <w:br/>
        <w:br/>
        <w:t>е</w:t>
        <w:br/>
        <w:br/>
        <w:t>д</w:t>
        <w:br/>
        <w:br/>
        <w:t>а</w:t>
        <w:br/>
        <w:br/>
        <w:t>ч</w:t>
        <w:br/>
        <w:br/>
        <w:t>а</w:t>
        <w:br/>
        <w:br/>
        <w:t xml:space="preserve"> </w:t>
        <w:br/>
        <w:br/>
        <w:t>д</w:t>
        <w:br/>
        <w:br/>
        <w:t>а</w:t>
        <w:br/>
        <w:br/>
        <w:t>н</w:t>
        <w:br/>
        <w:br/>
        <w:t>н</w:t>
        <w:br/>
        <w:br/>
        <w:t>ы</w:t>
        <w:br/>
        <w:br/>
        <w:t>х</w:t>
        <w:br/>
        <w:br/>
        <w:t>.</w:t>
        <w:br/>
        <w:br/>
        <w:br/>
        <w:br/>
        <w:br/>
        <w:t>*</w:t>
        <w:br/>
        <w:br/>
        <w:t xml:space="preserve"> </w:t>
        <w:br/>
        <w:br/>
        <w:t xml:space="preserve"> </w:t>
        <w:br/>
        <w:br/>
        <w:t xml:space="preserve"> </w:t>
        <w:br/>
        <w:br/>
        <w:t>С</w:t>
        <w:br/>
        <w:br/>
        <w:t>е</w:t>
        <w:br/>
        <w:br/>
        <w:t>т</w:t>
        <w:br/>
        <w:br/>
        <w:t>е</w:t>
        <w:br/>
        <w:br/>
        <w:t>в</w:t>
        <w:br/>
        <w:br/>
        <w:t>а</w:t>
        <w:br/>
        <w:br/>
        <w:t>я</w:t>
        <w:br/>
        <w:br/>
        <w:t xml:space="preserve"> </w:t>
        <w:br/>
        <w:br/>
        <w:t>и</w:t>
        <w:br/>
        <w:br/>
        <w:t>н</w:t>
        <w:br/>
        <w:br/>
        <w:t>ф</w:t>
        <w:br/>
        <w:br/>
        <w:t>р</w:t>
        <w:br/>
        <w:br/>
        <w:t>а</w:t>
        <w:br/>
        <w:br/>
        <w:t>с</w:t>
        <w:br/>
        <w:br/>
        <w:t>т</w:t>
        <w:br/>
        <w:br/>
        <w:t>р</w:t>
        <w:br/>
        <w:br/>
        <w:t>у</w:t>
        <w:br/>
        <w:br/>
        <w:t>к</w:t>
        <w:br/>
        <w:br/>
        <w:t>т</w:t>
        <w:br/>
        <w:br/>
        <w:t>у</w:t>
        <w:br/>
        <w:br/>
        <w:t>р</w:t>
        <w:br/>
        <w:br/>
        <w:t>а</w:t>
        <w:br/>
        <w:br/>
        <w:t xml:space="preserve"> </w:t>
        <w:br/>
        <w:br/>
        <w:t>Н</w:t>
        <w:br/>
        <w:br/>
        <w:t>П</w:t>
        <w:br/>
        <w:br/>
        <w:t>З</w:t>
        <w:br/>
        <w:br/>
        <w:t>:</w:t>
        <w:br/>
        <w:br/>
        <w:t xml:space="preserve"> </w:t>
        <w:br/>
        <w:br/>
        <w:t>о</w:t>
        <w:br/>
        <w:br/>
        <w:t>п</w:t>
        <w:br/>
        <w:br/>
        <w:t>и</w:t>
        <w:br/>
        <w:br/>
        <w:t>с</w:t>
        <w:br/>
        <w:br/>
        <w:t>а</w:t>
        <w:br/>
        <w:br/>
        <w:t>н</w:t>
        <w:br/>
        <w:br/>
        <w:t>и</w:t>
        <w:br/>
        <w:br/>
        <w:t>е</w:t>
        <w:br/>
        <w:br/>
        <w:t xml:space="preserve"> </w:t>
        <w:br/>
        <w:br/>
        <w:t>к</w:t>
        <w:br/>
        <w:br/>
        <w:t>л</w:t>
        <w:br/>
        <w:br/>
        <w:t>ю</w:t>
        <w:br/>
        <w:br/>
        <w:t>ч</w:t>
        <w:br/>
        <w:br/>
        <w:t>е</w:t>
        <w:br/>
        <w:br/>
        <w:t>в</w:t>
        <w:br/>
        <w:br/>
        <w:t>ы</w:t>
        <w:br/>
        <w:br/>
        <w:t>х</w:t>
        <w:br/>
        <w:br/>
        <w:t xml:space="preserve"> </w:t>
        <w:br/>
        <w:br/>
        <w:t>к</w:t>
        <w:br/>
        <w:br/>
        <w:t>о</w:t>
        <w:br/>
        <w:br/>
        <w:t>м</w:t>
        <w:br/>
        <w:br/>
        <w:t>п</w:t>
        <w:br/>
        <w:br/>
        <w:t>о</w:t>
        <w:br/>
        <w:br/>
        <w:t>н</w:t>
        <w:br/>
        <w:br/>
        <w:t>е</w:t>
        <w:br/>
        <w:br/>
        <w:t>н</w:t>
        <w:br/>
        <w:br/>
        <w:t>т</w:t>
        <w:br/>
        <w:br/>
        <w:t>о</w:t>
        <w:br/>
        <w:br/>
        <w:t>в</w:t>
        <w:br/>
        <w:br/>
        <w:t>.</w:t>
        <w:br/>
        <w:br/>
        <w:br/>
        <w:br/>
        <w:br/>
        <w:t>*</w:t>
        <w:br/>
        <w:br/>
        <w:t xml:space="preserve"> </w:t>
        <w:br/>
        <w:br/>
        <w:t xml:space="preserve"> </w:t>
        <w:br/>
        <w:br/>
        <w:t xml:space="preserve"> </w:t>
        <w:br/>
        <w:br/>
        <w:t>*</w:t>
        <w:br/>
        <w:br/>
        <w:t>*</w:t>
        <w:br/>
        <w:br/>
        <w:t>П</w:t>
        <w:br/>
        <w:br/>
        <w:t>р</w:t>
        <w:br/>
        <w:br/>
        <w:t>а</w:t>
        <w:br/>
        <w:br/>
        <w:t>к</w:t>
        <w:br/>
        <w:br/>
        <w:t>т</w:t>
        <w:br/>
        <w:br/>
        <w:t>и</w:t>
        <w:br/>
        <w:br/>
        <w:t>ч</w:t>
        <w:br/>
        <w:br/>
        <w:t>е</w:t>
        <w:br/>
        <w:br/>
        <w:t>с</w:t>
        <w:br/>
        <w:br/>
        <w:t>к</w:t>
        <w:br/>
        <w:br/>
        <w:t>и</w:t>
        <w:br/>
        <w:br/>
        <w:t>й</w:t>
        <w:br/>
        <w:br/>
        <w:t xml:space="preserve"> </w:t>
        <w:br/>
        <w:br/>
        <w:t>п</w:t>
        <w:br/>
        <w:br/>
        <w:t>р</w:t>
        <w:br/>
        <w:br/>
        <w:t>и</w:t>
        <w:br/>
        <w:br/>
        <w:t>м</w:t>
        <w:br/>
        <w:br/>
        <w:t>е</w:t>
        <w:br/>
        <w:br/>
        <w:t>р</w:t>
        <w:br/>
        <w:br/>
        <w:t>:</w:t>
        <w:br/>
        <w:br/>
        <w:t>*</w:t>
        <w:br/>
        <w:br/>
        <w:t>*</w:t>
        <w:br/>
        <w:br/>
        <w:t xml:space="preserve"> </w:t>
        <w:br/>
        <w:br/>
        <w:t>П</w:t>
        <w:br/>
        <w:br/>
        <w:t>о</w:t>
        <w:br/>
        <w:br/>
        <w:t>с</w:t>
        <w:br/>
        <w:br/>
        <w:t>т</w:t>
        <w:br/>
        <w:br/>
        <w:t>р</w:t>
        <w:br/>
        <w:br/>
        <w:t>о</w:t>
        <w:br/>
        <w:br/>
        <w:t>е</w:t>
        <w:br/>
        <w:br/>
        <w:t>н</w:t>
        <w:br/>
        <w:br/>
        <w:t>и</w:t>
        <w:br/>
        <w:br/>
        <w:t>е</w:t>
        <w:br/>
        <w:br/>
        <w:t xml:space="preserve"> </w:t>
        <w:br/>
        <w:br/>
        <w:t>п</w:t>
        <w:br/>
        <w:br/>
        <w:t>р</w:t>
        <w:br/>
        <w:br/>
        <w:t>о</w:t>
        <w:br/>
        <w:br/>
        <w:t>с</w:t>
        <w:br/>
        <w:br/>
        <w:t>т</w:t>
        <w:br/>
        <w:br/>
        <w:t>о</w:t>
        <w:br/>
        <w:br/>
        <w:t>й</w:t>
        <w:br/>
        <w:br/>
        <w:t xml:space="preserve"> </w:t>
        <w:br/>
        <w:br/>
        <w:t>л</w:t>
        <w:br/>
        <w:br/>
        <w:t>о</w:t>
        <w:br/>
        <w:br/>
        <w:t>к</w:t>
        <w:br/>
        <w:br/>
        <w:t>а</w:t>
        <w:br/>
        <w:br/>
        <w:t>л</w:t>
        <w:br/>
        <w:br/>
        <w:t>ь</w:t>
        <w:br/>
        <w:br/>
        <w:t>н</w:t>
        <w:br/>
        <w:br/>
        <w:t>о</w:t>
        <w:br/>
        <w:br/>
        <w:t>й</w:t>
        <w:br/>
        <w:br/>
        <w:t xml:space="preserve"> </w:t>
        <w:br/>
        <w:br/>
        <w:t>с</w:t>
        <w:br/>
        <w:br/>
        <w:t>е</w:t>
        <w:br/>
        <w:br/>
        <w:t>т</w:t>
        <w:br/>
        <w:br/>
        <w:t>и</w:t>
        <w:br/>
        <w:br/>
        <w:t xml:space="preserve"> </w:t>
        <w:br/>
        <w:br/>
        <w:t>в</w:t>
        <w:br/>
        <w:br/>
        <w:t xml:space="preserve"> </w:t>
        <w:br/>
        <w:br/>
        <w:t>о</w:t>
        <w:br/>
        <w:br/>
        <w:t>ф</w:t>
        <w:br/>
        <w:br/>
        <w:t>и</w:t>
        <w:br/>
        <w:br/>
        <w:t>с</w:t>
        <w:br/>
        <w:br/>
        <w:t>е</w:t>
        <w:br/>
        <w:br/>
        <w:t xml:space="preserve"> </w:t>
        <w:br/>
        <w:br/>
        <w:t>Н</w:t>
        <w:br/>
        <w:br/>
        <w:t>П</w:t>
        <w:br/>
        <w:br/>
        <w:t>З</w:t>
        <w:br/>
        <w:br/>
        <w:t>.</w:t>
        <w:br/>
        <w:br/>
        <w:br/>
        <w:br/>
        <w:br/>
        <w:t>*</w:t>
        <w:br/>
        <w:br/>
        <w:t xml:space="preserve"> </w:t>
        <w:br/>
        <w:br/>
        <w:t xml:space="preserve"> </w:t>
        <w:br/>
        <w:br/>
        <w:t xml:space="preserve"> </w:t>
        <w:br/>
        <w:br/>
        <w:t>*</w:t>
        <w:br/>
        <w:br/>
        <w:t>*</w:t>
        <w:br/>
        <w:br/>
        <w:t>В</w:t>
        <w:br/>
        <w:br/>
        <w:t>о</w:t>
        <w:br/>
        <w:br/>
        <w:t>п</w:t>
        <w:br/>
        <w:br/>
        <w:t>р</w:t>
        <w:br/>
        <w:br/>
        <w:t>о</w:t>
        <w:br/>
        <w:br/>
        <w:t>с</w:t>
        <w:br/>
        <w:br/>
        <w:t>ы</w:t>
        <w:br/>
        <w:br/>
        <w:t xml:space="preserve"> </w:t>
        <w:br/>
        <w:br/>
        <w:t>д</w:t>
        <w:br/>
        <w:br/>
        <w:t>л</w:t>
        <w:br/>
        <w:br/>
        <w:t>я</w:t>
        <w:br/>
        <w:br/>
        <w:t xml:space="preserve"> </w:t>
        <w:br/>
        <w:br/>
        <w:t>с</w:t>
        <w:br/>
        <w:br/>
        <w:t>а</w:t>
        <w:br/>
        <w:br/>
        <w:t>м</w:t>
        <w:br/>
        <w:br/>
        <w:t>о</w:t>
        <w:br/>
        <w:br/>
        <w:t>п</w:t>
        <w:br/>
        <w:br/>
        <w:t>р</w:t>
        <w:br/>
        <w:br/>
        <w:t>о</w:t>
        <w:br/>
        <w:br/>
        <w:t>в</w:t>
        <w:br/>
        <w:br/>
        <w:t>е</w:t>
        <w:br/>
        <w:br/>
        <w:t>р</w:t>
        <w:br/>
        <w:br/>
        <w:t>к</w:t>
        <w:br/>
        <w:br/>
        <w:t>и</w:t>
        <w:br/>
        <w:br/>
        <w:t>*</w:t>
        <w:br/>
        <w:br/>
        <w:t>*</w:t>
        <w:br/>
        <w:br/>
        <w:t>.</w:t>
        <w:br/>
        <w:br/>
        <w:br/>
        <w:br/>
        <w:br/>
        <w:br/>
        <w:br/>
        <w:br/>
        <w:t>*</w:t>
        <w:br/>
        <w:br/>
        <w:t>*</w:t>
        <w:br/>
        <w:br/>
        <w:t>I</w:t>
        <w:br/>
        <w:br/>
        <w:t>V</w:t>
        <w:br/>
        <w:br/>
        <w:t>.</w:t>
        <w:br/>
        <w:br/>
        <w:t xml:space="preserve"> </w:t>
        <w:br/>
        <w:br/>
        <w:t>А</w:t>
        <w:br/>
        <w:br/>
        <w:t>п</w:t>
        <w:br/>
        <w:br/>
        <w:t>п</w:t>
        <w:br/>
        <w:br/>
        <w:t>а</w:t>
        <w:br/>
        <w:br/>
        <w:t>р</w:t>
        <w:br/>
        <w:br/>
        <w:t>а</w:t>
        <w:br/>
        <w:br/>
        <w:t>т</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ч</w:t>
        <w:br/>
        <w:br/>
        <w:t>и</w:t>
        <w:br/>
        <w:br/>
        <w:t>к</w:t>
        <w:br/>
        <w:br/>
        <w:t>а</w:t>
        <w:br/>
        <w:br/>
        <w:t>*</w:t>
        <w:br/>
        <w:br/>
        <w:t>*</w:t>
        <w:br/>
        <w:br/>
        <w:br/>
        <w:br/>
        <w:br/>
        <w:br/>
        <w:br/>
        <w:br/>
        <w:t>*</w:t>
        <w:br/>
        <w:br/>
        <w:t xml:space="preserve"> </w:t>
        <w:br/>
        <w:br/>
        <w:t xml:space="preserve"> </w:t>
        <w:br/>
        <w:br/>
        <w:t xml:space="preserve"> </w:t>
        <w:br/>
        <w:br/>
        <w:t>Р</w:t>
        <w:br/>
        <w:br/>
        <w:t>а</w:t>
        <w:br/>
        <w:br/>
        <w:t>б</w:t>
        <w:br/>
        <w:br/>
        <w:t>о</w:t>
        <w:br/>
        <w:br/>
        <w:t>ч</w:t>
        <w:br/>
        <w:br/>
        <w:t>и</w:t>
        <w:br/>
        <w:br/>
        <w:t>е</w:t>
        <w:br/>
        <w:br/>
        <w:t xml:space="preserve"> </w:t>
        <w:br/>
        <w:br/>
        <w:t>с</w:t>
        <w:br/>
        <w:br/>
        <w:t>т</w:t>
        <w:br/>
        <w:br/>
        <w:t>а</w:t>
        <w:br/>
        <w:br/>
        <w:t>н</w:t>
        <w:br/>
        <w:br/>
        <w:t>ц</w:t>
        <w:br/>
        <w:br/>
        <w:t>и</w:t>
        <w:br/>
        <w:br/>
        <w:t>и</w:t>
        <w:br/>
        <w:br/>
        <w:t>:</w:t>
        <w:br/>
        <w:br/>
        <w:t xml:space="preserve"> </w:t>
        <w:br/>
        <w:br/>
        <w:t>в</w:t>
        <w:br/>
        <w:br/>
        <w:t>ы</w:t>
        <w:br/>
        <w:br/>
        <w:t>б</w:t>
        <w:br/>
        <w:br/>
        <w:t>о</w:t>
        <w:br/>
        <w:br/>
        <w:t>р</w:t>
        <w:br/>
        <w:br/>
        <w:t xml:space="preserve"> </w:t>
        <w:br/>
        <w:br/>
        <w:t>о</w:t>
        <w:br/>
        <w:br/>
        <w:t>б</w:t>
        <w:br/>
        <w:br/>
        <w:t>о</w:t>
        <w:br/>
        <w:br/>
        <w:t>р</w:t>
        <w:br/>
        <w:br/>
        <w:t>у</w:t>
        <w:br/>
        <w:br/>
        <w:t>д</w:t>
        <w:br/>
        <w:br/>
        <w:t>о</w:t>
        <w:br/>
        <w:br/>
        <w:t>в</w:t>
        <w:br/>
        <w:br/>
        <w:t>а</w:t>
        <w:br/>
        <w:br/>
        <w:t>н</w:t>
        <w:br/>
        <w:br/>
        <w:t>и</w:t>
        <w:br/>
        <w:br/>
        <w:t>я</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w:t>
        <w:br/>
        <w:br/>
        <w:t xml:space="preserve"> </w:t>
        <w:br/>
        <w:br/>
        <w:t xml:space="preserve"> </w:t>
        <w:br/>
        <w:br/>
        <w:t xml:space="preserve"> </w:t>
        <w:br/>
        <w:br/>
        <w:t>С</w:t>
        <w:br/>
        <w:br/>
        <w:t>е</w:t>
        <w:br/>
        <w:br/>
        <w:t>р</w:t>
        <w:br/>
        <w:br/>
        <w:t>в</w:t>
        <w:br/>
        <w:br/>
        <w:t>е</w:t>
        <w:br/>
        <w:br/>
        <w:t>р</w:t>
        <w:br/>
        <w:br/>
        <w:t>ы</w:t>
        <w:br/>
        <w:br/>
        <w:t>:</w:t>
        <w:br/>
        <w:br/>
        <w:t xml:space="preserve"> </w:t>
        <w:br/>
        <w:br/>
        <w:t>т</w:t>
        <w:br/>
        <w:br/>
        <w:t>и</w:t>
        <w:br/>
        <w:br/>
        <w:t>п</w:t>
        <w:br/>
        <w:br/>
        <w:t>ы</w:t>
        <w:br/>
        <w:br/>
        <w:t xml:space="preserve"> </w:t>
        <w:br/>
        <w:br/>
        <w:t>с</w:t>
        <w:br/>
        <w:br/>
        <w:t>е</w:t>
        <w:br/>
        <w:br/>
        <w:t>р</w:t>
        <w:br/>
        <w:br/>
        <w:t>в</w:t>
        <w:br/>
        <w:br/>
        <w:t>е</w:t>
        <w:br/>
        <w:br/>
        <w:t>р</w:t>
        <w:br/>
        <w:br/>
        <w:t>о</w:t>
        <w:br/>
        <w:br/>
        <w:t>в</w:t>
        <w:br/>
        <w:br/>
        <w:t>,</w:t>
        <w:br/>
        <w:br/>
        <w:t xml:space="preserve"> </w:t>
        <w:br/>
        <w:br/>
        <w:t>ф</w:t>
        <w:br/>
        <w:br/>
        <w:t>у</w:t>
        <w:br/>
        <w:br/>
        <w:t>н</w:t>
        <w:br/>
        <w:br/>
        <w:t>к</w:t>
        <w:br/>
        <w:br/>
        <w:t>ц</w:t>
        <w:br/>
        <w:br/>
        <w:t>и</w:t>
        <w:br/>
        <w:br/>
        <w:t>и</w:t>
        <w:br/>
        <w:br/>
        <w:t>,</w:t>
        <w:br/>
        <w:br/>
        <w:t xml:space="preserve"> </w:t>
        <w:br/>
        <w:br/>
        <w:t>в</w:t>
        <w:br/>
        <w:br/>
        <w:t>ы</w:t>
        <w:br/>
        <w:br/>
        <w:t>б</w:t>
        <w:br/>
        <w:br/>
        <w:t>о</w:t>
        <w:br/>
        <w:br/>
        <w:t>р</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П</w:t>
        <w:br/>
        <w:br/>
        <w:t>р</w:t>
        <w:br/>
        <w:br/>
        <w:t>о</w:t>
        <w:br/>
        <w:br/>
        <w:t>м</w:t>
        <w:br/>
        <w:br/>
        <w:t>ы</w:t>
        <w:br/>
        <w:br/>
        <w:t>ш</w:t>
        <w:br/>
        <w:br/>
        <w:t>л</w:t>
        <w:br/>
        <w:br/>
        <w:t>е</w:t>
        <w:br/>
        <w:br/>
        <w:t>н</w:t>
        <w:br/>
        <w:br/>
        <w:t>н</w:t>
        <w:br/>
        <w:br/>
        <w:t>ы</w:t>
        <w:br/>
        <w:br/>
        <w:t>е</w:t>
        <w:br/>
        <w:br/>
        <w:t xml:space="preserve"> </w:t>
        <w:br/>
        <w:br/>
        <w:t>к</w:t>
        <w:br/>
        <w:br/>
        <w:t>о</w:t>
        <w:br/>
        <w:br/>
        <w:t>м</w:t>
        <w:br/>
        <w:br/>
        <w:t>п</w:t>
        <w:br/>
        <w:br/>
        <w:t>ь</w:t>
        <w:br/>
        <w:br/>
        <w:t>ю</w:t>
        <w:br/>
        <w:br/>
        <w:t>т</w:t>
        <w:br/>
        <w:br/>
        <w:t>е</w:t>
        <w:br/>
        <w:br/>
        <w:t>р</w:t>
        <w:br/>
        <w:br/>
        <w:t>ы</w:t>
        <w:br/>
        <w:br/>
        <w:t xml:space="preserve"> </w:t>
        <w:br/>
        <w:br/>
        <w:t>и</w:t>
        <w:br/>
        <w:br/>
        <w:t xml:space="preserve"> </w:t>
        <w:br/>
        <w:br/>
        <w:t>к</w:t>
        <w:br/>
        <w:br/>
        <w:t>о</w:t>
        <w:br/>
        <w:br/>
        <w:t>н</w:t>
        <w:br/>
        <w:br/>
        <w:t>т</w:t>
        <w:br/>
        <w:br/>
        <w:t>р</w:t>
        <w:br/>
        <w:br/>
        <w:t>о</w:t>
        <w:br/>
        <w:br/>
        <w:t>л</w:t>
        <w:br/>
        <w:br/>
        <w:t>л</w:t>
        <w:br/>
        <w:br/>
        <w:t>е</w:t>
        <w:br/>
        <w:br/>
        <w:t>р</w:t>
        <w:br/>
        <w:br/>
        <w:t>ы</w:t>
        <w:br/>
        <w:br/>
        <w:t>:</w:t>
        <w:br/>
        <w:br/>
        <w:t xml:space="preserve"> </w:t>
        <w:br/>
        <w:br/>
        <w:t>о</w:t>
        <w:br/>
        <w:br/>
        <w:t>с</w:t>
        <w:br/>
        <w:br/>
        <w:t>о</w:t>
        <w:br/>
        <w:br/>
        <w:t>б</w:t>
        <w:br/>
        <w:br/>
        <w:t>е</w:t>
        <w:br/>
        <w:br/>
        <w:t>н</w:t>
        <w:br/>
        <w:br/>
        <w:t>н</w:t>
        <w:br/>
        <w:br/>
        <w:t>о</w:t>
        <w:br/>
        <w:br/>
        <w:t>с</w:t>
        <w:br/>
        <w:br/>
        <w:t>т</w:t>
        <w:br/>
        <w:br/>
        <w:t>и</w:t>
        <w:br/>
        <w:br/>
        <w:t xml:space="preserve"> </w:t>
        <w:br/>
        <w:br/>
        <w:t>п</w:t>
        <w:br/>
        <w:br/>
        <w:t>р</w:t>
        <w:br/>
        <w:br/>
        <w:t>и</w:t>
        <w:br/>
        <w:br/>
        <w:t>м</w:t>
        <w:br/>
        <w:br/>
        <w:t>е</w:t>
        <w:br/>
        <w:br/>
        <w:t>н</w:t>
        <w:br/>
        <w:br/>
        <w:t>е</w:t>
        <w:br/>
        <w:br/>
        <w:t>н</w:t>
        <w:br/>
        <w:br/>
        <w:t>и</w:t>
        <w:br/>
        <w:br/>
        <w:t>я</w:t>
        <w:br/>
        <w:br/>
        <w:t xml:space="preserve"> </w:t>
        <w:br/>
        <w:br/>
        <w:t>в</w:t>
        <w:br/>
        <w:br/>
        <w:t xml:space="preserve"> </w:t>
        <w:br/>
        <w:br/>
        <w:t>Н</w:t>
        <w:br/>
        <w:br/>
        <w:t>П</w:t>
        <w:br/>
        <w:br/>
        <w:t>З</w:t>
        <w:br/>
        <w:br/>
        <w:t>.</w:t>
        <w:br/>
        <w:br/>
        <w:br/>
        <w:br/>
        <w:br/>
        <w:t>*</w:t>
        <w:br/>
        <w:br/>
        <w:t xml:space="preserve"> </w:t>
        <w:br/>
        <w:br/>
        <w:t xml:space="preserve"> </w:t>
        <w:br/>
        <w:br/>
        <w:t xml:space="preserve"> </w:t>
        <w:br/>
        <w:br/>
        <w:t>П</w:t>
        <w:br/>
        <w:br/>
        <w:t>е</w:t>
        <w:br/>
        <w:br/>
        <w:t>р</w:t>
        <w:br/>
        <w:br/>
        <w:t>и</w:t>
        <w:br/>
        <w:br/>
        <w:t>ф</w:t>
        <w:br/>
        <w:br/>
        <w:t>е</w:t>
        <w:br/>
        <w:br/>
        <w:t>р</w:t>
        <w:br/>
        <w:br/>
        <w:t>и</w:t>
        <w:br/>
        <w:br/>
        <w:t>й</w:t>
        <w:br/>
        <w:br/>
        <w:t>н</w:t>
        <w:br/>
        <w:br/>
        <w:t>ы</w:t>
        <w:br/>
        <w:br/>
        <w:t>е</w:t>
        <w:br/>
        <w:br/>
        <w:t xml:space="preserve"> </w:t>
        <w:br/>
        <w:br/>
        <w:t>у</w:t>
        <w:br/>
        <w:br/>
        <w:t>с</w:t>
        <w:br/>
        <w:br/>
        <w:t>т</w:t>
        <w:br/>
        <w:br/>
        <w:t>р</w:t>
        <w:br/>
        <w:br/>
        <w:t>о</w:t>
        <w:br/>
        <w:br/>
        <w:t>й</w:t>
        <w:br/>
        <w:br/>
        <w:t>с</w:t>
        <w:br/>
        <w:br/>
        <w:t>т</w:t>
        <w:br/>
        <w:br/>
        <w:t>в</w:t>
        <w:br/>
        <w:br/>
        <w:t>а</w:t>
        <w:br/>
        <w:br/>
        <w:t>:</w:t>
        <w:br/>
        <w:br/>
        <w:t xml:space="preserve"> </w:t>
        <w:br/>
        <w:br/>
        <w:t>п</w:t>
        <w:br/>
        <w:br/>
        <w:t>р</w:t>
        <w:br/>
        <w:br/>
        <w:t>и</w:t>
        <w:br/>
        <w:br/>
        <w:t>н</w:t>
        <w:br/>
        <w:br/>
        <w:t>т</w:t>
        <w:br/>
        <w:br/>
        <w:t>е</w:t>
        <w:br/>
        <w:br/>
        <w:t>р</w:t>
        <w:br/>
        <w:br/>
        <w:t>ы</w:t>
        <w:br/>
        <w:br/>
        <w:t>,</w:t>
        <w:br/>
        <w:br/>
        <w:t xml:space="preserve"> </w:t>
        <w:br/>
        <w:br/>
        <w:t>с</w:t>
        <w:br/>
        <w:br/>
        <w:t>к</w:t>
        <w:br/>
        <w:br/>
        <w:t>а</w:t>
        <w:br/>
        <w:br/>
        <w:t>н</w:t>
        <w:br/>
        <w:br/>
        <w:t>е</w:t>
        <w:br/>
        <w:br/>
        <w:t>р</w:t>
        <w:br/>
        <w:br/>
        <w:t>ы</w:t>
        <w:br/>
        <w:br/>
        <w:t>,</w:t>
        <w:br/>
        <w:br/>
        <w:t xml:space="preserve"> </w:t>
        <w:br/>
        <w:br/>
        <w:t>м</w:t>
        <w:br/>
        <w:br/>
        <w:t>о</w:t>
        <w:br/>
        <w:br/>
        <w:t>н</w:t>
        <w:br/>
        <w:br/>
        <w:t>и</w:t>
        <w:br/>
        <w:br/>
        <w:t>т</w:t>
        <w:br/>
        <w:br/>
        <w:t>о</w:t>
        <w:br/>
        <w:br/>
        <w:t>р</w:t>
        <w:br/>
        <w:br/>
        <w:t>ы</w:t>
        <w:br/>
        <w:br/>
        <w:t>,</w:t>
        <w:br/>
        <w:br/>
        <w:t xml:space="preserve"> </w:t>
        <w:br/>
        <w:br/>
        <w:t>к</w:t>
        <w:br/>
        <w:br/>
        <w:t>л</w:t>
        <w:br/>
        <w:br/>
        <w:t>а</w:t>
        <w:br/>
        <w:br/>
        <w:t>в</w:t>
        <w:br/>
        <w:br/>
        <w:t>и</w:t>
        <w:br/>
        <w:br/>
        <w:t>а</w:t>
        <w:br/>
        <w:br/>
        <w:t>т</w:t>
        <w:br/>
        <w:br/>
        <w:t>у</w:t>
        <w:br/>
        <w:br/>
        <w:t>р</w:t>
        <w:br/>
        <w:br/>
        <w:t>ы</w:t>
        <w:br/>
        <w:br/>
        <w:t>.</w:t>
        <w:br/>
        <w:br/>
        <w:br/>
        <w:br/>
        <w:br/>
        <w:t>*</w:t>
        <w:br/>
        <w:br/>
        <w:t xml:space="preserve"> </w:t>
        <w:br/>
        <w:br/>
        <w:t xml:space="preserve"> </w:t>
        <w:br/>
        <w:br/>
        <w:t xml:space="preserve"> </w:t>
        <w:br/>
        <w:br/>
        <w:t>П</w:t>
        <w:br/>
        <w:br/>
        <w:t>о</w:t>
        <w:br/>
        <w:br/>
        <w:t>д</w:t>
        <w:br/>
        <w:br/>
        <w:t>б</w:t>
        <w:br/>
        <w:br/>
        <w:t>о</w:t>
        <w:br/>
        <w:br/>
        <w:t>р</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w:t>
        <w:br/>
        <w:br/>
        <w:t xml:space="preserve"> </w:t>
        <w:br/>
        <w:br/>
        <w:t xml:space="preserve"> </w:t>
        <w:br/>
        <w:br/>
        <w:t xml:space="preserve"> </w:t>
        <w:br/>
        <w:br/>
        <w:t>*</w:t>
        <w:br/>
        <w:br/>
        <w:t>*</w:t>
        <w:br/>
        <w:br/>
        <w:t>П</w:t>
        <w:br/>
        <w:br/>
        <w:t>р</w:t>
        <w:br/>
        <w:br/>
        <w:t>а</w:t>
        <w:br/>
        <w:br/>
        <w:t>к</w:t>
        <w:br/>
        <w:br/>
        <w:t>т</w:t>
        <w:br/>
        <w:br/>
        <w:t>и</w:t>
        <w:br/>
        <w:br/>
        <w:t>ч</w:t>
        <w:br/>
        <w:br/>
        <w:t>е</w:t>
        <w:br/>
        <w:br/>
        <w:t>с</w:t>
        <w:br/>
        <w:br/>
        <w:t>к</w:t>
        <w:br/>
        <w:br/>
        <w:t>и</w:t>
        <w:br/>
        <w:br/>
        <w:t>е</w:t>
        <w:br/>
        <w:br/>
        <w:t xml:space="preserve"> </w:t>
        <w:br/>
        <w:br/>
        <w:t>с</w:t>
        <w:br/>
        <w:br/>
        <w:t>о</w:t>
        <w:br/>
        <w:br/>
        <w:t>в</w:t>
        <w:br/>
        <w:br/>
        <w:t>е</w:t>
        <w:br/>
        <w:br/>
        <w:t>т</w:t>
        <w:br/>
        <w:br/>
        <w:t>ы</w:t>
        <w:br/>
        <w:br/>
        <w:t>:</w:t>
        <w:br/>
        <w:br/>
        <w:t>*</w:t>
        <w:br/>
        <w:br/>
        <w:t>*</w:t>
        <w:br/>
        <w:br/>
        <w:t xml:space="preserve"> </w:t>
        <w:br/>
        <w:br/>
        <w:t>Ч</w:t>
        <w:br/>
        <w:br/>
        <w:t>т</w:t>
        <w:br/>
        <w:br/>
        <w:t>о</w:t>
        <w:br/>
        <w:br/>
        <w:t xml:space="preserve"> </w:t>
        <w:br/>
        <w:br/>
        <w:t>н</w:t>
        <w:br/>
        <w:br/>
        <w:t>у</w:t>
        <w:br/>
        <w:br/>
        <w:t>ж</w:t>
        <w:br/>
        <w:br/>
        <w:t>н</w:t>
        <w:br/>
        <w:br/>
        <w:t>о</w:t>
        <w:br/>
        <w:br/>
        <w:t xml:space="preserve"> </w:t>
        <w:br/>
        <w:br/>
        <w:t>у</w:t>
        <w:br/>
        <w:br/>
        <w:t>ч</w:t>
        <w:br/>
        <w:br/>
        <w:t>и</w:t>
        <w:br/>
        <w:br/>
        <w:t>т</w:t>
        <w:br/>
        <w:br/>
        <w:t>ы</w:t>
        <w:br/>
        <w:br/>
        <w:t>в</w:t>
        <w:br/>
        <w:br/>
        <w:t>а</w:t>
        <w:br/>
        <w:br/>
        <w:t>т</w:t>
        <w:br/>
        <w:br/>
        <w:t>ь</w:t>
        <w:br/>
        <w:br/>
        <w:t xml:space="preserve"> </w:t>
        <w:br/>
        <w:br/>
        <w:t>п</w:t>
        <w:br/>
        <w:br/>
        <w:t>р</w:t>
        <w:br/>
        <w:br/>
        <w:t>и</w:t>
        <w:br/>
        <w:br/>
        <w:t xml:space="preserve"> </w:t>
        <w:br/>
        <w:br/>
        <w:t>о</w:t>
        <w:br/>
        <w:br/>
        <w:t>б</w:t>
        <w:br/>
        <w:br/>
        <w:t>н</w:t>
        <w:br/>
        <w:br/>
        <w:t>о</w:t>
        <w:br/>
        <w:br/>
        <w:t>в</w:t>
        <w:br/>
        <w:br/>
        <w:t>л</w:t>
        <w:br/>
        <w:br/>
        <w:t>е</w:t>
        <w:br/>
        <w:br/>
        <w:t>н</w:t>
        <w:br/>
        <w:br/>
        <w:t>и</w:t>
        <w:br/>
        <w:br/>
        <w:t>и</w:t>
        <w:br/>
        <w:br/>
        <w:t xml:space="preserve"> </w:t>
        <w:br/>
        <w:br/>
        <w:t>к</w:t>
        <w:br/>
        <w:br/>
        <w:t>о</w:t>
        <w:br/>
        <w:br/>
        <w:t>м</w:t>
        <w:br/>
        <w:br/>
        <w:t>п</w:t>
        <w:br/>
        <w:br/>
        <w:t>ь</w:t>
        <w:br/>
        <w:br/>
        <w:t>ю</w:t>
        <w:br/>
        <w:br/>
        <w:t>т</w:t>
        <w:br/>
        <w:br/>
        <w:t>е</w:t>
        <w:br/>
        <w:br/>
        <w:t>р</w:t>
        <w:br/>
        <w:br/>
        <w:t>н</w:t>
        <w:br/>
        <w:br/>
        <w:t>о</w:t>
        <w:br/>
        <w:br/>
        <w:t>г</w:t>
        <w:br/>
        <w:br/>
        <w:t>о</w:t>
        <w:br/>
        <w:br/>
        <w:t xml:space="preserve"> </w:t>
        <w:br/>
        <w:br/>
        <w:t>п</w:t>
        <w:br/>
        <w:br/>
        <w:t>а</w:t>
        <w:br/>
        <w:br/>
        <w:t>р</w:t>
        <w:br/>
        <w:br/>
        <w:t>к</w:t>
        <w:br/>
        <w:br/>
        <w:t>а</w:t>
        <w:br/>
        <w:br/>
        <w:t>.</w:t>
        <w:br/>
        <w:br/>
        <w:br/>
        <w:br/>
        <w:br/>
        <w:t>*</w:t>
        <w:br/>
        <w:br/>
        <w:t xml:space="preserve"> </w:t>
        <w:br/>
        <w:br/>
        <w:t xml:space="preserve"> </w:t>
        <w:br/>
        <w:br/>
        <w:t xml:space="preserve"> </w:t>
        <w:br/>
        <w:br/>
        <w:t>*</w:t>
        <w:br/>
        <w:br/>
        <w:t>*</w:t>
        <w:br/>
        <w:br/>
        <w:t>В</w:t>
        <w:br/>
        <w:br/>
        <w:t>о</w:t>
        <w:br/>
        <w:br/>
        <w:t>п</w:t>
        <w:br/>
        <w:br/>
        <w:t>р</w:t>
        <w:br/>
        <w:br/>
        <w:t>о</w:t>
        <w:br/>
        <w:br/>
        <w:t>с</w:t>
        <w:br/>
        <w:br/>
        <w:t>ы</w:t>
        <w:br/>
        <w:br/>
        <w:t xml:space="preserve"> </w:t>
        <w:br/>
        <w:br/>
        <w:t>д</w:t>
        <w:br/>
        <w:br/>
        <w:t>л</w:t>
        <w:br/>
        <w:br/>
        <w:t>я</w:t>
        <w:br/>
        <w:br/>
        <w:t xml:space="preserve"> </w:t>
        <w:br/>
        <w:br/>
        <w:t>с</w:t>
        <w:br/>
        <w:br/>
        <w:t>а</w:t>
        <w:br/>
        <w:br/>
        <w:t>м</w:t>
        <w:br/>
        <w:br/>
        <w:t>о</w:t>
        <w:br/>
        <w:br/>
        <w:t>п</w:t>
        <w:br/>
        <w:br/>
        <w:t>р</w:t>
        <w:br/>
        <w:br/>
        <w:t>о</w:t>
        <w:br/>
        <w:br/>
        <w:t>в</w:t>
        <w:br/>
        <w:br/>
        <w:t>е</w:t>
        <w:br/>
        <w:br/>
        <w:t>р</w:t>
        <w:br/>
        <w:br/>
        <w:t>к</w:t>
        <w:br/>
        <w:br/>
        <w:t>и</w:t>
        <w:br/>
        <w:br/>
        <w:t>*</w:t>
        <w:br/>
        <w:br/>
        <w:t>*</w:t>
        <w:br/>
        <w:br/>
        <w:t>.</w:t>
        <w:br/>
        <w:br/>
        <w:br/>
        <w:br/>
        <w:br/>
        <w:br/>
        <w:br/>
        <w:br/>
        <w:t>*</w:t>
        <w:br/>
        <w:br/>
        <w:t>*</w:t>
        <w:br/>
        <w:br/>
        <w:t>V</w:t>
        <w:br/>
        <w:br/>
        <w:t>.</w:t>
        <w:br/>
        <w:br/>
        <w:t xml:space="preserve"> </w:t>
        <w:br/>
        <w:br/>
        <w:t>О</w:t>
        <w:br/>
        <w:br/>
        <w:t>с</w:t>
        <w:br/>
        <w:br/>
        <w:t>н</w:t>
        <w:br/>
        <w:br/>
        <w:t>о</w:t>
        <w:br/>
        <w:br/>
        <w:t>в</w:t>
        <w:br/>
        <w:br/>
        <w:t>ы</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З</w:t>
        <w:br/>
        <w:br/>
        <w:t>а</w:t>
        <w:br/>
        <w:br/>
        <w:t>ч</w:t>
        <w:br/>
        <w:br/>
        <w:t>е</w:t>
        <w:br/>
        <w:br/>
        <w:t>м</w:t>
        <w:br/>
        <w:br/>
        <w:t xml:space="preserve"> </w:t>
        <w:br/>
        <w:br/>
        <w:t>н</w:t>
        <w:br/>
        <w:br/>
        <w:t>у</w:t>
        <w:br/>
        <w:br/>
        <w:t>ж</w:t>
        <w:br/>
        <w:br/>
        <w:t>н</w:t>
        <w:br/>
        <w:br/>
        <w:t>а</w:t>
        <w:br/>
        <w:br/>
        <w:t xml:space="preserve"> </w:t>
        <w:br/>
        <w:br/>
        <w:t>з</w:t>
        <w:br/>
        <w:br/>
        <w:t>а</w:t>
        <w:br/>
        <w:br/>
        <w:t>щ</w:t>
        <w:br/>
        <w:br/>
        <w:t>и</w:t>
        <w:br/>
        <w:br/>
        <w:t>т</w:t>
        <w:br/>
        <w:br/>
        <w:t>а</w:t>
        <w:br/>
        <w:br/>
        <w:t xml:space="preserve"> </w:t>
        <w:br/>
        <w:br/>
        <w:t>д</w:t>
        <w:br/>
        <w:br/>
        <w:t>а</w:t>
        <w:br/>
        <w:br/>
        <w:t>н</w:t>
        <w:br/>
        <w:br/>
        <w:t>н</w:t>
        <w:br/>
        <w:br/>
        <w:t>ы</w:t>
        <w:br/>
        <w:br/>
        <w:t>х</w:t>
        <w:br/>
        <w:br/>
        <w:t>:</w:t>
        <w:br/>
        <w:br/>
        <w:t xml:space="preserve"> </w:t>
        <w:br/>
        <w:br/>
        <w:t>п</w:t>
        <w:br/>
        <w:br/>
        <w:t>о</w:t>
        <w:br/>
        <w:br/>
        <w:t>т</w:t>
        <w:br/>
        <w:br/>
        <w:t>е</w:t>
        <w:br/>
        <w:br/>
        <w:t>н</w:t>
        <w:br/>
        <w:br/>
        <w:t>ц</w:t>
        <w:br/>
        <w:br/>
        <w:t>и</w:t>
        <w:br/>
        <w:br/>
        <w:t>а</w:t>
        <w:br/>
        <w:br/>
        <w:t>л</w:t>
        <w:br/>
        <w:br/>
        <w:t>ь</w:t>
        <w:br/>
        <w:br/>
        <w:t>н</w:t>
        <w:br/>
        <w:br/>
        <w:t>ы</w:t>
        <w:br/>
        <w:br/>
        <w:t>е</w:t>
        <w:br/>
        <w:br/>
        <w:t xml:space="preserve"> </w:t>
        <w:br/>
        <w:br/>
        <w:t>у</w:t>
        <w:br/>
        <w:br/>
        <w:t>г</w:t>
        <w:br/>
        <w:br/>
        <w:t>р</w:t>
        <w:br/>
        <w:br/>
        <w:t>о</w:t>
        <w:br/>
        <w:br/>
        <w:t>з</w:t>
        <w:br/>
        <w:br/>
        <w:t>ы</w:t>
        <w:br/>
        <w:br/>
        <w:t xml:space="preserve"> </w:t>
        <w:br/>
        <w:br/>
        <w:t>и</w:t>
        <w:br/>
        <w:br/>
        <w:t xml:space="preserve"> </w:t>
        <w:br/>
        <w:br/>
        <w:t>п</w:t>
        <w:br/>
        <w:br/>
        <w:t>о</w:t>
        <w:br/>
        <w:br/>
        <w:t>с</w:t>
        <w:br/>
        <w:br/>
        <w:t>л</w:t>
        <w:br/>
        <w:br/>
        <w:t>е</w:t>
        <w:br/>
        <w:br/>
        <w:t>д</w:t>
        <w:br/>
        <w:br/>
        <w:t>с</w:t>
        <w:br/>
        <w:br/>
        <w:t>т</w:t>
        <w:br/>
        <w:br/>
        <w:t>в</w:t>
        <w:br/>
        <w:br/>
        <w:t>и</w:t>
        <w:br/>
        <w:br/>
        <w:t>я</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т</w:t>
        <w:br/>
        <w:br/>
        <w:t>и</w:t>
        <w:br/>
        <w:br/>
        <w:t>п</w:t>
        <w:br/>
        <w:br/>
        <w:t>ы</w:t>
        <w:br/>
        <w:br/>
        <w:t xml:space="preserve"> </w:t>
        <w:br/>
        <w:br/>
        <w:t>у</w:t>
        <w:br/>
        <w:br/>
        <w:t>г</w:t>
        <w:br/>
        <w:br/>
        <w:t>р</w:t>
        <w:br/>
        <w:br/>
        <w:t>о</w:t>
        <w:br/>
        <w:br/>
        <w:t>з</w:t>
        <w:br/>
        <w:br/>
        <w:t>:</w:t>
        <w:br/>
        <w:br/>
        <w:t xml:space="preserve"> </w:t>
        <w:br/>
        <w:br/>
        <w:t>в</w:t>
        <w:br/>
        <w:br/>
        <w:t>и</w:t>
        <w:br/>
        <w:br/>
        <w:t>р</w:t>
        <w:br/>
        <w:br/>
        <w:t>у</w:t>
        <w:br/>
        <w:br/>
        <w:t>с</w:t>
        <w:br/>
        <w:br/>
        <w:t>ы</w:t>
        <w:br/>
        <w:br/>
        <w:t>,</w:t>
        <w:br/>
        <w:br/>
        <w:t xml:space="preserve"> </w:t>
        <w:br/>
        <w:br/>
        <w:t>х</w:t>
        <w:br/>
        <w:br/>
        <w:t>а</w:t>
        <w:br/>
        <w:br/>
        <w:t>к</w:t>
        <w:br/>
        <w:br/>
        <w:t>е</w:t>
        <w:br/>
        <w:br/>
        <w:t>р</w:t>
        <w:br/>
        <w:br/>
        <w:t>с</w:t>
        <w:br/>
        <w:br/>
        <w:t>к</w:t>
        <w:br/>
        <w:br/>
        <w:t>и</w:t>
        <w:br/>
        <w:br/>
        <w:t>е</w:t>
        <w:br/>
        <w:br/>
        <w:t xml:space="preserve"> </w:t>
        <w:br/>
        <w:br/>
        <w:t>а</w:t>
        <w:br/>
        <w:br/>
        <w:t>т</w:t>
        <w:br/>
        <w:br/>
        <w:t>а</w:t>
        <w:br/>
        <w:br/>
        <w:t>к</w:t>
        <w:br/>
        <w:br/>
        <w:t>и</w:t>
        <w:br/>
        <w:br/>
        <w:t>,</w:t>
        <w:br/>
        <w:br/>
        <w:t xml:space="preserve"> </w:t>
        <w:br/>
        <w:br/>
        <w:t>у</w:t>
        <w:br/>
        <w:br/>
        <w:t>т</w:t>
        <w:br/>
        <w:br/>
        <w:t>е</w:t>
        <w:br/>
        <w:br/>
        <w:t>ч</w:t>
        <w:br/>
        <w:br/>
        <w:t>к</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п</w:t>
        <w:br/>
        <w:br/>
        <w:t>р</w:t>
        <w:br/>
        <w:br/>
        <w:t>и</w:t>
        <w:br/>
        <w:br/>
        <w:t>н</w:t>
        <w:br/>
        <w:br/>
        <w:t>ц</w:t>
        <w:br/>
        <w:br/>
        <w:t>и</w:t>
        <w:br/>
        <w:br/>
        <w:t>п</w:t>
        <w:br/>
        <w:br/>
        <w:t>ы</w:t>
        <w:br/>
        <w:br/>
        <w:t xml:space="preserve"> </w:t>
        <w:br/>
        <w:br/>
        <w:t>б</w:t>
        <w:br/>
        <w:br/>
        <w:t>е</w:t>
        <w:br/>
        <w:br/>
        <w:t>з</w:t>
        <w:br/>
        <w:br/>
        <w:t>о</w:t>
        <w:br/>
        <w:br/>
        <w:t>п</w:t>
        <w:br/>
        <w:br/>
        <w:t>а</w:t>
        <w:br/>
        <w:br/>
        <w:t>с</w:t>
        <w:br/>
        <w:br/>
        <w:t>н</w:t>
        <w:br/>
        <w:br/>
        <w:t>о</w:t>
        <w:br/>
        <w:br/>
        <w:t>с</w:t>
        <w:br/>
        <w:br/>
        <w:t>т</w:t>
        <w:br/>
        <w:br/>
        <w:t>и</w:t>
        <w:br/>
        <w:br/>
        <w:t>:</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ь</w:t>
        <w:br/>
        <w:br/>
        <w:t>,</w:t>
        <w:br/>
        <w:br/>
        <w:t xml:space="preserve"> </w:t>
        <w:br/>
        <w:br/>
        <w:t>ц</w:t>
        <w:br/>
        <w:br/>
        <w:t>е</w:t>
        <w:br/>
        <w:br/>
        <w:t>л</w:t>
        <w:br/>
        <w:br/>
        <w:t>о</w:t>
        <w:br/>
        <w:br/>
        <w:t>с</w:t>
        <w:br/>
        <w:br/>
        <w:t>т</w:t>
        <w:br/>
        <w:br/>
        <w:t>н</w:t>
        <w:br/>
        <w:br/>
        <w:t>о</w:t>
        <w:br/>
        <w:br/>
        <w:t>с</w:t>
        <w:br/>
        <w:br/>
        <w:t>т</w:t>
        <w:br/>
        <w:br/>
        <w:t>ь</w:t>
        <w:br/>
        <w:br/>
        <w:t>,</w:t>
        <w:br/>
        <w:br/>
        <w:t xml:space="preserve"> </w:t>
        <w:br/>
        <w:br/>
        <w:t>д</w:t>
        <w:br/>
        <w:br/>
        <w:t>о</w:t>
        <w:br/>
        <w:br/>
        <w:t>с</w:t>
        <w:br/>
        <w:br/>
        <w:t>т</w:t>
        <w:br/>
        <w:br/>
        <w:t>у</w:t>
        <w:br/>
        <w:br/>
        <w:t>п</w:t>
        <w:br/>
        <w:br/>
        <w:t>н</w:t>
        <w:br/>
        <w:br/>
        <w:t>о</w:t>
        <w:br/>
        <w:br/>
        <w:t>с</w:t>
        <w:br/>
        <w:br/>
        <w:t>т</w:t>
        <w:br/>
        <w:br/>
        <w:t>ь</w:t>
        <w:br/>
        <w:br/>
        <w:t>.</w:t>
        <w:br/>
        <w:br/>
        <w:br/>
        <w:br/>
        <w:br/>
        <w:t>*</w:t>
        <w:br/>
        <w:br/>
        <w:t xml:space="preserve"> </w:t>
        <w:br/>
        <w:br/>
        <w:t xml:space="preserve"> </w:t>
        <w:br/>
        <w:br/>
        <w:t xml:space="preserve"> </w:t>
        <w:br/>
        <w:br/>
        <w:t>М</w:t>
        <w:br/>
        <w:br/>
        <w:t>е</w:t>
        <w:br/>
        <w:br/>
        <w:t>т</w:t>
        <w:br/>
        <w:br/>
        <w:t>о</w:t>
        <w:br/>
        <w:br/>
        <w:t>д</w:t>
        <w:br/>
        <w:br/>
        <w:t>ы</w:t>
        <w:br/>
        <w:br/>
        <w:t xml:space="preserve"> </w:t>
        <w:br/>
        <w:br/>
        <w:t>з</w:t>
        <w:br/>
        <w:br/>
        <w:t>а</w:t>
        <w:br/>
        <w:br/>
        <w:t>щ</w:t>
        <w:br/>
        <w:br/>
        <w:t>и</w:t>
        <w:br/>
        <w:br/>
        <w:t>т</w:t>
        <w:br/>
        <w:br/>
        <w:t>ы</w:t>
        <w:br/>
        <w:br/>
        <w:t xml:space="preserve"> </w:t>
        <w:br/>
        <w:br/>
        <w:t>д</w:t>
        <w:br/>
        <w:br/>
        <w:t>а</w:t>
        <w:br/>
        <w:br/>
        <w:t>н</w:t>
        <w:br/>
        <w:br/>
        <w:t>н</w:t>
        <w:br/>
        <w:br/>
        <w:t>ы</w:t>
        <w:br/>
        <w:br/>
        <w:t>х</w:t>
        <w:br/>
        <w:br/>
        <w:t>:</w:t>
        <w:br/>
        <w:br/>
        <w:t xml:space="preserve"> </w:t>
        <w:br/>
        <w:br/>
        <w:t>а</w:t>
        <w:br/>
        <w:br/>
        <w:t>н</w:t>
        <w:br/>
        <w:br/>
        <w:t>т</w:t>
        <w:br/>
        <w:br/>
        <w:t>и</w:t>
        <w:br/>
        <w:br/>
        <w:t>в</w:t>
        <w:br/>
        <w:br/>
        <w:t>и</w:t>
        <w:br/>
        <w:br/>
        <w:t>р</w:t>
        <w:br/>
        <w:br/>
        <w:t>у</w:t>
        <w:br/>
        <w:br/>
        <w:t>с</w:t>
        <w:br/>
        <w:br/>
        <w:t>ы</w:t>
        <w:br/>
        <w:br/>
        <w:t>,</w:t>
        <w:br/>
        <w:br/>
        <w:t xml:space="preserve"> </w:t>
        <w:br/>
        <w:br/>
        <w:t>ф</w:t>
        <w:br/>
        <w:br/>
        <w:t>а</w:t>
        <w:br/>
        <w:br/>
        <w:t>й</w:t>
        <w:br/>
        <w:br/>
        <w:t>е</w:t>
        <w:br/>
        <w:br/>
        <w:t>р</w:t>
        <w:br/>
        <w:br/>
        <w:t>в</w:t>
        <w:br/>
        <w:br/>
        <w:t>о</w:t>
        <w:br/>
        <w:br/>
        <w:t>л</w:t>
        <w:br/>
        <w:br/>
        <w:t>ы</w:t>
        <w:br/>
        <w:br/>
        <w:t>,</w:t>
        <w:br/>
        <w:br/>
        <w:t xml:space="preserve"> </w:t>
        <w:br/>
        <w:br/>
        <w:t>ш</w:t>
        <w:br/>
        <w:br/>
        <w:t>и</w:t>
        <w:br/>
        <w:br/>
        <w:t>ф</w:t>
        <w:br/>
        <w:br/>
        <w:t>р</w:t>
        <w:br/>
        <w:br/>
        <w:t>о</w:t>
        <w:br/>
        <w:br/>
        <w:t>в</w:t>
        <w:br/>
        <w:br/>
        <w:t>а</w:t>
        <w:br/>
        <w:br/>
        <w:t>н</w:t>
        <w:br/>
        <w:br/>
        <w:t>и</w:t>
        <w:br/>
        <w:br/>
        <w:t>е</w:t>
        <w:br/>
        <w:br/>
        <w:t>.</w:t>
        <w:br/>
        <w:br/>
        <w:br/>
        <w:br/>
        <w:br/>
        <w:t>*</w:t>
        <w:br/>
        <w:br/>
        <w:t xml:space="preserve"> </w:t>
        <w:br/>
        <w:br/>
        <w:t xml:space="preserve"> </w:t>
        <w:br/>
        <w:br/>
        <w:t xml:space="preserve"> </w:t>
        <w:br/>
        <w:br/>
        <w:t>Б</w:t>
        <w:br/>
        <w:br/>
        <w:t>е</w:t>
        <w:br/>
        <w:br/>
        <w:t>з</w:t>
        <w:br/>
        <w:br/>
        <w:t>о</w:t>
        <w:br/>
        <w:br/>
        <w:t>п</w:t>
        <w:br/>
        <w:br/>
        <w:t>а</w:t>
        <w:br/>
        <w:br/>
        <w:t>с</w:t>
        <w:br/>
        <w:br/>
        <w:t>н</w:t>
        <w:br/>
        <w:br/>
        <w:t>о</w:t>
        <w:br/>
        <w:br/>
        <w:t>с</w:t>
        <w:br/>
        <w:br/>
        <w:t>т</w:t>
        <w:br/>
        <w:br/>
        <w:t>ь</w:t>
        <w:br/>
        <w:br/>
        <w:t xml:space="preserve"> </w:t>
        <w:br/>
        <w:br/>
        <w:t>с</w:t>
        <w:br/>
        <w:br/>
        <w:t>е</w:t>
        <w:br/>
        <w:br/>
        <w:t>т</w:t>
        <w:br/>
        <w:br/>
        <w:t>е</w:t>
        <w:br/>
        <w:br/>
        <w:t>й</w:t>
        <w:br/>
        <w:br/>
        <w:t>:</w:t>
        <w:br/>
        <w:br/>
        <w:t xml:space="preserve"> </w:t>
        <w:br/>
        <w:br/>
        <w:t>п</w:t>
        <w:br/>
        <w:br/>
        <w:t>р</w:t>
        <w:br/>
        <w:br/>
        <w:t>и</w:t>
        <w:br/>
        <w:br/>
        <w:t>н</w:t>
        <w:br/>
        <w:br/>
        <w:t>ц</w:t>
        <w:br/>
        <w:br/>
        <w:t>и</w:t>
        <w:br/>
        <w:br/>
        <w:t>п</w:t>
        <w:br/>
        <w:br/>
        <w:t>ы</w:t>
        <w:br/>
        <w:br/>
        <w:t xml:space="preserve"> </w:t>
        <w:br/>
        <w:br/>
        <w:t>и</w:t>
        <w:br/>
        <w:br/>
        <w:t xml:space="preserve"> </w:t>
        <w:br/>
        <w:br/>
        <w:t>п</w:t>
        <w:br/>
        <w:br/>
        <w:t>р</w:t>
        <w:br/>
        <w:br/>
        <w:t>а</w:t>
        <w:br/>
        <w:br/>
        <w:t>к</w:t>
        <w:br/>
        <w:br/>
        <w:t>т</w:t>
        <w:br/>
        <w:br/>
        <w:t>и</w:t>
        <w:br/>
        <w:br/>
        <w:t>ч</w:t>
        <w:br/>
        <w:br/>
        <w:t>е</w:t>
        <w:br/>
        <w:br/>
        <w:t>с</w:t>
        <w:br/>
        <w:br/>
        <w:t>к</w:t>
        <w:br/>
        <w:br/>
        <w:t>и</w:t>
        <w:br/>
        <w:br/>
        <w:t>е</w:t>
        <w:br/>
        <w:br/>
        <w:t xml:space="preserve"> </w:t>
        <w:br/>
        <w:br/>
        <w:t>м</w:t>
        <w:br/>
        <w:br/>
        <w:t>е</w:t>
        <w:br/>
        <w:br/>
        <w:t>р</w:t>
        <w:br/>
        <w:br/>
        <w:t>ы</w:t>
        <w:br/>
        <w:br/>
        <w:t>.</w:t>
        <w:br/>
        <w:br/>
        <w:br/>
        <w:br/>
        <w:br/>
        <w:t>*</w:t>
        <w:br/>
        <w:br/>
        <w:t xml:space="preserve"> </w:t>
        <w:br/>
        <w:br/>
        <w:t xml:space="preserve"> </w:t>
        <w:br/>
        <w:br/>
        <w:t xml:space="preserve"> </w:t>
        <w:br/>
        <w:br/>
        <w:t>Р</w:t>
        <w:br/>
        <w:br/>
        <w:t>е</w:t>
        <w:br/>
        <w:br/>
        <w:t>з</w:t>
        <w:br/>
        <w:br/>
        <w:t>е</w:t>
        <w:br/>
        <w:br/>
        <w:t>р</w:t>
        <w:br/>
        <w:br/>
        <w:t>в</w:t>
        <w:br/>
        <w:br/>
        <w:t>н</w:t>
        <w:br/>
        <w:br/>
        <w:t>о</w:t>
        <w:br/>
        <w:br/>
        <w:t>е</w:t>
        <w:br/>
        <w:br/>
        <w:t xml:space="preserve"> </w:t>
        <w:br/>
        <w:br/>
        <w:t>к</w:t>
        <w:br/>
        <w:br/>
        <w:t>о</w:t>
        <w:br/>
        <w:br/>
        <w:t>п</w:t>
        <w:br/>
        <w:br/>
        <w:t>и</w:t>
        <w:br/>
        <w:br/>
        <w:t>р</w:t>
        <w:br/>
        <w:br/>
        <w:t>о</w:t>
        <w:br/>
        <w:br/>
        <w:t>в</w:t>
        <w:br/>
        <w:br/>
        <w:t>а</w:t>
        <w:br/>
        <w:br/>
        <w:t>н</w:t>
        <w:br/>
        <w:br/>
        <w:t>и</w:t>
        <w:br/>
        <w:br/>
        <w:t>е</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П</w:t>
        <w:br/>
        <w:br/>
        <w:t>р</w:t>
        <w:br/>
        <w:br/>
        <w:t>а</w:t>
        <w:br/>
        <w:br/>
        <w:t>к</w:t>
        <w:br/>
        <w:br/>
        <w:t>т</w:t>
        <w:br/>
        <w:br/>
        <w:t>и</w:t>
        <w:br/>
        <w:br/>
        <w:t>ч</w:t>
        <w:br/>
        <w:br/>
        <w:t>е</w:t>
        <w:br/>
        <w:br/>
        <w:t>с</w:t>
        <w:br/>
        <w:br/>
        <w:t>к</w:t>
        <w:br/>
        <w:br/>
        <w:t>и</w:t>
        <w:br/>
        <w:br/>
        <w:t>й</w:t>
        <w:br/>
        <w:br/>
        <w:t xml:space="preserve"> </w:t>
        <w:br/>
        <w:br/>
        <w:t>п</w:t>
        <w:br/>
        <w:br/>
        <w:t>р</w:t>
        <w:br/>
        <w:br/>
        <w:t>и</w:t>
        <w:br/>
        <w:br/>
        <w:t>м</w:t>
        <w:br/>
        <w:br/>
        <w:t>е</w:t>
        <w:br/>
        <w:br/>
        <w:t>р</w:t>
        <w:br/>
        <w:br/>
        <w:t>:</w:t>
        <w:br/>
        <w:br/>
        <w:t>*</w:t>
        <w:br/>
        <w:br/>
        <w:t>*</w:t>
        <w:br/>
        <w:br/>
        <w:t xml:space="preserve"> </w:t>
        <w:br/>
        <w:br/>
        <w:t>С</w:t>
        <w:br/>
        <w:br/>
        <w:t>о</w:t>
        <w:br/>
        <w:br/>
        <w:t>з</w:t>
        <w:br/>
        <w:br/>
        <w:t>д</w:t>
        <w:br/>
        <w:br/>
        <w:t>а</w:t>
        <w:br/>
        <w:br/>
        <w:t>н</w:t>
        <w:br/>
        <w:br/>
        <w:t>и</w:t>
        <w:br/>
        <w:br/>
        <w:t>е</w:t>
        <w:br/>
        <w:br/>
        <w:t xml:space="preserve"> </w:t>
        <w:br/>
        <w:br/>
        <w:t>п</w:t>
        <w:br/>
        <w:br/>
        <w:t>р</w:t>
        <w:br/>
        <w:br/>
        <w:t>о</w:t>
        <w:br/>
        <w:br/>
        <w:t>с</w:t>
        <w:br/>
        <w:br/>
        <w:t>т</w:t>
        <w:br/>
        <w:br/>
        <w:t>о</w:t>
        <w:br/>
        <w:br/>
        <w:t>г</w:t>
        <w:br/>
        <w:br/>
        <w:t>о</w:t>
        <w:br/>
        <w:br/>
        <w:t xml:space="preserve"> </w:t>
        <w:br/>
        <w:br/>
        <w:t>п</w:t>
        <w:br/>
        <w:br/>
        <w:t>л</w:t>
        <w:br/>
        <w:br/>
        <w:t>а</w:t>
        <w:br/>
        <w:br/>
        <w:t>н</w:t>
        <w:br/>
        <w:br/>
        <w:t>а</w:t>
        <w:br/>
        <w:br/>
        <w:t xml:space="preserve"> </w:t>
        <w:br/>
        <w:br/>
        <w:t>р</w:t>
        <w:br/>
        <w:br/>
        <w:t>е</w:t>
        <w:br/>
        <w:br/>
        <w:t>з</w:t>
        <w:br/>
        <w:br/>
        <w:t>е</w:t>
        <w:br/>
        <w:br/>
        <w:t>р</w:t>
        <w:br/>
        <w:br/>
        <w:t>в</w:t>
        <w:br/>
        <w:br/>
        <w:t>н</w:t>
        <w:br/>
        <w:br/>
        <w:t>о</w:t>
        <w:br/>
        <w:br/>
        <w:t>г</w:t>
        <w:br/>
        <w:br/>
        <w:t>о</w:t>
        <w:br/>
        <w:br/>
        <w:t xml:space="preserve"> </w:t>
        <w:br/>
        <w:br/>
        <w:t>к</w:t>
        <w:br/>
        <w:br/>
        <w:t>о</w:t>
        <w:br/>
        <w:br/>
        <w:t>п</w:t>
        <w:br/>
        <w:br/>
        <w:t>и</w:t>
        <w:br/>
        <w:br/>
        <w:t>р</w:t>
        <w:br/>
        <w:br/>
        <w:t>о</w:t>
        <w:br/>
        <w:br/>
        <w:t>в</w:t>
        <w:br/>
        <w:br/>
        <w:t>а</w:t>
        <w:br/>
        <w:br/>
        <w:t>н</w:t>
        <w:br/>
        <w:br/>
        <w:t>и</w:t>
        <w:br/>
        <w:br/>
        <w:t>я</w:t>
        <w:br/>
        <w:br/>
        <w:t>.</w:t>
        <w:br/>
        <w:br/>
        <w:br/>
        <w:br/>
        <w:br/>
        <w:t>*</w:t>
        <w:br/>
        <w:br/>
        <w:t xml:space="preserve"> </w:t>
        <w:br/>
        <w:br/>
        <w:t xml:space="preserve"> </w:t>
        <w:br/>
        <w:br/>
        <w:t xml:space="preserve"> </w:t>
        <w:br/>
        <w:br/>
        <w:t>*</w:t>
        <w:br/>
        <w:br/>
        <w:t>*</w:t>
        <w:br/>
        <w:br/>
        <w:t>В</w:t>
        <w:br/>
        <w:br/>
        <w:t>о</w:t>
        <w:br/>
        <w:br/>
        <w:t>п</w:t>
        <w:br/>
        <w:br/>
        <w:t>р</w:t>
        <w:br/>
        <w:br/>
        <w:t>о</w:t>
        <w:br/>
        <w:br/>
        <w:t>с</w:t>
        <w:br/>
        <w:br/>
        <w:t>ы</w:t>
        <w:br/>
        <w:br/>
        <w:t xml:space="preserve"> </w:t>
        <w:br/>
        <w:br/>
        <w:t>д</w:t>
        <w:br/>
        <w:br/>
        <w:t>л</w:t>
        <w:br/>
        <w:br/>
        <w:t>я</w:t>
        <w:br/>
        <w:br/>
        <w:t xml:space="preserve"> </w:t>
        <w:br/>
        <w:br/>
        <w:t>с</w:t>
        <w:br/>
        <w:br/>
        <w:t>а</w:t>
        <w:br/>
        <w:br/>
        <w:t>м</w:t>
        <w:br/>
        <w:br/>
        <w:t>о</w:t>
        <w:br/>
        <w:br/>
        <w:t>п</w:t>
        <w:br/>
        <w:br/>
        <w:t>р</w:t>
        <w:br/>
        <w:br/>
        <w:t>о</w:t>
        <w:br/>
        <w:br/>
        <w:t>в</w:t>
        <w:br/>
        <w:br/>
        <w:t>е</w:t>
        <w:br/>
        <w:br/>
        <w:t>р</w:t>
        <w:br/>
        <w:br/>
        <w:t>к</w:t>
        <w:br/>
        <w:br/>
        <w:t>и</w:t>
        <w:br/>
        <w:br/>
        <w:t>*</w:t>
        <w:br/>
        <w:br/>
        <w:t>*</w:t>
        <w:br/>
        <w:br/>
        <w:t>.</w:t>
        <w:br/>
        <w:br/>
        <w:br/>
        <w:br/>
        <w:br/>
        <w:br/>
        <w:br/>
        <w:br/>
        <w:t>*</w:t>
        <w:br/>
        <w:br/>
        <w:t>*</w:t>
        <w:br/>
        <w:br/>
        <w:t>V</w:t>
        <w:br/>
        <w:br/>
        <w:t>I</w:t>
        <w:br/>
        <w:br/>
        <w:t>.</w:t>
        <w:br/>
        <w:br/>
        <w:t xml:space="preserve"> </w:t>
        <w:br/>
        <w:br/>
        <w:t>О</w:t>
        <w:br/>
        <w:br/>
        <w:t>с</w:t>
        <w:br/>
        <w:br/>
        <w:t>н</w:t>
        <w:br/>
        <w:br/>
        <w:t>о</w:t>
        <w:br/>
        <w:br/>
        <w:t>в</w:t>
        <w:br/>
        <w:br/>
        <w:t>н</w:t>
        <w:br/>
        <w:br/>
        <w:t>ы</w:t>
        <w:br/>
        <w:br/>
        <w:t>е</w:t>
        <w:br/>
        <w:br/>
        <w:t xml:space="preserve"> </w:t>
        <w:br/>
        <w:br/>
        <w:t>п</w:t>
        <w:br/>
        <w:br/>
        <w:t>р</w:t>
        <w:br/>
        <w:br/>
        <w:t>о</w:t>
        <w:br/>
        <w:br/>
        <w:t>г</w:t>
        <w:br/>
        <w:br/>
        <w:t>р</w:t>
        <w:br/>
        <w:br/>
        <w:t>а</w:t>
        <w:br/>
        <w:br/>
        <w:t>м</w:t>
        <w:br/>
        <w:br/>
        <w:t>м</w:t>
        <w:br/>
        <w:br/>
        <w:t>н</w:t>
        <w:br/>
        <w:br/>
        <w:t>ы</w:t>
        <w:br/>
        <w:br/>
        <w:t>е</w:t>
        <w:br/>
        <w:br/>
        <w:t xml:space="preserve"> </w:t>
        <w:br/>
        <w:br/>
        <w:t>п</w:t>
        <w:br/>
        <w:br/>
        <w:t>р</w:t>
        <w:br/>
        <w:br/>
        <w:t>о</w:t>
        <w:br/>
        <w:br/>
        <w:t>д</w:t>
        <w:br/>
        <w:br/>
        <w:t>у</w:t>
        <w:br/>
        <w:br/>
        <w:t>к</w:t>
        <w:br/>
        <w:br/>
        <w:t>т</w:t>
        <w:br/>
        <w:br/>
        <w:t>ы</w:t>
        <w:br/>
        <w:br/>
        <w:t>,</w:t>
        <w:br/>
        <w:br/>
        <w:t xml:space="preserve"> </w:t>
        <w:br/>
        <w:br/>
        <w:t>и</w:t>
        <w:br/>
        <w:br/>
        <w:t>с</w:t>
        <w:br/>
        <w:br/>
        <w:t>п</w:t>
        <w:br/>
        <w:br/>
        <w:t>о</w:t>
        <w:br/>
        <w:br/>
        <w:t>л</w:t>
        <w:br/>
        <w:br/>
        <w:t>ь</w:t>
        <w:br/>
        <w:br/>
        <w:t>з</w:t>
        <w:br/>
        <w:br/>
        <w:t>у</w:t>
        <w:br/>
        <w:br/>
        <w:t>е</w:t>
        <w:br/>
        <w:br/>
        <w:t>м</w:t>
        <w:br/>
        <w:br/>
        <w:t>ы</w:t>
        <w:br/>
        <w:br/>
        <w:t>е</w:t>
        <w:br/>
        <w:br/>
        <w:t xml:space="preserve"> </w:t>
        <w:br/>
        <w:br/>
        <w:t>н</w:t>
        <w:br/>
        <w:br/>
        <w:t>а</w:t>
        <w:br/>
        <w:br/>
        <w:t xml:space="preserve"> </w:t>
        <w:br/>
        <w:br/>
        <w:t>Н</w:t>
        <w:br/>
        <w:br/>
        <w:t>П</w:t>
        <w:br/>
        <w:br/>
        <w:t>З</w:t>
        <w:br/>
        <w:br/>
        <w:t>*</w:t>
        <w:br/>
        <w:br/>
        <w:t>*</w:t>
        <w:br/>
        <w:br/>
        <w:br/>
        <w:br/>
        <w:br/>
        <w:br/>
        <w:br/>
        <w:br/>
        <w:t>*</w:t>
        <w:br/>
        <w:br/>
        <w:t xml:space="preserve"> </w:t>
        <w:br/>
        <w:br/>
        <w:t xml:space="preserve"> </w:t>
        <w:br/>
        <w:br/>
        <w:t xml:space="preserve"> </w:t>
        <w:br/>
        <w:br/>
        <w:t>О</w:t>
        <w:br/>
        <w:br/>
        <w:t>б</w:t>
        <w:br/>
        <w:br/>
        <w:t>з</w:t>
        <w:br/>
        <w:br/>
        <w:t>о</w:t>
        <w:br/>
        <w:br/>
        <w:t>р</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w:t>
        <w:br/>
        <w:br/>
        <w:t>S</w:t>
        <w:br/>
        <w:br/>
        <w:t>C</w:t>
        <w:br/>
        <w:br/>
        <w:t>A</w:t>
        <w:br/>
        <w:br/>
        <w:t>D</w:t>
        <w:br/>
        <w:br/>
        <w:t>A</w:t>
        <w:br/>
        <w:br/>
        <w:t>)</w:t>
        <w:br/>
        <w:br/>
        <w:t>.</w:t>
        <w:br/>
        <w:br/>
        <w:br/>
        <w:br/>
        <w:br/>
        <w:t>*</w:t>
        <w:br/>
        <w:br/>
        <w:t xml:space="preserve"> </w:t>
        <w:br/>
        <w:br/>
        <w:t xml:space="preserve"> </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w:t>
        <w:br/>
        <w:br/>
        <w:br/>
        <w:br/>
        <w:br/>
        <w:t>*</w:t>
        <w:br/>
        <w:br/>
        <w:t xml:space="preserve"> </w:t>
        <w:br/>
        <w:br/>
        <w:t xml:space="preserve"> </w:t>
        <w:br/>
        <w:br/>
        <w:t xml:space="preserve"> </w:t>
        <w:br/>
        <w:br/>
        <w:t>С</w:t>
        <w:br/>
        <w:br/>
        <w:t>и</w:t>
        <w:br/>
        <w:br/>
        <w:t>с</w:t>
        <w:br/>
        <w:br/>
        <w:t>т</w:t>
        <w:br/>
        <w:br/>
        <w:t>е</w:t>
        <w:br/>
        <w:br/>
        <w:t>м</w:t>
        <w:br/>
        <w:br/>
        <w:t>ы</w:t>
        <w:br/>
        <w:br/>
        <w:t xml:space="preserve"> </w:t>
        <w:br/>
        <w:br/>
        <w:t>п</w:t>
        <w:br/>
        <w:br/>
        <w:t>л</w:t>
        <w:br/>
        <w:br/>
        <w:t>а</w:t>
        <w:br/>
        <w:br/>
        <w:t>н</w:t>
        <w:br/>
        <w:br/>
        <w:t>и</w:t>
        <w:br/>
        <w:br/>
        <w:t>р</w:t>
        <w:br/>
        <w:br/>
        <w:t>о</w:t>
        <w:br/>
        <w:br/>
        <w:t>в</w:t>
        <w:br/>
        <w:br/>
        <w:t>а</w:t>
        <w:br/>
        <w:br/>
        <w:t>н</w:t>
        <w:br/>
        <w:br/>
        <w:t>и</w:t>
        <w:br/>
        <w:br/>
        <w:t>я</w:t>
        <w:br/>
        <w:br/>
        <w:t xml:space="preserve"> </w:t>
        <w:br/>
        <w:br/>
        <w:t>р</w:t>
        <w:br/>
        <w:br/>
        <w:t>е</w:t>
        <w:br/>
        <w:br/>
        <w:t>с</w:t>
        <w:br/>
        <w:br/>
        <w:t>у</w:t>
        <w:br/>
        <w:br/>
        <w:t>р</w:t>
        <w:br/>
        <w:br/>
        <w:t>с</w:t>
        <w:br/>
        <w:br/>
        <w:t>о</w:t>
        <w:br/>
        <w:br/>
        <w:t>в</w:t>
        <w:br/>
        <w:br/>
        <w:t xml:space="preserve"> </w:t>
        <w:br/>
        <w:br/>
        <w:t>п</w:t>
        <w:br/>
        <w:br/>
        <w:t>р</w:t>
        <w:br/>
        <w:br/>
        <w:t>е</w:t>
        <w:br/>
        <w:br/>
        <w:t>д</w:t>
        <w:br/>
        <w:br/>
        <w:t>п</w:t>
        <w:br/>
        <w:br/>
        <w:t>р</w:t>
        <w:br/>
        <w:br/>
        <w:t>и</w:t>
        <w:br/>
        <w:br/>
        <w:t>я</w:t>
        <w:br/>
        <w:br/>
        <w:t>т</w:t>
        <w:br/>
        <w:br/>
        <w:t>и</w:t>
        <w:br/>
        <w:br/>
        <w:t>я</w:t>
        <w:br/>
        <w:br/>
        <w:t xml:space="preserve"> </w:t>
        <w:br/>
        <w:br/>
        <w:t>(</w:t>
        <w:br/>
        <w:br/>
        <w:t>E</w:t>
        <w:br/>
        <w:br/>
        <w:t>R</w:t>
        <w:br/>
        <w:br/>
        <w:t>P</w:t>
        <w:br/>
        <w:br/>
        <w:t>)</w:t>
        <w:br/>
        <w:br/>
        <w:t>.</w:t>
        <w:br/>
        <w:br/>
        <w:br/>
        <w:br/>
        <w:br/>
        <w:t>*</w:t>
        <w:br/>
        <w:br/>
        <w:t xml:space="preserve"> </w:t>
        <w:br/>
        <w:br/>
        <w:t xml:space="preserve"> </w:t>
        <w:br/>
        <w:br/>
        <w:t xml:space="preserve"> </w:t>
        <w:br/>
        <w:br/>
        <w:t>И</w:t>
        <w:br/>
        <w:br/>
        <w:t>н</w:t>
        <w:br/>
        <w:br/>
        <w:t>с</w:t>
        <w:br/>
        <w:br/>
        <w:t>т</w:t>
        <w:br/>
        <w:br/>
        <w:t>р</w:t>
        <w:br/>
        <w:br/>
        <w:t>у</w:t>
        <w:br/>
        <w:br/>
        <w:t>м</w:t>
        <w:br/>
        <w:br/>
        <w:t>е</w:t>
        <w:br/>
        <w:br/>
        <w:t>н</w:t>
        <w:br/>
        <w:br/>
        <w:t>т</w:t>
        <w:br/>
        <w:br/>
        <w:t>ы</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о</w:t>
        <w:br/>
        <w:br/>
        <w:t>т</w:t>
        <w:br/>
        <w:br/>
        <w:t>ч</w:t>
        <w:br/>
        <w:br/>
        <w:t>е</w:t>
        <w:br/>
        <w:br/>
        <w:t>т</w:t>
        <w:br/>
        <w:br/>
        <w:t>н</w:t>
        <w:br/>
        <w:br/>
        <w:t>о</w:t>
        <w:br/>
        <w:br/>
        <w:t>с</w:t>
        <w:br/>
        <w:br/>
        <w:t>т</w:t>
        <w:br/>
        <w:br/>
        <w:t>и</w:t>
        <w:br/>
        <w:br/>
        <w:t>.</w:t>
        <w:br/>
        <w:br/>
        <w:br/>
        <w:br/>
        <w:br/>
        <w:t>*</w:t>
        <w:br/>
        <w:br/>
        <w:t xml:space="preserve"> </w:t>
        <w:br/>
        <w:br/>
        <w:t xml:space="preserve"> </w:t>
        <w:br/>
        <w:br/>
        <w:t xml:space="preserve"> </w:t>
        <w:br/>
        <w:br/>
        <w:t>О</w:t>
        <w:br/>
        <w:br/>
        <w:t>б</w:t>
        <w:br/>
        <w:br/>
        <w:t>з</w:t>
        <w:br/>
        <w:br/>
        <w:t>о</w:t>
        <w:br/>
        <w:br/>
        <w:t>р</w:t>
        <w:br/>
        <w:br/>
        <w:t xml:space="preserve"> </w:t>
        <w:br/>
        <w:br/>
        <w:t>п</w:t>
        <w:br/>
        <w:br/>
        <w:t>р</w:t>
        <w:br/>
        <w:br/>
        <w:t>о</w:t>
        <w:br/>
        <w:br/>
        <w:t>г</w:t>
        <w:br/>
        <w:br/>
        <w:t>р</w:t>
        <w:br/>
        <w:br/>
        <w:t>а</w:t>
        <w:br/>
        <w:br/>
        <w:t>м</w:t>
        <w:br/>
        <w:br/>
        <w:t>м</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w:t>
        <w:br/>
        <w:br/>
        <w:t>*</w:t>
        <w:br/>
        <w:br/>
        <w:t>П</w:t>
        <w:br/>
        <w:br/>
        <w:t>р</w:t>
        <w:br/>
        <w:br/>
        <w:t>а</w:t>
        <w:br/>
        <w:br/>
        <w:t>к</w:t>
        <w:br/>
        <w:br/>
        <w:t>т</w:t>
        <w:br/>
        <w:br/>
        <w:t>и</w:t>
        <w:br/>
        <w:br/>
        <w:t>ч</w:t>
        <w:br/>
        <w:br/>
        <w:t>е</w:t>
        <w:br/>
        <w:br/>
        <w:t>с</w:t>
        <w:br/>
        <w:br/>
        <w:t>к</w:t>
        <w:br/>
        <w:br/>
        <w:t>и</w:t>
        <w:br/>
        <w:br/>
        <w:t>е</w:t>
        <w:br/>
        <w:br/>
        <w:t xml:space="preserve"> </w:t>
        <w:br/>
        <w:br/>
        <w:t>с</w:t>
        <w:br/>
        <w:br/>
        <w:t>о</w:t>
        <w:br/>
        <w:br/>
        <w:t>в</w:t>
        <w:br/>
        <w:br/>
        <w:t>е</w:t>
        <w:br/>
        <w:br/>
        <w:t>т</w:t>
        <w:br/>
        <w:br/>
        <w:t>ы</w:t>
        <w:br/>
        <w:br/>
        <w:t>:</w:t>
        <w:br/>
        <w:br/>
        <w:t>*</w:t>
        <w:br/>
        <w:br/>
        <w:t>*</w:t>
        <w:br/>
        <w:br/>
        <w:t xml:space="preserve"> </w:t>
        <w:br/>
        <w:br/>
        <w:t xml:space="preserve"> </w:t>
        <w:br/>
        <w:br/>
        <w:t>К</w:t>
        <w:br/>
        <w:br/>
        <w:t>а</w:t>
        <w:br/>
        <w:br/>
        <w:t>к</w:t>
        <w:br/>
        <w:br/>
        <w:t xml:space="preserve"> </w:t>
        <w:br/>
        <w:br/>
        <w:t>в</w:t>
        <w:br/>
        <w:br/>
        <w:t>ы</w:t>
        <w:br/>
        <w:br/>
        <w:t>б</w:t>
        <w:br/>
        <w:br/>
        <w:t>р</w:t>
        <w:br/>
        <w:br/>
        <w:t>а</w:t>
        <w:br/>
        <w:br/>
        <w:t>т</w:t>
        <w:br/>
        <w:br/>
        <w:t>ь</w:t>
        <w:br/>
        <w:br/>
        <w:t xml:space="preserve"> </w:t>
        <w:br/>
        <w:br/>
        <w:t>п</w:t>
        <w:br/>
        <w:br/>
        <w:t>о</w:t>
        <w:br/>
        <w:br/>
        <w:t>д</w:t>
        <w:br/>
        <w:br/>
        <w:t>х</w:t>
        <w:br/>
        <w:br/>
        <w:t>о</w:t>
        <w:br/>
        <w:br/>
        <w:t>д</w:t>
        <w:br/>
        <w:br/>
        <w:t>я</w:t>
        <w:br/>
        <w:br/>
        <w:t>щ</w:t>
        <w:br/>
        <w:br/>
        <w:t>е</w:t>
        <w:br/>
        <w:br/>
        <w:t>е</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br/>
        <w:br/>
        <w:br/>
        <w:t>*</w:t>
        <w:br/>
        <w:br/>
        <w:t xml:space="preserve"> </w:t>
        <w:br/>
        <w:br/>
        <w:t xml:space="preserve"> </w:t>
        <w:br/>
        <w:br/>
        <w:t xml:space="preserve"> </w:t>
        <w:br/>
        <w:br/>
        <w:t>*</w:t>
        <w:br/>
        <w:br/>
        <w:t>*</w:t>
        <w:br/>
        <w:br/>
        <w:t>В</w:t>
        <w:br/>
        <w:br/>
        <w:t>о</w:t>
        <w:br/>
        <w:br/>
        <w:t>п</w:t>
        <w:br/>
        <w:br/>
        <w:t>р</w:t>
        <w:br/>
        <w:br/>
        <w:t>о</w:t>
        <w:br/>
        <w:br/>
        <w:t>с</w:t>
        <w:br/>
        <w:br/>
        <w:t>ы</w:t>
        <w:br/>
        <w:br/>
        <w:t xml:space="preserve"> </w:t>
        <w:br/>
        <w:br/>
        <w:t>д</w:t>
        <w:br/>
        <w:br/>
        <w:t>л</w:t>
        <w:br/>
        <w:br/>
        <w:t>я</w:t>
        <w:br/>
        <w:br/>
        <w:t xml:space="preserve"> </w:t>
        <w:br/>
        <w:br/>
        <w:t>с</w:t>
        <w:br/>
        <w:br/>
        <w:t>а</w:t>
        <w:br/>
        <w:br/>
        <w:t>м</w:t>
        <w:br/>
        <w:br/>
        <w:t>о</w:t>
        <w:br/>
        <w:br/>
        <w:t>п</w:t>
        <w:br/>
        <w:br/>
        <w:t>р</w:t>
        <w:br/>
        <w:br/>
        <w:t>о</w:t>
        <w:br/>
        <w:br/>
        <w:t>в</w:t>
        <w:br/>
        <w:br/>
        <w:t>е</w:t>
        <w:br/>
        <w:br/>
        <w:t>р</w:t>
        <w:br/>
        <w:br/>
        <w:t>к</w:t>
        <w:br/>
        <w:br/>
        <w:t>и</w:t>
        <w:br/>
        <w:br/>
        <w:t>*</w:t>
        <w:br/>
        <w:br/>
        <w:t>*</w:t>
        <w:br/>
        <w:br/>
        <w:t>.</w:t>
        <w:br/>
        <w:br/>
        <w:br/>
        <w:br/>
        <w:br/>
        <w:br/>
        <w:br/>
        <w:br/>
        <w:t>*</w:t>
        <w:br/>
        <w:br/>
        <w:t>*</w:t>
        <w:br/>
        <w:br/>
        <w:t>V</w:t>
        <w:br/>
        <w:br/>
        <w:t>I</w:t>
        <w:br/>
        <w:br/>
        <w:t>I</w:t>
        <w:br/>
        <w:br/>
        <w:t>.</w:t>
        <w:br/>
        <w:br/>
        <w:t xml:space="preserve"> </w:t>
        <w:br/>
        <w:br/>
        <w:t>С</w:t>
        <w:br/>
        <w:br/>
        <w:t>е</w:t>
        <w:br/>
        <w:br/>
        <w:t>т</w:t>
        <w:br/>
        <w:br/>
        <w:t>е</w:t>
        <w:br/>
        <w:br/>
        <w:t>в</w:t>
        <w:br/>
        <w:br/>
        <w:t>а</w:t>
        <w:br/>
        <w:br/>
        <w:t>я</w:t>
        <w:br/>
        <w:br/>
        <w:t xml:space="preserve"> </w:t>
        <w:br/>
        <w:br/>
        <w:t>б</w:t>
        <w:br/>
        <w:br/>
        <w:t>е</w:t>
        <w:br/>
        <w:br/>
        <w:t>з</w:t>
        <w:br/>
        <w:br/>
        <w:t>о</w:t>
        <w:br/>
        <w:br/>
        <w:t>п</w:t>
        <w:br/>
        <w:br/>
        <w:t>а</w:t>
        <w:br/>
        <w:br/>
        <w:t>с</w:t>
        <w:br/>
        <w:br/>
        <w:t>н</w:t>
        <w:br/>
        <w:br/>
        <w:t>о</w:t>
        <w:br/>
        <w:br/>
        <w:t>с</w:t>
        <w:br/>
        <w:br/>
        <w:t>т</w:t>
        <w:br/>
        <w:br/>
        <w:t>ь</w:t>
        <w:br/>
        <w:br/>
        <w:t xml:space="preserve"> </w:t>
        <w:br/>
        <w:br/>
        <w:t>и</w:t>
        <w:br/>
        <w:br/>
        <w:t xml:space="preserve"> </w:t>
        <w:br/>
        <w:br/>
        <w:t>з</w:t>
        <w:br/>
        <w:br/>
        <w:t>а</w:t>
        <w:br/>
        <w:br/>
        <w:t>щ</w:t>
        <w:br/>
        <w:br/>
        <w:t>и</w:t>
        <w:br/>
        <w:br/>
        <w:t>т</w:t>
        <w:br/>
        <w:br/>
        <w:t>ы</w:t>
        <w:br/>
        <w:br/>
        <w:t xml:space="preserve"> </w:t>
        <w:br/>
        <w:br/>
        <w:t>и</w:t>
        <w:br/>
        <w:br/>
        <w:t>н</w:t>
        <w:br/>
        <w:br/>
        <w:t>ф</w:t>
        <w:br/>
        <w:br/>
        <w:t>р</w:t>
        <w:br/>
        <w:br/>
        <w:t>а</w:t>
        <w:br/>
        <w:br/>
        <w:t>с</w:t>
        <w:br/>
        <w:br/>
        <w:t>т</w:t>
        <w:br/>
        <w:br/>
        <w:t>р</w:t>
        <w:br/>
        <w:br/>
        <w:t>у</w:t>
        <w:br/>
        <w:br/>
        <w:t>к</w:t>
        <w:br/>
        <w:br/>
        <w:t>т</w:t>
        <w:br/>
        <w:br/>
        <w:t>у</w:t>
        <w:br/>
        <w:br/>
        <w:t>р</w:t>
        <w:br/>
        <w:br/>
        <w:t>ы</w:t>
        <w:br/>
        <w:br/>
        <w:t>*</w:t>
        <w:br/>
        <w:br/>
        <w:t>*</w:t>
        <w:br/>
        <w:br/>
        <w:br/>
        <w:br/>
        <w:br/>
        <w:br/>
        <w:br/>
        <w:br/>
        <w:t>*</w:t>
        <w:br/>
        <w:br/>
        <w:t xml:space="preserve"> </w:t>
        <w:br/>
        <w:br/>
        <w:t xml:space="preserve"> </w:t>
        <w:br/>
        <w:br/>
        <w:t xml:space="preserve"> </w:t>
        <w:br/>
        <w:br/>
        <w:t>П</w:t>
        <w:br/>
        <w:br/>
        <w:t>о</w:t>
        <w:br/>
        <w:br/>
        <w:t>н</w:t>
        <w:br/>
        <w:br/>
        <w:t>и</w:t>
        <w:br/>
        <w:br/>
        <w:t>м</w:t>
        <w:br/>
        <w:br/>
        <w:t>а</w:t>
        <w:br/>
        <w:br/>
        <w:t>н</w:t>
        <w:br/>
        <w:br/>
        <w:t>и</w:t>
        <w:br/>
        <w:br/>
        <w:t>е</w:t>
        <w:br/>
        <w:br/>
        <w:t xml:space="preserve"> </w:t>
        <w:br/>
        <w:br/>
        <w:t>р</w:t>
        <w:br/>
        <w:br/>
        <w:t>и</w:t>
        <w:br/>
        <w:br/>
        <w:t>с</w:t>
        <w:br/>
        <w:br/>
        <w:t>к</w:t>
        <w:br/>
        <w:br/>
        <w:t>о</w:t>
        <w:br/>
        <w:br/>
        <w:t>в</w:t>
        <w:br/>
        <w:br/>
        <w:t xml:space="preserve"> </w:t>
        <w:br/>
        <w:br/>
        <w:t>в</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е</w:t>
        <w:br/>
        <w:br/>
        <w:t xml:space="preserve"> </w:t>
        <w:br/>
        <w:br/>
        <w:t>Н</w:t>
        <w:br/>
        <w:br/>
        <w:t>П</w:t>
        <w:br/>
        <w:br/>
        <w:t>З</w:t>
        <w:br/>
        <w:br/>
        <w:t>.</w:t>
        <w:br/>
        <w:br/>
        <w:br/>
        <w:br/>
        <w:br/>
        <w:t>*</w:t>
        <w:br/>
        <w:br/>
        <w:t xml:space="preserve"> </w:t>
        <w:br/>
        <w:br/>
        <w:t xml:space="preserve"> </w:t>
        <w:br/>
        <w:br/>
        <w:t xml:space="preserve"> </w:t>
        <w:br/>
        <w:br/>
        <w:t>С</w:t>
        <w:br/>
        <w:br/>
        <w:t>е</w:t>
        <w:br/>
        <w:br/>
        <w:t>т</w:t>
        <w:br/>
        <w:br/>
        <w:t>е</w:t>
        <w:br/>
        <w:br/>
        <w:t>в</w:t>
        <w:br/>
        <w:br/>
        <w:t>а</w:t>
        <w:br/>
        <w:br/>
        <w:t>я</w:t>
        <w:br/>
        <w:br/>
        <w:t xml:space="preserve"> </w:t>
        <w:br/>
        <w:br/>
        <w:t>с</w:t>
        <w:br/>
        <w:br/>
        <w:t>е</w:t>
        <w:br/>
        <w:br/>
        <w:t>г</w:t>
        <w:br/>
        <w:br/>
        <w:t>м</w:t>
        <w:br/>
        <w:br/>
        <w:t>е</w:t>
        <w:br/>
        <w:br/>
        <w:t>н</w:t>
        <w:br/>
        <w:br/>
        <w:t>т</w:t>
        <w:br/>
        <w:br/>
        <w:t>а</w:t>
        <w:br/>
        <w:br/>
        <w:t>ц</w:t>
        <w:br/>
        <w:br/>
        <w:t>и</w:t>
        <w:br/>
        <w:br/>
        <w:t>я</w:t>
        <w:br/>
        <w:br/>
        <w:t xml:space="preserve"> </w:t>
        <w:br/>
        <w:br/>
        <w:t>и</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w:t>
        <w:br/>
        <w:br/>
        <w:br/>
        <w:br/>
        <w:br/>
        <w:t>*</w:t>
        <w:br/>
        <w:br/>
        <w:t xml:space="preserve"> </w:t>
        <w:br/>
        <w:br/>
        <w:t xml:space="preserve"> </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D</w:t>
        <w:br/>
        <w:br/>
        <w:t>S</w:t>
        <w:br/>
        <w:br/>
        <w:t>)</w:t>
        <w:br/>
        <w:br/>
        <w:t xml:space="preserve"> </w:t>
        <w:br/>
        <w:br/>
        <w:t>и</w:t>
        <w:br/>
        <w:br/>
        <w:t xml:space="preserve"> </w:t>
        <w:br/>
        <w:br/>
        <w:t>с</w:t>
        <w:br/>
        <w:br/>
        <w:t>и</w:t>
        <w:br/>
        <w:br/>
        <w:t>с</w:t>
        <w:br/>
        <w:br/>
        <w:t>т</w:t>
        <w:br/>
        <w:br/>
        <w:t>е</w:t>
        <w:br/>
        <w:br/>
        <w:t>м</w:t>
        <w:br/>
        <w:br/>
        <w:t>ы</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P</w:t>
        <w:br/>
        <w:br/>
        <w:t>S</w:t>
        <w:br/>
        <w:br/>
        <w:t>)</w:t>
        <w:br/>
        <w:br/>
        <w:t>.</w:t>
        <w:br/>
        <w:br/>
        <w:br/>
        <w:br/>
        <w:br/>
        <w:t>*</w:t>
        <w:br/>
        <w:br/>
        <w:t xml:space="preserve"> </w:t>
        <w:br/>
        <w:br/>
        <w:t xml:space="preserve"> </w:t>
        <w:br/>
        <w:br/>
        <w:t xml:space="preserve"> </w:t>
        <w:br/>
        <w:br/>
        <w:t>З</w:t>
        <w:br/>
        <w:br/>
        <w:t>а</w:t>
        <w:br/>
        <w:br/>
        <w:t>щ</w:t>
        <w:br/>
        <w:br/>
        <w:t>и</w:t>
        <w:br/>
        <w:br/>
        <w:t>т</w:t>
        <w:br/>
        <w:br/>
        <w:t>а</w:t>
        <w:br/>
        <w:br/>
        <w:t xml:space="preserve"> </w:t>
        <w:br/>
        <w:br/>
        <w:t>о</w:t>
        <w:br/>
        <w:br/>
        <w:t>т</w:t>
        <w:br/>
        <w:br/>
        <w:t xml:space="preserve"> </w:t>
        <w:br/>
        <w:br/>
        <w:t>D</w:t>
        <w:br/>
        <w:br/>
        <w:t>D</w:t>
        <w:br/>
        <w:br/>
        <w:t>o</w:t>
        <w:br/>
        <w:br/>
        <w:t>S</w:t>
        <w:br/>
        <w:br/>
        <w:t>-</w:t>
        <w:br/>
        <w:br/>
        <w:t>а</w:t>
        <w:br/>
        <w:br/>
        <w:t>т</w:t>
        <w:br/>
        <w:br/>
        <w:t>а</w:t>
        <w:br/>
        <w:br/>
        <w:t>к</w:t>
        <w:br/>
        <w:br/>
        <w:t xml:space="preserve"> </w:t>
        <w:br/>
        <w:br/>
        <w:t>и</w:t>
        <w:br/>
        <w:br/>
        <w:t xml:space="preserve"> </w:t>
        <w:br/>
        <w:br/>
        <w:t>д</w:t>
        <w:br/>
        <w:br/>
        <w:t>р</w:t>
        <w:br/>
        <w:br/>
        <w:t>у</w:t>
        <w:br/>
        <w:br/>
        <w:t>г</w:t>
        <w:br/>
        <w:br/>
        <w:t>и</w:t>
        <w:br/>
        <w:br/>
        <w:t>х</w:t>
        <w:br/>
        <w:br/>
        <w:t xml:space="preserve"> </w:t>
        <w:br/>
        <w:br/>
        <w:t>с</w:t>
        <w:br/>
        <w:br/>
        <w:t>е</w:t>
        <w:br/>
        <w:br/>
        <w:t>т</w:t>
        <w:br/>
        <w:br/>
        <w:t>е</w:t>
        <w:br/>
        <w:br/>
        <w:t>в</w:t>
        <w:br/>
        <w:br/>
        <w:t>ы</w:t>
        <w:br/>
        <w:br/>
        <w:t>х</w:t>
        <w:br/>
        <w:br/>
        <w:t xml:space="preserve"> </w:t>
        <w:br/>
        <w:br/>
        <w:t>у</w:t>
        <w:br/>
        <w:br/>
        <w:t>г</w:t>
        <w:br/>
        <w:br/>
        <w:t>р</w:t>
        <w:br/>
        <w:br/>
        <w:t>о</w:t>
        <w:br/>
        <w:br/>
        <w:t>з</w:t>
        <w:br/>
        <w:br/>
        <w:t>.</w:t>
        <w:br/>
        <w:br/>
        <w:br/>
        <w:br/>
        <w:br/>
        <w:t>*</w:t>
        <w:br/>
        <w:br/>
        <w:t xml:space="preserve"> </w:t>
        <w:br/>
        <w:br/>
        <w:t xml:space="preserve"> </w:t>
        <w:br/>
        <w:br/>
        <w:t xml:space="preserve"> </w:t>
        <w:br/>
        <w:br/>
        <w:t>А</w:t>
        <w:br/>
        <w:br/>
        <w:t>у</w:t>
        <w:br/>
        <w:br/>
        <w:t>т</w:t>
        <w:br/>
        <w:br/>
        <w:t>е</w:t>
        <w:br/>
        <w:br/>
        <w:t>н</w:t>
        <w:br/>
        <w:br/>
        <w:t>т</w:t>
        <w:br/>
        <w:br/>
        <w:t>и</w:t>
        <w:br/>
        <w:br/>
        <w:t>ф</w:t>
        <w:br/>
        <w:br/>
        <w:t>и</w:t>
        <w:br/>
        <w:br/>
        <w:t>к</w:t>
        <w:br/>
        <w:br/>
        <w:t>а</w:t>
        <w:br/>
        <w:br/>
        <w:t>ц</w:t>
        <w:br/>
        <w:br/>
        <w:t>и</w:t>
        <w:br/>
        <w:br/>
        <w:t>я</w:t>
        <w:br/>
        <w:br/>
        <w:t xml:space="preserve"> </w:t>
        <w:br/>
        <w:br/>
        <w:t>и</w:t>
        <w:br/>
        <w:br/>
        <w:t xml:space="preserve"> </w:t>
        <w:br/>
        <w:br/>
        <w:t>у</w:t>
        <w:br/>
        <w:br/>
        <w:t>п</w:t>
        <w:br/>
        <w:br/>
        <w:t>р</w:t>
        <w:br/>
        <w:br/>
        <w:t>а</w:t>
        <w:br/>
        <w:br/>
        <w:t>в</w:t>
        <w:br/>
        <w:br/>
        <w:t>л</w:t>
        <w:br/>
        <w:br/>
        <w:t>е</w:t>
        <w:br/>
        <w:br/>
        <w:t>н</w:t>
        <w:br/>
        <w:br/>
        <w:t>и</w:t>
        <w:br/>
        <w:br/>
        <w:t>е</w:t>
        <w:br/>
        <w:br/>
        <w:t xml:space="preserve"> </w:t>
        <w:br/>
        <w:br/>
        <w:t>и</w:t>
        <w:br/>
        <w:br/>
        <w:t>д</w:t>
        <w:br/>
        <w:br/>
        <w:t>е</w:t>
        <w:br/>
        <w:br/>
        <w:t>н</w:t>
        <w:br/>
        <w:br/>
        <w:t>т</w:t>
        <w:br/>
        <w:br/>
        <w:t>и</w:t>
        <w:br/>
        <w:br/>
        <w:t>ф</w:t>
        <w:br/>
        <w:br/>
        <w:t>и</w:t>
        <w:br/>
        <w:br/>
        <w:t>к</w:t>
        <w:br/>
        <w:br/>
        <w:t>а</w:t>
        <w:br/>
        <w:br/>
        <w:t>ц</w:t>
        <w:br/>
        <w:br/>
        <w:t>и</w:t>
        <w:br/>
        <w:br/>
        <w:t>е</w:t>
        <w:br/>
        <w:br/>
        <w:t>й</w:t>
        <w:br/>
        <w:br/>
        <w:t>.</w:t>
        <w:br/>
        <w:br/>
        <w:br/>
        <w:br/>
        <w:br/>
        <w:t>*</w:t>
        <w:br/>
        <w:br/>
        <w:t xml:space="preserve"> </w:t>
        <w:br/>
        <w:br/>
        <w:t xml:space="preserve"> </w:t>
        <w:br/>
        <w:br/>
        <w:t xml:space="preserve"> </w:t>
        <w:br/>
        <w:br/>
        <w:t>А</w:t>
        <w:br/>
        <w:br/>
        <w:t>н</w:t>
        <w:br/>
        <w:br/>
        <w:t>а</w:t>
        <w:br/>
        <w:br/>
        <w:t>л</w:t>
        <w:br/>
        <w:br/>
        <w:t>и</w:t>
        <w:br/>
        <w:br/>
        <w:t>з</w:t>
        <w:br/>
        <w:br/>
        <w:t xml:space="preserve"> </w:t>
        <w:br/>
        <w:br/>
        <w:t>у</w:t>
        <w:br/>
        <w:br/>
        <w:t>я</w:t>
        <w:br/>
        <w:br/>
        <w:t>з</w:t>
        <w:br/>
        <w:br/>
        <w:t>в</w:t>
        <w:br/>
        <w:br/>
        <w:t>и</w:t>
        <w:br/>
        <w:br/>
        <w:t>м</w:t>
        <w:br/>
        <w:br/>
        <w:t>о</w:t>
        <w:br/>
        <w:br/>
        <w:t>с</w:t>
        <w:br/>
        <w:br/>
        <w:t>т</w:t>
        <w:br/>
        <w:br/>
        <w:t>е</w:t>
        <w:br/>
        <w:br/>
        <w:t>й</w:t>
        <w:br/>
        <w:br/>
        <w:t xml:space="preserve"> </w:t>
        <w:br/>
        <w:br/>
        <w:t>и</w:t>
        <w:br/>
        <w:br/>
        <w:t xml:space="preserve"> </w:t>
        <w:br/>
        <w:br/>
        <w:t>т</w:t>
        <w:br/>
        <w:br/>
        <w:t>е</w:t>
        <w:br/>
        <w:br/>
        <w:t>с</w:t>
        <w:br/>
        <w:br/>
        <w:t>т</w:t>
        <w:br/>
        <w:br/>
        <w:t>и</w:t>
        <w:br/>
        <w:br/>
        <w:t>р</w:t>
        <w:br/>
        <w:br/>
        <w:t>о</w:t>
        <w:br/>
        <w:br/>
        <w:t>в</w:t>
        <w:br/>
        <w:br/>
        <w:t>а</w:t>
        <w:br/>
        <w:br/>
        <w:t>н</w:t>
        <w:br/>
        <w:br/>
        <w:t>и</w:t>
        <w:br/>
        <w:br/>
        <w:t>е</w:t>
        <w:br/>
        <w:br/>
        <w:t xml:space="preserve"> </w:t>
        <w:br/>
        <w:br/>
        <w:t>н</w:t>
        <w:br/>
        <w:br/>
        <w:t>а</w:t>
        <w:br/>
        <w:br/>
        <w:t xml:space="preserve"> </w:t>
        <w:br/>
        <w:br/>
        <w:t>п</w:t>
        <w:br/>
        <w:br/>
        <w:t>р</w:t>
        <w:br/>
        <w:br/>
        <w:t>о</w:t>
        <w:br/>
        <w:br/>
        <w:t>н</w:t>
        <w:br/>
        <w:br/>
        <w:t>и</w:t>
        <w:br/>
        <w:br/>
        <w:t>к</w:t>
        <w:br/>
        <w:br/>
        <w:t>н</w:t>
        <w:br/>
        <w:br/>
        <w:t>о</w:t>
        <w:br/>
        <w:br/>
        <w:t>в</w:t>
        <w:br/>
        <w:br/>
        <w:t>е</w:t>
        <w:br/>
        <w:br/>
        <w:t>н</w:t>
        <w:br/>
        <w:br/>
        <w:t>и</w:t>
        <w:br/>
        <w:br/>
        <w:t>е</w:t>
        <w:br/>
        <w:br/>
        <w:t>.</w:t>
        <w:br/>
        <w:br/>
        <w:br/>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и</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о</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V</w:t>
        <w:br/>
        <w:br/>
        <w:t>I</w:t>
        <w:br/>
        <w:br/>
        <w:t>I</w:t>
        <w:br/>
        <w:br/>
        <w:t>I</w:t>
        <w:br/>
        <w:br/>
        <w:t>.</w:t>
        <w:br/>
        <w:br/>
        <w:t xml:space="preserve"> </w:t>
        <w:br/>
        <w:br/>
        <w:t>З</w:t>
        <w:br/>
        <w:br/>
        <w:t>а</w:t>
        <w:br/>
        <w:br/>
        <w:t>к</w:t>
        <w:br/>
        <w:br/>
        <w:t>л</w:t>
        <w:br/>
        <w:br/>
        <w:t>ю</w:t>
        <w:br/>
        <w:br/>
        <w:t>ч</w:t>
        <w:br/>
        <w:br/>
        <w:t>е</w:t>
        <w:br/>
        <w:br/>
        <w:t>н</w:t>
        <w:br/>
        <w:br/>
        <w:t>и</w:t>
        <w:br/>
        <w:br/>
        <w:t>е</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w:t>
        <w:br/>
        <w:br/>
        <w:t>*</w:t>
        <w:br/>
        <w:br/>
        <w:br/>
        <w:br/>
        <w:br/>
        <w:br/>
        <w:br/>
        <w:br/>
        <w:t>*</w:t>
        <w:br/>
        <w:br/>
        <w:t xml:space="preserve"> </w:t>
        <w:br/>
        <w:br/>
        <w:t xml:space="preserve"> </w:t>
        <w:br/>
        <w:br/>
        <w:t xml:space="preserve"> </w:t>
        <w:br/>
        <w:br/>
        <w:t>К</w:t>
        <w:br/>
        <w:br/>
        <w:t>р</w:t>
        <w:br/>
        <w:br/>
        <w:t>а</w:t>
        <w:br/>
        <w:br/>
        <w:t>т</w:t>
        <w:br/>
        <w:br/>
        <w:t>к</w:t>
        <w:br/>
        <w:br/>
        <w:t>о</w:t>
        <w:br/>
        <w:br/>
        <w:t>е</w:t>
        <w:br/>
        <w:br/>
        <w:t xml:space="preserve"> </w:t>
        <w:br/>
        <w:br/>
        <w:t>п</w:t>
        <w:br/>
        <w:br/>
        <w:t>о</w:t>
        <w:br/>
        <w:br/>
        <w:t>в</w:t>
        <w:br/>
        <w:br/>
        <w:t>т</w:t>
        <w:br/>
        <w:br/>
        <w:t>о</w:t>
        <w:br/>
        <w:br/>
        <w:t>р</w:t>
        <w:br/>
        <w:br/>
        <w:t>е</w:t>
        <w:br/>
        <w:br/>
        <w:t>н</w:t>
        <w:br/>
        <w:br/>
        <w:t>и</w:t>
        <w:br/>
        <w:br/>
        <w:t>е</w:t>
        <w:br/>
        <w:br/>
        <w:t xml:space="preserve"> </w:t>
        <w:br/>
        <w:br/>
        <w:t>к</w:t>
        <w:br/>
        <w:br/>
        <w:t>л</w:t>
        <w:br/>
        <w:br/>
        <w:t>ю</w:t>
        <w:br/>
        <w:br/>
        <w:t>ч</w:t>
        <w:br/>
        <w:br/>
        <w:t>е</w:t>
        <w:br/>
        <w:br/>
        <w:t>в</w:t>
        <w:br/>
        <w:br/>
        <w:t>ы</w:t>
        <w:br/>
        <w:br/>
        <w:t>х</w:t>
        <w:br/>
        <w:br/>
        <w:t xml:space="preserve"> </w:t>
        <w:br/>
        <w:br/>
        <w:t>м</w:t>
        <w:br/>
        <w:br/>
        <w:t>о</w:t>
        <w:br/>
        <w:br/>
        <w:t>м</w:t>
        <w:br/>
        <w:br/>
        <w:t>е</w:t>
        <w:br/>
        <w:br/>
        <w:t>н</w:t>
        <w:br/>
        <w:br/>
        <w:t>т</w:t>
        <w:br/>
        <w:br/>
        <w:t>о</w:t>
        <w:br/>
        <w:br/>
        <w:t>в</w:t>
        <w:br/>
        <w:br/>
        <w:t>.</w:t>
        <w:br/>
        <w:br/>
        <w:br/>
        <w:br/>
        <w:br/>
        <w:t>*</w:t>
        <w:br/>
        <w:br/>
        <w:t xml:space="preserve"> </w:t>
        <w:br/>
        <w:br/>
        <w:t xml:space="preserve"> </w:t>
        <w:br/>
        <w:br/>
        <w:t xml:space="preserve"> </w:t>
        <w:br/>
        <w:br/>
        <w:t>О</w:t>
        <w:br/>
        <w:br/>
        <w:t>б</w:t>
        <w:br/>
        <w:br/>
        <w:t>з</w:t>
        <w:br/>
        <w:br/>
        <w:t>о</w:t>
        <w:br/>
        <w:br/>
        <w:t>р</w:t>
        <w:br/>
        <w:br/>
        <w:t xml:space="preserve"> </w:t>
        <w:br/>
        <w:br/>
        <w:t>б</w:t>
        <w:br/>
        <w:br/>
        <w:t>у</w:t>
        <w:br/>
        <w:br/>
        <w:t>д</w:t>
        <w:br/>
        <w:br/>
        <w:t>у</w:t>
        <w:br/>
        <w:br/>
        <w:t>щ</w:t>
        <w:br/>
        <w:br/>
        <w:t>и</w:t>
        <w:br/>
        <w:br/>
        <w:t>х</w:t>
        <w:br/>
        <w:br/>
        <w:t xml:space="preserve"> </w:t>
        <w:br/>
        <w:br/>
        <w:t>т</w:t>
        <w:br/>
        <w:br/>
        <w:t>е</w:t>
        <w:br/>
        <w:br/>
        <w:t>н</w:t>
        <w:br/>
        <w:br/>
        <w:t>д</w:t>
        <w:br/>
        <w:br/>
        <w:t>е</w:t>
        <w:br/>
        <w:br/>
        <w:t>н</w:t>
        <w:br/>
        <w:br/>
        <w:t>ц</w:t>
        <w:br/>
        <w:br/>
        <w:t>и</w:t>
        <w:br/>
        <w:br/>
        <w:t>й</w:t>
        <w:br/>
        <w:br/>
        <w:t xml:space="preserve"> </w:t>
        <w:br/>
        <w:br/>
        <w:t>в</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я</w:t>
        <w:br/>
        <w:br/>
        <w:t>х</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w:t>
        <w:br/>
        <w:br/>
        <w:t>I</w:t>
        <w:br/>
        <w:br/>
        <w:t>o</w:t>
        <w:br/>
        <w:br/>
        <w:t>T</w:t>
        <w:br/>
        <w:br/>
        <w:t>,</w:t>
        <w:br/>
        <w:br/>
        <w:t xml:space="preserve"> </w:t>
        <w:br/>
        <w:br/>
        <w:t>A</w:t>
        <w:br/>
        <w:br/>
        <w:t>I</w:t>
        <w:br/>
        <w:br/>
        <w:t>,</w:t>
        <w:br/>
        <w:br/>
        <w:t xml:space="preserve"> </w:t>
        <w:br/>
        <w:br/>
        <w:t>B</w:t>
        <w:br/>
        <w:br/>
        <w:t>i</w:t>
        <w:br/>
        <w:br/>
        <w:t>g</w:t>
        <w:br/>
        <w:br/>
        <w:t xml:space="preserve"> </w:t>
        <w:br/>
        <w:br/>
        <w:t>D</w:t>
        <w:br/>
        <w:br/>
        <w:t>a</w:t>
        <w:br/>
        <w:br/>
        <w:t>t</w:t>
        <w:br/>
        <w:br/>
        <w:t>a</w:t>
        <w:br/>
        <w:br/>
        <w:t>)</w:t>
        <w:br/>
        <w:br/>
        <w:t>.</w:t>
        <w:br/>
        <w:br/>
        <w:br/>
        <w:br/>
        <w:br/>
        <w:t>*</w:t>
        <w:br/>
        <w:br/>
        <w:t xml:space="preserve"> </w:t>
        <w:br/>
        <w:br/>
        <w:t xml:space="preserve"> </w:t>
        <w:br/>
        <w:br/>
        <w:t xml:space="preserve"> </w:t>
        <w:br/>
        <w:br/>
        <w:t>П</w:t>
        <w:br/>
        <w:br/>
        <w:t>р</w:t>
        <w:br/>
        <w:br/>
        <w:t>и</w:t>
        <w:br/>
        <w:br/>
        <w:t>з</w:t>
        <w:br/>
        <w:br/>
        <w:t>ы</w:t>
        <w:br/>
        <w:br/>
        <w:t>в</w:t>
        <w:br/>
        <w:br/>
        <w:t xml:space="preserve"> </w:t>
        <w:br/>
        <w:br/>
        <w:t>к</w:t>
        <w:br/>
        <w:br/>
        <w:t xml:space="preserve"> </w:t>
        <w:br/>
        <w:br/>
        <w:t>п</w:t>
        <w:br/>
        <w:br/>
        <w:t>о</w:t>
        <w:br/>
        <w:br/>
        <w:t>с</w:t>
        <w:br/>
        <w:br/>
        <w:t>т</w:t>
        <w:br/>
        <w:br/>
        <w:t>о</w:t>
        <w:br/>
        <w:br/>
        <w:t>я</w:t>
        <w:br/>
        <w:br/>
        <w:t>н</w:t>
        <w:br/>
        <w:br/>
        <w:t>н</w:t>
        <w:br/>
        <w:br/>
        <w:t>о</w:t>
        <w:br/>
        <w:br/>
        <w:t>м</w:t>
        <w:br/>
        <w:br/>
        <w:t>у</w:t>
        <w:br/>
        <w:br/>
        <w:t xml:space="preserve"> </w:t>
        <w:br/>
        <w:br/>
        <w:t>о</w:t>
        <w:br/>
        <w:br/>
        <w:t>б</w:t>
        <w:br/>
        <w:br/>
        <w:t>у</w:t>
        <w:br/>
        <w:br/>
        <w:t>ч</w:t>
        <w:br/>
        <w:br/>
        <w:t>е</w:t>
        <w:br/>
        <w:br/>
        <w:t>н</w:t>
        <w:br/>
        <w:br/>
        <w:t>и</w:t>
        <w:br/>
        <w:br/>
        <w:t>ю</w:t>
        <w:br/>
        <w:br/>
        <w:t xml:space="preserve"> </w:t>
        <w:br/>
        <w:br/>
        <w:t>и</w:t>
        <w:br/>
        <w:br/>
        <w:t xml:space="preserve"> </w:t>
        <w:br/>
        <w:br/>
        <w:t>р</w:t>
        <w:br/>
        <w:br/>
        <w:t>а</w:t>
        <w:br/>
        <w:br/>
        <w:t>з</w:t>
        <w:br/>
        <w:br/>
        <w:t>в</w:t>
        <w:br/>
        <w:br/>
        <w:t>и</w:t>
        <w:br/>
        <w:br/>
        <w:t>т</w:t>
        <w:br/>
        <w:br/>
        <w:t>и</w:t>
        <w:br/>
        <w:br/>
        <w:t>ю</w:t>
        <w:br/>
        <w:br/>
        <w:t>.</w:t>
        <w:br/>
        <w:br/>
        <w:br/>
        <w:br/>
        <w:br/>
        <w:t>*</w:t>
        <w:br/>
        <w:br/>
        <w:t xml:space="preserve"> </w:t>
        <w:br/>
        <w:br/>
        <w:t xml:space="preserve"> </w:t>
        <w:br/>
        <w:br/>
        <w:t xml:space="preserve"> </w:t>
        <w:br/>
        <w:br/>
        <w:t>Р</w:t>
        <w:br/>
        <w:br/>
        <w:t>е</w:t>
        <w:br/>
        <w:br/>
        <w:t>с</w:t>
        <w:br/>
        <w:br/>
        <w:t>у</w:t>
        <w:br/>
        <w:br/>
        <w:t>р</w:t>
        <w:br/>
        <w:br/>
        <w:t>с</w:t>
        <w:br/>
        <w:br/>
        <w:t>ы</w:t>
        <w:br/>
        <w:br/>
        <w:t xml:space="preserve"> </w:t>
        <w:br/>
        <w:br/>
        <w:t>д</w:t>
        <w:br/>
        <w:br/>
        <w:t>л</w:t>
        <w:br/>
        <w:br/>
        <w:t>я</w:t>
        <w:br/>
        <w:br/>
        <w:t xml:space="preserve"> </w:t>
        <w:br/>
        <w:br/>
        <w:t>д</w:t>
        <w:br/>
        <w:br/>
        <w:t>а</w:t>
        <w:br/>
        <w:br/>
        <w:t>л</w:t>
        <w:br/>
        <w:br/>
        <w:t>ь</w:t>
        <w:br/>
        <w:br/>
        <w:t>н</w:t>
        <w:br/>
        <w:br/>
        <w:t>е</w:t>
        <w:br/>
        <w:br/>
        <w:t>й</w:t>
        <w:br/>
        <w:br/>
        <w:t>ш</w:t>
        <w:br/>
        <w:br/>
        <w:t>е</w:t>
        <w:br/>
        <w:br/>
        <w:t>г</w:t>
        <w:br/>
        <w:br/>
        <w:t>о</w:t>
        <w:br/>
        <w:br/>
        <w:t xml:space="preserve"> </w:t>
        <w:br/>
        <w:br/>
        <w:t>и</w:t>
        <w:br/>
        <w:br/>
        <w:t>з</w:t>
        <w:br/>
        <w:br/>
        <w:t>у</w:t>
        <w:br/>
        <w:br/>
        <w:t>ч</w:t>
        <w:br/>
        <w:br/>
        <w:t>е</w:t>
        <w:br/>
        <w:br/>
        <w:t>н</w:t>
        <w:br/>
        <w:br/>
        <w:t>и</w:t>
        <w:br/>
        <w:br/>
        <w:t>я</w:t>
        <w:br/>
        <w:br/>
        <w:t>:</w:t>
        <w:br/>
        <w:br/>
        <w:t xml:space="preserve"> </w:t>
        <w:br/>
        <w:br/>
        <w:t>с</w:t>
        <w:br/>
        <w:br/>
        <w:t>с</w:t>
        <w:br/>
        <w:br/>
        <w:t>ы</w:t>
        <w:br/>
        <w:br/>
        <w:t>л</w:t>
        <w:br/>
        <w:br/>
        <w:t>к</w:t>
        <w:br/>
        <w:br/>
        <w:t>и</w:t>
        <w:br/>
        <w:br/>
        <w:t xml:space="preserve"> </w:t>
        <w:br/>
        <w:br/>
        <w:t>н</w:t>
        <w:br/>
        <w:br/>
        <w:t>а</w:t>
        <w:br/>
        <w:br/>
        <w:t xml:space="preserve"> </w:t>
        <w:br/>
        <w:br/>
        <w:t>с</w:t>
        <w:br/>
        <w:br/>
        <w:t>а</w:t>
        <w:br/>
        <w:br/>
        <w:t>й</w:t>
        <w:br/>
        <w:br/>
        <w:t>т</w:t>
        <w:br/>
        <w:br/>
        <w:t>ы</w:t>
        <w:br/>
        <w:br/>
        <w:t>,</w:t>
        <w:br/>
        <w:br/>
        <w:t xml:space="preserve"> </w:t>
        <w:br/>
        <w:br/>
        <w:t>к</w:t>
        <w:br/>
        <w:br/>
        <w:t>н</w:t>
        <w:br/>
        <w:br/>
        <w:t>и</w:t>
        <w:br/>
        <w:br/>
        <w:t>г</w:t>
        <w:br/>
        <w:br/>
        <w:t>и</w:t>
        <w:br/>
        <w:br/>
        <w:t>,</w:t>
        <w:br/>
        <w:br/>
        <w:t xml:space="preserve"> </w:t>
        <w:br/>
        <w:br/>
        <w:t>о</w:t>
        <w:br/>
        <w:br/>
        <w:t>н</w:t>
        <w:br/>
        <w:br/>
        <w:t>л</w:t>
        <w:br/>
        <w:br/>
        <w:t>а</w:t>
        <w:br/>
        <w:br/>
        <w:t>й</w:t>
        <w:br/>
        <w:br/>
        <w:t>н</w:t>
        <w:br/>
        <w:br/>
        <w:t>-</w:t>
        <w:br/>
        <w:br/>
        <w:t>к</w:t>
        <w:br/>
        <w:br/>
        <w:t>у</w:t>
        <w:br/>
        <w:br/>
        <w:t>р</w:t>
        <w:br/>
        <w:br/>
        <w:t>с</w:t>
        <w:br/>
        <w:br/>
        <w:t>ы</w:t>
        <w:br/>
        <w:br/>
        <w:t>.</w:t>
        <w:br/>
        <w:br/>
        <w:br/>
        <w:br/>
        <w:br/>
        <w:t>*</w:t>
        <w:br/>
        <w:br/>
        <w:t xml:space="preserve"> </w:t>
        <w:br/>
        <w:br/>
        <w:t xml:space="preserve"> </w:t>
        <w:br/>
        <w:br/>
        <w:t xml:space="preserve"> </w:t>
        <w:br/>
        <w:br/>
        <w:t>Б</w:t>
        <w:br/>
        <w:br/>
        <w:t>л</w:t>
        <w:br/>
        <w:br/>
        <w:t>а</w:t>
        <w:br/>
        <w:br/>
        <w:t>г</w:t>
        <w:br/>
        <w:br/>
        <w:t>о</w:t>
        <w:br/>
        <w:br/>
        <w:t>д</w:t>
        <w:br/>
        <w:br/>
        <w:t>а</w:t>
        <w:br/>
        <w:br/>
        <w:t>р</w:t>
        <w:br/>
        <w:br/>
        <w:t>н</w:t>
        <w:br/>
        <w:br/>
        <w:t>о</w:t>
        <w:br/>
        <w:br/>
        <w:t>с</w:t>
        <w:br/>
        <w:br/>
        <w:t>т</w:t>
        <w:br/>
        <w:br/>
        <w:t>ь</w:t>
        <w:br/>
        <w:br/>
        <w:t xml:space="preserve"> </w:t>
        <w:br/>
        <w:br/>
        <w:t>ч</w:t>
        <w:br/>
        <w:br/>
        <w:t>и</w:t>
        <w:br/>
        <w:br/>
        <w:t>т</w:t>
        <w:br/>
        <w:br/>
        <w:t>а</w:t>
        <w:br/>
        <w:br/>
        <w:t>т</w:t>
        <w:br/>
        <w:br/>
        <w:t>е</w:t>
        <w:br/>
        <w:br/>
        <w:t>л</w:t>
        <w:br/>
        <w:br/>
        <w:t>я</w:t>
        <w:br/>
        <w:br/>
        <w:t>м</w:t>
        <w:br/>
        <w:br/>
        <w:t>.</w:t>
        <w:br/>
        <w:br/>
        <w:br/>
        <w:br/>
        <w:br/>
        <w:br/>
        <w:br/>
        <w:br/>
        <w:t>*</w:t>
        <w:br/>
        <w:br/>
        <w:t>*</w:t>
        <w:br/>
        <w:br/>
        <w:t>П</w:t>
        <w:br/>
        <w:br/>
        <w:t>р</w:t>
        <w:br/>
        <w:br/>
        <w:t>и</w:t>
        <w:br/>
        <w:br/>
        <w:t>л</w:t>
        <w:br/>
        <w:br/>
        <w:t>о</w:t>
        <w:br/>
        <w:br/>
        <w:t>ж</w:t>
        <w:br/>
        <w:br/>
        <w:t>е</w:t>
        <w:br/>
        <w:br/>
        <w:t>н</w:t>
        <w:br/>
        <w:br/>
        <w:t>и</w:t>
        <w:br/>
        <w:br/>
        <w:t>я</w:t>
        <w:br/>
        <w:br/>
        <w:t>:</w:t>
        <w:br/>
        <w:br/>
        <w:t>*</w:t>
        <w:br/>
        <w:br/>
        <w:t>*</w:t>
        <w:br/>
        <w:br/>
        <w:br/>
        <w:br/>
        <w:br/>
        <w:br/>
        <w:br/>
        <w:br/>
        <w:t>*</w:t>
        <w:br/>
        <w:br/>
        <w:t xml:space="preserve"> </w:t>
        <w:br/>
        <w:br/>
        <w:t xml:space="preserve"> </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t xml:space="preserve"> </w:t>
        <w:br/>
        <w:br/>
        <w:t>(</w:t>
        <w:br/>
        <w:br/>
        <w:t>р</w:t>
        <w:br/>
        <w:br/>
        <w:t>а</w:t>
        <w:br/>
        <w:br/>
        <w:t>с</w:t>
        <w:br/>
        <w:br/>
        <w:t>ш</w:t>
        <w:br/>
        <w:br/>
        <w:t>и</w:t>
        <w:br/>
        <w:br/>
        <w:t>р</w:t>
        <w:br/>
        <w:br/>
        <w:t>е</w:t>
        <w:br/>
        <w:br/>
        <w:t>н</w:t>
        <w:br/>
        <w:br/>
        <w:t>н</w:t>
        <w:br/>
        <w:br/>
        <w:t>ы</w:t>
        <w:br/>
        <w:br/>
        <w:t>й</w:t>
        <w:br/>
        <w:br/>
        <w:t>)</w:t>
        <w:br/>
        <w:br/>
        <w:t>.</w:t>
        <w:br/>
        <w:br/>
        <w:br/>
        <w:br/>
        <w:br/>
        <w:t>*</w:t>
        <w:br/>
        <w:br/>
        <w:t xml:space="preserve"> </w:t>
        <w:br/>
        <w:br/>
        <w:t xml:space="preserve"> </w:t>
        <w:br/>
        <w:br/>
        <w:t xml:space="preserve"> </w:t>
        <w:br/>
        <w:br/>
        <w:t>С</w:t>
        <w:br/>
        <w:br/>
        <w:t>п</w:t>
        <w:br/>
        <w:br/>
        <w:t>и</w:t>
        <w:br/>
        <w:br/>
        <w:t>с</w:t>
        <w:br/>
        <w:br/>
        <w:t>о</w:t>
        <w:br/>
        <w:br/>
        <w:t>к</w:t>
        <w:br/>
        <w:br/>
        <w:t xml:space="preserve"> </w:t>
        <w:br/>
        <w:br/>
        <w:t>п</w:t>
        <w:br/>
        <w:br/>
        <w:t>о</w:t>
        <w:br/>
        <w:br/>
        <w:t>л</w:t>
        <w:br/>
        <w:br/>
        <w:t>е</w:t>
        <w:br/>
        <w:br/>
        <w:t>з</w:t>
        <w:br/>
        <w:br/>
        <w:t>н</w:t>
        <w:br/>
        <w:br/>
        <w:t>ы</w:t>
        <w:br/>
        <w:br/>
        <w:t>х</w:t>
        <w:br/>
        <w:br/>
        <w:t xml:space="preserve"> </w:t>
        <w:br/>
        <w:br/>
        <w:t>р</w:t>
        <w:br/>
        <w:br/>
        <w:t>е</w:t>
        <w:br/>
        <w:br/>
        <w:t>с</w:t>
        <w:br/>
        <w:br/>
        <w:t>у</w:t>
        <w:br/>
        <w:br/>
        <w:t>р</w:t>
        <w:br/>
        <w:br/>
        <w:t>с</w:t>
        <w:br/>
        <w:br/>
        <w:t>о</w:t>
        <w:br/>
        <w:br/>
        <w:t>в</w:t>
        <w:br/>
        <w:br/>
        <w:t xml:space="preserve"> </w:t>
        <w:br/>
        <w:br/>
        <w:t>и</w:t>
        <w:br/>
        <w:br/>
        <w:t xml:space="preserve"> </w:t>
        <w:br/>
        <w:br/>
        <w:t>с</w:t>
        <w:br/>
        <w:br/>
        <w:t>с</w:t>
        <w:br/>
        <w:br/>
        <w:t>ы</w:t>
        <w:br/>
        <w:br/>
        <w:t>л</w:t>
        <w:br/>
        <w:br/>
        <w:t>о</w:t>
        <w:br/>
        <w:br/>
        <w:t>к</w:t>
        <w:br/>
        <w:br/>
        <w:t>.</w:t>
        <w:br/>
        <w:br/>
        <w:br/>
        <w:br/>
        <w:br/>
        <w:t>*</w:t>
        <w:br/>
        <w:br/>
        <w:t xml:space="preserve"> </w:t>
        <w:br/>
        <w:br/>
        <w:t xml:space="preserve"> </w:t>
        <w:br/>
        <w:br/>
        <w:t xml:space="preserve"> </w:t>
        <w:br/>
        <w:br/>
        <w:t>С</w:t>
        <w:br/>
        <w:br/>
        <w:t>х</w:t>
        <w:br/>
        <w:br/>
        <w:t>е</w:t>
        <w:br/>
        <w:br/>
        <w:t>м</w:t>
        <w:br/>
        <w:br/>
        <w:t>а</w:t>
        <w:br/>
        <w:br/>
        <w:t xml:space="preserve"> </w:t>
        <w:br/>
        <w:br/>
        <w:t>т</w:t>
        <w:br/>
        <w:br/>
        <w:t>и</w:t>
        <w:br/>
        <w:br/>
        <w:t>п</w:t>
        <w:br/>
        <w:br/>
        <w:t>и</w:t>
        <w:br/>
        <w:br/>
        <w:t>ч</w:t>
        <w:br/>
        <w:br/>
        <w:t>н</w:t>
        <w:br/>
        <w:br/>
        <w:t>о</w:t>
        <w:br/>
        <w:br/>
        <w:t>й</w:t>
        <w:br/>
        <w:br/>
        <w:t xml:space="preserve"> </w:t>
        <w:br/>
        <w:br/>
        <w:t>с</w:t>
        <w:br/>
        <w:br/>
        <w:t>е</w:t>
        <w:br/>
        <w:br/>
        <w:t>т</w:t>
        <w:br/>
        <w:br/>
        <w:t>е</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П</w:t>
        <w:br/>
        <w:br/>
        <w:t>З</w:t>
        <w:br/>
        <w:br/>
        <w:t>.</w:t>
        <w:br/>
        <w:br/>
        <w:br/>
        <w:br/>
        <w:br/>
        <w:t>*</w:t>
        <w:br/>
        <w:br/>
        <w:t xml:space="preserve"> </w:t>
        <w:br/>
        <w:br/>
        <w:t xml:space="preserve"> </w:t>
        <w:br/>
        <w:br/>
        <w:t xml:space="preserve"> </w:t>
        <w:br/>
        <w:br/>
        <w:t>В</w:t>
        <w:br/>
        <w:br/>
        <w:t>о</w:t>
        <w:br/>
        <w:br/>
        <w:t>п</w:t>
        <w:br/>
        <w:br/>
        <w:t>р</w:t>
        <w:br/>
        <w:br/>
        <w:t>о</w:t>
        <w:br/>
        <w:br/>
        <w:t>с</w:t>
        <w:br/>
        <w:br/>
        <w:t>ы</w:t>
        <w:br/>
        <w:br/>
        <w:t xml:space="preserve"> </w:t>
        <w:br/>
        <w:br/>
        <w:t>д</w:t>
        <w:br/>
        <w:br/>
        <w:t>л</w:t>
        <w:br/>
        <w:br/>
        <w:t>я</w:t>
        <w:br/>
        <w:br/>
        <w:t xml:space="preserve"> </w:t>
        <w:br/>
        <w:br/>
        <w:t>с</w:t>
        <w:br/>
        <w:br/>
        <w:t>а</w:t>
        <w:br/>
        <w:br/>
        <w:t>м</w:t>
        <w:br/>
        <w:br/>
        <w:t>о</w:t>
        <w:br/>
        <w:br/>
        <w:t>п</w:t>
        <w:br/>
        <w:br/>
        <w:t>р</w:t>
        <w:br/>
        <w:br/>
        <w:t>о</w:t>
        <w:br/>
        <w:br/>
        <w:t>в</w:t>
        <w:br/>
        <w:br/>
        <w:t>е</w:t>
        <w:br/>
        <w:br/>
        <w:t>р</w:t>
        <w:br/>
        <w:br/>
        <w:t>к</w:t>
        <w:br/>
        <w:br/>
        <w:t>и</w:t>
        <w:br/>
        <w:br/>
        <w:t xml:space="preserve"> </w:t>
        <w:br/>
        <w:br/>
        <w:t>(</w:t>
        <w:br/>
        <w:br/>
        <w:t>о</w:t>
        <w:br/>
        <w:br/>
        <w:t>т</w:t>
        <w:br/>
        <w:br/>
        <w:t>в</w:t>
        <w:br/>
        <w:br/>
        <w:t>е</w:t>
        <w:br/>
        <w:br/>
        <w:t>т</w:t>
        <w:br/>
        <w:br/>
        <w:t>ы</w:t>
        <w:br/>
        <w:br/>
        <w:t>)</w:t>
        <w:br/>
        <w:br/>
        <w:t>.</w:t>
        <w:br/>
        <w:br/>
        <w:br/>
      </w:r>
    </w:p>
    <w:p>
      <w:r>
        <w:br w:type="page"/>
      </w:r>
    </w:p>
    <w:p>
      <w:pPr>
        <w:pStyle w:val="Heading1"/>
      </w:pPr>
      <w:r>
        <w:t xml:space="preserve">Введение ideas: </w:t>
      </w:r>
    </w:p>
    <w:p>
      <w:r>
        <w:t>Идея 1: **Объяснить концепцию "цифровой революции" в нефтепереработке.** Подчеркнуть, что переход от аналоговых систем к цифровым не был просто заменой оборудования, а привел к кардинальным изменениям в способах работы, управлении и эффективности.</w:t>
        <w:br/>
        <w:br/>
        <w:t>Идея 2: **Использование метафоры "города" для объяснения аналоговых и цифровых систем.** Представить аналоговый мир как непрерывный поток воды в реке, а цифровой мир как систему каналов и водопроводов, где данные контролируются и передаются по четким маршрутам.</w:t>
        <w:br/>
        <w:br/>
        <w:t>Идея 3: **Подчеркнуть важность понимания "архитектуры" цифровой информации.** Объяснить, что цифровые данные не просто "есть", а структурированы определенным образом, и понимание этой структуры помогает лучше понимать, как работает система.</w:t>
        <w:br/>
        <w:br/>
        <w:t>Идея 4: **Иллюстрировать разницу между аналоговым и цифровым сигналом через пример датчиков температуры.**  Описать, как аналоговый датчик выдает непрерывное значение, а цифровой датчик преобразует его в дискретные значения.</w:t>
        <w:br/>
        <w:br/>
        <w:t>Идея 5: **Показать взаимосвязь между историческими этапами развития компьютеров и конкретными задачами, которые они решали в нефтепереработке.** Например, как первые компьютеры использовались для оптимизации сложных расчетов, а затем для управления процессами.</w:t>
        <w:br/>
        <w:br/>
        <w:t>Идея 6: **Объяснить, как бинарный код представляет информацию.**  Использовать простую аналогию, например, светофоры (красный/зеленый) или переключатели (вкл/выкл) для иллюстрации.</w:t>
        <w:br/>
        <w:br/>
        <w:t>Идея 7: **Особое внимание уделить понятию “дискретизация данных”.** Объяснить, что непрерывные процессы, такие как давление или температура, преобразуются в цифры.</w:t>
        <w:br/>
        <w:br/>
        <w:t>Идея 8: **Показать эволюцию микропроцессоров и их влияние на размер и стоимость компьютеров.** Сравнить размеры компьютеров прошлого с современными мобильными устройствами.</w:t>
        <w:br/>
        <w:br/>
        <w:t>Идея 9: **Вставить в историю развития примеры автоматизации нефтеперерабатывающих процессов, которые стали возможны благодаря новым технологиям.** Например, использование первых систем управления технологическими процессами (АСУ ТП).</w:t>
        <w:br/>
        <w:br/>
        <w:t>Идея 10: **Сделать акцент на роли Интернета и сетей в современной нефтепереработке.** Описать, как эти технологии обеспечивают связь между различными объектами и системами.</w:t>
        <w:br/>
        <w:br/>
        <w:t>Идея 11: **Подчеркнуть, что история развития технологий является циклической, с периодами бурного развития и периодами стабилизации.**</w:t>
        <w:br/>
        <w:br/>
        <w:t>Идея 12: **Показать, что знание истории развития технологий помогает лучше понимать современные проблемы и находить решения.**</w:t>
        <w:br/>
        <w:br/>
        <w:t>Идея 13: **Сопоставить основные этапы развития цифровых технологий с изменениями в бизнес-моделях нефтеперерабатывающих предприятий.**</w:t>
        <w:br/>
        <w:br/>
        <w:t>Идея 14: **Включить в заключение короткий прогноз о будущем развитии цифровых технологий в нефтепереработке (например, развитие искусственного интеллекта, большие данные, IoT).**</w:t>
        <w:br/>
        <w:br/>
        <w:t>Идея 15: **Объяснить концепцию обратной связи в цифровых системах, используя пример автоматического управления уровнем жидкости в резервуаре.**</w:t>
      </w:r>
    </w:p>
    <w:p>
      <w:r>
        <w:br w:type="page"/>
      </w:r>
    </w:p>
    <w:p>
      <w:pPr>
        <w:pStyle w:val="Heading1"/>
      </w:pPr>
      <w:r>
        <w:t xml:space="preserve">Введение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 xml:space="preserve"> </w:t>
        <w:br/>
        <w:br/>
        <w:t>"</w:t>
        <w:br/>
        <w:br/>
        <w:t>Ч</w:t>
        <w:br/>
        <w:br/>
        <w:t>т</w:t>
        <w:br/>
        <w:br/>
        <w:t>о</w:t>
        <w:br/>
        <w:br/>
        <w:t xml:space="preserve"> </w:t>
        <w:br/>
        <w:br/>
        <w:t>т</w:t>
        <w:br/>
        <w:br/>
        <w:t>а</w:t>
        <w:br/>
        <w:br/>
        <w:t>к</w:t>
        <w:br/>
        <w:br/>
        <w:t>о</w:t>
        <w:br/>
        <w:br/>
        <w:t>е</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w:t>
        <w:br/>
        <w:br/>
        <w:br/>
        <w:br/>
        <w:br/>
        <w:br/>
        <w:br/>
        <w:br/>
        <w:t>*</w:t>
        <w:br/>
        <w:br/>
        <w:t>*</w:t>
        <w:br/>
        <w:br/>
        <w:t>I</w:t>
        <w:br/>
        <w:br/>
        <w:t>.</w:t>
        <w:br/>
        <w:br/>
        <w:t xml:space="preserve"> </w:t>
        <w:br/>
        <w:br/>
        <w:t>В</w:t>
        <w:br/>
        <w:br/>
        <w:t>в</w:t>
        <w:br/>
        <w:br/>
        <w:t>о</w:t>
        <w:br/>
        <w:br/>
        <w:t>д</w:t>
        <w:br/>
        <w:br/>
        <w:t>н</w:t>
        <w:br/>
        <w:br/>
        <w:t>а</w:t>
        <w:br/>
        <w:br/>
        <w:t>я</w:t>
        <w:br/>
        <w:br/>
        <w:t xml:space="preserve"> </w:t>
        <w:br/>
        <w:br/>
        <w:t>м</w:t>
        <w:br/>
        <w:br/>
        <w:t>о</w:t>
        <w:br/>
        <w:br/>
        <w:t>т</w:t>
        <w:br/>
        <w:br/>
        <w:t>и</w:t>
        <w:br/>
        <w:br/>
        <w:t>в</w:t>
        <w:br/>
        <w:br/>
        <w:t>а</w:t>
        <w:br/>
        <w:br/>
        <w:t>ц</w:t>
        <w:br/>
        <w:br/>
        <w:t>и</w:t>
        <w:br/>
        <w:br/>
        <w:t>я</w:t>
        <w:br/>
        <w:br/>
        <w:t>:</w:t>
        <w:br/>
        <w:br/>
        <w:t xml:space="preserve"> </w:t>
        <w:br/>
        <w:br/>
        <w:t>П</w:t>
        <w:br/>
        <w:br/>
        <w:t>о</w:t>
        <w:br/>
        <w:br/>
        <w:t>ч</w:t>
        <w:br/>
        <w:br/>
        <w:t>е</w:t>
        <w:br/>
        <w:br/>
        <w:t>м</w:t>
        <w:br/>
        <w:br/>
        <w:t>у</w:t>
        <w:br/>
        <w:br/>
        <w:t xml:space="preserve"> </w:t>
        <w:br/>
        <w:br/>
        <w:t>ч</w:t>
        <w:br/>
        <w:br/>
        <w:t>и</w:t>
        <w:br/>
        <w:br/>
        <w:t>т</w:t>
        <w:br/>
        <w:br/>
        <w:t>а</w:t>
        <w:br/>
        <w:br/>
        <w:t>т</w:t>
        <w:br/>
        <w:br/>
        <w:t>е</w:t>
        <w:br/>
        <w:br/>
        <w:t>л</w:t>
        <w:br/>
        <w:br/>
        <w:t>ю</w:t>
        <w:br/>
        <w:br/>
        <w:t xml:space="preserve"> </w:t>
        <w:br/>
        <w:br/>
        <w:t>в</w:t>
        <w:br/>
        <w:br/>
        <w:t>а</w:t>
        <w:br/>
        <w:br/>
        <w:t>ж</w:t>
        <w:br/>
        <w:br/>
        <w:t>н</w:t>
        <w:br/>
        <w:br/>
        <w:t>о</w:t>
        <w:br/>
        <w:br/>
        <w:t xml:space="preserve"> </w:t>
        <w:br/>
        <w:br/>
        <w:t>п</w:t>
        <w:br/>
        <w:br/>
        <w:t>о</w:t>
        <w:br/>
        <w:br/>
        <w:t>н</w:t>
        <w:br/>
        <w:br/>
        <w:t>и</w:t>
        <w:br/>
        <w:br/>
        <w:t>м</w:t>
        <w:br/>
        <w:br/>
        <w:t>а</w:t>
        <w:br/>
        <w:br/>
        <w:t>т</w:t>
        <w:br/>
        <w:br/>
        <w:t>ь</w:t>
        <w:br/>
        <w:br/>
        <w:t>,</w:t>
        <w:br/>
        <w:br/>
        <w:t xml:space="preserve"> </w:t>
        <w:br/>
        <w:br/>
        <w:t>ч</w:t>
        <w:br/>
        <w:br/>
        <w:t>т</w:t>
        <w:br/>
        <w:br/>
        <w:t>о</w:t>
        <w:br/>
        <w:br/>
        <w:t xml:space="preserve"> </w:t>
        <w:br/>
        <w:br/>
        <w:t>т</w:t>
        <w:br/>
        <w:br/>
        <w:t>а</w:t>
        <w:br/>
        <w:br/>
        <w:t>к</w:t>
        <w:br/>
        <w:br/>
        <w:t>о</w:t>
        <w:br/>
        <w:br/>
        <w:t>е</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w:t>
        <w:br/>
        <w:br/>
        <w:t>*</w:t>
        <w:br/>
        <w:br/>
        <w:t>*</w:t>
        <w:br/>
        <w:br/>
        <w:br/>
        <w:br/>
        <w:br/>
        <w:br/>
        <w:br/>
        <w:br/>
        <w:t>*</w:t>
        <w:br/>
        <w:br/>
        <w:t xml:space="preserve"> </w:t>
        <w:br/>
        <w:br/>
        <w:t xml:space="preserve"> </w:t>
        <w:br/>
        <w:br/>
        <w:t xml:space="preserve"> </w:t>
        <w:br/>
        <w:br/>
        <w:t>З</w:t>
        <w:br/>
        <w:br/>
        <w:t>а</w:t>
        <w:br/>
        <w:br/>
        <w:t>х</w:t>
        <w:br/>
        <w:br/>
        <w:t>в</w:t>
        <w:br/>
        <w:br/>
        <w:t>а</w:t>
        <w:br/>
        <w:br/>
        <w:t>т</w:t>
        <w:br/>
        <w:br/>
        <w:t>ы</w:t>
        <w:br/>
        <w:br/>
        <w:t>в</w:t>
        <w:br/>
        <w:br/>
        <w:t>а</w:t>
        <w:br/>
        <w:br/>
        <w:t>ю</w:t>
        <w:br/>
        <w:br/>
        <w:t>щ</w:t>
        <w:br/>
        <w:br/>
        <w:t>и</w:t>
        <w:br/>
        <w:br/>
        <w:t>й</w:t>
        <w:br/>
        <w:br/>
        <w:t xml:space="preserve"> </w:t>
        <w:br/>
        <w:br/>
        <w:t>в</w:t>
        <w:br/>
        <w:br/>
        <w:t>о</w:t>
        <w:br/>
        <w:br/>
        <w:t>п</w:t>
        <w:br/>
        <w:br/>
        <w:t>р</w:t>
        <w:br/>
        <w:br/>
        <w:t>о</w:t>
        <w:br/>
        <w:br/>
        <w:t>с</w:t>
        <w:br/>
        <w:br/>
        <w:t>:</w:t>
        <w:br/>
        <w:br/>
        <w:t xml:space="preserve"> </w:t>
        <w:br/>
        <w:br/>
        <w:t>"</w:t>
        <w:br/>
        <w:br/>
        <w:t>П</w:t>
        <w:br/>
        <w:br/>
        <w:t>р</w:t>
        <w:br/>
        <w:br/>
        <w:t>е</w:t>
        <w:br/>
        <w:br/>
        <w:t>д</w:t>
        <w:br/>
        <w:br/>
        <w:t>с</w:t>
        <w:br/>
        <w:br/>
        <w:t>т</w:t>
        <w:br/>
        <w:br/>
        <w:t>а</w:t>
        <w:br/>
        <w:br/>
        <w:t>в</w:t>
        <w:br/>
        <w:br/>
        <w:t>ь</w:t>
        <w:br/>
        <w:br/>
        <w:t>т</w:t>
        <w:br/>
        <w:br/>
        <w:t>е</w:t>
        <w:br/>
        <w:br/>
        <w:t xml:space="preserve"> </w:t>
        <w:br/>
        <w:br/>
        <w:t>м</w:t>
        <w:br/>
        <w:br/>
        <w:t>и</w:t>
        <w:br/>
        <w:br/>
        <w:t>р</w:t>
        <w:br/>
        <w:br/>
        <w:t xml:space="preserve"> </w:t>
        <w:br/>
        <w:br/>
        <w:t>б</w:t>
        <w:br/>
        <w:br/>
        <w:t>е</w:t>
        <w:br/>
        <w:br/>
        <w:t>з</w:t>
        <w:br/>
        <w:br/>
        <w:t xml:space="preserve"> </w:t>
        <w:br/>
        <w:br/>
        <w:t>к</w:t>
        <w:br/>
        <w:br/>
        <w:t>о</w:t>
        <w:br/>
        <w:br/>
        <w:t>м</w:t>
        <w:br/>
        <w:br/>
        <w:t>п</w:t>
        <w:br/>
        <w:br/>
        <w:t>ь</w:t>
        <w:br/>
        <w:br/>
        <w:t>ю</w:t>
        <w:br/>
        <w:br/>
        <w:t>т</w:t>
        <w:br/>
        <w:br/>
        <w:t>е</w:t>
        <w:br/>
        <w:br/>
        <w:t>р</w:t>
        <w:br/>
        <w:br/>
        <w:t>о</w:t>
        <w:br/>
        <w:br/>
        <w:t>в</w:t>
        <w:br/>
        <w:br/>
        <w:t>.</w:t>
        <w:br/>
        <w:br/>
        <w:t xml:space="preserve"> </w:t>
        <w:br/>
        <w:br/>
        <w:t>Ч</w:t>
        <w:br/>
        <w:br/>
        <w:t>т</w:t>
        <w:br/>
        <w:br/>
        <w:t>о</w:t>
        <w:br/>
        <w:br/>
        <w:t xml:space="preserve"> </w:t>
        <w:br/>
        <w:br/>
        <w:t>б</w:t>
        <w:br/>
        <w:br/>
        <w:t>ы</w:t>
        <w:br/>
        <w:br/>
        <w:t xml:space="preserve"> </w:t>
        <w:br/>
        <w:br/>
        <w:t>в</w:t>
        <w:br/>
        <w:br/>
        <w:t>ы</w:t>
        <w:br/>
        <w:br/>
        <w:t xml:space="preserve"> </w:t>
        <w:br/>
        <w:br/>
        <w:t>п</w:t>
        <w:br/>
        <w:br/>
        <w:t>о</w:t>
        <w:br/>
        <w:br/>
        <w:t>т</w:t>
        <w:br/>
        <w:br/>
        <w:t>е</w:t>
        <w:br/>
        <w:br/>
        <w:t>р</w:t>
        <w:br/>
        <w:br/>
        <w:t>я</w:t>
        <w:br/>
        <w:br/>
        <w:t>л</w:t>
        <w:br/>
        <w:br/>
        <w:t>и</w:t>
        <w:br/>
        <w:br/>
        <w:t>?</w:t>
        <w:br/>
        <w:br/>
        <w:t>"</w:t>
        <w:br/>
        <w:br/>
        <w:br/>
        <w:br/>
        <w:br/>
        <w:t>*</w:t>
        <w:br/>
        <w:br/>
        <w:t xml:space="preserve"> </w:t>
        <w:br/>
        <w:br/>
        <w:t xml:space="preserve"> </w:t>
        <w:br/>
        <w:br/>
        <w:t xml:space="preserve"> </w:t>
        <w:br/>
        <w:br/>
        <w:t>К</w:t>
        <w:br/>
        <w:br/>
        <w:t>р</w:t>
        <w:br/>
        <w:br/>
        <w:t>а</w:t>
        <w:br/>
        <w:br/>
        <w:t>т</w:t>
        <w:br/>
        <w:br/>
        <w:t>к</w:t>
        <w:br/>
        <w:br/>
        <w:t>о</w:t>
        <w:br/>
        <w:br/>
        <w:t>е</w:t>
        <w:br/>
        <w:br/>
        <w:t xml:space="preserve"> </w:t>
        <w:br/>
        <w:br/>
        <w:t>о</w:t>
        <w:br/>
        <w:br/>
        <w:t>п</w:t>
        <w:br/>
        <w:br/>
        <w:t>и</w:t>
        <w:br/>
        <w:br/>
        <w:t>с</w:t>
        <w:br/>
        <w:br/>
        <w:t>а</w:t>
        <w:br/>
        <w:br/>
        <w:t>н</w:t>
        <w:br/>
        <w:br/>
        <w:t>и</w:t>
        <w:br/>
        <w:br/>
        <w:t>е</w:t>
        <w:br/>
        <w:br/>
        <w:t xml:space="preserve"> </w:t>
        <w:br/>
        <w:br/>
        <w:t>п</w:t>
        <w:br/>
        <w:br/>
        <w:t>о</w:t>
        <w:br/>
        <w:br/>
        <w:t>в</w:t>
        <w:br/>
        <w:br/>
        <w:t>с</w:t>
        <w:br/>
        <w:br/>
        <w:t>е</w:t>
        <w:br/>
        <w:br/>
        <w:t>д</w:t>
        <w:br/>
        <w:br/>
        <w:t>н</w:t>
        <w:br/>
        <w:br/>
        <w:t>е</w:t>
        <w:br/>
        <w:br/>
        <w:t>в</w:t>
        <w:br/>
        <w:br/>
        <w:t>н</w:t>
        <w:br/>
        <w:br/>
        <w:t>о</w:t>
        <w:br/>
        <w:br/>
        <w:t>й</w:t>
        <w:br/>
        <w:br/>
        <w:t xml:space="preserve"> </w:t>
        <w:br/>
        <w:br/>
        <w:t>з</w:t>
        <w:br/>
        <w:br/>
        <w:t>а</w:t>
        <w:br/>
        <w:br/>
        <w:t>в</w:t>
        <w:br/>
        <w:br/>
        <w:t>и</w:t>
        <w:br/>
        <w:br/>
        <w:t>с</w:t>
        <w:br/>
        <w:br/>
        <w:t>и</w:t>
        <w:br/>
        <w:br/>
        <w:t>м</w:t>
        <w:br/>
        <w:br/>
        <w:t>о</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о</w:t>
        <w:br/>
        <w:br/>
        <w:t>т</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w:t>
        <w:br/>
        <w:br/>
        <w:t>к</w:t>
        <w:br/>
        <w:br/>
        <w:t>о</w:t>
        <w:br/>
        <w:br/>
        <w:t>н</w:t>
        <w:br/>
        <w:br/>
        <w:t>т</w:t>
        <w:br/>
        <w:br/>
        <w:t>р</w:t>
        <w:br/>
        <w:br/>
        <w:t>о</w:t>
        <w:br/>
        <w:br/>
        <w:t>л</w:t>
        <w:br/>
        <w:br/>
        <w:t>ь</w:t>
        <w:br/>
        <w:br/>
        <w:t xml:space="preserve"> </w:t>
        <w:br/>
        <w:br/>
        <w:t>п</w:t>
        <w:br/>
        <w:br/>
        <w:t>р</w:t>
        <w:br/>
        <w:br/>
        <w:t>о</w:t>
        <w:br/>
        <w:br/>
        <w:t>ц</w:t>
        <w:br/>
        <w:br/>
        <w:t>е</w:t>
        <w:br/>
        <w:br/>
        <w:t>с</w:t>
        <w:br/>
        <w:br/>
        <w:t>с</w:t>
        <w:br/>
        <w:br/>
        <w:t>о</w:t>
        <w:br/>
        <w:br/>
        <w:t>в</w:t>
        <w:br/>
        <w:br/>
        <w:t>,</w:t>
        <w:br/>
        <w:br/>
        <w:t xml:space="preserve"> </w:t>
        <w:br/>
        <w:br/>
        <w:t>л</w:t>
        <w:br/>
        <w:br/>
        <w:t>о</w:t>
        <w:br/>
        <w:br/>
        <w:t>г</w:t>
        <w:br/>
        <w:br/>
        <w:t>и</w:t>
        <w:br/>
        <w:br/>
        <w:t>с</w:t>
        <w:br/>
        <w:br/>
        <w:t>т</w:t>
        <w:br/>
        <w:br/>
        <w:t>и</w:t>
        <w:br/>
        <w:br/>
        <w:t>к</w:t>
        <w:br/>
        <w:br/>
        <w:t>а</w:t>
        <w:br/>
        <w:br/>
        <w:t>,</w:t>
        <w:br/>
        <w:br/>
        <w:t xml:space="preserve"> </w:t>
        <w:br/>
        <w:br/>
        <w:t>с</w:t>
        <w:br/>
        <w:br/>
        <w:t>в</w:t>
        <w:br/>
        <w:br/>
        <w:t>я</w:t>
        <w:br/>
        <w:br/>
        <w:t>з</w:t>
        <w:br/>
        <w:br/>
        <w:t>ь</w:t>
        <w:br/>
        <w:br/>
        <w:t>)</w:t>
        <w:br/>
        <w:br/>
        <w:t>.</w:t>
        <w:br/>
        <w:br/>
        <w:br/>
        <w:br/>
        <w:br/>
        <w:t>*</w:t>
        <w:br/>
        <w:br/>
        <w:t xml:space="preserve"> </w:t>
        <w:br/>
        <w:br/>
        <w:t xml:space="preserve"> </w:t>
        <w:br/>
        <w:br/>
        <w:t xml:space="preserve"> </w:t>
        <w:br/>
        <w:br/>
        <w:t>П</w:t>
        <w:br/>
        <w:br/>
        <w:t>о</w:t>
        <w:br/>
        <w:br/>
        <w:t>д</w:t>
        <w:br/>
        <w:br/>
        <w:t>ч</w:t>
        <w:br/>
        <w:br/>
        <w:t>е</w:t>
        <w:br/>
        <w:br/>
        <w:t>р</w:t>
        <w:br/>
        <w:br/>
        <w:t>к</w:t>
        <w:br/>
        <w:br/>
        <w:t>н</w:t>
        <w:br/>
        <w:br/>
        <w:t>у</w:t>
        <w:br/>
        <w:br/>
        <w:t>т</w:t>
        <w:br/>
        <w:br/>
        <w:t>ь</w:t>
        <w:br/>
        <w:br/>
        <w:t>,</w:t>
        <w:br/>
        <w:br/>
        <w:t xml:space="preserve"> </w:t>
        <w:br/>
        <w:br/>
        <w:t>ч</w:t>
        <w:br/>
        <w:br/>
        <w:t>т</w:t>
        <w:br/>
        <w:br/>
        <w:t>о</w:t>
        <w:br/>
        <w:br/>
        <w:t xml:space="preserve"> </w:t>
        <w:br/>
        <w:br/>
        <w:t>п</w:t>
        <w:br/>
        <w:br/>
        <w:t>о</w:t>
        <w:br/>
        <w:br/>
        <w:t>н</w:t>
        <w:br/>
        <w:br/>
        <w:t>и</w:t>
        <w:br/>
        <w:br/>
        <w:t>м</w:t>
        <w:br/>
        <w:br/>
        <w:t>а</w:t>
        <w:br/>
        <w:br/>
        <w:t>н</w:t>
        <w:br/>
        <w:br/>
        <w:t>и</w:t>
        <w:br/>
        <w:br/>
        <w:t>е</w:t>
        <w:br/>
        <w:br/>
        <w:t xml:space="preserve"> </w:t>
        <w:br/>
        <w:br/>
        <w:t>б</w:t>
        <w:br/>
        <w:br/>
        <w:t>а</w:t>
        <w:br/>
        <w:br/>
        <w:t>з</w:t>
        <w:br/>
        <w:br/>
        <w:t>о</w:t>
        <w:br/>
        <w:br/>
        <w:t>в</w:t>
        <w:br/>
        <w:br/>
        <w:t>ы</w:t>
        <w:br/>
        <w:br/>
        <w:t>х</w:t>
        <w:br/>
        <w:br/>
        <w:t xml:space="preserve"> </w:t>
        <w:br/>
        <w:br/>
        <w:t>к</w:t>
        <w:br/>
        <w:br/>
        <w:t>о</w:t>
        <w:br/>
        <w:br/>
        <w:t>н</w:t>
        <w:br/>
        <w:br/>
        <w:t>ц</w:t>
        <w:br/>
        <w:br/>
        <w:t>е</w:t>
        <w:br/>
        <w:br/>
        <w:t>п</w:t>
        <w:br/>
        <w:br/>
        <w:t>ц</w:t>
        <w:br/>
        <w:br/>
        <w:t>и</w:t>
        <w:br/>
        <w:br/>
        <w:t>й</w:t>
        <w:br/>
        <w:br/>
        <w:t xml:space="preserve"> </w:t>
        <w:br/>
        <w:br/>
        <w:t>–</w:t>
        <w:br/>
        <w:br/>
        <w:t xml:space="preserve"> </w:t>
        <w:br/>
        <w:br/>
        <w:t>к</w:t>
        <w:br/>
        <w:br/>
        <w:t>л</w:t>
        <w:br/>
        <w:br/>
        <w:t>ю</w:t>
        <w:br/>
        <w:br/>
        <w:t>ч</w:t>
        <w:br/>
        <w:br/>
        <w:t xml:space="preserve"> </w:t>
        <w:br/>
        <w:br/>
        <w:t>к</w:t>
        <w:br/>
        <w:br/>
        <w:t xml:space="preserve"> </w:t>
        <w:br/>
        <w:br/>
        <w:t>э</w:t>
        <w:br/>
        <w:br/>
        <w:t>ф</w:t>
        <w:br/>
        <w:br/>
        <w:t>ф</w:t>
        <w:br/>
        <w:br/>
        <w:t>е</w:t>
        <w:br/>
        <w:br/>
        <w:t>к</w:t>
        <w:br/>
        <w:br/>
        <w:t>т</w:t>
        <w:br/>
        <w:br/>
        <w:t>и</w:t>
        <w:br/>
        <w:br/>
        <w:t>в</w:t>
        <w:br/>
        <w:br/>
        <w:t>н</w:t>
        <w:br/>
        <w:br/>
        <w:t>о</w:t>
        <w:br/>
        <w:br/>
        <w:t>й</w:t>
        <w:br/>
        <w:br/>
        <w:t xml:space="preserve"> </w:t>
        <w:br/>
        <w:br/>
        <w:t>р</w:t>
        <w:br/>
        <w:br/>
        <w:t>а</w:t>
        <w:br/>
        <w:br/>
        <w:t>б</w:t>
        <w:br/>
        <w:br/>
        <w:t>о</w:t>
        <w:br/>
        <w:br/>
        <w:t>т</w:t>
        <w:br/>
        <w:br/>
        <w:t>е</w:t>
        <w:br/>
        <w:br/>
        <w:t>,</w:t>
        <w:br/>
        <w:br/>
        <w:t xml:space="preserve"> </w:t>
        <w:br/>
        <w:br/>
        <w:t>д</w:t>
        <w:br/>
        <w:br/>
        <w:t>а</w:t>
        <w:br/>
        <w:br/>
        <w:t>ж</w:t>
        <w:br/>
        <w:br/>
        <w:t>е</w:t>
        <w:br/>
        <w:br/>
        <w:t xml:space="preserve"> </w:t>
        <w:br/>
        <w:br/>
        <w:t>б</w:t>
        <w:br/>
        <w:br/>
        <w:t>е</w:t>
        <w:br/>
        <w:br/>
        <w:t>з</w:t>
        <w:br/>
        <w:br/>
        <w:t xml:space="preserve"> </w:t>
        <w:br/>
        <w:br/>
        <w:t>г</w:t>
        <w:br/>
        <w:br/>
        <w:t>л</w:t>
        <w:br/>
        <w:br/>
        <w:t>у</w:t>
        <w:br/>
        <w:br/>
        <w:t>б</w:t>
        <w:br/>
        <w:br/>
        <w:t>о</w:t>
        <w:br/>
        <w:br/>
        <w:t>к</w:t>
        <w:br/>
        <w:br/>
        <w:t>о</w:t>
        <w:br/>
        <w:br/>
        <w:t>г</w:t>
        <w:br/>
        <w:br/>
        <w:t>о</w:t>
        <w:br/>
        <w:br/>
        <w:t xml:space="preserve"> </w:t>
        <w:br/>
        <w:br/>
        <w:t>п</w:t>
        <w:br/>
        <w:br/>
        <w:t>о</w:t>
        <w:br/>
        <w:br/>
        <w:t>г</w:t>
        <w:br/>
        <w:br/>
        <w:t>р</w:t>
        <w:br/>
        <w:br/>
        <w:t>у</w:t>
        <w:br/>
        <w:br/>
        <w:t>ж</w:t>
        <w:br/>
        <w:br/>
        <w:t>е</w:t>
        <w:br/>
        <w:br/>
        <w:t>н</w:t>
        <w:br/>
        <w:br/>
        <w:t>и</w:t>
        <w:br/>
        <w:br/>
        <w:t>я</w:t>
        <w:br/>
        <w:br/>
        <w:t xml:space="preserve"> </w:t>
        <w:br/>
        <w:br/>
        <w:t>в</w:t>
        <w:br/>
        <w:br/>
        <w:t xml:space="preserve"> </w:t>
        <w:br/>
        <w:br/>
        <w:t>И</w:t>
        <w:br/>
        <w:br/>
        <w:t>Т</w:t>
        <w:br/>
        <w:br/>
        <w:t>.</w:t>
        <w:br/>
        <w:br/>
        <w:br/>
        <w:br/>
        <w:br/>
        <w:br/>
        <w:br/>
        <w:br/>
        <w:t>*</w:t>
        <w:br/>
        <w:br/>
        <w:t>*</w:t>
        <w:br/>
        <w:br/>
        <w:t>I</w:t>
        <w:br/>
        <w:br/>
        <w:t>I</w:t>
        <w:br/>
        <w:br/>
        <w:t>.</w:t>
        <w:br/>
        <w:br/>
        <w:t xml:space="preserve"> </w:t>
        <w:br/>
        <w:br/>
        <w:t>О</w:t>
        <w:br/>
        <w:br/>
        <w:t>п</w:t>
        <w:br/>
        <w:br/>
        <w:t>р</w:t>
        <w:br/>
        <w:br/>
        <w:t>е</w:t>
        <w:br/>
        <w:br/>
        <w:t>д</w:t>
        <w:br/>
        <w:br/>
        <w:t>е</w:t>
        <w:br/>
        <w:br/>
        <w:t>л</w:t>
        <w:br/>
        <w:br/>
        <w:t>е</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Р</w:t>
        <w:br/>
        <w:br/>
        <w:t>а</w:t>
        <w:br/>
        <w:br/>
        <w:t>з</w:t>
        <w:br/>
        <w:br/>
        <w:t>б</w:t>
        <w:br/>
        <w:br/>
        <w:t>и</w:t>
        <w:br/>
        <w:br/>
        <w:t>р</w:t>
        <w:br/>
        <w:br/>
        <w:t>а</w:t>
        <w:br/>
        <w:br/>
        <w:t>е</w:t>
        <w:br/>
        <w:br/>
        <w:t>м</w:t>
        <w:br/>
        <w:br/>
        <w:t xml:space="preserve"> </w:t>
        <w:br/>
        <w:br/>
        <w:t>к</w:t>
        <w:br/>
        <w:br/>
        <w:t>л</w:t>
        <w:br/>
        <w:br/>
        <w:t>ю</w:t>
        <w:br/>
        <w:br/>
        <w:t>ч</w:t>
        <w:br/>
        <w:br/>
        <w:t>е</w:t>
        <w:br/>
        <w:br/>
        <w:t>в</w:t>
        <w:br/>
        <w:br/>
        <w:t>ы</w:t>
        <w:br/>
        <w:br/>
        <w:t>е</w:t>
        <w:br/>
        <w:br/>
        <w:t xml:space="preserve"> </w:t>
        <w:br/>
        <w:br/>
        <w:t>п</w:t>
        <w:br/>
        <w:br/>
        <w:t>о</w:t>
        <w:br/>
        <w:br/>
        <w:t>н</w:t>
        <w:br/>
        <w:br/>
        <w:t>я</w:t>
        <w:br/>
        <w:br/>
        <w:t>т</w:t>
        <w:br/>
        <w:br/>
        <w:t>и</w:t>
        <w:br/>
        <w:br/>
        <w:t>я</w:t>
        <w:br/>
        <w:br/>
        <w:t>.</w:t>
        <w:br/>
        <w:br/>
        <w:t>*</w:t>
        <w:br/>
        <w:br/>
        <w:t>*</w:t>
        <w:br/>
        <w:br/>
        <w:br/>
        <w:br/>
        <w:br/>
        <w:br/>
        <w:br/>
        <w:br/>
        <w:t>*</w:t>
        <w:br/>
        <w:br/>
        <w:t xml:space="preserve"> </w:t>
        <w:br/>
        <w:br/>
        <w:t xml:space="preserve"> </w:t>
        <w:br/>
        <w:br/>
        <w:t xml:space="preserve"> </w:t>
        <w:br/>
        <w:br/>
        <w:t>*</w:t>
        <w:br/>
        <w:br/>
        <w:t>*</w:t>
        <w:br/>
        <w:br/>
        <w:t>Ч</w:t>
        <w:br/>
        <w:br/>
        <w:t>т</w:t>
        <w:br/>
        <w:br/>
        <w:t>о</w:t>
        <w:br/>
        <w:br/>
        <w:t xml:space="preserve"> </w:t>
        <w:br/>
        <w:br/>
        <w:t>т</w:t>
        <w:br/>
        <w:br/>
        <w:t>а</w:t>
        <w:br/>
        <w:br/>
        <w:t>к</w:t>
        <w:br/>
        <w:br/>
        <w:t>о</w:t>
        <w:br/>
        <w:br/>
        <w:t>е</w:t>
        <w:br/>
        <w:br/>
        <w:t xml:space="preserve"> </w:t>
        <w:br/>
        <w:br/>
        <w:t>"</w:t>
        <w:br/>
        <w:br/>
        <w:t>ц</w:t>
        <w:br/>
        <w:br/>
        <w:t>и</w:t>
        <w:br/>
        <w:br/>
        <w:t>ф</w:t>
        <w:br/>
        <w:br/>
        <w:t>р</w:t>
        <w:br/>
        <w:br/>
        <w:t>о</w:t>
        <w:br/>
        <w:br/>
        <w:t>в</w:t>
        <w:br/>
        <w:br/>
        <w:t>о</w:t>
        <w:br/>
        <w:br/>
        <w:t>й</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о</w:t>
        <w:br/>
        <w:br/>
        <w:t>г</w:t>
        <w:br/>
        <w:br/>
        <w:t>о</w:t>
        <w:br/>
        <w:br/>
        <w:t>в</w:t>
        <w:br/>
        <w:br/>
        <w:t>ы</w:t>
        <w:br/>
        <w:br/>
        <w:t>й</w:t>
        <w:br/>
        <w:br/>
        <w:t xml:space="preserve"> </w:t>
        <w:br/>
        <w:br/>
        <w:t>v</w:t>
        <w:br/>
        <w:br/>
        <w:t>s</w:t>
        <w:br/>
        <w:br/>
        <w:t>.</w:t>
        <w:br/>
        <w:br/>
        <w:t xml:space="preserve"> </w:t>
        <w:br/>
        <w:br/>
        <w:t>ц</w:t>
        <w:br/>
        <w:br/>
        <w:t>и</w:t>
        <w:br/>
        <w:br/>
        <w:t>ф</w:t>
        <w:br/>
        <w:br/>
        <w:t>р</w:t>
        <w:br/>
        <w:br/>
        <w:t>о</w:t>
        <w:br/>
        <w:br/>
        <w:t>в</w:t>
        <w:br/>
        <w:br/>
        <w:t>о</w:t>
        <w:br/>
        <w:br/>
        <w:t>й</w:t>
        <w:br/>
        <w:br/>
        <w:t>:</w:t>
        <w:br/>
        <w:br/>
        <w:t xml:space="preserve"> </w:t>
        <w:br/>
        <w:br/>
        <w:t>о</w:t>
        <w:br/>
        <w:br/>
        <w:t>б</w:t>
        <w:br/>
        <w:br/>
        <w:t>ъ</w:t>
        <w:br/>
        <w:br/>
        <w:t>я</w:t>
        <w:br/>
        <w:br/>
        <w:t>с</w:t>
        <w:br/>
        <w:br/>
        <w:t>н</w:t>
        <w:br/>
        <w:br/>
        <w:t>е</w:t>
        <w:br/>
        <w:br/>
        <w:t>н</w:t>
        <w:br/>
        <w:br/>
        <w:t>и</w:t>
        <w:br/>
        <w:br/>
        <w:t>е</w:t>
        <w:br/>
        <w:br/>
        <w:t xml:space="preserve"> </w:t>
        <w:br/>
        <w:br/>
        <w:t>н</w:t>
        <w:br/>
        <w:br/>
        <w:t>а</w:t>
        <w:br/>
        <w:br/>
        <w:t xml:space="preserve"> </w:t>
        <w:br/>
        <w:br/>
        <w:t>п</w:t>
        <w:br/>
        <w:br/>
        <w:t>р</w:t>
        <w:br/>
        <w:br/>
        <w:t>о</w:t>
        <w:br/>
        <w:br/>
        <w:t>с</w:t>
        <w:br/>
        <w:br/>
        <w:t>т</w:t>
        <w:br/>
        <w:br/>
        <w:t>о</w:t>
        <w:br/>
        <w:br/>
        <w:t>м</w:t>
        <w:br/>
        <w:br/>
        <w:t xml:space="preserve"> </w:t>
        <w:br/>
        <w:br/>
        <w:t>п</w:t>
        <w:br/>
        <w:br/>
        <w:t>р</w:t>
        <w:br/>
        <w:br/>
        <w:t>и</w:t>
        <w:br/>
        <w:br/>
        <w:t>м</w:t>
        <w:br/>
        <w:br/>
        <w:t>е</w:t>
        <w:br/>
        <w:br/>
        <w:t>р</w:t>
        <w:br/>
        <w:br/>
        <w:t>е</w:t>
        <w:br/>
        <w:br/>
        <w:t xml:space="preserve"> </w:t>
        <w:br/>
        <w:br/>
        <w:t>(</w:t>
        <w:br/>
        <w:br/>
        <w:t>а</w:t>
        <w:br/>
        <w:br/>
        <w:t>н</w:t>
        <w:br/>
        <w:br/>
        <w:t>а</w:t>
        <w:br/>
        <w:br/>
        <w:t>л</w:t>
        <w:br/>
        <w:br/>
        <w:t>о</w:t>
        <w:br/>
        <w:br/>
        <w:t>г</w:t>
        <w:br/>
        <w:br/>
        <w:t>о</w:t>
        <w:br/>
        <w:br/>
        <w:t>в</w:t>
        <w:br/>
        <w:br/>
        <w:t>ы</w:t>
        <w:br/>
        <w:br/>
        <w:t>е</w:t>
        <w:br/>
        <w:br/>
        <w:t xml:space="preserve"> </w:t>
        <w:br/>
        <w:br/>
        <w:t>ч</w:t>
        <w:br/>
        <w:br/>
        <w:t>а</w:t>
        <w:br/>
        <w:br/>
        <w:t>с</w:t>
        <w:br/>
        <w:br/>
        <w:t>ы</w:t>
        <w:br/>
        <w:br/>
        <w:t xml:space="preserve"> </w:t>
        <w:br/>
        <w:br/>
        <w:t>v</w:t>
        <w:br/>
        <w:br/>
        <w:t>s</w:t>
        <w:br/>
        <w:br/>
        <w:t>.</w:t>
        <w:br/>
        <w:br/>
        <w:t xml:space="preserve"> </w:t>
        <w:br/>
        <w:br/>
        <w:t>ц</w:t>
        <w:br/>
        <w:br/>
        <w:t>и</w:t>
        <w:br/>
        <w:br/>
        <w:t>ф</w:t>
        <w:br/>
        <w:br/>
        <w:t>р</w:t>
        <w:br/>
        <w:br/>
        <w:t>о</w:t>
        <w:br/>
        <w:br/>
        <w:t>в</w:t>
        <w:br/>
        <w:br/>
        <w:t>ы</w:t>
        <w:br/>
        <w:br/>
        <w:t>е</w:t>
        <w:br/>
        <w:br/>
        <w:t xml:space="preserve"> </w:t>
        <w:br/>
        <w:br/>
        <w:t>ч</w:t>
        <w:br/>
        <w:br/>
        <w:t>а</w:t>
        <w:br/>
        <w:br/>
        <w:t>с</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ъ</w:t>
        <w:br/>
        <w:br/>
        <w:t>я</w:t>
        <w:br/>
        <w:br/>
        <w:t>с</w:t>
        <w:br/>
        <w:br/>
        <w:t>н</w:t>
        <w:br/>
        <w:br/>
        <w:t>е</w:t>
        <w:br/>
        <w:br/>
        <w:t>н</w:t>
        <w:br/>
        <w:br/>
        <w:t>и</w:t>
        <w:br/>
        <w:br/>
        <w:t>е</w:t>
        <w:br/>
        <w:br/>
        <w:t xml:space="preserve"> </w:t>
        <w:br/>
        <w:br/>
        <w:t>к</w:t>
        <w:br/>
        <w:br/>
        <w:t>о</w:t>
        <w:br/>
        <w:br/>
        <w:t>н</w:t>
        <w:br/>
        <w:br/>
        <w:t>ц</w:t>
        <w:br/>
        <w:br/>
        <w:t>е</w:t>
        <w:br/>
        <w:br/>
        <w:t>п</w:t>
        <w:br/>
        <w:br/>
        <w:t>ц</w:t>
        <w:br/>
        <w:br/>
        <w:t>и</w:t>
        <w:br/>
        <w:br/>
        <w:t>и</w:t>
        <w:br/>
        <w:br/>
        <w:t xml:space="preserve"> </w:t>
        <w:br/>
        <w:br/>
        <w:t>д</w:t>
        <w:br/>
        <w:br/>
        <w:t>и</w:t>
        <w:br/>
        <w:br/>
        <w:t>с</w:t>
        <w:br/>
        <w:br/>
        <w:t>к</w:t>
        <w:br/>
        <w:br/>
        <w:t>р</w:t>
        <w:br/>
        <w:br/>
        <w:t>е</w:t>
        <w:br/>
        <w:br/>
        <w:t>т</w:t>
        <w:br/>
        <w:br/>
        <w:t>и</w:t>
        <w:br/>
        <w:br/>
        <w:t>з</w:t>
        <w:br/>
        <w:br/>
        <w:t>а</w:t>
        <w:br/>
        <w:br/>
        <w:t>ц</w:t>
        <w:br/>
        <w:br/>
        <w:t>и</w:t>
        <w:br/>
        <w:br/>
        <w:t>и</w:t>
        <w:br/>
        <w:br/>
        <w:t xml:space="preserve"> </w:t>
        <w:br/>
        <w:br/>
        <w:t>и</w:t>
        <w:br/>
        <w:br/>
        <w:t xml:space="preserve"> </w:t>
        <w:br/>
        <w:br/>
        <w:t>к</w:t>
        <w:br/>
        <w:br/>
        <w:t>в</w:t>
        <w:br/>
        <w:br/>
        <w:t>а</w:t>
        <w:br/>
        <w:br/>
        <w:t>н</w:t>
        <w:br/>
        <w:br/>
        <w:t>т</w:t>
        <w:br/>
        <w:br/>
        <w:t>о</w:t>
        <w:br/>
        <w:br/>
        <w:t>в</w:t>
        <w:br/>
        <w:br/>
        <w:t>а</w:t>
        <w:br/>
        <w:br/>
        <w:t>н</w:t>
        <w:br/>
        <w:br/>
        <w:t>и</w:t>
        <w:br/>
        <w:br/>
        <w:t>я</w:t>
        <w:br/>
        <w:br/>
        <w:t>.</w:t>
        <w:br/>
        <w:br/>
        <w:br/>
        <w:br/>
        <w:br/>
        <w:t>*</w:t>
        <w:br/>
        <w:br/>
        <w:t xml:space="preserve"> </w:t>
        <w:br/>
        <w:br/>
        <w:t xml:space="preserve"> </w:t>
        <w:br/>
        <w:br/>
        <w:t xml:space="preserve"> </w:t>
        <w:br/>
        <w:br/>
        <w:t>*</w:t>
        <w:br/>
        <w:br/>
        <w:t>*</w:t>
        <w:br/>
        <w:br/>
        <w:t>Ч</w:t>
        <w:br/>
        <w:br/>
        <w:t>т</w:t>
        <w:br/>
        <w:br/>
        <w:t>о</w:t>
        <w:br/>
        <w:br/>
        <w:t xml:space="preserve"> </w:t>
        <w:br/>
        <w:br/>
        <w:t>в</w:t>
        <w:br/>
        <w:br/>
        <w:t>к</w:t>
        <w:br/>
        <w:br/>
        <w:t>л</w:t>
        <w:br/>
        <w:br/>
        <w:t>ю</w:t>
        <w:br/>
        <w:br/>
        <w:t>ч</w:t>
        <w:br/>
        <w:br/>
        <w:t>а</w:t>
        <w:br/>
        <w:br/>
        <w:t>е</w:t>
        <w:br/>
        <w:br/>
        <w:t>т</w:t>
        <w:br/>
        <w:br/>
        <w:t>с</w:t>
        <w:br/>
        <w:br/>
        <w:t>я</w:t>
        <w:br/>
        <w:br/>
        <w:t xml:space="preserve"> </w:t>
        <w:br/>
        <w:br/>
        <w:t>в</w:t>
        <w:br/>
        <w:br/>
        <w:t xml:space="preserve"> </w:t>
        <w:br/>
        <w:br/>
        <w:t>п</w:t>
        <w:br/>
        <w:br/>
        <w:t>о</w:t>
        <w:br/>
        <w:br/>
        <w:t>н</w:t>
        <w:br/>
        <w:br/>
        <w:t>я</w:t>
        <w:br/>
        <w:br/>
        <w:t>т</w:t>
        <w:br/>
        <w:br/>
        <w:t>и</w:t>
        <w:br/>
        <w:br/>
        <w:t>е</w:t>
        <w:br/>
        <w:br/>
        <w:t xml:space="preserve"> </w:t>
        <w:br/>
        <w:br/>
        <w:t>"</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о</w:t>
        <w:br/>
        <w:br/>
        <w:t>м</w:t>
        <w:br/>
        <w:br/>
        <w:t>п</w:t>
        <w:br/>
        <w:br/>
        <w:t>ь</w:t>
        <w:br/>
        <w:br/>
        <w:t>ю</w:t>
        <w:br/>
        <w:br/>
        <w:t>т</w:t>
        <w:br/>
        <w:br/>
        <w:t>е</w:t>
        <w:br/>
        <w:br/>
        <w:t>р</w:t>
        <w:br/>
        <w:br/>
        <w:t>ы</w:t>
        <w:br/>
        <w:br/>
        <w:t xml:space="preserve"> </w:t>
        <w:br/>
        <w:br/>
        <w:t>(</w:t>
        <w:br/>
        <w:br/>
        <w:t>п</w:t>
        <w:br/>
        <w:br/>
        <w:t>е</w:t>
        <w:br/>
        <w:br/>
        <w:t>р</w:t>
        <w:br/>
        <w:br/>
        <w:t>с</w:t>
        <w:br/>
        <w:br/>
        <w:t>о</w:t>
        <w:br/>
        <w:br/>
        <w:t>н</w:t>
        <w:br/>
        <w:br/>
        <w:t>а</w:t>
        <w:br/>
        <w:br/>
        <w:t>л</w:t>
        <w:br/>
        <w:br/>
        <w:t>ь</w:t>
        <w:br/>
        <w:br/>
        <w:t>н</w:t>
        <w:br/>
        <w:br/>
        <w:t>ы</w:t>
        <w:br/>
        <w:br/>
        <w:t>е</w:t>
        <w:br/>
        <w:br/>
        <w:t>,</w:t>
        <w:br/>
        <w:br/>
        <w:t xml:space="preserve"> </w:t>
        <w:br/>
        <w:br/>
        <w:t>с</w:t>
        <w:br/>
        <w:br/>
        <w:t>е</w:t>
        <w:br/>
        <w:br/>
        <w:t>р</w:t>
        <w:br/>
        <w:br/>
        <w:t>в</w:t>
        <w:br/>
        <w:br/>
        <w:t>е</w:t>
        <w:br/>
        <w:br/>
        <w:t>р</w:t>
        <w:br/>
        <w:br/>
        <w:t>ы</w:t>
        <w:br/>
        <w:br/>
        <w:t>,</w:t>
        <w:br/>
        <w:br/>
        <w:t xml:space="preserve"> </w:t>
        <w:br/>
        <w:br/>
        <w:t>к</w:t>
        <w:br/>
        <w:br/>
        <w:t>о</w:t>
        <w:br/>
        <w:br/>
        <w:t>н</w:t>
        <w:br/>
        <w:br/>
        <w:t>т</w:t>
        <w:br/>
        <w:br/>
        <w:t>р</w:t>
        <w:br/>
        <w:br/>
        <w:t>о</w:t>
        <w:br/>
        <w:br/>
        <w:t>л</w:t>
        <w:br/>
        <w:br/>
        <w:t>л</w:t>
        <w:br/>
        <w:br/>
        <w:t>е</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е</w:t>
        <w:br/>
        <w:br/>
        <w:t>т</w:t>
        <w:br/>
        <w:br/>
        <w:t>и</w:t>
        <w:br/>
        <w:br/>
        <w:t xml:space="preserve"> </w:t>
        <w:br/>
        <w:br/>
        <w:t>(</w:t>
        <w:br/>
        <w:br/>
        <w:t>л</w:t>
        <w:br/>
        <w:br/>
        <w:t>о</w:t>
        <w:br/>
        <w:br/>
        <w:t>к</w:t>
        <w:br/>
        <w:br/>
        <w:t>а</w:t>
        <w:br/>
        <w:br/>
        <w:t>л</w:t>
        <w:br/>
        <w:br/>
        <w:t>ь</w:t>
        <w:br/>
        <w:br/>
        <w:t>н</w:t>
        <w:br/>
        <w:br/>
        <w:t>ы</w:t>
        <w:br/>
        <w:br/>
        <w:t>е</w:t>
        <w:br/>
        <w:br/>
        <w:t>,</w:t>
        <w:br/>
        <w:br/>
        <w:t xml:space="preserve"> </w:t>
        <w:br/>
        <w:br/>
        <w:t>г</w:t>
        <w:br/>
        <w:br/>
        <w:t>л</w:t>
        <w:br/>
        <w:br/>
        <w:t>о</w:t>
        <w:br/>
        <w:br/>
        <w:t>б</w:t>
        <w:br/>
        <w:br/>
        <w:t>а</w:t>
        <w:br/>
        <w:br/>
        <w:t>л</w:t>
        <w:br/>
        <w:br/>
        <w:t>ь</w:t>
        <w:br/>
        <w:br/>
        <w:t>н</w:t>
        <w:br/>
        <w:br/>
        <w:t>ы</w:t>
        <w:br/>
        <w:br/>
        <w:t>е</w:t>
        <w:br/>
        <w:br/>
        <w:t>,</w:t>
        <w:br/>
        <w:br/>
        <w:t xml:space="preserve"> </w:t>
        <w:br/>
        <w:br/>
        <w:t>п</w:t>
        <w:br/>
        <w:br/>
        <w:t>р</w:t>
        <w:br/>
        <w:br/>
        <w:t>о</w:t>
        <w:br/>
        <w:br/>
        <w:t>м</w:t>
        <w:br/>
        <w:br/>
        <w:t>ы</w:t>
        <w:br/>
        <w:br/>
        <w:t>ш</w:t>
        <w:br/>
        <w:br/>
        <w:t>л</w:t>
        <w:br/>
        <w:br/>
        <w:t>е</w:t>
        <w:br/>
        <w:br/>
        <w:t>н</w:t>
        <w:br/>
        <w:br/>
        <w:t>н</w:t>
        <w:br/>
        <w:br/>
        <w:t>ы</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w:t>
        <w:br/>
        <w:br/>
        <w:t>о</w:t>
        <w:br/>
        <w:br/>
        <w:t>п</w:t>
        <w:br/>
        <w:br/>
        <w:t>е</w:t>
        <w:br/>
        <w:br/>
        <w:t>р</w:t>
        <w:br/>
        <w:br/>
        <w:t>а</w:t>
        <w:br/>
        <w:br/>
        <w:t>ц</w:t>
        <w:br/>
        <w:br/>
        <w:t>и</w:t>
        <w:br/>
        <w:br/>
        <w:t>о</w:t>
        <w:br/>
        <w:br/>
        <w:t>н</w:t>
        <w:br/>
        <w:br/>
        <w:t>н</w:t>
        <w:br/>
        <w:br/>
        <w:t>ы</w:t>
        <w:br/>
        <w:br/>
        <w:t>е</w:t>
        <w:br/>
        <w:br/>
        <w:t xml:space="preserve"> </w:t>
        <w:br/>
        <w:br/>
        <w:t>с</w:t>
        <w:br/>
        <w:br/>
        <w:t>и</w:t>
        <w:br/>
        <w:br/>
        <w:t>с</w:t>
        <w:br/>
        <w:br/>
        <w:t>т</w:t>
        <w:br/>
        <w:br/>
        <w:t>е</w:t>
        <w:br/>
        <w:br/>
        <w:t>м</w:t>
        <w:br/>
        <w:br/>
        <w:t>ы</w:t>
        <w:br/>
        <w:br/>
        <w:t>,</w:t>
        <w:br/>
        <w:br/>
        <w:t xml:space="preserve"> </w:t>
        <w:br/>
        <w:br/>
        <w:t>п</w:t>
        <w:br/>
        <w:br/>
        <w:t>р</w:t>
        <w:br/>
        <w:br/>
        <w:t>и</w:t>
        <w:br/>
        <w:br/>
        <w:t>л</w:t>
        <w:br/>
        <w:br/>
        <w:t>о</w:t>
        <w:br/>
        <w:br/>
        <w:t>ж</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а</w:t>
        <w:br/>
        <w:br/>
        <w:t>н</w:t>
        <w:br/>
        <w:br/>
        <w:t>н</w:t>
        <w:br/>
        <w:br/>
        <w:t>ы</w:t>
        <w:br/>
        <w:br/>
        <w:t>е</w:t>
        <w:br/>
        <w:br/>
        <w:t xml:space="preserve"> </w:t>
        <w:br/>
        <w:br/>
        <w:t>и</w:t>
        <w:br/>
        <w:br/>
        <w:t xml:space="preserve"> </w:t>
        <w:br/>
        <w:br/>
        <w:t>и</w:t>
        <w:br/>
        <w:br/>
        <w:t>х</w:t>
        <w:br/>
        <w:br/>
        <w:t xml:space="preserve"> </w:t>
        <w:br/>
        <w:br/>
        <w:t>о</w:t>
        <w:br/>
        <w:br/>
        <w:t>б</w:t>
        <w:br/>
        <w:br/>
        <w:t>р</w:t>
        <w:br/>
        <w:br/>
        <w:t>а</w:t>
        <w:br/>
        <w:br/>
        <w:t>б</w:t>
        <w:br/>
        <w:br/>
        <w:t>о</w:t>
        <w:br/>
        <w:br/>
        <w:t>т</w:t>
        <w:br/>
        <w:br/>
        <w:t>к</w:t>
        <w:br/>
        <w:br/>
        <w:t>а</w:t>
        <w:br/>
        <w:br/>
        <w:br/>
        <w:br/>
        <w:br/>
        <w:t>*</w:t>
        <w:br/>
        <w:br/>
        <w:t xml:space="preserve"> </w:t>
        <w:br/>
        <w:br/>
        <w:t xml:space="preserve"> </w:t>
        <w:br/>
        <w:br/>
        <w:t xml:space="preserve"> </w:t>
        <w:br/>
        <w:br/>
        <w:t>*</w:t>
        <w:br/>
        <w:br/>
        <w:t>*</w:t>
        <w:br/>
        <w:br/>
        <w:t>Р</w:t>
        <w:br/>
        <w:br/>
        <w:t>а</w:t>
        <w:br/>
        <w:br/>
        <w:t>з</w:t>
        <w:br/>
        <w:br/>
        <w:t>г</w:t>
        <w:br/>
        <w:br/>
        <w:t>р</w:t>
        <w:br/>
        <w:br/>
        <w:t>а</w:t>
        <w:br/>
        <w:br/>
        <w:t>н</w:t>
        <w:br/>
        <w:br/>
        <w:t>и</w:t>
        <w:br/>
        <w:br/>
        <w:t>ч</w:t>
        <w:br/>
        <w:br/>
        <w:t>е</w:t>
        <w:br/>
        <w:br/>
        <w:t>н</w:t>
        <w:br/>
        <w:br/>
        <w:t>и</w:t>
        <w:br/>
        <w:br/>
        <w:t>е</w:t>
        <w:br/>
        <w:br/>
        <w:t xml:space="preserve"> </w:t>
        <w:br/>
        <w:br/>
        <w:t>м</w:t>
        <w:br/>
        <w:br/>
        <w:t>е</w:t>
        <w:br/>
        <w:br/>
        <w:t>ж</w:t>
        <w:br/>
        <w:br/>
        <w:t>д</w:t>
        <w:br/>
        <w:br/>
        <w:t>у</w:t>
        <w:br/>
        <w:br/>
        <w:t xml:space="preserve"> </w:t>
        <w:br/>
        <w:br/>
        <w:t>и</w:t>
        <w:br/>
        <w:br/>
        <w:t>н</w:t>
        <w:br/>
        <w:br/>
        <w:t>ф</w:t>
        <w:br/>
        <w:br/>
        <w:t>о</w:t>
        <w:br/>
        <w:br/>
        <w:t>р</w:t>
        <w:br/>
        <w:br/>
        <w:t>м</w:t>
        <w:br/>
        <w:br/>
        <w:t>а</w:t>
        <w:br/>
        <w:br/>
        <w:t>ц</w:t>
        <w:br/>
        <w:br/>
        <w:t>и</w:t>
        <w:br/>
        <w:br/>
        <w:t>е</w:t>
        <w:br/>
        <w:br/>
        <w:t>й</w:t>
        <w:br/>
        <w:br/>
        <w:t xml:space="preserve"> </w:t>
        <w:br/>
        <w:br/>
        <w:t>и</w:t>
        <w:br/>
        <w:br/>
        <w:t xml:space="preserve"> </w:t>
        <w:br/>
        <w:br/>
        <w:t>д</w:t>
        <w:br/>
        <w:br/>
        <w:t>а</w:t>
        <w:br/>
        <w:br/>
        <w:t>н</w:t>
        <w:br/>
        <w:br/>
        <w:t>н</w:t>
        <w:br/>
        <w:br/>
        <w:t>ы</w:t>
        <w:br/>
        <w:br/>
        <w:t>м</w:t>
        <w:br/>
        <w:br/>
        <w:t>и</w:t>
        <w:br/>
        <w:br/>
        <w:t>.</w:t>
        <w:br/>
        <w:br/>
        <w:t>*</w:t>
        <w:br/>
        <w:br/>
        <w:t>*</w:t>
        <w:br/>
        <w:br/>
        <w:br/>
        <w:br/>
        <w:br/>
        <w:br/>
        <w:br/>
        <w:br/>
        <w:t>*</w:t>
        <w:br/>
        <w:br/>
        <w:t>*</w:t>
        <w:br/>
        <w:br/>
        <w:t>I</w:t>
        <w:br/>
        <w:br/>
        <w:t>I</w:t>
        <w:br/>
        <w:br/>
        <w:t>I</w:t>
        <w:br/>
        <w:br/>
        <w:t>.</w:t>
        <w:br/>
        <w:br/>
        <w:t xml:space="preserve"> </w:t>
        <w:br/>
        <w:br/>
        <w:t>К</w:t>
        <w:br/>
        <w:br/>
        <w:t>р</w:t>
        <w:br/>
        <w:br/>
        <w:t>а</w:t>
        <w:br/>
        <w:br/>
        <w:t>т</w:t>
        <w:br/>
        <w:br/>
        <w:t>к</w:t>
        <w:br/>
        <w:br/>
        <w:t>а</w:t>
        <w:br/>
        <w:br/>
        <w:t>я</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О</w:t>
        <w:br/>
        <w:br/>
        <w:t>т</w:t>
        <w:br/>
        <w:br/>
        <w:t xml:space="preserve"> </w:t>
        <w:br/>
        <w:br/>
        <w:t>а</w:t>
        <w:br/>
        <w:br/>
        <w:t>б</w:t>
        <w:br/>
        <w:br/>
        <w:t>а</w:t>
        <w:br/>
        <w:br/>
        <w:t>к</w:t>
        <w:br/>
        <w:br/>
        <w:t>а</w:t>
        <w:br/>
        <w:br/>
        <w:t xml:space="preserve"> </w:t>
        <w:br/>
        <w:br/>
        <w:t>д</w:t>
        <w:br/>
        <w:br/>
        <w:t>о</w:t>
        <w:br/>
        <w:br/>
        <w:t xml:space="preserve"> </w:t>
        <w:br/>
        <w:br/>
        <w:t>с</w:t>
        <w:br/>
        <w:br/>
        <w:t>у</w:t>
        <w:br/>
        <w:br/>
        <w:t>п</w:t>
        <w:br/>
        <w:br/>
        <w:t>е</w:t>
        <w:br/>
        <w:br/>
        <w:t>р</w:t>
        <w:br/>
        <w:br/>
        <w:t>к</w:t>
        <w:br/>
        <w:br/>
        <w:t>о</w:t>
        <w:br/>
        <w:br/>
        <w:t>м</w:t>
        <w:br/>
        <w:br/>
        <w:t>п</w:t>
        <w:br/>
        <w:br/>
        <w:t>ь</w:t>
        <w:br/>
        <w:br/>
        <w:t>ю</w:t>
        <w:br/>
        <w:br/>
        <w:t>т</w:t>
        <w:br/>
        <w:br/>
        <w:t>е</w:t>
        <w:br/>
        <w:br/>
        <w:t>р</w:t>
        <w:br/>
        <w:br/>
        <w:t>а</w:t>
        <w:br/>
        <w:br/>
        <w:t>.</w:t>
        <w:br/>
        <w:br/>
        <w:t>*</w:t>
        <w:br/>
        <w:br/>
        <w:t>*</w:t>
        <w:br/>
        <w:br/>
        <w:br/>
        <w:br/>
        <w:br/>
        <w:br/>
        <w:br/>
        <w:br/>
        <w:t>*</w:t>
        <w:br/>
        <w:br/>
        <w:t xml:space="preserve"> </w:t>
        <w:br/>
        <w:br/>
        <w:t xml:space="preserve"> </w:t>
        <w:br/>
        <w:br/>
        <w:t xml:space="preserve"> </w:t>
        <w:br/>
        <w:br/>
        <w:t>*</w:t>
        <w:br/>
        <w:br/>
        <w:t>*</w:t>
        <w:br/>
        <w:br/>
        <w:t>П</w:t>
        <w:br/>
        <w:br/>
        <w:t>е</w:t>
        <w:br/>
        <w:br/>
        <w:t>р</w:t>
        <w:br/>
        <w:br/>
        <w:t>в</w:t>
        <w:br/>
        <w:br/>
        <w:t>ы</w:t>
        <w:br/>
        <w:br/>
        <w:t>е</w:t>
        <w:br/>
        <w:br/>
        <w:t xml:space="preserve"> </w:t>
        <w:br/>
        <w:br/>
        <w:t>ш</w:t>
        <w:br/>
        <w:br/>
        <w:t>а</w:t>
        <w:br/>
        <w:br/>
        <w:t>г</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б</w:t>
        <w:br/>
        <w:br/>
        <w:t>а</w:t>
        <w:br/>
        <w:br/>
        <w:t>к</w:t>
        <w:br/>
        <w:br/>
        <w:t>:</w:t>
        <w:br/>
        <w:br/>
        <w:t xml:space="preserve"> </w:t>
        <w:br/>
        <w:br/>
        <w:t>п</w:t>
        <w:br/>
        <w:br/>
        <w:t>р</w:t>
        <w:br/>
        <w:br/>
        <w:t>о</w:t>
        <w:br/>
        <w:br/>
        <w:t>с</w:t>
        <w:br/>
        <w:br/>
        <w:t>т</w:t>
        <w:br/>
        <w:br/>
        <w:t>е</w:t>
        <w:br/>
        <w:br/>
        <w:t>й</w:t>
        <w:br/>
        <w:br/>
        <w:t>ш</w:t>
        <w:br/>
        <w:br/>
        <w:t>и</w:t>
        <w:br/>
        <w:br/>
        <w:t>й</w:t>
        <w:br/>
        <w:br/>
        <w:t xml:space="preserve"> </w:t>
        <w:br/>
        <w:br/>
        <w:t>с</w:t>
        <w:br/>
        <w:br/>
        <w:t>ч</w:t>
        <w:br/>
        <w:br/>
        <w:t>е</w:t>
        <w:br/>
        <w:br/>
        <w:t>т</w:t>
        <w:br/>
        <w:br/>
        <w:t>н</w:t>
        <w:br/>
        <w:br/>
        <w:t>ы</w:t>
        <w:br/>
        <w:br/>
        <w:t>й</w:t>
        <w:br/>
        <w:br/>
        <w:t xml:space="preserve"> </w:t>
        <w:br/>
        <w:br/>
        <w:t>и</w:t>
        <w:br/>
        <w:br/>
        <w:t>н</w:t>
        <w:br/>
        <w:br/>
        <w:t>с</w:t>
        <w:br/>
        <w:br/>
        <w:t>т</w:t>
        <w:br/>
        <w:br/>
        <w:t>р</w:t>
        <w:br/>
        <w:br/>
        <w:t>у</w:t>
        <w:br/>
        <w:br/>
        <w:t>м</w:t>
        <w:br/>
        <w:br/>
        <w:t>е</w:t>
        <w:br/>
        <w:br/>
        <w:t>н</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х</w:t>
        <w:br/>
        <w:br/>
        <w:t>а</w:t>
        <w:br/>
        <w:br/>
        <w:t>н</w:t>
        <w:br/>
        <w:br/>
        <w:t>и</w:t>
        <w:br/>
        <w:br/>
        <w:t>ч</w:t>
        <w:br/>
        <w:br/>
        <w:t>е</w:t>
        <w:br/>
        <w:br/>
        <w:t>с</w:t>
        <w:br/>
        <w:br/>
        <w:t>к</w:t>
        <w:br/>
        <w:br/>
        <w:t>и</w:t>
        <w:br/>
        <w:br/>
        <w:t>е</w:t>
        <w:br/>
        <w:br/>
        <w:t xml:space="preserve"> </w:t>
        <w:br/>
        <w:br/>
        <w:t>в</w:t>
        <w:br/>
        <w:br/>
        <w:t>ы</w:t>
        <w:br/>
        <w:br/>
        <w:t>ч</w:t>
        <w:br/>
        <w:br/>
        <w:t>и</w:t>
        <w:br/>
        <w:br/>
        <w:t>с</w:t>
        <w:br/>
        <w:br/>
        <w:t>л</w:t>
        <w:br/>
        <w:br/>
        <w:t>и</w:t>
        <w:br/>
        <w:br/>
        <w:t>т</w:t>
        <w:br/>
        <w:br/>
        <w:t>е</w:t>
        <w:br/>
        <w:br/>
        <w:t>л</w:t>
        <w:br/>
        <w:br/>
        <w:t>и</w:t>
        <w:br/>
        <w:br/>
        <w:t>:</w:t>
        <w:br/>
        <w:br/>
        <w:t xml:space="preserve"> </w:t>
        <w:br/>
        <w:br/>
        <w:t>к</w:t>
        <w:br/>
        <w:br/>
        <w:t>р</w:t>
        <w:br/>
        <w:br/>
        <w:t>а</w:t>
        <w:br/>
        <w:br/>
        <w:t>т</w:t>
        <w:br/>
        <w:br/>
        <w:t>к</w:t>
        <w:br/>
        <w:br/>
        <w:t>о</w:t>
        <w:br/>
        <w:br/>
        <w:t>е</w:t>
        <w:br/>
        <w:br/>
        <w:t xml:space="preserve"> </w:t>
        <w:br/>
        <w:br/>
        <w:t>у</w:t>
        <w:br/>
        <w:br/>
        <w:t>п</w:t>
        <w:br/>
        <w:br/>
        <w:t>о</w:t>
        <w:br/>
        <w:br/>
        <w:t>м</w:t>
        <w:br/>
        <w:br/>
        <w:t>и</w:t>
        <w:br/>
        <w:br/>
        <w:t>н</w:t>
        <w:br/>
        <w:br/>
        <w:t>а</w:t>
        <w:br/>
        <w:br/>
        <w:t>н</w:t>
        <w:br/>
        <w:br/>
        <w:t>и</w:t>
        <w:br/>
        <w:br/>
        <w:t>е</w:t>
        <w:br/>
        <w:br/>
        <w:t xml:space="preserve"> </w:t>
        <w:br/>
        <w:br/>
        <w:t>о</w:t>
        <w:br/>
        <w:br/>
        <w:t xml:space="preserve"> </w:t>
        <w:br/>
        <w:br/>
        <w:t>п</w:t>
        <w:br/>
        <w:br/>
        <w:t>е</w:t>
        <w:br/>
        <w:br/>
        <w:t>р</w:t>
        <w:br/>
        <w:br/>
        <w:t>в</w:t>
        <w:br/>
        <w:br/>
        <w:t>ы</w:t>
        <w:br/>
        <w:br/>
        <w:t>х</w:t>
        <w:br/>
        <w:br/>
        <w:t xml:space="preserve"> </w:t>
        <w:br/>
        <w:br/>
        <w:t>м</w:t>
        <w:br/>
        <w:br/>
        <w:t>е</w:t>
        <w:br/>
        <w:br/>
        <w:t>х</w:t>
        <w:br/>
        <w:br/>
        <w:t>а</w:t>
        <w:br/>
        <w:br/>
        <w:t>н</w:t>
        <w:br/>
        <w:br/>
        <w:t>и</w:t>
        <w:br/>
        <w:br/>
        <w:t>ч</w:t>
        <w:br/>
        <w:br/>
        <w:t>е</w:t>
        <w:br/>
        <w:br/>
        <w:t>с</w:t>
        <w:br/>
        <w:br/>
        <w:t>к</w:t>
        <w:br/>
        <w:br/>
        <w:t>и</w:t>
        <w:br/>
        <w:br/>
        <w:t>х</w:t>
        <w:br/>
        <w:br/>
        <w:t xml:space="preserve"> </w:t>
        <w:br/>
        <w:br/>
        <w:t>к</w:t>
        <w:br/>
        <w:br/>
        <w:t>а</w:t>
        <w:br/>
        <w:br/>
        <w:t>л</w:t>
        <w:br/>
        <w:br/>
        <w:t>ь</w:t>
        <w:br/>
        <w:br/>
        <w:t>к</w:t>
        <w:br/>
        <w:br/>
        <w:t>у</w:t>
        <w:br/>
        <w:br/>
        <w:t>л</w:t>
        <w:br/>
        <w:br/>
        <w:t>я</w:t>
        <w:br/>
        <w:br/>
        <w:t>т</w:t>
        <w:br/>
        <w:br/>
        <w:t>о</w:t>
        <w:br/>
        <w:br/>
        <w:t>р</w:t>
        <w:br/>
        <w:br/>
        <w:t>а</w:t>
        <w:br/>
        <w:br/>
        <w:t>х</w:t>
        <w:br/>
        <w:br/>
        <w:t>.</w:t>
        <w:br/>
        <w:br/>
        <w:br/>
        <w:br/>
        <w:br/>
        <w:t>*</w:t>
        <w:br/>
        <w:br/>
        <w:t xml:space="preserve"> </w:t>
        <w:br/>
        <w:br/>
        <w:t xml:space="preserve"> </w:t>
        <w:br/>
        <w:br/>
        <w:t xml:space="preserve"> </w:t>
        <w:br/>
        <w:br/>
        <w:t>*</w:t>
        <w:br/>
        <w:br/>
        <w:t>*</w:t>
        <w:br/>
        <w:br/>
        <w:t>П</w:t>
        <w:br/>
        <w:br/>
        <w:t>о</w:t>
        <w:br/>
        <w:br/>
        <w:t>я</w:t>
        <w:br/>
        <w:br/>
        <w:t>в</w:t>
        <w:br/>
        <w:br/>
        <w:t>л</w:t>
        <w:br/>
        <w:br/>
        <w:t>е</w:t>
        <w:br/>
        <w:br/>
        <w:t>н</w:t>
        <w:br/>
        <w:br/>
        <w:t>и</w:t>
        <w:br/>
        <w:br/>
        <w:t>е</w:t>
        <w:br/>
        <w:br/>
        <w:t xml:space="preserve"> </w:t>
        <w:br/>
        <w:br/>
        <w:t>к</w:t>
        <w:br/>
        <w:br/>
        <w:t>о</w:t>
        <w:br/>
        <w:br/>
        <w:t>м</w:t>
        <w:br/>
        <w:br/>
        <w:t>п</w:t>
        <w:br/>
        <w:br/>
        <w:t>ь</w:t>
        <w:br/>
        <w:br/>
        <w:t>ю</w:t>
        <w:br/>
        <w:br/>
        <w:t>т</w:t>
        <w:br/>
        <w:br/>
        <w:t>е</w:t>
        <w:br/>
        <w:br/>
        <w:t>р</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в</w:t>
        <w:br/>
        <w:br/>
        <w:t>ы</w:t>
        <w:br/>
        <w:br/>
        <w:t>е</w:t>
        <w:br/>
        <w:br/>
        <w:t xml:space="preserve"> </w:t>
        <w:br/>
        <w:br/>
        <w:t>э</w:t>
        <w:br/>
        <w:br/>
        <w:t>л</w:t>
        <w:br/>
        <w:br/>
        <w:t>е</w:t>
        <w:br/>
        <w:br/>
        <w:t>к</w:t>
        <w:br/>
        <w:br/>
        <w:t>т</w:t>
        <w:br/>
        <w:br/>
        <w:t>р</w:t>
        <w:br/>
        <w:br/>
        <w:t>о</w:t>
        <w:br/>
        <w:br/>
        <w:t>н</w:t>
        <w:br/>
        <w:br/>
        <w:t>н</w:t>
        <w:br/>
        <w:br/>
        <w:t>ы</w:t>
        <w:br/>
        <w:br/>
        <w:t>е</w:t>
        <w:br/>
        <w:br/>
        <w:t xml:space="preserve"> </w:t>
        <w:br/>
        <w:br/>
        <w:t>в</w:t>
        <w:br/>
        <w:br/>
        <w:t>ы</w:t>
        <w:br/>
        <w:br/>
        <w:t>ч</w:t>
        <w:br/>
        <w:br/>
        <w:t>и</w:t>
        <w:br/>
        <w:br/>
        <w:t>с</w:t>
        <w:br/>
        <w:br/>
        <w:t>л</w:t>
        <w:br/>
        <w:br/>
        <w:t>и</w:t>
        <w:br/>
        <w:br/>
        <w:t>т</w:t>
        <w:br/>
        <w:br/>
        <w:t>е</w:t>
        <w:br/>
        <w:br/>
        <w:t>л</w:t>
        <w:br/>
        <w:br/>
        <w:t>ь</w:t>
        <w:br/>
        <w:br/>
        <w:t>н</w:t>
        <w:br/>
        <w:br/>
        <w:t>ы</w:t>
        <w:br/>
        <w:br/>
        <w:t>е</w:t>
        <w:br/>
        <w:br/>
        <w:t xml:space="preserve"> </w:t>
        <w:br/>
        <w:br/>
        <w:t>м</w:t>
        <w:br/>
        <w:br/>
        <w:t>а</w:t>
        <w:br/>
        <w:br/>
        <w:t>ш</w:t>
        <w:br/>
        <w:br/>
        <w:t>и</w:t>
        <w:br/>
        <w:br/>
        <w:t>н</w:t>
        <w:br/>
        <w:br/>
        <w:t>ы</w:t>
        <w:br/>
        <w:br/>
        <w:t xml:space="preserve"> </w:t>
        <w:br/>
        <w:br/>
        <w:t>(</w:t>
        <w:br/>
        <w:br/>
        <w:t>E</w:t>
        <w:br/>
        <w:br/>
        <w:t>N</w:t>
        <w:br/>
        <w:br/>
        <w:t>I</w:t>
        <w:br/>
        <w:br/>
        <w:t>A</w:t>
        <w:br/>
        <w:br/>
        <w:t>C</w:t>
        <w:br/>
        <w:br/>
        <w:t>)</w:t>
        <w:br/>
        <w:br/>
        <w:t>:</w:t>
        <w:br/>
        <w:br/>
        <w:t xml:space="preserve"> </w:t>
        <w:br/>
        <w:br/>
        <w:t>а</w:t>
        <w:br/>
        <w:br/>
        <w:t>к</w:t>
        <w:br/>
        <w:br/>
        <w:t>ц</w:t>
        <w:br/>
        <w:br/>
        <w:t>е</w:t>
        <w:br/>
        <w:br/>
        <w:t>н</w:t>
        <w:br/>
        <w:br/>
        <w:t>т</w:t>
        <w:br/>
        <w:br/>
        <w:t xml:space="preserve"> </w:t>
        <w:br/>
        <w:br/>
        <w:t>н</w:t>
        <w:br/>
        <w:br/>
        <w:t>а</w:t>
        <w:br/>
        <w:br/>
        <w:t xml:space="preserve"> </w:t>
        <w:br/>
        <w:br/>
        <w:t>о</w:t>
        <w:br/>
        <w:br/>
        <w:t>г</w:t>
        <w:br/>
        <w:br/>
        <w:t>р</w:t>
        <w:br/>
        <w:br/>
        <w:t>о</w:t>
        <w:br/>
        <w:br/>
        <w:t>м</w:t>
        <w:br/>
        <w:br/>
        <w:t>н</w:t>
        <w:br/>
        <w:br/>
        <w:t>ы</w:t>
        <w:br/>
        <w:br/>
        <w:t>е</w:t>
        <w:br/>
        <w:br/>
        <w:t xml:space="preserve"> </w:t>
        <w:br/>
        <w:br/>
        <w:t>р</w:t>
        <w:br/>
        <w:br/>
        <w:t>а</w:t>
        <w:br/>
        <w:br/>
        <w:t>з</w:t>
        <w:br/>
        <w:br/>
        <w:t>м</w:t>
        <w:br/>
        <w:br/>
        <w:t>е</w:t>
        <w:br/>
        <w:br/>
        <w:t>р</w:t>
        <w:br/>
        <w:br/>
        <w:t>ы</w:t>
        <w:br/>
        <w:br/>
        <w:t xml:space="preserve"> </w:t>
        <w:br/>
        <w:br/>
        <w:t>и</w:t>
        <w:br/>
        <w:br/>
        <w:t xml:space="preserve"> </w:t>
        <w:br/>
        <w:br/>
        <w:t>о</w:t>
        <w:br/>
        <w:br/>
        <w:t>г</w:t>
        <w:br/>
        <w:br/>
        <w:t>р</w:t>
        <w:br/>
        <w:br/>
        <w:t>а</w:t>
        <w:br/>
        <w:br/>
        <w:t>н</w:t>
        <w:br/>
        <w:br/>
        <w:t>и</w:t>
        <w:br/>
        <w:br/>
        <w:t>ч</w:t>
        <w:br/>
        <w:br/>
        <w:t>е</w:t>
        <w:br/>
        <w:br/>
        <w:t>н</w:t>
        <w:br/>
        <w:br/>
        <w:t>н</w:t>
        <w:br/>
        <w:br/>
        <w:t>ы</w:t>
        <w:br/>
        <w:br/>
        <w:t>е</w:t>
        <w:br/>
        <w:br/>
        <w:t xml:space="preserve"> </w:t>
        <w:br/>
        <w:br/>
        <w:t>в</w:t>
        <w:br/>
        <w:br/>
        <w:t>о</w:t>
        <w:br/>
        <w:br/>
        <w:t>з</w:t>
        <w:br/>
        <w:br/>
        <w:t>м</w:t>
        <w:br/>
        <w:br/>
        <w:t>о</w:t>
        <w:br/>
        <w:br/>
        <w:t>ж</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р</w:t>
        <w:br/>
        <w:br/>
        <w:t>а</w:t>
        <w:br/>
        <w:br/>
        <w:t>н</w:t>
        <w:br/>
        <w:br/>
        <w:t>з</w:t>
        <w:br/>
        <w:br/>
        <w:t>и</w:t>
        <w:br/>
        <w:br/>
        <w:t>с</w:t>
        <w:br/>
        <w:br/>
        <w:t>т</w:t>
        <w:br/>
        <w:br/>
        <w:t>о</w:t>
        <w:br/>
        <w:br/>
        <w:t>р</w:t>
        <w:br/>
        <w:br/>
        <w:t>:</w:t>
        <w:br/>
        <w:br/>
        <w:t xml:space="preserve"> </w:t>
        <w:br/>
        <w:br/>
        <w:t>к</w:t>
        <w:br/>
        <w:br/>
        <w:t>л</w:t>
        <w:br/>
        <w:br/>
        <w:t>ю</w:t>
        <w:br/>
        <w:br/>
        <w:t>ч</w:t>
        <w:br/>
        <w:br/>
        <w:t>е</w:t>
        <w:br/>
        <w:br/>
        <w:t>в</w:t>
        <w:br/>
        <w:br/>
        <w:t>о</w:t>
        <w:br/>
        <w:br/>
        <w:t>е</w:t>
        <w:br/>
        <w:br/>
        <w:t xml:space="preserve"> </w:t>
        <w:br/>
        <w:br/>
        <w:t>и</w:t>
        <w:br/>
        <w:br/>
        <w:t>з</w:t>
        <w:br/>
        <w:br/>
        <w:t>о</w:t>
        <w:br/>
        <w:br/>
        <w:t>б</w:t>
        <w:br/>
        <w:br/>
        <w:t>р</w:t>
        <w:br/>
        <w:br/>
        <w:t>е</w:t>
        <w:br/>
        <w:br/>
        <w:t>т</w:t>
        <w:br/>
        <w:br/>
        <w:t>е</w:t>
        <w:br/>
        <w:br/>
        <w:t>н</w:t>
        <w:br/>
        <w:br/>
        <w:t>и</w:t>
        <w:br/>
        <w:br/>
        <w:t>е</w:t>
        <w:br/>
        <w:br/>
        <w:t>,</w:t>
        <w:br/>
        <w:br/>
        <w:t xml:space="preserve"> </w:t>
        <w:br/>
        <w:br/>
        <w:t>к</w:t>
        <w:br/>
        <w:br/>
        <w:t>о</w:t>
        <w:br/>
        <w:br/>
        <w:t>т</w:t>
        <w:br/>
        <w:br/>
        <w:t>о</w:t>
        <w:br/>
        <w:br/>
        <w:t>р</w:t>
        <w:br/>
        <w:br/>
        <w:t>о</w:t>
        <w:br/>
        <w:br/>
        <w:t>е</w:t>
        <w:br/>
        <w:br/>
        <w:t xml:space="preserve"> </w:t>
        <w:br/>
        <w:br/>
        <w:t>п</w:t>
        <w:br/>
        <w:br/>
        <w:t>р</w:t>
        <w:br/>
        <w:br/>
        <w:t>и</w:t>
        <w:br/>
        <w:br/>
        <w:t>в</w:t>
        <w:br/>
        <w:br/>
        <w:t>е</w:t>
        <w:br/>
        <w:br/>
        <w:t>л</w:t>
        <w:br/>
        <w:br/>
        <w:t>о</w:t>
        <w:br/>
        <w:br/>
        <w:t xml:space="preserve"> </w:t>
        <w:br/>
        <w:br/>
        <w:t>к</w:t>
        <w:br/>
        <w:br/>
        <w:t xml:space="preserve"> </w:t>
        <w:br/>
        <w:br/>
        <w:t>м</w:t>
        <w:br/>
        <w:br/>
        <w:t>и</w:t>
        <w:br/>
        <w:br/>
        <w:t>н</w:t>
        <w:br/>
        <w:br/>
        <w:t>и</w:t>
        <w:br/>
        <w:br/>
        <w:t>а</w:t>
        <w:br/>
        <w:br/>
        <w:t>т</w:t>
        <w:br/>
        <w:br/>
        <w:t>ю</w:t>
        <w:br/>
        <w:br/>
        <w:t>р</w:t>
        <w:br/>
        <w:br/>
        <w:t>и</w:t>
        <w:br/>
        <w:br/>
        <w:t>з</w:t>
        <w:br/>
        <w:br/>
        <w:t>а</w:t>
        <w:br/>
        <w:br/>
        <w:t>ц</w:t>
        <w:br/>
        <w:br/>
        <w:t>и</w:t>
        <w:br/>
        <w:br/>
        <w:t>и</w:t>
        <w:br/>
        <w:br/>
        <w:t xml:space="preserve"> </w:t>
        <w:br/>
        <w:br/>
        <w:t>к</w:t>
        <w:br/>
        <w:br/>
        <w:t>о</w:t>
        <w:br/>
        <w:br/>
        <w:t>м</w:t>
        <w:br/>
        <w:br/>
        <w:t>п</w:t>
        <w:br/>
        <w:br/>
        <w:t>ь</w:t>
        <w:br/>
        <w:br/>
        <w:t>ю</w:t>
        <w:br/>
        <w:br/>
        <w:t>т</w:t>
        <w:br/>
        <w:br/>
        <w:t>е</w:t>
        <w:br/>
        <w:br/>
        <w:t>р</w:t>
        <w:br/>
        <w:br/>
        <w:t>о</w:t>
        <w:br/>
        <w:br/>
        <w:t>в</w:t>
        <w:br/>
        <w:br/>
        <w:t>.</w:t>
        <w:br/>
        <w:br/>
        <w:br/>
        <w:br/>
        <w:br/>
        <w:t>*</w:t>
        <w:br/>
        <w:br/>
        <w:t xml:space="preserve"> </w:t>
        <w:br/>
        <w:br/>
        <w:t xml:space="preserve"> </w:t>
        <w:br/>
        <w:br/>
        <w:t xml:space="preserve"> </w:t>
        <w:br/>
        <w:br/>
        <w:t>*</w:t>
        <w:br/>
        <w:br/>
        <w:t>*</w:t>
        <w:br/>
        <w:br/>
        <w:t>Э</w:t>
        <w:br/>
        <w:br/>
        <w:t>в</w:t>
        <w:br/>
        <w:br/>
        <w:t>о</w:t>
        <w:br/>
        <w:br/>
        <w:t>л</w:t>
        <w:br/>
        <w:br/>
        <w:t>ю</w:t>
        <w:br/>
        <w:br/>
        <w:t>ц</w:t>
        <w:br/>
        <w:br/>
        <w:t>и</w:t>
        <w:br/>
        <w:br/>
        <w:t>я</w:t>
        <w:br/>
        <w:br/>
        <w:t xml:space="preserve"> </w:t>
        <w:br/>
        <w:br/>
        <w:t>к</w:t>
        <w:br/>
        <w:br/>
        <w:t>о</w:t>
        <w:br/>
        <w:br/>
        <w:t>м</w:t>
        <w:br/>
        <w:br/>
        <w:t>п</w:t>
        <w:br/>
        <w:br/>
        <w:t>ь</w:t>
        <w:br/>
        <w:br/>
        <w:t>ю</w:t>
        <w:br/>
        <w:br/>
        <w:t>т</w:t>
        <w:br/>
        <w:br/>
        <w:t>е</w:t>
        <w:br/>
        <w:br/>
        <w:t>р</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и</w:t>
        <w:br/>
        <w:br/>
        <w:t>к</w:t>
        <w:br/>
        <w:br/>
        <w:t>р</w:t>
        <w:br/>
        <w:br/>
        <w:t>о</w:t>
        <w:br/>
        <w:br/>
        <w:t>п</w:t>
        <w:br/>
        <w:br/>
        <w:t>р</w:t>
        <w:br/>
        <w:br/>
        <w:t>о</w:t>
        <w:br/>
        <w:br/>
        <w:t>ц</w:t>
        <w:br/>
        <w:br/>
        <w:t>е</w:t>
        <w:br/>
        <w:br/>
        <w:t>с</w:t>
        <w:br/>
        <w:br/>
        <w:t>с</w:t>
        <w:br/>
        <w:br/>
        <w:t>о</w:t>
        <w:br/>
        <w:br/>
        <w:t>р</w:t>
        <w:br/>
        <w:br/>
        <w:t>ы</w:t>
        <w:br/>
        <w:br/>
        <w:t>:</w:t>
        <w:br/>
        <w:br/>
        <w:t xml:space="preserve"> </w:t>
        <w:br/>
        <w:br/>
        <w:t>п</w:t>
        <w:br/>
        <w:br/>
        <w:t>о</w:t>
        <w:br/>
        <w:br/>
        <w:t>я</w:t>
        <w:br/>
        <w:br/>
        <w:t>в</w:t>
        <w:br/>
        <w:br/>
        <w:t>л</w:t>
        <w:br/>
        <w:br/>
        <w:t>е</w:t>
        <w:br/>
        <w:br/>
        <w:t>н</w:t>
        <w:br/>
        <w:br/>
        <w:t>и</w:t>
        <w:br/>
        <w:br/>
        <w:t>е</w:t>
        <w:br/>
        <w:br/>
        <w:t xml:space="preserve"> </w:t>
        <w:br/>
        <w:br/>
        <w:t>п</w:t>
        <w:br/>
        <w:br/>
        <w:t>е</w:t>
        <w:br/>
        <w:br/>
        <w:t>р</w:t>
        <w:br/>
        <w:br/>
        <w:t>с</w:t>
        <w:br/>
        <w:br/>
        <w:t>о</w:t>
        <w:br/>
        <w:br/>
        <w:t>н</w:t>
        <w:br/>
        <w:br/>
        <w:t>а</w:t>
        <w:br/>
        <w:br/>
        <w:t>л</w:t>
        <w:br/>
        <w:br/>
        <w:t>ь</w:t>
        <w:br/>
        <w:br/>
        <w:t>н</w:t>
        <w:br/>
        <w:br/>
        <w:t>ы</w:t>
        <w:br/>
        <w:br/>
        <w:t>х</w:t>
        <w:br/>
        <w:br/>
        <w:t xml:space="preserve"> </w:t>
        <w:br/>
        <w:br/>
        <w:t>к</w:t>
        <w:br/>
        <w:br/>
        <w:t>о</w:t>
        <w:br/>
        <w:br/>
        <w:t>м</w:t>
        <w:br/>
        <w:br/>
        <w:t>п</w:t>
        <w:br/>
        <w:br/>
        <w:t>ь</w:t>
        <w:br/>
        <w:br/>
        <w:t>ю</w:t>
        <w:br/>
        <w:br/>
        <w:t>т</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с</w:t>
        <w:br/>
        <w:br/>
        <w:t>е</w:t>
        <w:br/>
        <w:br/>
        <w:t>т</w:t>
        <w:br/>
        <w:br/>
        <w:t>е</w:t>
        <w:br/>
        <w:br/>
        <w:t>й</w:t>
        <w:br/>
        <w:br/>
        <w:t>:</w:t>
        <w:br/>
        <w:br/>
        <w:t xml:space="preserve"> </w:t>
        <w:br/>
        <w:br/>
        <w:t>о</w:t>
        <w:br/>
        <w:br/>
        <w:t>т</w:t>
        <w:br/>
        <w:br/>
        <w:t xml:space="preserve"> </w:t>
        <w:br/>
        <w:br/>
        <w:t>A</w:t>
        <w:br/>
        <w:br/>
        <w:t>R</w:t>
        <w:br/>
        <w:br/>
        <w:t>P</w:t>
        <w:br/>
        <w:br/>
        <w:t>A</w:t>
        <w:br/>
        <w:br/>
        <w:t>N</w:t>
        <w:br/>
        <w:br/>
        <w:t>E</w:t>
        <w:br/>
        <w:br/>
        <w:t>T</w:t>
        <w:br/>
        <w:br/>
        <w:t xml:space="preserve"> </w:t>
        <w:br/>
        <w:br/>
        <w:t>д</w:t>
        <w:br/>
        <w:br/>
        <w:t>о</w:t>
        <w:br/>
        <w:br/>
        <w:t xml:space="preserve"> </w:t>
        <w:br/>
        <w:br/>
        <w:t>с</w:t>
        <w:br/>
        <w:br/>
        <w:t>о</w:t>
        <w:br/>
        <w:br/>
        <w:t>в</w:t>
        <w:br/>
        <w:br/>
        <w:t>р</w:t>
        <w:br/>
        <w:br/>
        <w:t>е</w:t>
        <w:br/>
        <w:br/>
        <w:t>м</w:t>
        <w:br/>
        <w:br/>
        <w:t>е</w:t>
        <w:br/>
        <w:br/>
        <w:t>н</w:t>
        <w:br/>
        <w:br/>
        <w:t>н</w:t>
        <w:br/>
        <w:br/>
        <w:t>о</w:t>
        <w:br/>
        <w:br/>
        <w:t>г</w:t>
        <w:br/>
        <w:br/>
        <w:t>о</w:t>
        <w:br/>
        <w:br/>
        <w:t xml:space="preserve"> </w:t>
        <w:br/>
        <w:br/>
        <w:t>и</w:t>
        <w:br/>
        <w:br/>
        <w:t>н</w:t>
        <w:br/>
        <w:br/>
        <w:t>т</w:t>
        <w:br/>
        <w:br/>
        <w:t>е</w:t>
        <w:br/>
        <w:br/>
        <w:t>р</w:t>
        <w:br/>
        <w:br/>
        <w:t>н</w:t>
        <w:br/>
        <w:br/>
        <w:t>е</w:t>
        <w:br/>
        <w:br/>
        <w:t>т</w:t>
        <w:br/>
        <w:br/>
        <w:t>а</w:t>
        <w:br/>
        <w:br/>
        <w:t>.</w:t>
        <w:br/>
        <w:br/>
        <w:br/>
        <w:br/>
        <w:br/>
        <w:t>*</w:t>
        <w:br/>
        <w:br/>
        <w:t xml:space="preserve"> </w:t>
        <w:br/>
        <w:br/>
        <w:t xml:space="preserve"> </w:t>
        <w:br/>
        <w:br/>
        <w:t xml:space="preserve"> </w:t>
        <w:br/>
        <w:br/>
        <w:t>*</w:t>
        <w:br/>
        <w:br/>
        <w:t>*</w:t>
        <w:br/>
        <w:br/>
        <w:t>О</w:t>
        <w:br/>
        <w:br/>
        <w:t>с</w:t>
        <w:br/>
        <w:br/>
        <w:t>о</w:t>
        <w:br/>
        <w:br/>
        <w:t>б</w:t>
        <w:br/>
        <w:br/>
        <w:t>е</w:t>
        <w:br/>
        <w:br/>
        <w:t>н</w:t>
        <w:br/>
        <w:br/>
        <w:t>н</w:t>
        <w:br/>
        <w:br/>
        <w:t>о</w:t>
        <w:br/>
        <w:br/>
        <w:t>с</w:t>
        <w:br/>
        <w:br/>
        <w:t>т</w:t>
        <w:br/>
        <w:br/>
        <w:t>и</w:t>
        <w:br/>
        <w:br/>
        <w:t xml:space="preserve"> </w:t>
        <w:br/>
        <w:br/>
        <w:t>э</w:t>
        <w:br/>
        <w:br/>
        <w:t>в</w:t>
        <w:br/>
        <w:br/>
        <w:t>о</w:t>
        <w:br/>
        <w:br/>
        <w:t>л</w:t>
        <w:br/>
        <w:br/>
        <w:t>ю</w:t>
        <w:br/>
        <w:br/>
        <w:t>ц</w:t>
        <w:br/>
        <w:br/>
        <w:t>и</w:t>
        <w:br/>
        <w:br/>
        <w:t>и</w:t>
        <w:br/>
        <w:br/>
        <w:t xml:space="preserve"> </w:t>
        <w:br/>
        <w:br/>
        <w:t>в</w:t>
        <w:br/>
        <w:br/>
        <w:t xml:space="preserve"> </w:t>
        <w:br/>
        <w:br/>
        <w:t>к</w:t>
        <w:br/>
        <w:br/>
        <w:t>о</w:t>
        <w:br/>
        <w:br/>
        <w:t>н</w:t>
        <w:br/>
        <w:br/>
        <w:t>т</w:t>
        <w:br/>
        <w:br/>
        <w:t>е</w:t>
        <w:br/>
        <w:br/>
        <w:t>к</w:t>
        <w:br/>
        <w:br/>
        <w:t>с</w:t>
        <w:br/>
        <w:br/>
        <w:t>т</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t>*</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т</w:t>
        <w:br/>
        <w:br/>
        <w:t>е</w:t>
        <w:br/>
        <w:br/>
        <w:t>х</w:t>
        <w:br/>
        <w:br/>
        <w:t>н</w:t>
        <w:br/>
        <w:br/>
        <w:t>о</w:t>
        <w:br/>
        <w:br/>
        <w:t>л</w:t>
        <w:br/>
        <w:br/>
        <w:t>о</w:t>
        <w:br/>
        <w:br/>
        <w:t>г</w:t>
        <w:br/>
        <w:br/>
        <w:t>и</w:t>
        <w:br/>
        <w:br/>
        <w:t>й</w:t>
        <w:br/>
        <w:br/>
        <w:t xml:space="preserve"> </w:t>
        <w:br/>
        <w:br/>
        <w:t>н</w:t>
        <w:br/>
        <w:br/>
        <w:t>а</w:t>
        <w:br/>
        <w:br/>
        <w:t xml:space="preserve"> </w:t>
        <w:br/>
        <w:br/>
        <w:t>р</w:t>
        <w:br/>
        <w:br/>
        <w:t>а</w:t>
        <w:br/>
        <w:br/>
        <w:t>з</w:t>
        <w:br/>
        <w:br/>
        <w:t>н</w:t>
        <w:br/>
        <w:br/>
        <w:t>ы</w:t>
        <w:br/>
        <w:br/>
        <w:t>х</w:t>
        <w:br/>
        <w:br/>
        <w:t xml:space="preserve"> </w:t>
        <w:br/>
        <w:br/>
        <w:t>э</w:t>
        <w:br/>
        <w:br/>
        <w:t>т</w:t>
        <w:br/>
        <w:br/>
        <w:t>а</w:t>
        <w:br/>
        <w:br/>
        <w:t>п</w:t>
        <w:br/>
        <w:br/>
        <w:t>а</w:t>
        <w:br/>
        <w:br/>
        <w:t>х</w:t>
        <w:br/>
        <w:br/>
        <w:t xml:space="preserve"> </w:t>
        <w:br/>
        <w:br/>
        <w:t>р</w:t>
        <w:br/>
        <w:br/>
        <w:t>а</w:t>
        <w:br/>
        <w:br/>
        <w:t>з</w:t>
        <w:br/>
        <w:br/>
        <w:t>в</w:t>
        <w:br/>
        <w:br/>
        <w:t>и</w:t>
        <w:br/>
        <w:br/>
        <w:t>т</w:t>
        <w:br/>
        <w:br/>
        <w:t>и</w:t>
        <w:br/>
        <w:br/>
        <w:t>я</w:t>
        <w:br/>
        <w:br/>
        <w:t xml:space="preserve"> </w:t>
        <w:br/>
        <w:br/>
        <w:t>о</w:t>
        <w:br/>
        <w:br/>
        <w:t>т</w:t>
        <w:br/>
        <w:br/>
        <w:t>р</w:t>
        <w:br/>
        <w:br/>
        <w:t>а</w:t>
        <w:br/>
        <w:br/>
        <w:t>с</w:t>
        <w:br/>
        <w:br/>
        <w:t>л</w:t>
        <w:br/>
        <w:br/>
        <w:t>и</w:t>
        <w:br/>
        <w:br/>
        <w:t>.</w:t>
        <w:br/>
        <w:br/>
        <w:br/>
        <w:br/>
        <w:br/>
        <w:br/>
        <w:br/>
        <w:br/>
        <w:t>*</w:t>
        <w:br/>
        <w:br/>
        <w:t>*</w:t>
        <w:br/>
        <w:br/>
        <w:t>I</w:t>
        <w:br/>
        <w:br/>
        <w:t>V</w:t>
        <w:br/>
        <w:br/>
        <w:t>.</w:t>
        <w:br/>
        <w:br/>
        <w:t xml:space="preserve"> </w:t>
        <w:br/>
        <w:br/>
        <w:t>О</w:t>
        <w:br/>
        <w:br/>
        <w:t>с</w:t>
        <w:br/>
        <w:br/>
        <w:t>н</w:t>
        <w:br/>
        <w:br/>
        <w:t>о</w:t>
        <w:br/>
        <w:br/>
        <w:t>в</w:t>
        <w:br/>
        <w:br/>
        <w:t>н</w:t>
        <w:br/>
        <w:br/>
        <w:t>ы</w:t>
        <w:br/>
        <w:br/>
        <w:t>е</w:t>
        <w:br/>
        <w:br/>
        <w:t xml:space="preserve"> </w:t>
        <w:br/>
        <w:br/>
        <w:t>к</w:t>
        <w:br/>
        <w:br/>
        <w:t>о</w:t>
        <w:br/>
        <w:br/>
        <w:t>м</w:t>
        <w:br/>
        <w:br/>
        <w:t>п</w:t>
        <w:br/>
        <w:br/>
        <w:t>о</w:t>
        <w:br/>
        <w:br/>
        <w:t>н</w:t>
        <w:br/>
        <w:br/>
        <w:t>е</w:t>
        <w:br/>
        <w:br/>
        <w:t>н</w:t>
        <w:br/>
        <w:br/>
        <w:t>т</w:t>
        <w:br/>
        <w:br/>
        <w:t>ы</w:t>
        <w:br/>
        <w:br/>
        <w:t xml:space="preserve"> </w:t>
        <w:br/>
        <w:br/>
        <w:t>к</w:t>
        <w:br/>
        <w:br/>
        <w:t>о</w:t>
        <w:br/>
        <w:br/>
        <w:t>м</w:t>
        <w:br/>
        <w:br/>
        <w:t>п</w:t>
        <w:br/>
        <w:br/>
        <w:t>ь</w:t>
        <w:br/>
        <w:br/>
        <w:t>ю</w:t>
        <w:br/>
        <w:br/>
        <w:t>т</w:t>
        <w:br/>
        <w:br/>
        <w:t>е</w:t>
        <w:br/>
        <w:br/>
        <w:t>р</w:t>
        <w:br/>
        <w:br/>
        <w:t>а</w:t>
        <w:br/>
        <w:br/>
        <w:t>:</w:t>
        <w:br/>
        <w:br/>
        <w:t xml:space="preserve"> </w:t>
        <w:br/>
        <w:br/>
        <w:t>Ч</w:t>
        <w:br/>
        <w:br/>
        <w:t>т</w:t>
        <w:br/>
        <w:br/>
        <w:t>о</w:t>
        <w:br/>
        <w:br/>
        <w:t xml:space="preserve"> </w:t>
        <w:br/>
        <w:br/>
        <w:t>в</w:t>
        <w:br/>
        <w:br/>
        <w:t>н</w:t>
        <w:br/>
        <w:br/>
        <w:t>у</w:t>
        <w:br/>
        <w:br/>
        <w:t>т</w:t>
        <w:br/>
        <w:br/>
        <w:t>р</w:t>
        <w:br/>
        <w:br/>
        <w:t>и</w:t>
        <w:br/>
        <w:br/>
        <w:t xml:space="preserve"> </w:t>
        <w:br/>
        <w:br/>
        <w:t>и</w:t>
        <w:br/>
        <w:br/>
        <w:t xml:space="preserve"> </w:t>
        <w:br/>
        <w:br/>
        <w:t>к</w:t>
        <w:br/>
        <w:br/>
        <w:t>а</w:t>
        <w:br/>
        <w:br/>
        <w:t>к</w:t>
        <w:br/>
        <w:br/>
        <w:t xml:space="preserve"> </w:t>
        <w:br/>
        <w:br/>
        <w:t>э</w:t>
        <w:br/>
        <w:br/>
        <w:t>т</w:t>
        <w:br/>
        <w:br/>
        <w:t>о</w:t>
        <w:br/>
        <w:br/>
        <w:t xml:space="preserve"> </w:t>
        <w:br/>
        <w:br/>
        <w:t>р</w:t>
        <w:br/>
        <w:br/>
        <w:t>а</w:t>
        <w:br/>
        <w:br/>
        <w:t>б</w:t>
        <w:br/>
        <w:br/>
        <w:t>о</w:t>
        <w:br/>
        <w:br/>
        <w:t>т</w:t>
        <w:br/>
        <w:br/>
        <w:t>а</w:t>
        <w:br/>
        <w:br/>
        <w:t>е</w:t>
        <w:br/>
        <w:br/>
        <w:t>т</w:t>
        <w:br/>
        <w:br/>
        <w:t>?</w:t>
        <w:br/>
        <w:br/>
        <w:t xml:space="preserve"> </w:t>
        <w:br/>
        <w:br/>
        <w:t>(</w:t>
        <w:br/>
        <w:br/>
        <w:t>Б</w:t>
        <w:br/>
        <w:br/>
        <w:t>а</w:t>
        <w:br/>
        <w:br/>
        <w:t>з</w:t>
        <w:br/>
        <w:br/>
        <w:t>о</w:t>
        <w:br/>
        <w:br/>
        <w:t>в</w:t>
        <w:br/>
        <w:br/>
        <w:t>о</w:t>
        <w:br/>
        <w:br/>
        <w:t>е</w:t>
        <w:br/>
        <w:br/>
        <w:t xml:space="preserve"> </w:t>
        <w:br/>
        <w:br/>
        <w:t>о</w:t>
        <w:br/>
        <w:br/>
        <w:t>п</w:t>
        <w:br/>
        <w:br/>
        <w:t>и</w:t>
        <w:br/>
        <w:br/>
        <w:t>с</w:t>
        <w:br/>
        <w:br/>
        <w:t>а</w:t>
        <w:br/>
        <w:br/>
        <w:t>н</w:t>
        <w:br/>
        <w:br/>
        <w:t>и</w:t>
        <w:br/>
        <w:br/>
        <w:t>е</w:t>
        <w:br/>
        <w:br/>
        <w:t>)</w:t>
        <w:br/>
        <w:br/>
        <w:t>*</w:t>
        <w:br/>
        <w:br/>
        <w:t>*</w:t>
        <w:br/>
        <w:br/>
        <w:br/>
        <w:br/>
        <w:br/>
        <w:br/>
        <w:br/>
        <w:br/>
        <w:t>*</w:t>
        <w:br/>
        <w:br/>
        <w:t xml:space="preserve"> </w:t>
        <w:br/>
        <w:br/>
        <w:t xml:space="preserve"> </w:t>
        <w:br/>
        <w:br/>
        <w:t xml:space="preserve"> </w:t>
        <w:br/>
        <w:br/>
        <w:t>*</w:t>
        <w:br/>
        <w:br/>
        <w:t>*</w:t>
        <w:br/>
        <w:br/>
        <w:t>П</w:t>
        <w:br/>
        <w:br/>
        <w:t>р</w:t>
        <w:br/>
        <w:br/>
        <w:t>о</w:t>
        <w:br/>
        <w:br/>
        <w:t>ц</w:t>
        <w:br/>
        <w:br/>
        <w:t>е</w:t>
        <w:br/>
        <w:br/>
        <w:t>с</w:t>
        <w:br/>
        <w:br/>
        <w:t>с</w:t>
        <w:br/>
        <w:br/>
        <w:t>о</w:t>
        <w:br/>
        <w:br/>
        <w:t>р</w:t>
        <w:br/>
        <w:br/>
        <w:t xml:space="preserve"> </w:t>
        <w:br/>
        <w:br/>
        <w:t>(</w:t>
        <w:br/>
        <w:br/>
        <w:t>C</w:t>
        <w:br/>
        <w:br/>
        <w:t>P</w:t>
        <w:br/>
        <w:br/>
        <w:t>U</w:t>
        <w:br/>
        <w:br/>
        <w:t>)</w:t>
        <w:br/>
        <w:br/>
        <w:t>:</w:t>
        <w:br/>
        <w:br/>
        <w:t>*</w:t>
        <w:br/>
        <w:br/>
        <w:t>*</w:t>
        <w:br/>
        <w:br/>
        <w:t xml:space="preserve"> </w:t>
        <w:br/>
        <w:br/>
        <w:t>"</w:t>
        <w:br/>
        <w:br/>
        <w:t>М</w:t>
        <w:br/>
        <w:br/>
        <w:t>о</w:t>
        <w:br/>
        <w:br/>
        <w:t>з</w:t>
        <w:br/>
        <w:br/>
        <w:t>г</w:t>
        <w:br/>
        <w:br/>
        <w:t>"</w:t>
        <w:br/>
        <w:br/>
        <w:t xml:space="preserve"> </w:t>
        <w:br/>
        <w:br/>
        <w:t>к</w:t>
        <w:br/>
        <w:br/>
        <w:t>о</w:t>
        <w:br/>
        <w:br/>
        <w:t>м</w:t>
        <w:br/>
        <w:br/>
        <w:t>п</w:t>
        <w:br/>
        <w:br/>
        <w:t>ь</w:t>
        <w:br/>
        <w:br/>
        <w:t>ю</w:t>
        <w:br/>
        <w:br/>
        <w:t>т</w:t>
        <w:br/>
        <w:br/>
        <w:t>е</w:t>
        <w:br/>
        <w:br/>
        <w:t>р</w:t>
        <w:br/>
        <w:br/>
        <w:t>а</w:t>
        <w:br/>
        <w:br/>
        <w:t>:</w:t>
        <w:br/>
        <w:br/>
        <w:t xml:space="preserve"> </w:t>
        <w:br/>
        <w:br/>
        <w:t>ч</w:t>
        <w:br/>
        <w:br/>
        <w:t>т</w:t>
        <w:br/>
        <w:br/>
        <w:t>о</w:t>
        <w:br/>
        <w:br/>
        <w:t xml:space="preserve"> </w:t>
        <w:br/>
        <w:br/>
        <w:t>о</w:t>
        <w:br/>
        <w:br/>
        <w:t>н</w:t>
        <w:br/>
        <w:br/>
        <w:t xml:space="preserve"> </w:t>
        <w:br/>
        <w:br/>
        <w:t>д</w:t>
        <w:br/>
        <w:br/>
        <w:t>е</w:t>
        <w:br/>
        <w:br/>
        <w:t>л</w:t>
        <w:br/>
        <w:br/>
        <w:t>а</w:t>
        <w:br/>
        <w:br/>
        <w:t>е</w:t>
        <w:br/>
        <w:br/>
        <w:t>т</w:t>
        <w:br/>
        <w:br/>
        <w:t xml:space="preserve"> </w:t>
        <w:br/>
        <w:br/>
        <w:t>и</w:t>
        <w:br/>
        <w:br/>
        <w:t xml:space="preserve"> </w:t>
        <w:br/>
        <w:br/>
        <w:t>к</w:t>
        <w:br/>
        <w:br/>
        <w:t>а</w:t>
        <w:br/>
        <w:br/>
        <w:t>к</w:t>
        <w:br/>
        <w:br/>
        <w:t xml:space="preserve"> </w:t>
        <w:br/>
        <w:br/>
        <w:t>в</w:t>
        <w:br/>
        <w:br/>
        <w:t>л</w:t>
        <w:br/>
        <w:br/>
        <w:t>и</w:t>
        <w:br/>
        <w:br/>
        <w:t>я</w:t>
        <w:br/>
        <w:br/>
        <w:t>е</w:t>
        <w:br/>
        <w:br/>
        <w:t>т</w:t>
        <w:br/>
        <w:br/>
        <w:t xml:space="preserve"> </w:t>
        <w:br/>
        <w:br/>
        <w:t>н</w:t>
        <w:br/>
        <w:br/>
        <w:t>а</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br/>
        <w:br/>
        <w:br/>
        <w:t>*</w:t>
        <w:br/>
        <w:br/>
        <w:t xml:space="preserve"> </w:t>
        <w:br/>
        <w:br/>
        <w:t xml:space="preserve"> </w:t>
        <w:br/>
        <w:br/>
        <w:t xml:space="preserve"> </w:t>
        <w:br/>
        <w:br/>
        <w:t>*</w:t>
        <w:br/>
        <w:br/>
        <w:t>*</w:t>
        <w:br/>
        <w:br/>
        <w:t>П</w:t>
        <w:br/>
        <w:br/>
        <w:t>а</w:t>
        <w:br/>
        <w:br/>
        <w:t>м</w:t>
        <w:br/>
        <w:br/>
        <w:t>я</w:t>
        <w:br/>
        <w:br/>
        <w:t>т</w:t>
        <w:br/>
        <w:br/>
        <w:t>ь</w:t>
        <w:br/>
        <w:br/>
        <w:t xml:space="preserve"> </w:t>
        <w:br/>
        <w:br/>
        <w:t>(</w:t>
        <w:br/>
        <w:br/>
        <w:t>R</w:t>
        <w:br/>
        <w:br/>
        <w:t>A</w:t>
        <w:br/>
        <w:br/>
        <w:t>M</w:t>
        <w:br/>
        <w:br/>
        <w:t>)</w:t>
        <w:br/>
        <w:br/>
        <w:t>:</w:t>
        <w:br/>
        <w:br/>
        <w:t>*</w:t>
        <w:br/>
        <w:br/>
        <w:t>*</w:t>
        <w:br/>
        <w:br/>
        <w:t xml:space="preserve"> </w:t>
        <w:br/>
        <w:br/>
        <w:t xml:space="preserve"> </w:t>
        <w:br/>
        <w:br/>
        <w:t>К</w:t>
        <w:br/>
        <w:br/>
        <w:t>р</w:t>
        <w:br/>
        <w:br/>
        <w:t>а</w:t>
        <w:br/>
        <w:br/>
        <w:t>т</w:t>
        <w:br/>
        <w:br/>
        <w:t>к</w:t>
        <w:br/>
        <w:br/>
        <w:t>о</w:t>
        <w:br/>
        <w:br/>
        <w:t>с</w:t>
        <w:br/>
        <w:br/>
        <w:t>р</w:t>
        <w:br/>
        <w:br/>
        <w:t>о</w:t>
        <w:br/>
        <w:br/>
        <w:t>ч</w:t>
        <w:br/>
        <w:br/>
        <w:t>н</w:t>
        <w:br/>
        <w:br/>
        <w:t>а</w:t>
        <w:br/>
        <w:br/>
        <w:t>я</w:t>
        <w:br/>
        <w:br/>
        <w:t xml:space="preserve"> </w:t>
        <w:br/>
        <w:br/>
        <w:t>п</w:t>
        <w:br/>
        <w:br/>
        <w:t>а</w:t>
        <w:br/>
        <w:br/>
        <w:t>м</w:t>
        <w:br/>
        <w:br/>
        <w:t>я</w:t>
        <w:br/>
        <w:br/>
        <w:t>т</w:t>
        <w:br/>
        <w:br/>
        <w:t>ь</w:t>
        <w:br/>
        <w:br/>
        <w:t>:</w:t>
        <w:br/>
        <w:br/>
        <w:t xml:space="preserve"> </w:t>
        <w:br/>
        <w:br/>
        <w:t>о</w:t>
        <w:br/>
        <w:br/>
        <w:t>б</w:t>
        <w:br/>
        <w:br/>
        <w:t>ъ</w:t>
        <w:br/>
        <w:br/>
        <w:t>я</w:t>
        <w:br/>
        <w:br/>
        <w:t>с</w:t>
        <w:br/>
        <w:br/>
        <w:t>н</w:t>
        <w:br/>
        <w:br/>
        <w:t>е</w:t>
        <w:br/>
        <w:br/>
        <w:t>н</w:t>
        <w:br/>
        <w:br/>
        <w:t>и</w:t>
        <w:br/>
        <w:br/>
        <w:t>е</w:t>
        <w:br/>
        <w:br/>
        <w:t xml:space="preserve"> </w:t>
        <w:br/>
        <w:br/>
        <w:t>е</w:t>
        <w:br/>
        <w:br/>
        <w:t>ё</w:t>
        <w:br/>
        <w:br/>
        <w:t xml:space="preserve"> </w:t>
        <w:br/>
        <w:br/>
        <w:t>р</w:t>
        <w:br/>
        <w:br/>
        <w:t>о</w:t>
        <w:br/>
        <w:br/>
        <w:t>л</w:t>
        <w:br/>
        <w:br/>
        <w:t>и</w:t>
        <w:br/>
        <w:br/>
        <w:t xml:space="preserve"> </w:t>
        <w:br/>
        <w:br/>
        <w:t>и</w:t>
        <w:br/>
        <w:br/>
        <w:t xml:space="preserve"> </w:t>
        <w:br/>
        <w:br/>
        <w:t>о</w:t>
        <w:br/>
        <w:br/>
        <w:t>г</w:t>
        <w:br/>
        <w:br/>
        <w:t>р</w:t>
        <w:br/>
        <w:br/>
        <w:t>а</w:t>
        <w:br/>
        <w:br/>
        <w:t>н</w:t>
        <w:br/>
        <w:br/>
        <w:t>и</w:t>
        <w:br/>
        <w:br/>
        <w:t>ч</w:t>
        <w:br/>
        <w:br/>
        <w:t>е</w:t>
        <w:br/>
        <w:br/>
        <w:t>н</w:t>
        <w:br/>
        <w:br/>
        <w:t>н</w:t>
        <w:br/>
        <w:br/>
        <w:t>ы</w:t>
        <w:br/>
        <w:br/>
        <w:t>й</w:t>
        <w:br/>
        <w:br/>
        <w:t xml:space="preserve"> </w:t>
        <w:br/>
        <w:br/>
        <w:t>о</w:t>
        <w:br/>
        <w:br/>
        <w:t>б</w:t>
        <w:br/>
        <w:br/>
        <w:t>ъ</w:t>
        <w:br/>
        <w:br/>
        <w:t>е</w:t>
        <w:br/>
        <w:br/>
        <w:t>м</w:t>
        <w:br/>
        <w:br/>
        <w:t>.</w:t>
        <w:br/>
        <w:br/>
        <w:br/>
        <w:br/>
        <w:br/>
        <w:t>*</w:t>
        <w:br/>
        <w:br/>
        <w:t xml:space="preserve"> </w:t>
        <w:br/>
        <w:br/>
        <w:t xml:space="preserve"> </w:t>
        <w:br/>
        <w:br/>
        <w:t xml:space="preserve"> </w:t>
        <w:br/>
        <w:br/>
        <w:t>*</w:t>
        <w:br/>
        <w:br/>
        <w:t>*</w:t>
        <w:br/>
        <w:br/>
        <w:t>Х</w:t>
        <w:br/>
        <w:br/>
        <w:t>р</w:t>
        <w:br/>
        <w:br/>
        <w:t>а</w:t>
        <w:br/>
        <w:br/>
        <w:t>н</w:t>
        <w:br/>
        <w:br/>
        <w:t>и</w:t>
        <w:br/>
        <w:br/>
        <w:t>л</w:t>
        <w:br/>
        <w:br/>
        <w:t>и</w:t>
        <w:br/>
        <w:br/>
        <w:t>щ</w:t>
        <w:br/>
        <w:br/>
        <w:t>е</w:t>
        <w:br/>
        <w:br/>
        <w:t xml:space="preserve"> </w:t>
        <w:br/>
        <w:br/>
        <w:t>д</w:t>
        <w:br/>
        <w:br/>
        <w:t>а</w:t>
        <w:br/>
        <w:br/>
        <w:t>н</w:t>
        <w:br/>
        <w:br/>
        <w:t>н</w:t>
        <w:br/>
        <w:br/>
        <w:t>ы</w:t>
        <w:br/>
        <w:br/>
        <w:t>х</w:t>
        <w:br/>
        <w:br/>
        <w:t xml:space="preserve"> </w:t>
        <w:br/>
        <w:br/>
        <w:t>(</w:t>
        <w:br/>
        <w:br/>
        <w:t>H</w:t>
        <w:br/>
        <w:br/>
        <w:t>D</w:t>
        <w:br/>
        <w:br/>
        <w:t>D</w:t>
        <w:br/>
        <w:br/>
        <w:t>/</w:t>
        <w:br/>
        <w:br/>
        <w:t>S</w:t>
        <w:br/>
        <w:br/>
        <w:t>S</w:t>
        <w:br/>
        <w:br/>
        <w:t>D</w:t>
        <w:br/>
        <w:br/>
        <w:t>)</w:t>
        <w:br/>
        <w:br/>
        <w:t>:</w:t>
        <w:br/>
        <w:br/>
        <w:t>*</w:t>
        <w:br/>
        <w:br/>
        <w:t>*</w:t>
        <w:br/>
        <w:br/>
        <w:t xml:space="preserve"> </w:t>
        <w:br/>
        <w:br/>
        <w:t>Д</w:t>
        <w:br/>
        <w:br/>
        <w:t>о</w:t>
        <w:br/>
        <w:br/>
        <w:t>л</w:t>
        <w:br/>
        <w:br/>
        <w:t>г</w:t>
        <w:br/>
        <w:br/>
        <w:t>о</w:t>
        <w:br/>
        <w:br/>
        <w:t>с</w:t>
        <w:br/>
        <w:br/>
        <w:t>р</w:t>
        <w:br/>
        <w:br/>
        <w:t>о</w:t>
        <w:br/>
        <w:br/>
        <w:t>ч</w:t>
        <w:br/>
        <w:br/>
        <w:t>н</w:t>
        <w:br/>
        <w:br/>
        <w:t>а</w:t>
        <w:br/>
        <w:br/>
        <w:t>я</w:t>
        <w:br/>
        <w:br/>
        <w:t xml:space="preserve"> </w:t>
        <w:br/>
        <w:br/>
        <w:t>п</w:t>
        <w:br/>
        <w:br/>
        <w:t>а</w:t>
        <w:br/>
        <w:br/>
        <w:t>м</w:t>
        <w:br/>
        <w:br/>
        <w:t>я</w:t>
        <w:br/>
        <w:br/>
        <w:t>т</w:t>
        <w:br/>
        <w:br/>
        <w:t>ь</w:t>
        <w:br/>
        <w:br/>
        <w:t>:</w:t>
        <w:br/>
        <w:br/>
        <w:t xml:space="preserve"> </w:t>
        <w:br/>
        <w:br/>
        <w:t>г</w:t>
        <w:br/>
        <w:br/>
        <w:t>д</w:t>
        <w:br/>
        <w:br/>
        <w:t>е</w:t>
        <w:br/>
        <w:br/>
        <w:t xml:space="preserve"> </w:t>
        <w:br/>
        <w:br/>
        <w:t>х</w:t>
        <w:br/>
        <w:br/>
        <w:t>р</w:t>
        <w:br/>
        <w:br/>
        <w:t>а</w:t>
        <w:br/>
        <w:br/>
        <w:t>н</w:t>
        <w:br/>
        <w:br/>
        <w:t>я</w:t>
        <w:br/>
        <w:br/>
        <w:t>т</w:t>
        <w:br/>
        <w:br/>
        <w:t>с</w:t>
        <w:br/>
        <w:br/>
        <w:t>я</w:t>
        <w:br/>
        <w:br/>
        <w:t xml:space="preserve"> </w:t>
        <w:br/>
        <w:br/>
        <w:t>п</w:t>
        <w:br/>
        <w:br/>
        <w:t>р</w:t>
        <w:br/>
        <w:br/>
        <w:t>о</w:t>
        <w:br/>
        <w:br/>
        <w:t>г</w:t>
        <w:br/>
        <w:br/>
        <w:t>р</w:t>
        <w:br/>
        <w:br/>
        <w:t>а</w:t>
        <w:br/>
        <w:br/>
        <w:t>м</w:t>
        <w:br/>
        <w:br/>
        <w:t>м</w:t>
        <w:br/>
        <w:br/>
        <w:t>ы</w:t>
        <w:br/>
        <w:br/>
        <w:t xml:space="preserve"> </w:t>
        <w:br/>
        <w:br/>
        <w:t>и</w:t>
        <w:br/>
        <w:br/>
        <w:t xml:space="preserve"> </w:t>
        <w:br/>
        <w:br/>
        <w:t>д</w:t>
        <w:br/>
        <w:br/>
        <w:t>а</w:t>
        <w:br/>
        <w:br/>
        <w:t>н</w:t>
        <w:br/>
        <w:br/>
        <w:t>н</w:t>
        <w:br/>
        <w:br/>
        <w:t>ы</w:t>
        <w:br/>
        <w:br/>
        <w:t>е</w:t>
        <w:br/>
        <w:br/>
        <w:t>.</w:t>
        <w:br/>
        <w:br/>
        <w:br/>
        <w:br/>
        <w:br/>
        <w:t>*</w:t>
        <w:br/>
        <w:br/>
        <w:t xml:space="preserve"> </w:t>
        <w:br/>
        <w:br/>
        <w:t xml:space="preserve"> </w:t>
        <w:br/>
        <w:br/>
        <w:t xml:space="preserve"> </w:t>
        <w:br/>
        <w:br/>
        <w:t>*</w:t>
        <w:br/>
        <w:br/>
        <w:t>*</w:t>
        <w:br/>
        <w:br/>
        <w:t>У</w:t>
        <w:br/>
        <w:br/>
        <w:t>с</w:t>
        <w:br/>
        <w:br/>
        <w:t>т</w:t>
        <w:br/>
        <w:br/>
        <w:t>р</w:t>
        <w:br/>
        <w:br/>
        <w:t>о</w:t>
        <w:br/>
        <w:br/>
        <w:t>й</w:t>
        <w:br/>
        <w:br/>
        <w:t>с</w:t>
        <w:br/>
        <w:br/>
        <w:t>т</w:t>
        <w:br/>
        <w:br/>
        <w:t>в</w:t>
        <w:br/>
        <w:br/>
        <w:t>а</w:t>
        <w:br/>
        <w:br/>
        <w:t xml:space="preserve"> </w:t>
        <w:br/>
        <w:br/>
        <w:t>в</w:t>
        <w:br/>
        <w:br/>
        <w:t>в</w:t>
        <w:br/>
        <w:br/>
        <w:t>о</w:t>
        <w:br/>
        <w:br/>
        <w:t>д</w:t>
        <w:br/>
        <w:br/>
        <w:t>а</w:t>
        <w:br/>
        <w:br/>
        <w:t>/</w:t>
        <w:br/>
        <w:br/>
        <w:t>в</w:t>
        <w:br/>
        <w:br/>
        <w:t>ы</w:t>
        <w:br/>
        <w:br/>
        <w:t>в</w:t>
        <w:br/>
        <w:br/>
        <w:t>о</w:t>
        <w:br/>
        <w:br/>
        <w:t>д</w:t>
        <w:br/>
        <w:br/>
        <w:t>а</w:t>
        <w:br/>
        <w:br/>
        <w:t>:</w:t>
        <w:br/>
        <w:br/>
        <w:t>*</w:t>
        <w:br/>
        <w:br/>
        <w:t>*</w:t>
        <w:br/>
        <w:br/>
        <w:t xml:space="preserve"> </w:t>
        <w:br/>
        <w:br/>
        <w:t>К</w:t>
        <w:br/>
        <w:br/>
        <w:t>л</w:t>
        <w:br/>
        <w:br/>
        <w:t>а</w:t>
        <w:br/>
        <w:br/>
        <w:t>в</w:t>
        <w:br/>
        <w:br/>
        <w:t>и</w:t>
        <w:br/>
        <w:br/>
        <w:t>а</w:t>
        <w:br/>
        <w:br/>
        <w:t>т</w:t>
        <w:br/>
        <w:br/>
        <w:t>у</w:t>
        <w:br/>
        <w:br/>
        <w:t>р</w:t>
        <w:br/>
        <w:br/>
        <w:t>а</w:t>
        <w:br/>
        <w:br/>
        <w:t>,</w:t>
        <w:br/>
        <w:br/>
        <w:t xml:space="preserve"> </w:t>
        <w:br/>
        <w:br/>
        <w:t>м</w:t>
        <w:br/>
        <w:br/>
        <w:t>ы</w:t>
        <w:br/>
        <w:br/>
        <w:t>ш</w:t>
        <w:br/>
        <w:br/>
        <w:t>ь</w:t>
        <w:br/>
        <w:br/>
        <w:t>,</w:t>
        <w:br/>
        <w:br/>
        <w:t xml:space="preserve"> </w:t>
        <w:br/>
        <w:br/>
        <w:t>м</w:t>
        <w:br/>
        <w:br/>
        <w:t>о</w:t>
        <w:br/>
        <w:br/>
        <w:t>н</w:t>
        <w:br/>
        <w:br/>
        <w:t>и</w:t>
        <w:br/>
        <w:br/>
        <w:t>т</w:t>
        <w:br/>
        <w:br/>
        <w:t>о</w:t>
        <w:br/>
        <w:br/>
        <w:t>р</w:t>
        <w:br/>
        <w:br/>
        <w:t>:</w:t>
        <w:br/>
        <w:br/>
        <w:t xml:space="preserve"> </w:t>
        <w:br/>
        <w:br/>
        <w:t>к</w:t>
        <w:br/>
        <w:br/>
        <w:t>а</w:t>
        <w:br/>
        <w:br/>
        <w:t>к</w:t>
        <w:br/>
        <w:br/>
        <w:t xml:space="preserve"> </w:t>
        <w:br/>
        <w:br/>
        <w:t>ч</w:t>
        <w:br/>
        <w:br/>
        <w:t>е</w:t>
        <w:br/>
        <w:br/>
        <w:t>л</w:t>
        <w:br/>
        <w:br/>
        <w:t>о</w:t>
        <w:br/>
        <w:br/>
        <w:t>в</w:t>
        <w:br/>
        <w:br/>
        <w:t>е</w:t>
        <w:br/>
        <w:br/>
        <w:t>к</w:t>
        <w:br/>
        <w:br/>
        <w:t xml:space="preserve"> </w:t>
        <w:br/>
        <w:br/>
        <w:t>в</w:t>
        <w:br/>
        <w:br/>
        <w:t>з</w:t>
        <w:br/>
        <w:br/>
        <w:t>а</w:t>
        <w:br/>
        <w:br/>
        <w:t>и</w:t>
        <w:br/>
        <w:br/>
        <w:t>м</w:t>
        <w:br/>
        <w:br/>
        <w:t>о</w:t>
        <w:br/>
        <w:br/>
        <w:t>д</w:t>
        <w:br/>
        <w:br/>
        <w:t>е</w:t>
        <w:br/>
        <w:br/>
        <w:t>й</w:t>
        <w:br/>
        <w:br/>
        <w:t>с</w:t>
        <w:br/>
        <w:br/>
        <w:t>т</w:t>
        <w:br/>
        <w:br/>
        <w:t>в</w:t>
        <w:br/>
        <w:br/>
        <w:t>у</w:t>
        <w:br/>
        <w:br/>
        <w:t>е</w:t>
        <w:br/>
        <w:br/>
        <w:t>т</w:t>
        <w:br/>
        <w:br/>
        <w:t xml:space="preserve"> </w:t>
        <w:br/>
        <w:br/>
        <w:t>с</w:t>
        <w:br/>
        <w:br/>
        <w:t xml:space="preserve"> </w:t>
        <w:br/>
        <w:br/>
        <w:t>к</w:t>
        <w:br/>
        <w:br/>
        <w:t>о</w:t>
        <w:br/>
        <w:br/>
        <w:t>м</w:t>
        <w:br/>
        <w:br/>
        <w:t>п</w:t>
        <w:br/>
        <w:br/>
        <w:t>ь</w:t>
        <w:br/>
        <w:br/>
        <w:t>ю</w:t>
        <w:br/>
        <w:br/>
        <w:t>т</w:t>
        <w:br/>
        <w:br/>
        <w:t>е</w:t>
        <w:br/>
        <w:br/>
        <w:t>р</w:t>
        <w:br/>
        <w:br/>
        <w:t>о</w:t>
        <w:br/>
        <w:br/>
        <w:t>м</w:t>
        <w:br/>
        <w:br/>
        <w:t>.</w:t>
        <w:br/>
        <w:br/>
        <w:br/>
        <w:br/>
        <w:br/>
        <w:t>*</w:t>
        <w:br/>
        <w:br/>
        <w:t xml:space="preserve"> </w:t>
        <w:br/>
        <w:br/>
        <w:t xml:space="preserve"> </w:t>
        <w:br/>
        <w:br/>
        <w:t xml:space="preserve"> </w:t>
        <w:br/>
        <w:br/>
        <w:t>*</w:t>
        <w:br/>
        <w:br/>
        <w:t>*</w:t>
        <w:br/>
        <w:br/>
        <w:t>М</w:t>
        <w:br/>
        <w:br/>
        <w:t>а</w:t>
        <w:br/>
        <w:br/>
        <w:t>т</w:t>
        <w:br/>
        <w:br/>
        <w:t>е</w:t>
        <w:br/>
        <w:br/>
        <w:t>р</w:t>
        <w:br/>
        <w:br/>
        <w:t>и</w:t>
        <w:br/>
        <w:br/>
        <w:t>н</w:t>
        <w:br/>
        <w:br/>
        <w:t>с</w:t>
        <w:br/>
        <w:br/>
        <w:t>к</w:t>
        <w:br/>
        <w:br/>
        <w:t>а</w:t>
        <w:br/>
        <w:br/>
        <w:t>я</w:t>
        <w:br/>
        <w:br/>
        <w:t xml:space="preserve"> </w:t>
        <w:br/>
        <w:br/>
        <w:t>п</w:t>
        <w:br/>
        <w:br/>
        <w:t>л</w:t>
        <w:br/>
        <w:br/>
        <w:t>а</w:t>
        <w:br/>
        <w:br/>
        <w:t>т</w:t>
        <w:br/>
        <w:br/>
        <w:t>а</w:t>
        <w:br/>
        <w:br/>
        <w:t>:</w:t>
        <w:br/>
        <w:br/>
        <w:t>*</w:t>
        <w:br/>
        <w:br/>
        <w:t>*</w:t>
        <w:br/>
        <w:br/>
        <w:t xml:space="preserve"> </w:t>
        <w:br/>
        <w:br/>
        <w:t>О</w:t>
        <w:br/>
        <w:br/>
        <w:t>б</w:t>
        <w:br/>
        <w:br/>
        <w:t>ъ</w:t>
        <w:br/>
        <w:br/>
        <w:t>я</w:t>
        <w:br/>
        <w:br/>
        <w:t>с</w:t>
        <w:br/>
        <w:br/>
        <w:t>н</w:t>
        <w:br/>
        <w:br/>
        <w:t>е</w:t>
        <w:br/>
        <w:br/>
        <w:t>н</w:t>
        <w:br/>
        <w:br/>
        <w:t>и</w:t>
        <w:br/>
        <w:br/>
        <w:t>е</w:t>
        <w:br/>
        <w:br/>
        <w:t xml:space="preserve"> </w:t>
        <w:br/>
        <w:br/>
        <w:t>е</w:t>
        <w:br/>
        <w:br/>
        <w:t>е</w:t>
        <w:br/>
        <w:br/>
        <w:t xml:space="preserve"> </w:t>
        <w:br/>
        <w:br/>
        <w:t>р</w:t>
        <w:br/>
        <w:br/>
        <w:t>о</w:t>
        <w:br/>
        <w:br/>
        <w:t>л</w:t>
        <w:br/>
        <w:br/>
        <w:t>и</w:t>
        <w:br/>
        <w:br/>
        <w:t>,</w:t>
        <w:br/>
        <w:br/>
        <w:t xml:space="preserve"> </w:t>
        <w:br/>
        <w:br/>
        <w:t>к</w:t>
        <w:br/>
        <w:br/>
        <w:t>а</w:t>
        <w:br/>
        <w:br/>
        <w:t>к</w:t>
        <w:br/>
        <w:br/>
        <w:t xml:space="preserve"> </w:t>
        <w:br/>
        <w:br/>
        <w:t>с</w:t>
        <w:br/>
        <w:br/>
        <w:t>в</w:t>
        <w:br/>
        <w:br/>
        <w:t>я</w:t>
        <w:br/>
        <w:br/>
        <w:t>з</w:t>
        <w:br/>
        <w:br/>
        <w:t>у</w:t>
        <w:br/>
        <w:br/>
        <w:t>ю</w:t>
        <w:br/>
        <w:br/>
        <w:t>щ</w:t>
        <w:br/>
        <w:br/>
        <w:t>е</w:t>
        <w:br/>
        <w:br/>
        <w:t>е</w:t>
        <w:br/>
        <w:br/>
        <w:t xml:space="preserve"> </w:t>
        <w:br/>
        <w:br/>
        <w:t>з</w:t>
        <w:br/>
        <w:br/>
        <w:t>в</w:t>
        <w:br/>
        <w:br/>
        <w:t>е</w:t>
        <w:br/>
        <w:br/>
        <w:t>н</w:t>
        <w:br/>
        <w:br/>
        <w:t>о</w:t>
        <w:br/>
        <w:br/>
        <w:t xml:space="preserve"> </w:t>
        <w:br/>
        <w:br/>
        <w:t>м</w:t>
        <w:br/>
        <w:br/>
        <w:t>е</w:t>
        <w:br/>
        <w:br/>
        <w:t>ж</w:t>
        <w:br/>
        <w:br/>
        <w:t>д</w:t>
        <w:br/>
        <w:br/>
        <w:t>у</w:t>
        <w:br/>
        <w:br/>
        <w:t xml:space="preserve"> </w:t>
        <w:br/>
        <w:br/>
        <w:t>к</w:t>
        <w:br/>
        <w:br/>
        <w:t>о</w:t>
        <w:br/>
        <w:br/>
        <w:t>м</w:t>
        <w:br/>
        <w:br/>
        <w:t>п</w:t>
        <w:br/>
        <w:br/>
        <w:t>о</w:t>
        <w:br/>
        <w:br/>
        <w:t>н</w:t>
        <w:br/>
        <w:br/>
        <w:t>е</w:t>
        <w:br/>
        <w:br/>
        <w:t>н</w:t>
        <w:br/>
        <w:br/>
        <w:t>т</w:t>
        <w:br/>
        <w:br/>
        <w:t>а</w:t>
        <w:br/>
        <w:br/>
        <w:t>м</w:t>
        <w:br/>
        <w:br/>
        <w:t>и</w:t>
        <w:br/>
        <w:br/>
        <w:t>.</w:t>
        <w:br/>
        <w:br/>
        <w:br/>
        <w:br/>
        <w:br/>
        <w:br/>
        <w:br/>
        <w:br/>
        <w:t>*</w:t>
        <w:br/>
        <w:br/>
        <w:t>*</w:t>
        <w:br/>
        <w:br/>
        <w:t>V</w:t>
        <w:br/>
        <w:br/>
        <w:t>.</w:t>
        <w:br/>
        <w:br/>
        <w:t xml:space="preserve"> </w:t>
        <w:br/>
        <w:br/>
        <w:t xml:space="preserve"> </w:t>
        <w:br/>
        <w:br/>
        <w:t>И</w:t>
        <w:br/>
        <w:br/>
        <w:t>н</w:t>
        <w:br/>
        <w:br/>
        <w:t>т</w:t>
        <w:br/>
        <w:br/>
        <w:t>е</w:t>
        <w:br/>
        <w:br/>
        <w:t>г</w:t>
        <w:br/>
        <w:br/>
        <w:t>р</w:t>
        <w:br/>
        <w:br/>
        <w:t>а</w:t>
        <w:br/>
        <w:br/>
        <w:t>ц</w:t>
        <w:br/>
        <w:br/>
        <w:t>и</w:t>
        <w:br/>
        <w:br/>
        <w:t>я</w:t>
        <w:br/>
        <w:br/>
        <w:t xml:space="preserve"> </w:t>
        <w:br/>
        <w:br/>
        <w:t>и</w:t>
        <w:br/>
        <w:br/>
        <w:t>с</w:t>
        <w:br/>
        <w:br/>
        <w:t>т</w:t>
        <w:br/>
        <w:br/>
        <w:t>о</w:t>
        <w:br/>
        <w:br/>
        <w:t>р</w:t>
        <w:br/>
        <w:br/>
        <w:t>и</w:t>
        <w:br/>
        <w:br/>
        <w:t>и</w:t>
        <w:br/>
        <w:br/>
        <w:t xml:space="preserve"> </w:t>
        <w:br/>
        <w:br/>
        <w:t>и</w:t>
        <w:br/>
        <w:br/>
        <w:t xml:space="preserve"> </w:t>
        <w:br/>
        <w:br/>
        <w:t>т</w:t>
        <w:br/>
        <w:br/>
        <w:t>е</w:t>
        <w:br/>
        <w:br/>
        <w:t>к</w:t>
        <w:br/>
        <w:br/>
        <w:t>у</w:t>
        <w:br/>
        <w:br/>
        <w:t>щ</w:t>
        <w:br/>
        <w:br/>
        <w:t>е</w:t>
        <w:br/>
        <w:br/>
        <w:t>й</w:t>
        <w:br/>
        <w:br/>
        <w:t xml:space="preserve"> </w:t>
        <w:br/>
        <w:br/>
        <w:t>с</w:t>
        <w:br/>
        <w:br/>
        <w:t>и</w:t>
        <w:br/>
        <w:br/>
        <w:t>т</w:t>
        <w:br/>
        <w:br/>
        <w:t>у</w:t>
        <w:br/>
        <w:br/>
        <w:t>а</w:t>
        <w:br/>
        <w:br/>
        <w:t>ц</w:t>
        <w:br/>
        <w:br/>
        <w:t>и</w:t>
        <w:br/>
        <w:br/>
        <w:t>и</w:t>
        <w:br/>
        <w:br/>
        <w:t>.</w:t>
        <w:br/>
        <w:br/>
        <w:t>*</w:t>
        <w:br/>
        <w:br/>
        <w:t>*</w:t>
        <w:br/>
        <w:br/>
        <w:br/>
        <w:br/>
        <w:br/>
        <w:br/>
        <w:br/>
        <w:br/>
        <w:t>*</w:t>
        <w:br/>
        <w:br/>
        <w:t xml:space="preserve"> </w:t>
        <w:br/>
        <w:br/>
        <w:t xml:space="preserve"> </w:t>
        <w:br/>
        <w:br/>
        <w:t xml:space="preserve"> </w:t>
        <w:br/>
        <w:br/>
        <w:t>О</w:t>
        <w:br/>
        <w:br/>
        <w:t>б</w:t>
        <w:br/>
        <w:br/>
        <w:t>з</w:t>
        <w:br/>
        <w:br/>
        <w:t>о</w:t>
        <w:br/>
        <w:br/>
        <w:t>р</w:t>
        <w:br/>
        <w:br/>
        <w:t xml:space="preserve"> </w:t>
        <w:br/>
        <w:br/>
        <w:t>т</w:t>
        <w:br/>
        <w:br/>
        <w:t>е</w:t>
        <w:br/>
        <w:br/>
        <w:t>к</w:t>
        <w:br/>
        <w:br/>
        <w:t>у</w:t>
        <w:br/>
        <w:br/>
        <w:t>щ</w:t>
        <w:br/>
        <w:br/>
        <w:t>и</w:t>
        <w:br/>
        <w:br/>
        <w:t>х</w:t>
        <w:br/>
        <w:br/>
        <w:t xml:space="preserve"> </w:t>
        <w:br/>
        <w:br/>
        <w:t>т</w:t>
        <w:br/>
        <w:br/>
        <w:t>е</w:t>
        <w:br/>
        <w:br/>
        <w:t>н</w:t>
        <w:br/>
        <w:br/>
        <w:t>д</w:t>
        <w:br/>
        <w:br/>
        <w:t>е</w:t>
        <w:br/>
        <w:br/>
        <w:t>н</w:t>
        <w:br/>
        <w:br/>
        <w:t>ц</w:t>
        <w:br/>
        <w:br/>
        <w:t>и</w:t>
        <w:br/>
        <w:br/>
        <w:t>й</w:t>
        <w:br/>
        <w:br/>
        <w:t>:</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w:t>
        <w:br/>
        <w:br/>
        <w:t xml:space="preserve"> </w:t>
        <w:br/>
        <w:br/>
        <w:t>м</w:t>
        <w:br/>
        <w:br/>
        <w:t>о</w:t>
        <w:br/>
        <w:br/>
        <w:t>б</w:t>
        <w:br/>
        <w:br/>
        <w:t>и</w:t>
        <w:br/>
        <w:br/>
        <w:t>л</w:t>
        <w:br/>
        <w:br/>
        <w:t>ь</w:t>
        <w:br/>
        <w:br/>
        <w:t>н</w:t>
        <w:br/>
        <w:br/>
        <w:t>ы</w:t>
        <w:br/>
        <w:br/>
        <w:t>е</w:t>
        <w:br/>
        <w:br/>
        <w:t xml:space="preserve"> </w:t>
        <w:br/>
        <w:br/>
        <w:t>у</w:t>
        <w:br/>
        <w:br/>
        <w:t>с</w:t>
        <w:br/>
        <w:br/>
        <w:t>т</w:t>
        <w:br/>
        <w:br/>
        <w:t>р</w:t>
        <w:br/>
        <w:br/>
        <w:t>о</w:t>
        <w:br/>
        <w:br/>
        <w:t>й</w:t>
        <w:br/>
        <w:br/>
        <w:t>с</w:t>
        <w:br/>
        <w:br/>
        <w:t>т</w:t>
        <w:br/>
        <w:br/>
        <w:t>в</w:t>
        <w:br/>
        <w:br/>
        <w:t>а</w:t>
        <w:br/>
        <w:br/>
        <w:t>,</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o</w:t>
        <w:br/>
        <w:br/>
        <w:t>T</w:t>
        <w:br/>
        <w:br/>
        <w:t>)</w:t>
        <w:br/>
        <w:br/>
        <w:t>.</w:t>
        <w:br/>
        <w:br/>
        <w:br/>
        <w:br/>
        <w:br/>
        <w:t>*</w:t>
        <w:br/>
        <w:br/>
        <w:t xml:space="preserve"> </w:t>
        <w:br/>
        <w:br/>
        <w:t xml:space="preserve"> </w:t>
        <w:br/>
        <w:br/>
        <w:t xml:space="preserve"> </w:t>
        <w:br/>
        <w:br/>
        <w:t>П</w:t>
        <w:br/>
        <w:br/>
        <w:t>о</w:t>
        <w:br/>
        <w:br/>
        <w:t>д</w:t>
        <w:br/>
        <w:br/>
        <w:t>ч</w:t>
        <w:br/>
        <w:br/>
        <w:t>е</w:t>
        <w:br/>
        <w:br/>
        <w:t>р</w:t>
        <w:br/>
        <w:br/>
        <w:t>к</w:t>
        <w:br/>
        <w:br/>
        <w:t>н</w:t>
        <w:br/>
        <w:br/>
        <w:t>у</w:t>
        <w:br/>
        <w:br/>
        <w:t>т</w:t>
        <w:br/>
        <w:br/>
        <w:t>ь</w:t>
        <w:br/>
        <w:br/>
        <w:t>,</w:t>
        <w:br/>
        <w:br/>
        <w:t xml:space="preserve"> </w:t>
        <w:br/>
        <w:br/>
        <w:t>к</w:t>
        <w:br/>
        <w:br/>
        <w:t>а</w:t>
        <w:br/>
        <w:br/>
        <w:t>к</w:t>
        <w:br/>
        <w:br/>
        <w:t xml:space="preserve"> </w:t>
        <w:br/>
        <w:br/>
        <w:t>п</w:t>
        <w:br/>
        <w:br/>
        <w:t>р</w:t>
        <w:br/>
        <w:br/>
        <w:t>о</w:t>
        <w:br/>
        <w:br/>
        <w:t>ш</w:t>
        <w:br/>
        <w:br/>
        <w:t>л</w:t>
        <w:br/>
        <w:br/>
        <w:t>о</w:t>
        <w:br/>
        <w:br/>
        <w:t>е</w:t>
        <w:br/>
        <w:br/>
        <w:t xml:space="preserve"> </w:t>
        <w:br/>
        <w:br/>
        <w:t>с</w:t>
        <w:br/>
        <w:br/>
        <w:t>ф</w:t>
        <w:br/>
        <w:br/>
        <w:t>о</w:t>
        <w:br/>
        <w:br/>
        <w:t>р</w:t>
        <w:br/>
        <w:br/>
        <w:t>м</w:t>
        <w:br/>
        <w:br/>
        <w:t>и</w:t>
        <w:br/>
        <w:br/>
        <w:t>р</w:t>
        <w:br/>
        <w:br/>
        <w:t>о</w:t>
        <w:br/>
        <w:br/>
        <w:t>в</w:t>
        <w:br/>
        <w:br/>
        <w:t>а</w:t>
        <w:br/>
        <w:br/>
        <w:t>л</w:t>
        <w:br/>
        <w:br/>
        <w:t>о</w:t>
        <w:br/>
        <w:br/>
        <w:t xml:space="preserve"> </w:t>
        <w:br/>
        <w:br/>
        <w:t>с</w:t>
        <w:br/>
        <w:br/>
        <w:t>о</w:t>
        <w:br/>
        <w:br/>
        <w:t>в</w:t>
        <w:br/>
        <w:br/>
        <w:t>р</w:t>
        <w:br/>
        <w:br/>
        <w:t>е</w:t>
        <w:br/>
        <w:br/>
        <w:t>м</w:t>
        <w:br/>
        <w:br/>
        <w:t>е</w:t>
        <w:br/>
        <w:br/>
        <w:t>н</w:t>
        <w:br/>
        <w:br/>
        <w:t>н</w:t>
        <w:br/>
        <w:br/>
        <w:t>о</w:t>
        <w:br/>
        <w:br/>
        <w:t>с</w:t>
        <w:br/>
        <w:br/>
        <w:t>т</w:t>
        <w:br/>
        <w:br/>
        <w:t>ь</w:t>
        <w:br/>
        <w:br/>
        <w:t xml:space="preserve"> </w:t>
        <w:br/>
        <w:br/>
        <w:t>и</w:t>
        <w:br/>
        <w:br/>
        <w:t xml:space="preserve"> </w:t>
        <w:br/>
        <w:br/>
        <w:t>к</w:t>
        <w:br/>
        <w:br/>
        <w:t>а</w:t>
        <w:br/>
        <w:br/>
        <w:t>к</w:t>
        <w:br/>
        <w:br/>
        <w:t xml:space="preserve"> </w:t>
        <w:br/>
        <w:br/>
        <w:t>э</w:t>
        <w:br/>
        <w:br/>
        <w:t>т</w:t>
        <w:br/>
        <w:br/>
        <w:t>о</w:t>
        <w:br/>
        <w:br/>
        <w:t xml:space="preserve"> </w:t>
        <w:br/>
        <w:br/>
        <w:t>в</w:t>
        <w:br/>
        <w:br/>
        <w:t>а</w:t>
        <w:br/>
        <w:br/>
        <w:t>ж</w:t>
        <w:br/>
        <w:br/>
        <w:t>н</w:t>
        <w:br/>
        <w:br/>
        <w:t>о</w:t>
        <w:br/>
        <w:br/>
        <w:t xml:space="preserve"> </w:t>
        <w:br/>
        <w:br/>
        <w:t>п</w:t>
        <w:br/>
        <w:br/>
        <w:t>о</w:t>
        <w:br/>
        <w:br/>
        <w:t>н</w:t>
        <w:br/>
        <w:br/>
        <w:t>и</w:t>
        <w:br/>
        <w:br/>
        <w:t>м</w:t>
        <w:br/>
        <w:br/>
        <w:t>а</w:t>
        <w:br/>
        <w:br/>
        <w:t>т</w:t>
        <w:br/>
        <w:br/>
        <w:t>ь</w:t>
        <w:br/>
        <w:br/>
        <w:t xml:space="preserve"> </w:t>
        <w:br/>
        <w:br/>
        <w:t>д</w:t>
        <w:br/>
        <w:br/>
        <w:t>л</w:t>
        <w:br/>
        <w:br/>
        <w:t>я</w:t>
        <w:br/>
        <w:br/>
        <w:t xml:space="preserve"> </w:t>
        <w:br/>
        <w:br/>
        <w:t>б</w:t>
        <w:br/>
        <w:br/>
        <w:t>у</w:t>
        <w:br/>
        <w:br/>
        <w:t>д</w:t>
        <w:br/>
        <w:br/>
        <w:t>у</w:t>
        <w:br/>
        <w:br/>
        <w:t>щ</w:t>
        <w:br/>
        <w:br/>
        <w:t>е</w:t>
        <w:br/>
        <w:br/>
        <w:t>г</w:t>
        <w:br/>
        <w:br/>
        <w:t>о</w:t>
        <w:br/>
        <w:br/>
        <w:t>.</w:t>
        <w:br/>
        <w:br/>
        <w:br/>
        <w:br/>
        <w:br/>
        <w:br/>
        <w:br/>
        <w:br/>
        <w:t>*</w:t>
        <w:br/>
        <w:br/>
        <w:t>*</w:t>
        <w:br/>
        <w:br/>
        <w:t>V</w:t>
        <w:br/>
        <w:br/>
        <w:t>I</w:t>
        <w:br/>
        <w:br/>
        <w:t>.</w:t>
        <w:br/>
        <w:br/>
        <w:t xml:space="preserve"> </w:t>
        <w:br/>
        <w:br/>
        <w:t>З</w:t>
        <w:br/>
        <w:br/>
        <w:t>а</w:t>
        <w:br/>
        <w:br/>
        <w:t>к</w:t>
        <w:br/>
        <w:br/>
        <w:t>л</w:t>
        <w:br/>
        <w:br/>
        <w:t>ю</w:t>
        <w:br/>
        <w:br/>
        <w:t>ч</w:t>
        <w:br/>
        <w:br/>
        <w:t>е</w:t>
        <w:br/>
        <w:br/>
        <w:t>н</w:t>
        <w:br/>
        <w:br/>
        <w:t>и</w:t>
        <w:br/>
        <w:br/>
        <w:t>е</w:t>
        <w:br/>
        <w:br/>
        <w:t>:</w:t>
        <w:br/>
        <w:br/>
        <w:t>*</w:t>
        <w:br/>
        <w:br/>
        <w:t>*</w:t>
        <w:br/>
        <w:br/>
        <w:br/>
        <w:br/>
        <w:br/>
        <w:br/>
        <w:br/>
        <w:br/>
        <w:t>*</w:t>
        <w:br/>
        <w:br/>
        <w:t xml:space="preserve"> </w:t>
        <w:br/>
        <w:br/>
        <w:t xml:space="preserve"> </w:t>
        <w:br/>
        <w:br/>
        <w:t xml:space="preserve"> </w:t>
        <w:br/>
        <w:br/>
        <w:t>П</w:t>
        <w:br/>
        <w:br/>
        <w:t>о</w:t>
        <w:br/>
        <w:br/>
        <w:t>в</w:t>
        <w:br/>
        <w:br/>
        <w:t>т</w:t>
        <w:br/>
        <w:br/>
        <w:t>о</w:t>
        <w:br/>
        <w:br/>
        <w:t>р</w:t>
        <w:br/>
        <w:br/>
        <w:t>е</w:t>
        <w:br/>
        <w:br/>
        <w:t>н</w:t>
        <w:br/>
        <w:br/>
        <w:t>и</w:t>
        <w:br/>
        <w:br/>
        <w:t>е</w:t>
        <w:br/>
        <w:br/>
        <w:t xml:space="preserve"> </w:t>
        <w:br/>
        <w:br/>
        <w:t>о</w:t>
        <w:br/>
        <w:br/>
        <w:t>с</w:t>
        <w:br/>
        <w:br/>
        <w:t>н</w:t>
        <w:br/>
        <w:br/>
        <w:t>о</w:t>
        <w:br/>
        <w:br/>
        <w:t>в</w:t>
        <w:br/>
        <w:br/>
        <w:t>н</w:t>
        <w:br/>
        <w:br/>
        <w:t>ы</w:t>
        <w:br/>
        <w:br/>
        <w:t>х</w:t>
        <w:br/>
        <w:br/>
        <w:t xml:space="preserve"> </w:t>
        <w:br/>
        <w:br/>
        <w:t>п</w:t>
        <w:br/>
        <w:br/>
        <w:t>о</w:t>
        <w:br/>
        <w:br/>
        <w:t>н</w:t>
        <w:br/>
        <w:br/>
        <w:t>я</w:t>
        <w:br/>
        <w:br/>
        <w:t>т</w:t>
        <w:br/>
        <w:br/>
        <w:t>и</w:t>
        <w:br/>
        <w:br/>
        <w:t>й</w:t>
        <w:br/>
        <w:br/>
        <w:t>,</w:t>
        <w:br/>
        <w:br/>
        <w:t xml:space="preserve"> </w:t>
        <w:br/>
        <w:br/>
        <w:t>п</w:t>
        <w:br/>
        <w:br/>
        <w:t>р</w:t>
        <w:br/>
        <w:br/>
        <w:t>е</w:t>
        <w:br/>
        <w:br/>
        <w:t>д</w:t>
        <w:br/>
        <w:br/>
        <w:t>с</w:t>
        <w:br/>
        <w:br/>
        <w:t>т</w:t>
        <w:br/>
        <w:br/>
        <w:t>а</w:t>
        <w:br/>
        <w:br/>
        <w:t>в</w:t>
        <w:br/>
        <w:br/>
        <w:t>л</w:t>
        <w:br/>
        <w:br/>
        <w:t>е</w:t>
        <w:br/>
        <w:br/>
        <w:t>н</w:t>
        <w:br/>
        <w:br/>
        <w:t>н</w:t>
        <w:br/>
        <w:br/>
        <w:t>ы</w:t>
        <w:br/>
        <w:br/>
        <w:t>х</w:t>
        <w:br/>
        <w:br/>
        <w:t xml:space="preserve"> </w:t>
        <w:br/>
        <w:br/>
        <w:t>в</w:t>
        <w:br/>
        <w:br/>
        <w:t xml:space="preserve"> </w:t>
        <w:br/>
        <w:br/>
        <w:t>г</w:t>
        <w:br/>
        <w:br/>
        <w:t>л</w:t>
        <w:br/>
        <w:br/>
        <w:t>а</w:t>
        <w:br/>
        <w:br/>
        <w:t>в</w:t>
        <w:br/>
        <w:br/>
        <w:t>е</w:t>
        <w:br/>
        <w:br/>
        <w:t>.</w:t>
        <w:br/>
        <w:br/>
        <w:br/>
        <w:br/>
        <w:br/>
        <w:t>*</w:t>
        <w:br/>
        <w:br/>
        <w:t xml:space="preserve"> </w:t>
        <w:br/>
        <w:br/>
        <w:t xml:space="preserve"> </w:t>
        <w:br/>
        <w:br/>
        <w:t xml:space="preserve"> </w:t>
        <w:br/>
        <w:br/>
        <w:t>А</w:t>
        <w:br/>
        <w:br/>
        <w:t>к</w:t>
        <w:br/>
        <w:br/>
        <w:t>ц</w:t>
        <w:br/>
        <w:br/>
        <w:t>е</w:t>
        <w:br/>
        <w:br/>
        <w:t>н</w:t>
        <w:br/>
        <w:br/>
        <w:t>т</w:t>
        <w:br/>
        <w:br/>
        <w:t>и</w:t>
        <w:br/>
        <w:br/>
        <w:t>р</w:t>
        <w:br/>
        <w:br/>
        <w:t>о</w:t>
        <w:br/>
        <w:br/>
        <w:t>в</w:t>
        <w:br/>
        <w:br/>
        <w:t>а</w:t>
        <w:br/>
        <w:br/>
        <w:t>т</w:t>
        <w:br/>
        <w:br/>
        <w:t>ь</w:t>
        <w:br/>
        <w:br/>
        <w:t xml:space="preserve"> </w:t>
        <w:br/>
        <w:br/>
        <w:t>в</w:t>
        <w:br/>
        <w:br/>
        <w:t>а</w:t>
        <w:br/>
        <w:br/>
        <w:t>ж</w:t>
        <w:br/>
        <w:br/>
        <w:t>н</w:t>
        <w:br/>
        <w:br/>
        <w:t>о</w:t>
        <w:br/>
        <w:br/>
        <w:t>с</w:t>
        <w:br/>
        <w:br/>
        <w:t>т</w:t>
        <w:br/>
        <w:br/>
        <w:t>ь</w:t>
        <w:br/>
        <w:br/>
        <w:t xml:space="preserve"> </w:t>
        <w:br/>
        <w:br/>
        <w:t>п</w:t>
        <w:br/>
        <w:br/>
        <w:t>о</w:t>
        <w:br/>
        <w:br/>
        <w:t>с</w:t>
        <w:br/>
        <w:br/>
        <w:t>т</w:t>
        <w:br/>
        <w:br/>
        <w:t>о</w:t>
        <w:br/>
        <w:br/>
        <w:t>я</w:t>
        <w:br/>
        <w:br/>
        <w:t>н</w:t>
        <w:br/>
        <w:br/>
        <w:t>н</w:t>
        <w:br/>
        <w:br/>
        <w:t>о</w:t>
        <w:br/>
        <w:br/>
        <w:t>г</w:t>
        <w:br/>
        <w:br/>
        <w:t>о</w:t>
        <w:br/>
        <w:br/>
        <w:t xml:space="preserve"> </w:t>
        <w:br/>
        <w:br/>
        <w:t>и</w:t>
        <w:br/>
        <w:br/>
        <w:t>з</w:t>
        <w:br/>
        <w:br/>
        <w:t>у</w:t>
        <w:br/>
        <w:br/>
        <w:t>ч</w:t>
        <w:br/>
        <w:br/>
        <w:t>е</w:t>
        <w:br/>
        <w:br/>
        <w:t>н</w:t>
        <w:br/>
        <w:br/>
        <w:t>и</w:t>
        <w:br/>
        <w:br/>
        <w:t>я</w:t>
        <w:br/>
        <w:br/>
        <w:t xml:space="preserve"> </w:t>
        <w:br/>
        <w:br/>
        <w:t>и</w:t>
        <w:br/>
        <w:br/>
        <w:t xml:space="preserve"> </w:t>
        <w:br/>
        <w:br/>
        <w:t>а</w:t>
        <w:br/>
        <w:br/>
        <w:t>д</w:t>
        <w:br/>
        <w:br/>
        <w:t>а</w:t>
        <w:br/>
        <w:br/>
        <w:t>п</w:t>
        <w:br/>
        <w:br/>
        <w:t>т</w:t>
        <w:br/>
        <w:br/>
        <w:t>а</w:t>
        <w:br/>
        <w:br/>
        <w:t>ц</w:t>
        <w:br/>
        <w:br/>
        <w:t>и</w:t>
        <w:br/>
        <w:br/>
        <w:t>и</w:t>
        <w:br/>
        <w:br/>
        <w:t xml:space="preserve"> </w:t>
        <w:br/>
        <w:br/>
        <w:t>к</w:t>
        <w:br/>
        <w:br/>
        <w:t xml:space="preserve"> </w:t>
        <w:br/>
        <w:br/>
        <w:t>н</w:t>
        <w:br/>
        <w:br/>
        <w:t>о</w:t>
        <w:br/>
        <w:br/>
        <w:t>в</w:t>
        <w:br/>
        <w:br/>
        <w:t>ы</w:t>
        <w:br/>
        <w:br/>
        <w:t>м</w:t>
        <w:br/>
        <w:br/>
        <w:t xml:space="preserve"> </w:t>
        <w:br/>
        <w:br/>
        <w:t>т</w:t>
        <w:br/>
        <w:br/>
        <w:t>е</w:t>
        <w:br/>
        <w:br/>
        <w:t>х</w:t>
        <w:br/>
        <w:br/>
        <w:t>н</w:t>
        <w:br/>
        <w:br/>
        <w:t>о</w:t>
        <w:br/>
        <w:br/>
        <w:t>л</w:t>
        <w:br/>
        <w:br/>
        <w:t>о</w:t>
        <w:br/>
        <w:br/>
        <w:t>г</w:t>
        <w:br/>
        <w:br/>
        <w:t>и</w:t>
        <w:br/>
        <w:br/>
        <w:t>я</w:t>
        <w:br/>
        <w:br/>
        <w:t>м</w:t>
        <w:br/>
        <w:br/>
        <w:t>.</w:t>
        <w:br/>
        <w:br/>
        <w:br/>
        <w:br/>
        <w:br/>
        <w:t>*</w:t>
        <w:br/>
        <w:br/>
        <w:t xml:space="preserve"> </w:t>
        <w:br/>
        <w:br/>
        <w:t xml:space="preserve"> </w:t>
        <w:br/>
        <w:br/>
        <w:t xml:space="preserve"> </w:t>
        <w:br/>
        <w:br/>
        <w:t>П</w:t>
        <w:br/>
        <w:br/>
        <w:t>о</w:t>
        <w:br/>
        <w:br/>
        <w:t>д</w:t>
        <w:br/>
        <w:br/>
        <w:t>г</w:t>
        <w:br/>
        <w:br/>
        <w:t>о</w:t>
        <w:br/>
        <w:br/>
        <w:t>т</w:t>
        <w:br/>
        <w:br/>
        <w:t>о</w:t>
        <w:br/>
        <w:br/>
        <w:t>в</w:t>
        <w:br/>
        <w:br/>
        <w:t>к</w:t>
        <w:br/>
        <w:br/>
        <w:t>а</w:t>
        <w:br/>
        <w:br/>
        <w:t xml:space="preserve"> </w:t>
        <w:br/>
        <w:br/>
        <w:t>к</w:t>
        <w:br/>
        <w:br/>
        <w:t xml:space="preserve"> </w:t>
        <w:br/>
        <w:br/>
        <w:t>с</w:t>
        <w:br/>
        <w:br/>
        <w:t>л</w:t>
        <w:br/>
        <w:br/>
        <w:t>е</w:t>
        <w:br/>
        <w:br/>
        <w:t>д</w:t>
        <w:br/>
        <w:br/>
        <w:t>у</w:t>
        <w:br/>
        <w:br/>
        <w:t>ю</w:t>
        <w:br/>
        <w:br/>
        <w:t>щ</w:t>
        <w:br/>
        <w:br/>
        <w:t>е</w:t>
        <w:br/>
        <w:br/>
        <w:t>й</w:t>
        <w:br/>
        <w:br/>
        <w:t xml:space="preserve"> </w:t>
        <w:br/>
        <w:br/>
        <w:t>г</w:t>
        <w:br/>
        <w:br/>
        <w:t>л</w:t>
        <w:br/>
        <w:br/>
        <w:t>а</w:t>
        <w:br/>
        <w:br/>
        <w:t>в</w:t>
        <w:br/>
        <w:br/>
        <w:t>е</w:t>
        <w:br/>
        <w:br/>
        <w:t>:</w:t>
        <w:br/>
        <w:br/>
        <w:t xml:space="preserve"> </w:t>
        <w:br/>
        <w:br/>
        <w:t>"</w:t>
        <w:br/>
        <w:br/>
        <w:t>Т</w:t>
        <w:br/>
        <w:br/>
        <w:t>и</w:t>
        <w:br/>
        <w:br/>
        <w:t>п</w:t>
        <w:br/>
        <w:br/>
        <w:t>ы</w:t>
        <w:br/>
        <w:br/>
        <w:t xml:space="preserve"> </w:t>
        <w:br/>
        <w:br/>
        <w:t>к</w:t>
        <w:br/>
        <w:br/>
        <w:t>о</w:t>
        <w:br/>
        <w:br/>
        <w:t>м</w:t>
        <w:br/>
        <w:br/>
        <w:t>п</w:t>
        <w:br/>
        <w:br/>
        <w:t>ь</w:t>
        <w:br/>
        <w:br/>
        <w:t>ю</w:t>
        <w:br/>
        <w:br/>
        <w:t>т</w:t>
        <w:br/>
        <w:br/>
        <w:t>е</w:t>
        <w:br/>
        <w:br/>
        <w:t>р</w:t>
        <w:br/>
        <w:br/>
        <w:t>о</w:t>
        <w:br/>
        <w:br/>
        <w:t>в</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е</w:t>
        <w:br/>
        <w:br/>
        <w:t xml:space="preserve"> </w:t>
        <w:br/>
        <w:br/>
        <w:t>н</w:t>
        <w:br/>
        <w:br/>
        <w:t>а</w:t>
        <w:br/>
        <w:br/>
        <w:t xml:space="preserve"> </w:t>
        <w:br/>
        <w:br/>
        <w:t>Н</w:t>
        <w:br/>
        <w:br/>
        <w:t>П</w:t>
        <w:br/>
        <w:br/>
        <w:t>З</w:t>
        <w:br/>
        <w:br/>
        <w:t>.</w:t>
        <w:br/>
        <w:br/>
        <w:t>"</w:t>
        <w:br/>
        <w:br/>
        <w:br/>
      </w:r>
    </w:p>
    <w:p>
      <w:r>
        <w:br w:type="page"/>
      </w:r>
    </w:p>
    <w:p>
      <w:pPr>
        <w:pStyle w:val="Heading1"/>
      </w:pPr>
      <w:r>
        <w:t xml:space="preserve">Глава 1 ideas: </w:t>
      </w:r>
    </w:p>
    <w:p>
      <w:r>
        <w:t>Идея 1: **Включение в начало главы короткой истории о первых попытках автоматизации нефтепереработки до появления компьютеров.** Описание механических систем и ручных операций, подчеркивающих потребность в более эффективных решениях.</w:t>
        <w:br/>
        <w:br/>
        <w:t>Идея 2: **Визуализация эволюции компьютеров через сравнение размеров и возможностей:** Начать с огромного ENIAC и постепенно переходить к современным устройствам, демонстрируя экспоненциальный рост производительности.</w:t>
        <w:br/>
        <w:br/>
        <w:t>Идея 3: **Использование аналогии с кухней для объяснения взаимодействия аппаратного и программного обеспечения.** Аппаратное обеспечение - это кухонное оборудование (плита, холодильник), а программное обеспечение - рецепты и инструкции по приготовлению.</w:t>
        <w:br/>
        <w:br/>
        <w:t>Идея 4: **Разъяснение понятия "дискретизация" через аналогию с измерением температуры, использующим градусник.** Как непрерывный процесс превращается в числовое значение.</w:t>
        <w:br/>
        <w:br/>
        <w:t>Идея 5: **Визуализация "архитектуры" цифрового сигнала как последовательности включенных и выключенных переключателей, аналогичных светофорам.**</w:t>
        <w:br/>
        <w:br/>
        <w:t>Идея 6: **Проиллюстрировать, как развитие транзистора напрямую повлияло на миниатюризацию компьютеров и снизило их стоимость, сделав их доступными для широкого круга пользователей.**</w:t>
        <w:br/>
        <w:br/>
        <w:t>Идея 7: **Представить эволюцию интерфейсов пользователя от перфокарт до современных графических интерфейсов.** Подчеркнуть, как это сделало компьютеры более удобными для неспециалистов.</w:t>
        <w:br/>
        <w:br/>
        <w:t>Идея 8: **Обозначить ключевые проблемы, которые решали компьютеры на каждом этапе развития нефтепереработки.** (Например, оптимизация расчетов, управление запасами, контроль качества).</w:t>
        <w:br/>
        <w:br/>
        <w:t>Идея 9: **Показать взаимосвязь между развитием микропроцессоров и появлением персональных компьютеров, а затем и локальных сетей.**</w:t>
        <w:br/>
        <w:br/>
        <w:t>Идея 10: **Объяснить, как развитие интернета и беспроводных технологий повлияло на возможности обмена данными и удаленного управления процессами на НПЗ.**</w:t>
        <w:br/>
        <w:br/>
        <w:t>Идея 11: **Привести примеры конкретных задач на НПЗ, которые не могли быть решены без современных компьютеров и сетей.** (Например, мониторинг выбросов в режиме реального времени, оптимизация энергопотребления).</w:t>
        <w:br/>
        <w:br/>
        <w:t>Идея 12: **Визуализировать концепцию "больших данных" в контексте нефтепереработки:** Объяснить, как огромные объемы информации, генерируемые датчиками и системами, могут быть проанализированы для повышения эффективности.</w:t>
        <w:br/>
        <w:br/>
        <w:t>Идея 13: **Подчеркнуть, что понимание истории развития технологий помогает лучше понимать текущие тенденции и предвидеть будущее.**</w:t>
        <w:br/>
        <w:br/>
        <w:t>Идея 14: **Акцентировать внимание на необходимости постоянного обучения и адаптации к новым технологиям, особенно для специалистов нефтеперерабатывающей отрасли.**</w:t>
        <w:br/>
        <w:br/>
        <w:t>Идея 15: **Проиллюстрировать, как развитие облачных вычислений позволяет предприятиям НПЗ снижать затраты и повышать гибкость.**</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1</w:t>
        <w:br/>
        <w:br/>
        <w:t>:</w:t>
        <w:br/>
        <w:br/>
        <w:t xml:space="preserve"> </w:t>
        <w:br/>
        <w:br/>
        <w:t>"</w:t>
        <w:br/>
        <w:br/>
        <w:t>О</w:t>
        <w:br/>
        <w:br/>
        <w:t>с</w:t>
        <w:br/>
        <w:br/>
        <w:t>н</w:t>
        <w:br/>
        <w:br/>
        <w:t>о</w:t>
        <w:br/>
        <w:br/>
        <w:t>в</w:t>
        <w:br/>
        <w:br/>
        <w:t>ы</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w:t>
        <w:br/>
        <w:br/>
        <w:br/>
        <w:br/>
        <w:br/>
        <w:br/>
        <w:br/>
        <w:br/>
        <w:t>*</w:t>
        <w:br/>
        <w:br/>
        <w:t>*</w:t>
        <w:br/>
        <w:br/>
        <w:t>I</w:t>
        <w:br/>
        <w:br/>
        <w:t>.</w:t>
        <w:br/>
        <w:br/>
        <w:t xml:space="preserve"> </w:t>
        <w:br/>
        <w:br/>
        <w:t>М</w:t>
        <w:br/>
        <w:br/>
        <w:t>о</w:t>
        <w:br/>
        <w:br/>
        <w:t>т</w:t>
        <w:br/>
        <w:br/>
        <w:t>и</w:t>
        <w:br/>
        <w:br/>
        <w:t>в</w:t>
        <w:br/>
        <w:br/>
        <w:t>а</w:t>
        <w:br/>
        <w:br/>
        <w:t>ц</w:t>
        <w:br/>
        <w:br/>
        <w:t>и</w:t>
        <w:br/>
        <w:br/>
        <w:t>я</w:t>
        <w:br/>
        <w:br/>
        <w:t>:</w:t>
        <w:br/>
        <w:br/>
        <w:t xml:space="preserve"> </w:t>
        <w:br/>
        <w:br/>
        <w:t>П</w:t>
        <w:br/>
        <w:br/>
        <w:t>о</w:t>
        <w:br/>
        <w:br/>
        <w:t>ч</w:t>
        <w:br/>
        <w:br/>
        <w:t>е</w:t>
        <w:br/>
        <w:br/>
        <w:t>м</w:t>
        <w:br/>
        <w:br/>
        <w:t>у</w:t>
        <w:br/>
        <w:br/>
        <w:t xml:space="preserve"> </w:t>
        <w:br/>
        <w:br/>
        <w:t>ч</w:t>
        <w:br/>
        <w:br/>
        <w:t>и</w:t>
        <w:br/>
        <w:br/>
        <w:t>т</w:t>
        <w:br/>
        <w:br/>
        <w:t>а</w:t>
        <w:br/>
        <w:br/>
        <w:t>т</w:t>
        <w:br/>
        <w:br/>
        <w:t>е</w:t>
        <w:br/>
        <w:br/>
        <w:t>л</w:t>
        <w:br/>
        <w:br/>
        <w:t>ю</w:t>
        <w:br/>
        <w:br/>
        <w:t xml:space="preserve"> </w:t>
        <w:br/>
        <w:br/>
        <w:t>в</w:t>
        <w:br/>
        <w:br/>
        <w:t>а</w:t>
        <w:br/>
        <w:br/>
        <w:t>ж</w:t>
        <w:br/>
        <w:br/>
        <w:t>н</w:t>
        <w:br/>
        <w:br/>
        <w:t>о</w:t>
        <w:br/>
        <w:br/>
        <w:t xml:space="preserve"> </w:t>
        <w:br/>
        <w:br/>
        <w:t>п</w:t>
        <w:br/>
        <w:br/>
        <w:t>о</w:t>
        <w:br/>
        <w:br/>
        <w:t>н</w:t>
        <w:br/>
        <w:br/>
        <w:t>и</w:t>
        <w:br/>
        <w:br/>
        <w:t>м</w:t>
        <w:br/>
        <w:br/>
        <w:t>а</w:t>
        <w:br/>
        <w:br/>
        <w:t>т</w:t>
        <w:br/>
        <w:br/>
        <w:t>ь</w:t>
        <w:br/>
        <w:br/>
        <w:t>,</w:t>
        <w:br/>
        <w:br/>
        <w:t xml:space="preserve"> </w:t>
        <w:br/>
        <w:br/>
        <w:t>ч</w:t>
        <w:br/>
        <w:br/>
        <w:t>т</w:t>
        <w:br/>
        <w:br/>
        <w:t>о</w:t>
        <w:br/>
        <w:br/>
        <w:t xml:space="preserve"> </w:t>
        <w:br/>
        <w:br/>
        <w:t>т</w:t>
        <w:br/>
        <w:br/>
        <w:t>а</w:t>
        <w:br/>
        <w:br/>
        <w:t>к</w:t>
        <w:br/>
        <w:br/>
        <w:t>о</w:t>
        <w:br/>
        <w:br/>
        <w:t>е</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w:t>
        <w:br/>
        <w:br/>
        <w:t>*</w:t>
        <w:br/>
        <w:br/>
        <w:t>*</w:t>
        <w:br/>
        <w:br/>
        <w:br/>
        <w:br/>
        <w:br/>
        <w:br/>
        <w:br/>
        <w:br/>
        <w:t>*</w:t>
        <w:br/>
        <w:br/>
        <w:t xml:space="preserve"> </w:t>
        <w:br/>
        <w:br/>
        <w:t xml:space="preserve"> </w:t>
        <w:br/>
        <w:br/>
        <w:t xml:space="preserve"> </w:t>
        <w:br/>
        <w:br/>
        <w:t>*</w:t>
        <w:br/>
        <w:br/>
        <w:t>*</w:t>
        <w:br/>
        <w:br/>
        <w:t>З</w:t>
        <w:br/>
        <w:br/>
        <w:t>а</w:t>
        <w:br/>
        <w:br/>
        <w:t>х</w:t>
        <w:br/>
        <w:br/>
        <w:t>в</w:t>
        <w:br/>
        <w:br/>
        <w:t>а</w:t>
        <w:br/>
        <w:br/>
        <w:t>т</w:t>
        <w:br/>
        <w:br/>
        <w:t>ы</w:t>
        <w:br/>
        <w:br/>
        <w:t>в</w:t>
        <w:br/>
        <w:br/>
        <w:t>а</w:t>
        <w:br/>
        <w:br/>
        <w:t>ю</w:t>
        <w:br/>
        <w:br/>
        <w:t>щ</w:t>
        <w:br/>
        <w:br/>
        <w:t>и</w:t>
        <w:br/>
        <w:br/>
        <w:t>й</w:t>
        <w:br/>
        <w:br/>
        <w:t xml:space="preserve"> </w:t>
        <w:br/>
        <w:br/>
        <w:t>в</w:t>
        <w:br/>
        <w:br/>
        <w:t>о</w:t>
        <w:br/>
        <w:br/>
        <w:t>п</w:t>
        <w:br/>
        <w:br/>
        <w:t>р</w:t>
        <w:br/>
        <w:br/>
        <w:t>о</w:t>
        <w:br/>
        <w:br/>
        <w:t>с</w:t>
        <w:br/>
        <w:br/>
        <w:t>:</w:t>
        <w:br/>
        <w:br/>
        <w:t>*</w:t>
        <w:br/>
        <w:br/>
        <w:t>*</w:t>
        <w:br/>
        <w:br/>
        <w:t xml:space="preserve"> </w:t>
        <w:br/>
        <w:br/>
        <w:t xml:space="preserve"> </w:t>
        <w:br/>
        <w:br/>
        <w:t>"</w:t>
        <w:br/>
        <w:br/>
        <w:t>П</w:t>
        <w:br/>
        <w:br/>
        <w:t>р</w:t>
        <w:br/>
        <w:br/>
        <w:t>е</w:t>
        <w:br/>
        <w:br/>
        <w:t>д</w:t>
        <w:br/>
        <w:br/>
        <w:t>с</w:t>
        <w:br/>
        <w:br/>
        <w:t>т</w:t>
        <w:br/>
        <w:br/>
        <w:t>а</w:t>
        <w:br/>
        <w:br/>
        <w:t>в</w:t>
        <w:br/>
        <w:br/>
        <w:t>ь</w:t>
        <w:br/>
        <w:br/>
        <w:t>т</w:t>
        <w:br/>
        <w:br/>
        <w:t>е</w:t>
        <w:br/>
        <w:br/>
        <w:t xml:space="preserve"> </w:t>
        <w:br/>
        <w:br/>
        <w:t>с</w:t>
        <w:br/>
        <w:br/>
        <w:t>е</w:t>
        <w:br/>
        <w:br/>
        <w:t>б</w:t>
        <w:br/>
        <w:br/>
        <w:t>е</w:t>
        <w:br/>
        <w:br/>
        <w:t>,</w:t>
        <w:br/>
        <w:br/>
        <w:t xml:space="preserve"> </w:t>
        <w:br/>
        <w:br/>
        <w:t>ч</w:t>
        <w:br/>
        <w:br/>
        <w:t>т</w:t>
        <w:br/>
        <w:br/>
        <w:t>о</w:t>
        <w:br/>
        <w:br/>
        <w:t xml:space="preserve"> </w:t>
        <w:br/>
        <w:br/>
        <w:t>н</w:t>
        <w:br/>
        <w:br/>
        <w:t>а</w:t>
        <w:br/>
        <w:br/>
        <w:t xml:space="preserve"> </w:t>
        <w:br/>
        <w:br/>
        <w:t>н</w:t>
        <w:br/>
        <w:br/>
        <w:t>е</w:t>
        <w:br/>
        <w:br/>
        <w:t>д</w:t>
        <w:br/>
        <w:br/>
        <w:t>е</w:t>
        <w:br/>
        <w:br/>
        <w:t>л</w:t>
        <w:br/>
        <w:br/>
        <w:t>ю</w:t>
        <w:br/>
        <w:br/>
        <w:t xml:space="preserve"> </w:t>
        <w:br/>
        <w:br/>
        <w:t>п</w:t>
        <w:br/>
        <w:br/>
        <w:t>е</w:t>
        <w:br/>
        <w:br/>
        <w:t>р</w:t>
        <w:br/>
        <w:br/>
        <w:t>е</w:t>
        <w:br/>
        <w:br/>
        <w:t>с</w:t>
        <w:br/>
        <w:br/>
        <w:t>т</w:t>
        <w:br/>
        <w:br/>
        <w:t>а</w:t>
        <w:br/>
        <w:br/>
        <w:t>л</w:t>
        <w:br/>
        <w:br/>
        <w:t>и</w:t>
        <w:br/>
        <w:br/>
        <w:t xml:space="preserve"> </w:t>
        <w:br/>
        <w:br/>
        <w:t>р</w:t>
        <w:br/>
        <w:br/>
        <w:t>а</w:t>
        <w:br/>
        <w:br/>
        <w:t>б</w:t>
        <w:br/>
        <w:br/>
        <w:t>о</w:t>
        <w:br/>
        <w:br/>
        <w:t>т</w:t>
        <w:br/>
        <w:br/>
        <w:t>а</w:t>
        <w:br/>
        <w:br/>
        <w:t>т</w:t>
        <w:br/>
        <w:br/>
        <w:t>ь</w:t>
        <w:br/>
        <w:br/>
        <w:t xml:space="preserve"> </w:t>
        <w:br/>
        <w:br/>
        <w:t>в</w:t>
        <w:br/>
        <w:br/>
        <w:t>с</w:t>
        <w:br/>
        <w:br/>
        <w:t>е</w:t>
        <w:br/>
        <w:br/>
        <w:t xml:space="preserve"> </w:t>
        <w:br/>
        <w:br/>
        <w:t>к</w:t>
        <w:br/>
        <w:br/>
        <w:t>о</w:t>
        <w:br/>
        <w:br/>
        <w:t>м</w:t>
        <w:br/>
        <w:br/>
        <w:t>п</w:t>
        <w:br/>
        <w:br/>
        <w:t>ь</w:t>
        <w:br/>
        <w:br/>
        <w:t>ю</w:t>
        <w:br/>
        <w:br/>
        <w:t>т</w:t>
        <w:br/>
        <w:br/>
        <w:t>е</w:t>
        <w:br/>
        <w:br/>
        <w:t>р</w:t>
        <w:br/>
        <w:br/>
        <w:t>ы</w:t>
        <w:br/>
        <w:br/>
        <w:t xml:space="preserve"> </w:t>
        <w:br/>
        <w:br/>
        <w:t>и</w:t>
        <w:br/>
        <w:br/>
        <w:t xml:space="preserve"> </w:t>
        <w:br/>
        <w:br/>
        <w:t>с</w:t>
        <w:br/>
        <w:br/>
        <w:t>е</w:t>
        <w:br/>
        <w:br/>
        <w:t>т</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м</w:t>
        <w:br/>
        <w:br/>
        <w:t xml:space="preserve"> </w:t>
        <w:br/>
        <w:br/>
        <w:t>з</w:t>
        <w:br/>
        <w:br/>
        <w:t>а</w:t>
        <w:br/>
        <w:br/>
        <w:t>в</w:t>
        <w:br/>
        <w:br/>
        <w:t>о</w:t>
        <w:br/>
        <w:br/>
        <w:t>д</w:t>
        <w:br/>
        <w:br/>
        <w:t>е</w:t>
        <w:br/>
        <w:br/>
        <w:t>.</w:t>
        <w:br/>
        <w:br/>
        <w:t xml:space="preserve"> </w:t>
        <w:br/>
        <w:br/>
        <w:t>К</w:t>
        <w:br/>
        <w:br/>
        <w:t>а</w:t>
        <w:br/>
        <w:br/>
        <w:t>к</w:t>
        <w:br/>
        <w:br/>
        <w:t>и</w:t>
        <w:br/>
        <w:br/>
        <w:t>е</w:t>
        <w:br/>
        <w:br/>
        <w:t xml:space="preserve"> </w:t>
        <w:br/>
        <w:br/>
        <w:t>п</w:t>
        <w:br/>
        <w:br/>
        <w:t>о</w:t>
        <w:br/>
        <w:br/>
        <w:t>с</w:t>
        <w:br/>
        <w:br/>
        <w:t>л</w:t>
        <w:br/>
        <w:br/>
        <w:t>е</w:t>
        <w:br/>
        <w:br/>
        <w:t>д</w:t>
        <w:br/>
        <w:br/>
        <w:t>с</w:t>
        <w:br/>
        <w:br/>
        <w:t>т</w:t>
        <w:br/>
        <w:br/>
        <w:t>в</w:t>
        <w:br/>
        <w:br/>
        <w:t>и</w:t>
        <w:br/>
        <w:br/>
        <w:t>я</w:t>
        <w:br/>
        <w:br/>
        <w:t xml:space="preserve"> </w:t>
        <w:br/>
        <w:br/>
        <w:t>э</w:t>
        <w:br/>
        <w:br/>
        <w:t>т</w:t>
        <w:br/>
        <w:br/>
        <w:t>о</w:t>
        <w:br/>
        <w:br/>
        <w:t xml:space="preserve"> </w:t>
        <w:br/>
        <w:br/>
        <w:t>п</w:t>
        <w:br/>
        <w:br/>
        <w:t>о</w:t>
        <w:br/>
        <w:br/>
        <w:t>в</w:t>
        <w:br/>
        <w:br/>
        <w:t>л</w:t>
        <w:br/>
        <w:br/>
        <w:t>е</w:t>
        <w:br/>
        <w:br/>
        <w:t>ч</w:t>
        <w:br/>
        <w:br/>
        <w:t>е</w:t>
        <w:br/>
        <w:br/>
        <w:t>т</w:t>
        <w:br/>
        <w:br/>
        <w:t>?</w:t>
        <w:br/>
        <w:br/>
        <w:t>"</w:t>
        <w:br/>
        <w:br/>
        <w:t xml:space="preserve"> </w:t>
        <w:br/>
        <w:br/>
        <w:t>(</w:t>
        <w:br/>
        <w:br/>
        <w:t>В</w:t>
        <w:br/>
        <w:br/>
        <w:t>о</w:t>
        <w:br/>
        <w:br/>
        <w:t>п</w:t>
        <w:br/>
        <w:br/>
        <w:t>р</w:t>
        <w:br/>
        <w:br/>
        <w:t>о</w:t>
        <w:br/>
        <w:br/>
        <w:t>с</w:t>
        <w:br/>
        <w:br/>
        <w:t>,</w:t>
        <w:br/>
        <w:br/>
        <w:t xml:space="preserve"> </w:t>
        <w:br/>
        <w:br/>
        <w:t>в</w:t>
        <w:br/>
        <w:br/>
        <w:t>ы</w:t>
        <w:br/>
        <w:br/>
        <w:t>з</w:t>
        <w:br/>
        <w:br/>
        <w:t>ы</w:t>
        <w:br/>
        <w:br/>
        <w:t>в</w:t>
        <w:br/>
        <w:br/>
        <w:t>а</w:t>
        <w:br/>
        <w:br/>
        <w:t>ю</w:t>
        <w:br/>
        <w:br/>
        <w:t>щ</w:t>
        <w:br/>
        <w:br/>
        <w:t>и</w:t>
        <w:br/>
        <w:br/>
        <w:t>й</w:t>
        <w:br/>
        <w:br/>
        <w:t xml:space="preserve"> </w:t>
        <w:br/>
        <w:br/>
        <w:t>р</w:t>
        <w:br/>
        <w:br/>
        <w:t>а</w:t>
        <w:br/>
        <w:br/>
        <w:t>з</w:t>
        <w:br/>
        <w:br/>
        <w:t>м</w:t>
        <w:br/>
        <w:br/>
        <w:t>ы</w:t>
        <w:br/>
        <w:br/>
        <w:t>ш</w:t>
        <w:br/>
        <w:br/>
        <w:t>л</w:t>
        <w:br/>
        <w:br/>
        <w:t>е</w:t>
        <w:br/>
        <w:br/>
        <w:t>н</w:t>
        <w:br/>
        <w:br/>
        <w:t>и</w:t>
        <w:br/>
        <w:br/>
        <w:t>е</w:t>
        <w:br/>
        <w:br/>
        <w:t>,</w:t>
        <w:br/>
        <w:br/>
        <w:t xml:space="preserve"> </w:t>
        <w:br/>
        <w:br/>
        <w:t>ч</w:t>
        <w:br/>
        <w:br/>
        <w:t>т</w:t>
        <w:br/>
        <w:br/>
        <w:t>о</w:t>
        <w:br/>
        <w:br/>
        <w:t>б</w:t>
        <w:br/>
        <w:br/>
        <w:t>ы</w:t>
        <w:br/>
        <w:br/>
        <w:t xml:space="preserve"> </w:t>
        <w:br/>
        <w:br/>
        <w:t>п</w:t>
        <w:br/>
        <w:br/>
        <w:t>о</w:t>
        <w:br/>
        <w:br/>
        <w:t>д</w:t>
        <w:br/>
        <w:br/>
        <w:t>ч</w:t>
        <w:br/>
        <w:br/>
        <w:t>е</w:t>
        <w:br/>
        <w:br/>
        <w:t>р</w:t>
        <w:br/>
        <w:br/>
        <w:t>к</w:t>
        <w:br/>
        <w:br/>
        <w:t>н</w:t>
        <w:br/>
        <w:br/>
        <w:t>у</w:t>
        <w:br/>
        <w:br/>
        <w:t>т</w:t>
        <w:br/>
        <w:br/>
        <w:t>ь</w:t>
        <w:br/>
        <w:br/>
        <w:t xml:space="preserve"> </w:t>
        <w:br/>
        <w:br/>
        <w:t>з</w:t>
        <w:br/>
        <w:br/>
        <w:t>а</w:t>
        <w:br/>
        <w:br/>
        <w:t>в</w:t>
        <w:br/>
        <w:br/>
        <w:t>и</w:t>
        <w:br/>
        <w:br/>
        <w:t>с</w:t>
        <w:br/>
        <w:br/>
        <w:t>и</w:t>
        <w:br/>
        <w:br/>
        <w:t>м</w:t>
        <w:br/>
        <w:br/>
        <w:t>о</w:t>
        <w:br/>
        <w:br/>
        <w:t>с</w:t>
        <w:br/>
        <w:br/>
        <w:t>т</w:t>
        <w:br/>
        <w:br/>
        <w:t>ь</w:t>
        <w:br/>
        <w:br/>
        <w:t xml:space="preserve"> </w:t>
        <w:br/>
        <w:br/>
        <w:t>о</w:t>
        <w:br/>
        <w:br/>
        <w:t>т</w:t>
        <w:br/>
        <w:br/>
        <w:t>р</w:t>
        <w:br/>
        <w:br/>
        <w:t>а</w:t>
        <w:br/>
        <w:br/>
        <w:t>с</w:t>
        <w:br/>
        <w:br/>
        <w:t>л</w:t>
        <w:br/>
        <w:br/>
        <w:t>и</w:t>
        <w:br/>
        <w:br/>
        <w:t>)</w:t>
        <w:br/>
        <w:br/>
        <w:t>.</w:t>
        <w:br/>
        <w:br/>
        <w:br/>
        <w:br/>
        <w:br/>
        <w:t>*</w:t>
        <w:br/>
        <w:br/>
        <w:t xml:space="preserve"> </w:t>
        <w:br/>
        <w:br/>
        <w:t xml:space="preserve"> </w:t>
        <w:br/>
        <w:br/>
        <w:t xml:space="preserve"> </w:t>
        <w:br/>
        <w:br/>
        <w:t>*</w:t>
        <w:br/>
        <w:br/>
        <w:t>*</w:t>
        <w:br/>
        <w:br/>
        <w:t>П</w:t>
        <w:br/>
        <w:br/>
        <w:t>о</w:t>
        <w:br/>
        <w:br/>
        <w:t>в</w:t>
        <w:br/>
        <w:br/>
        <w:t>с</w:t>
        <w:br/>
        <w:br/>
        <w:t>е</w:t>
        <w:br/>
        <w:br/>
        <w:t>д</w:t>
        <w:br/>
        <w:br/>
        <w:t>н</w:t>
        <w:br/>
        <w:br/>
        <w:t>е</w:t>
        <w:br/>
        <w:br/>
        <w:t>в</w:t>
        <w:br/>
        <w:br/>
        <w:t>н</w:t>
        <w:br/>
        <w:br/>
        <w:t>а</w:t>
        <w:br/>
        <w:br/>
        <w:t>я</w:t>
        <w:br/>
        <w:br/>
        <w:t xml:space="preserve"> </w:t>
        <w:br/>
        <w:br/>
        <w:t>з</w:t>
        <w:br/>
        <w:br/>
        <w:t>а</w:t>
        <w:br/>
        <w:br/>
        <w:t>в</w:t>
        <w:br/>
        <w:br/>
        <w:t>и</w:t>
        <w:br/>
        <w:br/>
        <w:t>с</w:t>
        <w:br/>
        <w:br/>
        <w:t>и</w:t>
        <w:br/>
        <w:br/>
        <w:t>м</w:t>
        <w:br/>
        <w:br/>
        <w:t>о</w:t>
        <w:br/>
        <w:br/>
        <w:t>с</w:t>
        <w:br/>
        <w:br/>
        <w:t>т</w:t>
        <w:br/>
        <w:br/>
        <w:t>ь</w:t>
        <w:br/>
        <w:br/>
        <w:t>:</w:t>
        <w:br/>
        <w:br/>
        <w:t>*</w:t>
        <w:br/>
        <w:br/>
        <w:t>*</w:t>
        <w:br/>
        <w:br/>
        <w:t xml:space="preserve"> </w:t>
        <w:br/>
        <w:br/>
        <w:t>О</w:t>
        <w:br/>
        <w:br/>
        <w:t>п</w:t>
        <w:br/>
        <w:br/>
        <w:t>и</w:t>
        <w:br/>
        <w:br/>
        <w:t>с</w:t>
        <w:br/>
        <w:br/>
        <w:t>а</w:t>
        <w:br/>
        <w:br/>
        <w:t>т</w:t>
        <w:br/>
        <w:br/>
        <w:t>ь</w:t>
        <w:br/>
        <w:br/>
        <w:t xml:space="preserve"> </w:t>
        <w:br/>
        <w:br/>
        <w:t>р</w:t>
        <w:br/>
        <w:br/>
        <w:t>у</w:t>
        <w:br/>
        <w:br/>
        <w:t>т</w:t>
        <w:br/>
        <w:br/>
        <w:t>и</w:t>
        <w:br/>
        <w:br/>
        <w:t>н</w:t>
        <w:br/>
        <w:br/>
        <w:t>н</w:t>
        <w:br/>
        <w:br/>
        <w:t>ы</w:t>
        <w:br/>
        <w:br/>
        <w:t>е</w:t>
        <w:br/>
        <w:br/>
        <w:t xml:space="preserve"> </w:t>
        <w:br/>
        <w:br/>
        <w:t>з</w:t>
        <w:br/>
        <w:br/>
        <w:t>а</w:t>
        <w:br/>
        <w:br/>
        <w:t>д</w:t>
        <w:br/>
        <w:br/>
        <w:t>а</w:t>
        <w:br/>
        <w:br/>
        <w:t>ч</w:t>
        <w:br/>
        <w:br/>
        <w:t>и</w:t>
        <w:br/>
        <w:br/>
        <w:t xml:space="preserve"> </w:t>
        <w:br/>
        <w:br/>
        <w:t>н</w:t>
        <w:br/>
        <w:br/>
        <w:t>а</w:t>
        <w:br/>
        <w:br/>
        <w:t xml:space="preserve"> </w:t>
        <w:br/>
        <w:br/>
        <w:t>Н</w:t>
        <w:br/>
        <w:br/>
        <w:t>П</w:t>
        <w:br/>
        <w:br/>
        <w:t>З</w:t>
        <w:br/>
        <w:br/>
        <w:t>,</w:t>
        <w:br/>
        <w:br/>
        <w:t xml:space="preserve"> </w:t>
        <w:br/>
        <w:br/>
        <w:t>к</w:t>
        <w:br/>
        <w:br/>
        <w:t>о</w:t>
        <w:br/>
        <w:br/>
        <w:t>т</w:t>
        <w:br/>
        <w:br/>
        <w:t>о</w:t>
        <w:br/>
        <w:br/>
        <w:t>р</w:t>
        <w:br/>
        <w:br/>
        <w:t>ы</w:t>
        <w:br/>
        <w:br/>
        <w:t>е</w:t>
        <w:br/>
        <w:br/>
        <w:t xml:space="preserve"> </w:t>
        <w:br/>
        <w:br/>
        <w:t>н</w:t>
        <w:br/>
        <w:br/>
        <w:t>е</w:t>
        <w:br/>
        <w:br/>
        <w:t>в</w:t>
        <w:br/>
        <w:br/>
        <w:t>о</w:t>
        <w:br/>
        <w:br/>
        <w:t>з</w:t>
        <w:br/>
        <w:br/>
        <w:t>м</w:t>
        <w:br/>
        <w:br/>
        <w:t>о</w:t>
        <w:br/>
        <w:br/>
        <w:t>ж</w:t>
        <w:br/>
        <w:br/>
        <w:t>н</w:t>
        <w:br/>
        <w:br/>
        <w:t>ы</w:t>
        <w:br/>
        <w:br/>
        <w:t xml:space="preserve"> </w:t>
        <w:br/>
        <w:br/>
        <w:t>б</w:t>
        <w:br/>
        <w:br/>
        <w:t>е</w:t>
        <w:br/>
        <w:br/>
        <w:t>з</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w:t>
        <w:br/>
        <w:br/>
        <w:t>м</w:t>
        <w:br/>
        <w:br/>
        <w:t>о</w:t>
        <w:br/>
        <w:br/>
        <w:t>н</w:t>
        <w:br/>
        <w:br/>
        <w:t>и</w:t>
        <w:br/>
        <w:br/>
        <w:t>т</w:t>
        <w:br/>
        <w:br/>
        <w:t>о</w:t>
        <w:br/>
        <w:br/>
        <w:t>р</w:t>
        <w:br/>
        <w:br/>
        <w:t>и</w:t>
        <w:br/>
        <w:br/>
        <w:t>н</w:t>
        <w:br/>
        <w:br/>
        <w:t>г</w:t>
        <w:br/>
        <w:br/>
        <w:t xml:space="preserve"> </w:t>
        <w:br/>
        <w:br/>
        <w:t>п</w:t>
        <w:br/>
        <w:br/>
        <w:t>р</w:t>
        <w:br/>
        <w:br/>
        <w:t>о</w:t>
        <w:br/>
        <w:br/>
        <w:t>ц</w:t>
        <w:br/>
        <w:br/>
        <w:t>е</w:t>
        <w:br/>
        <w:br/>
        <w:t>с</w:t>
        <w:br/>
        <w:br/>
        <w:t>с</w:t>
        <w:br/>
        <w:br/>
        <w:t>о</w:t>
        <w:br/>
        <w:br/>
        <w:t>в</w:t>
        <w:br/>
        <w:br/>
        <w:t>,</w:t>
        <w:br/>
        <w:br/>
        <w:t xml:space="preserve"> </w:t>
        <w:br/>
        <w:br/>
        <w:t>у</w:t>
        <w:br/>
        <w:br/>
        <w:t>п</w:t>
        <w:br/>
        <w:br/>
        <w:t>р</w:t>
        <w:br/>
        <w:br/>
        <w:t>а</w:t>
        <w:br/>
        <w:br/>
        <w:t>в</w:t>
        <w:br/>
        <w:br/>
        <w:t>л</w:t>
        <w:br/>
        <w:br/>
        <w:t>е</w:t>
        <w:br/>
        <w:br/>
        <w:t>н</w:t>
        <w:br/>
        <w:br/>
        <w:t>и</w:t>
        <w:br/>
        <w:br/>
        <w:t>е</w:t>
        <w:br/>
        <w:br/>
        <w:t xml:space="preserve"> </w:t>
        <w:br/>
        <w:br/>
        <w:t>п</w:t>
        <w:br/>
        <w:br/>
        <w:t>о</w:t>
        <w:br/>
        <w:br/>
        <w:t>т</w:t>
        <w:br/>
        <w:br/>
        <w:t>о</w:t>
        <w:br/>
        <w:br/>
        <w:t>к</w:t>
        <w:br/>
        <w:br/>
        <w:t>а</w:t>
        <w:br/>
        <w:br/>
        <w:t>м</w:t>
        <w:br/>
        <w:br/>
        <w:t>и</w:t>
        <w:br/>
        <w:br/>
        <w:t>,</w:t>
        <w:br/>
        <w:br/>
        <w:t xml:space="preserve"> </w:t>
        <w:br/>
        <w:br/>
        <w:t>л</w:t>
        <w:br/>
        <w:br/>
        <w:t>о</w:t>
        <w:br/>
        <w:br/>
        <w:t>г</w:t>
        <w:br/>
        <w:br/>
        <w:t>и</w:t>
        <w:br/>
        <w:br/>
        <w:t>с</w:t>
        <w:br/>
        <w:br/>
        <w:t>т</w:t>
        <w:br/>
        <w:br/>
        <w:t>и</w:t>
        <w:br/>
        <w:br/>
        <w:t>к</w:t>
        <w:br/>
        <w:br/>
        <w:t>а</w:t>
        <w:br/>
        <w:br/>
        <w:t>,</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с</w:t>
        <w:br/>
        <w:br/>
        <w:t xml:space="preserve"> </w:t>
        <w:br/>
        <w:br/>
        <w:t>к</w:t>
        <w:br/>
        <w:br/>
        <w:t>о</w:t>
        <w:br/>
        <w:br/>
        <w:t>н</w:t>
        <w:br/>
        <w:br/>
        <w:t>т</w:t>
        <w:br/>
        <w:br/>
        <w:t>р</w:t>
        <w:br/>
        <w:br/>
        <w:t>а</w:t>
        <w:br/>
        <w:br/>
        <w:t>г</w:t>
        <w:br/>
        <w:br/>
        <w:t>е</w:t>
        <w:br/>
        <w:br/>
        <w:t>н</w:t>
        <w:br/>
        <w:br/>
        <w:t>т</w:t>
        <w:br/>
        <w:br/>
        <w:t>а</w:t>
        <w:br/>
        <w:br/>
        <w:t>м</w:t>
        <w:br/>
        <w:br/>
        <w:t>и</w:t>
        <w:br/>
        <w:br/>
        <w:t>)</w:t>
        <w:br/>
        <w:br/>
        <w:t>.</w:t>
        <w:br/>
        <w:br/>
        <w:br/>
        <w:br/>
        <w:br/>
        <w:t>*</w:t>
        <w:br/>
        <w:br/>
        <w:t xml:space="preserve"> </w:t>
        <w:br/>
        <w:br/>
        <w:t xml:space="preserve"> </w:t>
        <w:br/>
        <w:br/>
        <w:t xml:space="preserve"> </w:t>
        <w:br/>
        <w:br/>
        <w:t>*</w:t>
        <w:br/>
        <w:br/>
        <w:t>*</w:t>
        <w:br/>
        <w:br/>
        <w:t>П</w:t>
        <w:br/>
        <w:br/>
        <w:t>р</w:t>
        <w:br/>
        <w:br/>
        <w:t>а</w:t>
        <w:br/>
        <w:br/>
        <w:t>к</w:t>
        <w:br/>
        <w:br/>
        <w:t>т</w:t>
        <w:br/>
        <w:br/>
        <w:t>и</w:t>
        <w:br/>
        <w:br/>
        <w:t>ч</w:t>
        <w:br/>
        <w:br/>
        <w:t>е</w:t>
        <w:br/>
        <w:br/>
        <w:t>с</w:t>
        <w:br/>
        <w:br/>
        <w:t>к</w:t>
        <w:br/>
        <w:br/>
        <w:t>а</w:t>
        <w:br/>
        <w:br/>
        <w:t>я</w:t>
        <w:br/>
        <w:br/>
        <w:t xml:space="preserve"> </w:t>
        <w:br/>
        <w:br/>
        <w:t>в</w:t>
        <w:br/>
        <w:br/>
        <w:t>ы</w:t>
        <w:br/>
        <w:br/>
        <w:t>г</w:t>
        <w:br/>
        <w:br/>
        <w:t>о</w:t>
        <w:br/>
        <w:br/>
        <w:t>д</w:t>
        <w:br/>
        <w:br/>
        <w:t>а</w:t>
        <w:br/>
        <w:br/>
        <w:t>:</w:t>
        <w:br/>
        <w:br/>
        <w:t>*</w:t>
        <w:br/>
        <w:br/>
        <w:t>*</w:t>
        <w:br/>
        <w:br/>
        <w:t xml:space="preserve"> </w:t>
        <w:br/>
        <w:br/>
        <w:t>О</w:t>
        <w:br/>
        <w:br/>
        <w:t>б</w:t>
        <w:br/>
        <w:br/>
        <w:t>ъ</w:t>
        <w:br/>
        <w:br/>
        <w:t>я</w:t>
        <w:br/>
        <w:br/>
        <w:t>с</w:t>
        <w:br/>
        <w:br/>
        <w:t>н</w:t>
        <w:br/>
        <w:br/>
        <w:t>и</w:t>
        <w:br/>
        <w:br/>
        <w:t>т</w:t>
        <w:br/>
        <w:br/>
        <w:t>ь</w:t>
        <w:br/>
        <w:br/>
        <w:t>,</w:t>
        <w:br/>
        <w:br/>
        <w:t xml:space="preserve"> </w:t>
        <w:br/>
        <w:br/>
        <w:t>ч</w:t>
        <w:br/>
        <w:br/>
        <w:t>т</w:t>
        <w:br/>
        <w:br/>
        <w:t>о</w:t>
        <w:br/>
        <w:br/>
        <w:t xml:space="preserve"> </w:t>
        <w:br/>
        <w:br/>
        <w:t>б</w:t>
        <w:br/>
        <w:br/>
        <w:t>а</w:t>
        <w:br/>
        <w:br/>
        <w:t>з</w:t>
        <w:br/>
        <w:br/>
        <w:t>о</w:t>
        <w:br/>
        <w:br/>
        <w:t>в</w:t>
        <w:br/>
        <w:br/>
        <w:t>о</w:t>
        <w:br/>
        <w:br/>
        <w:t>е</w:t>
        <w:br/>
        <w:br/>
        <w:t xml:space="preserve"> </w:t>
        <w:br/>
        <w:br/>
        <w:t>п</w:t>
        <w:br/>
        <w:br/>
        <w:t>о</w:t>
        <w:br/>
        <w:br/>
        <w:t>н</w:t>
        <w:br/>
        <w:br/>
        <w:t>и</w:t>
        <w:br/>
        <w:br/>
        <w:t>м</w:t>
        <w:br/>
        <w:br/>
        <w:t>а</w:t>
        <w:br/>
        <w:br/>
        <w:t>н</w:t>
        <w:br/>
        <w:br/>
        <w:t>и</w:t>
        <w:br/>
        <w:br/>
        <w:t>е</w:t>
        <w:br/>
        <w:br/>
        <w:t xml:space="preserve"> </w:t>
        <w:br/>
        <w:br/>
        <w:t>п</w:t>
        <w:br/>
        <w:br/>
        <w:t>о</w:t>
        <w:br/>
        <w:br/>
        <w:t>м</w:t>
        <w:br/>
        <w:br/>
        <w:t>о</w:t>
        <w:br/>
        <w:br/>
        <w:t>г</w:t>
        <w:br/>
        <w:br/>
        <w:t>а</w:t>
        <w:br/>
        <w:br/>
        <w:t>е</w:t>
        <w:br/>
        <w:br/>
        <w:t>т</w:t>
        <w:br/>
        <w:br/>
        <w:t xml:space="preserve"> </w:t>
        <w:br/>
        <w:br/>
        <w:t>л</w:t>
        <w:br/>
        <w:br/>
        <w:t>у</w:t>
        <w:br/>
        <w:br/>
        <w:t>ч</w:t>
        <w:br/>
        <w:br/>
        <w:t>ш</w:t>
        <w:br/>
        <w:br/>
        <w:t>е</w:t>
        <w:br/>
        <w:br/>
        <w:t xml:space="preserve"> </w:t>
        <w:br/>
        <w:br/>
        <w:t>в</w:t>
        <w:br/>
        <w:br/>
        <w:t>з</w:t>
        <w:br/>
        <w:br/>
        <w:t>а</w:t>
        <w:br/>
        <w:br/>
        <w:t>и</w:t>
        <w:br/>
        <w:br/>
        <w:t>м</w:t>
        <w:br/>
        <w:br/>
        <w:t>о</w:t>
        <w:br/>
        <w:br/>
        <w:t>д</w:t>
        <w:br/>
        <w:br/>
        <w:t>е</w:t>
        <w:br/>
        <w:br/>
        <w:t>й</w:t>
        <w:br/>
        <w:br/>
        <w:t>с</w:t>
        <w:br/>
        <w:br/>
        <w:t>т</w:t>
        <w:br/>
        <w:br/>
        <w:t>в</w:t>
        <w:br/>
        <w:br/>
        <w:t>о</w:t>
        <w:br/>
        <w:br/>
        <w:t>в</w:t>
        <w:br/>
        <w:br/>
        <w:t>а</w:t>
        <w:br/>
        <w:br/>
        <w:t>т</w:t>
        <w:br/>
        <w:br/>
        <w:t>ь</w:t>
        <w:br/>
        <w:br/>
        <w:t xml:space="preserve"> </w:t>
        <w:br/>
        <w:br/>
        <w:t>с</w:t>
        <w:br/>
        <w:br/>
        <w:t xml:space="preserve"> </w:t>
        <w:br/>
        <w:br/>
        <w:t>И</w:t>
        <w:br/>
        <w:br/>
        <w:t>Т</w:t>
        <w:br/>
        <w:br/>
        <w:t>-</w:t>
        <w:br/>
        <w:br/>
        <w:t>с</w:t>
        <w:br/>
        <w:br/>
        <w:t>п</w:t>
        <w:br/>
        <w:br/>
        <w:t>е</w:t>
        <w:br/>
        <w:br/>
        <w:t>ц</w:t>
        <w:br/>
        <w:br/>
        <w:t>и</w:t>
        <w:br/>
        <w:br/>
        <w:t>а</w:t>
        <w:br/>
        <w:br/>
        <w:t>л</w:t>
        <w:br/>
        <w:br/>
        <w:t>и</w:t>
        <w:br/>
        <w:br/>
        <w:t>с</w:t>
        <w:br/>
        <w:br/>
        <w:t>т</w:t>
        <w:br/>
        <w:br/>
        <w:t>а</w:t>
        <w:br/>
        <w:br/>
        <w:t>м</w:t>
        <w:br/>
        <w:br/>
        <w:t>и</w:t>
        <w:br/>
        <w:br/>
        <w:t>,</w:t>
        <w:br/>
        <w:br/>
        <w:t xml:space="preserve"> </w:t>
        <w:br/>
        <w:br/>
        <w:t>п</w:t>
        <w:br/>
        <w:br/>
        <w:t>о</w:t>
        <w:br/>
        <w:br/>
        <w:t>н</w:t>
        <w:br/>
        <w:br/>
        <w:t>и</w:t>
        <w:br/>
        <w:br/>
        <w:t>м</w:t>
        <w:br/>
        <w:br/>
        <w:t>а</w:t>
        <w:br/>
        <w:br/>
        <w:t>т</w:t>
        <w:br/>
        <w:br/>
        <w:t>ь</w:t>
        <w:br/>
        <w:br/>
        <w:t xml:space="preserve"> </w:t>
        <w:br/>
        <w:br/>
        <w:t>о</w:t>
        <w:br/>
        <w:br/>
        <w:t>т</w:t>
        <w:br/>
        <w:br/>
        <w:t>ч</w:t>
        <w:br/>
        <w:br/>
        <w:t>е</w:t>
        <w:br/>
        <w:br/>
        <w:t>т</w:t>
        <w:br/>
        <w:br/>
        <w:t>ы</w:t>
        <w:br/>
        <w:br/>
        <w:t>,</w:t>
        <w:br/>
        <w:br/>
        <w:t xml:space="preserve"> </w:t>
        <w:br/>
        <w:br/>
        <w:t>п</w:t>
        <w:br/>
        <w:br/>
        <w:t>р</w:t>
        <w:br/>
        <w:br/>
        <w:t>е</w:t>
        <w:br/>
        <w:br/>
        <w:t>д</w:t>
        <w:br/>
        <w:br/>
        <w:t>л</w:t>
        <w:br/>
        <w:br/>
        <w:t>а</w:t>
        <w:br/>
        <w:br/>
        <w:t>г</w:t>
        <w:br/>
        <w:br/>
        <w:t>а</w:t>
        <w:br/>
        <w:br/>
        <w:t>т</w:t>
        <w:br/>
        <w:br/>
        <w:t>ь</w:t>
        <w:br/>
        <w:br/>
        <w:t xml:space="preserve"> </w:t>
        <w:br/>
        <w:br/>
        <w:t>у</w:t>
        <w:br/>
        <w:br/>
        <w:t>л</w:t>
        <w:br/>
        <w:br/>
        <w:t>у</w:t>
        <w:br/>
        <w:br/>
        <w:t>ч</w:t>
        <w:br/>
        <w:br/>
        <w:t>ш</w:t>
        <w:br/>
        <w:br/>
        <w:t>е</w:t>
        <w:br/>
        <w:br/>
        <w:t>н</w:t>
        <w:br/>
        <w:br/>
        <w:t>и</w:t>
        <w:br/>
        <w:br/>
        <w:t>я</w:t>
        <w:br/>
        <w:br/>
        <w:t>.</w:t>
        <w:br/>
        <w:br/>
        <w:br/>
        <w:br/>
        <w:br/>
        <w:t>*</w:t>
        <w:br/>
        <w:br/>
        <w:t xml:space="preserve"> </w:t>
        <w:br/>
        <w:br/>
        <w:t xml:space="preserve"> </w:t>
        <w:br/>
        <w:br/>
        <w:t xml:space="preserve"> </w:t>
        <w:br/>
        <w:br/>
        <w:t>*</w:t>
        <w:br/>
        <w:br/>
        <w:t>*</w:t>
        <w:br/>
        <w:br/>
        <w:t>А</w:t>
        <w:br/>
        <w:br/>
        <w:t>к</w:t>
        <w:br/>
        <w:br/>
        <w:t>ц</w:t>
        <w:br/>
        <w:br/>
        <w:t>е</w:t>
        <w:br/>
        <w:br/>
        <w:t>н</w:t>
        <w:br/>
        <w:br/>
        <w:t>т</w:t>
        <w:br/>
        <w:br/>
        <w:t xml:space="preserve"> </w:t>
        <w:br/>
        <w:br/>
        <w:t>н</w:t>
        <w:br/>
        <w:br/>
        <w:t>а</w:t>
        <w:br/>
        <w:br/>
        <w:t xml:space="preserve"> </w:t>
        <w:br/>
        <w:br/>
        <w:t>д</w:t>
        <w:br/>
        <w:br/>
        <w:t>о</w:t>
        <w:br/>
        <w:br/>
        <w:t>с</w:t>
        <w:br/>
        <w:br/>
        <w:t>т</w:t>
        <w:br/>
        <w:br/>
        <w:t>у</w:t>
        <w:br/>
        <w:br/>
        <w:t>п</w:t>
        <w:br/>
        <w:br/>
        <w:t>н</w:t>
        <w:br/>
        <w:br/>
        <w:t>о</w:t>
        <w:br/>
        <w:br/>
        <w:t>с</w:t>
        <w:br/>
        <w:br/>
        <w:t>т</w:t>
        <w:br/>
        <w:br/>
        <w:t>ь</w:t>
        <w:br/>
        <w:br/>
        <w:t>:</w:t>
        <w:br/>
        <w:br/>
        <w:t>*</w:t>
        <w:br/>
        <w:br/>
        <w:t>*</w:t>
        <w:br/>
        <w:br/>
        <w:t xml:space="preserve"> </w:t>
        <w:br/>
        <w:br/>
        <w:t>З</w:t>
        <w:br/>
        <w:br/>
        <w:t>а</w:t>
        <w:br/>
        <w:br/>
        <w:t>я</w:t>
        <w:br/>
        <w:br/>
        <w:t>в</w:t>
        <w:br/>
        <w:br/>
        <w:t>и</w:t>
        <w:br/>
        <w:br/>
        <w:t>т</w:t>
        <w:br/>
        <w:br/>
        <w:t>ь</w:t>
        <w:br/>
        <w:br/>
        <w:t>,</w:t>
        <w:br/>
        <w:br/>
        <w:t xml:space="preserve"> </w:t>
        <w:br/>
        <w:br/>
        <w:t>ч</w:t>
        <w:br/>
        <w:br/>
        <w:t>т</w:t>
        <w:br/>
        <w:br/>
        <w:t>о</w:t>
        <w:br/>
        <w:br/>
        <w:t xml:space="preserve"> </w:t>
        <w:br/>
        <w:br/>
        <w:t>о</w:t>
        <w:br/>
        <w:br/>
        <w:t>с</w:t>
        <w:br/>
        <w:br/>
        <w:t>в</w:t>
        <w:br/>
        <w:br/>
        <w:t>о</w:t>
        <w:br/>
        <w:br/>
        <w:t>и</w:t>
        <w:br/>
        <w:br/>
        <w:t>т</w:t>
        <w:br/>
        <w:br/>
        <w:t>ь</w:t>
        <w:br/>
        <w:br/>
        <w:t xml:space="preserve"> </w:t>
        <w:br/>
        <w:br/>
        <w:t>б</w:t>
        <w:br/>
        <w:br/>
        <w:t>а</w:t>
        <w:br/>
        <w:br/>
        <w:t>з</w:t>
        <w:br/>
        <w:br/>
        <w:t>о</w:t>
        <w:br/>
        <w:br/>
        <w:t>в</w:t>
        <w:br/>
        <w:br/>
        <w:t>ы</w:t>
        <w:br/>
        <w:br/>
        <w:t>е</w:t>
        <w:br/>
        <w:br/>
        <w:t xml:space="preserve"> </w:t>
        <w:br/>
        <w:br/>
        <w:t>п</w:t>
        <w:br/>
        <w:br/>
        <w:t>о</w:t>
        <w:br/>
        <w:br/>
        <w:t>н</w:t>
        <w:br/>
        <w:br/>
        <w:t>я</w:t>
        <w:br/>
        <w:br/>
        <w:t>т</w:t>
        <w:br/>
        <w:br/>
        <w:t>и</w:t>
        <w:br/>
        <w:br/>
        <w:t>я</w:t>
        <w:br/>
        <w:br/>
        <w:t xml:space="preserve"> </w:t>
        <w:br/>
        <w:br/>
        <w:t>н</w:t>
        <w:br/>
        <w:br/>
        <w:t>е</w:t>
        <w:br/>
        <w:br/>
        <w:t>с</w:t>
        <w:br/>
        <w:br/>
        <w:t>л</w:t>
        <w:br/>
        <w:br/>
        <w:t>о</w:t>
        <w:br/>
        <w:br/>
        <w:t>ж</w:t>
        <w:br/>
        <w:br/>
        <w:t>н</w:t>
        <w:br/>
        <w:br/>
        <w:t>о</w:t>
        <w:br/>
        <w:br/>
        <w:t xml:space="preserve"> </w:t>
        <w:br/>
        <w:br/>
        <w:t>и</w:t>
        <w:br/>
        <w:br/>
        <w:t xml:space="preserve"> </w:t>
        <w:br/>
        <w:br/>
        <w:t>д</w:t>
        <w:br/>
        <w:br/>
        <w:t>о</w:t>
        <w:br/>
        <w:br/>
        <w:t>с</w:t>
        <w:br/>
        <w:br/>
        <w:t>т</w:t>
        <w:br/>
        <w:br/>
        <w:t>у</w:t>
        <w:br/>
        <w:br/>
        <w:t>п</w:t>
        <w:br/>
        <w:br/>
        <w:t>н</w:t>
        <w:br/>
        <w:br/>
        <w:t>о</w:t>
        <w:br/>
        <w:br/>
        <w:t xml:space="preserve"> </w:t>
        <w:br/>
        <w:br/>
        <w:t>к</w:t>
        <w:br/>
        <w:br/>
        <w:t>а</w:t>
        <w:br/>
        <w:br/>
        <w:t>ж</w:t>
        <w:br/>
        <w:br/>
        <w:t>д</w:t>
        <w:br/>
        <w:br/>
        <w:t>о</w:t>
        <w:br/>
        <w:br/>
        <w:t>м</w:t>
        <w:br/>
        <w:br/>
        <w:t>у</w:t>
        <w:br/>
        <w:br/>
        <w:t>,</w:t>
        <w:br/>
        <w:br/>
        <w:t xml:space="preserve"> </w:t>
        <w:br/>
        <w:br/>
        <w:t>н</w:t>
        <w:br/>
        <w:br/>
        <w:t>е</w:t>
        <w:br/>
        <w:br/>
        <w:t>з</w:t>
        <w:br/>
        <w:br/>
        <w:t>а</w:t>
        <w:br/>
        <w:br/>
        <w:t>в</w:t>
        <w:br/>
        <w:br/>
        <w:t>и</w:t>
        <w:br/>
        <w:br/>
        <w:t>с</w:t>
        <w:br/>
        <w:br/>
        <w:t>и</w:t>
        <w:br/>
        <w:br/>
        <w:t>м</w:t>
        <w:br/>
        <w:br/>
        <w:t>о</w:t>
        <w:br/>
        <w:br/>
        <w:t xml:space="preserve"> </w:t>
        <w:br/>
        <w:br/>
        <w:t>о</w:t>
        <w:br/>
        <w:br/>
        <w:t>т</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р</w:t>
        <w:br/>
        <w:br/>
        <w:t>а</w:t>
        <w:br/>
        <w:br/>
        <w:t>з</w:t>
        <w:br/>
        <w:br/>
        <w:t>о</w:t>
        <w:br/>
        <w:br/>
        <w:t>в</w:t>
        <w:br/>
        <w:br/>
        <w:t>а</w:t>
        <w:br/>
        <w:br/>
        <w:t>н</w:t>
        <w:br/>
        <w:br/>
        <w:t>и</w:t>
        <w:br/>
        <w:br/>
        <w:t>я</w:t>
        <w:br/>
        <w:br/>
        <w:t>.</w:t>
        <w:br/>
        <w:br/>
        <w:br/>
        <w:br/>
        <w:br/>
        <w:br/>
        <w:br/>
        <w:br/>
        <w:t>*</w:t>
        <w:br/>
        <w:br/>
        <w:t>*</w:t>
        <w:br/>
        <w:br/>
        <w:t>I</w:t>
        <w:br/>
        <w:br/>
        <w:t>I</w:t>
        <w:br/>
        <w:br/>
        <w:t>.</w:t>
        <w:br/>
        <w:br/>
        <w:t xml:space="preserve"> </w:t>
        <w:br/>
        <w:br/>
        <w:t>О</w:t>
        <w:br/>
        <w:br/>
        <w:t>п</w:t>
        <w:br/>
        <w:br/>
        <w:t>р</w:t>
        <w:br/>
        <w:br/>
        <w:t>е</w:t>
        <w:br/>
        <w:br/>
        <w:t>д</w:t>
        <w:br/>
        <w:br/>
        <w:t>е</w:t>
        <w:br/>
        <w:br/>
        <w:t>л</w:t>
        <w:br/>
        <w:br/>
        <w:t>е</w:t>
        <w:br/>
        <w:br/>
        <w:t>н</w:t>
        <w:br/>
        <w:br/>
        <w:t>и</w:t>
        <w:br/>
        <w:br/>
        <w:t>е</w:t>
        <w:br/>
        <w:br/>
        <w:t xml:space="preserve"> </w:t>
        <w:br/>
        <w:br/>
        <w:t>о</w:t>
        <w:br/>
        <w:br/>
        <w:t>с</w:t>
        <w:br/>
        <w:br/>
        <w:t>н</w:t>
        <w:br/>
        <w:br/>
        <w:t>о</w:t>
        <w:br/>
        <w:br/>
        <w:t>в</w:t>
        <w:br/>
        <w:br/>
        <w:t>н</w:t>
        <w:br/>
        <w:br/>
        <w:t>ы</w:t>
        <w:br/>
        <w:br/>
        <w:t>х</w:t>
        <w:br/>
        <w:br/>
        <w:t xml:space="preserve"> </w:t>
        <w:br/>
        <w:br/>
        <w:t>п</w:t>
        <w:br/>
        <w:br/>
        <w:t>о</w:t>
        <w:br/>
        <w:br/>
        <w:t>н</w:t>
        <w:br/>
        <w:br/>
        <w:t>я</w:t>
        <w:br/>
        <w:br/>
        <w:t>т</w:t>
        <w:br/>
        <w:br/>
        <w:t>и</w:t>
        <w:br/>
        <w:br/>
        <w:t>й</w:t>
        <w:br/>
        <w:br/>
        <w:t>:</w:t>
        <w:br/>
        <w:br/>
        <w:t>*</w:t>
        <w:br/>
        <w:br/>
        <w:t>*</w:t>
        <w:br/>
        <w:br/>
        <w:br/>
        <w:br/>
        <w:br/>
        <w:br/>
        <w:br/>
        <w:br/>
        <w:t>*</w:t>
        <w:br/>
        <w:br/>
        <w:t xml:space="preserve"> </w:t>
        <w:br/>
        <w:br/>
        <w:t xml:space="preserve"> </w:t>
        <w:br/>
        <w:br/>
        <w:t xml:space="preserve"> </w:t>
        <w:br/>
        <w:br/>
        <w:t>*</w:t>
        <w:br/>
        <w:br/>
        <w:t>*</w:t>
        <w:br/>
        <w:br/>
        <w:t>Ц</w:t>
        <w:br/>
        <w:br/>
        <w:t>и</w:t>
        <w:br/>
        <w:br/>
        <w:t>ф</w:t>
        <w:br/>
        <w:br/>
        <w:t>р</w:t>
        <w:br/>
        <w:br/>
        <w:t>о</w:t>
        <w:br/>
        <w:br/>
        <w:t>в</w:t>
        <w:br/>
        <w:br/>
        <w:t>о</w:t>
        <w:br/>
        <w:br/>
        <w:t>й</w:t>
        <w:br/>
        <w:br/>
        <w:t xml:space="preserve"> </w:t>
        <w:br/>
        <w:br/>
        <w:t>v</w:t>
        <w:br/>
        <w:br/>
        <w:t>s</w:t>
        <w:br/>
        <w:br/>
        <w:t>.</w:t>
        <w:br/>
        <w:br/>
        <w:t xml:space="preserve"> </w:t>
        <w:br/>
        <w:br/>
        <w:t>А</w:t>
        <w:br/>
        <w:br/>
        <w:t>н</w:t>
        <w:br/>
        <w:br/>
        <w:t>а</w:t>
        <w:br/>
        <w:br/>
        <w:t>л</w:t>
        <w:br/>
        <w:br/>
        <w:t>о</w:t>
        <w:br/>
        <w:br/>
        <w:t>г</w:t>
        <w:br/>
        <w:br/>
        <w:t>о</w:t>
        <w:br/>
        <w:br/>
        <w:t>в</w:t>
        <w:br/>
        <w:br/>
        <w:t>ы</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а</w:t>
        <w:br/>
        <w:br/>
        <w:t>г</w:t>
        <w:br/>
        <w:br/>
        <w:t>л</w:t>
        <w:br/>
        <w:br/>
        <w:t>я</w:t>
        <w:br/>
        <w:br/>
        <w:t>д</w:t>
        <w:br/>
        <w:br/>
        <w:t>н</w:t>
        <w:br/>
        <w:br/>
        <w:t>ы</w:t>
        <w:br/>
        <w:br/>
        <w:t>й</w:t>
        <w:br/>
        <w:br/>
        <w:t xml:space="preserve"> </w:t>
        <w:br/>
        <w:br/>
        <w:t>п</w:t>
        <w:br/>
        <w:br/>
        <w:t>р</w:t>
        <w:br/>
        <w:br/>
        <w:t>и</w:t>
        <w:br/>
        <w:br/>
        <w:t>м</w:t>
        <w:br/>
        <w:br/>
        <w:t>е</w:t>
        <w:br/>
        <w:br/>
        <w:t>р</w:t>
        <w:br/>
        <w:br/>
        <w:t>:</w:t>
        <w:br/>
        <w:br/>
        <w:t xml:space="preserve"> </w:t>
        <w:br/>
        <w:br/>
        <w:t>ч</w:t>
        <w:br/>
        <w:br/>
        <w:t>а</w:t>
        <w:br/>
        <w:br/>
        <w:t>с</w:t>
        <w:br/>
        <w:br/>
        <w:t>ы</w:t>
        <w:br/>
        <w:br/>
        <w:t xml:space="preserve"> </w:t>
        <w:br/>
        <w:br/>
        <w:t>(</w:t>
        <w:br/>
        <w:br/>
        <w:t>с</w:t>
        <w:br/>
        <w:br/>
        <w:t>т</w:t>
        <w:br/>
        <w:br/>
        <w:t>р</w:t>
        <w:br/>
        <w:br/>
        <w:t>е</w:t>
        <w:br/>
        <w:br/>
        <w:t>л</w:t>
        <w:br/>
        <w:br/>
        <w:t>о</w:t>
        <w:br/>
        <w:br/>
        <w:t>ч</w:t>
        <w:br/>
        <w:br/>
        <w:t>н</w:t>
        <w:br/>
        <w:br/>
        <w:t>ы</w:t>
        <w:br/>
        <w:br/>
        <w:t>е</w:t>
        <w:br/>
        <w:br/>
        <w:t xml:space="preserve"> </w:t>
        <w:br/>
        <w:br/>
        <w:t>v</w:t>
        <w:br/>
        <w:br/>
        <w:t>s</w:t>
        <w:br/>
        <w:br/>
        <w:t>.</w:t>
        <w:br/>
        <w:br/>
        <w:t xml:space="preserve"> </w:t>
        <w:br/>
        <w:br/>
        <w:t>э</w:t>
        <w:br/>
        <w:br/>
        <w:t>л</w:t>
        <w:br/>
        <w:br/>
        <w:t>е</w:t>
        <w:br/>
        <w:br/>
        <w:t>к</w:t>
        <w:br/>
        <w:br/>
        <w:t>т</w:t>
        <w:br/>
        <w:br/>
        <w:t>р</w:t>
        <w:br/>
        <w:br/>
        <w:t>о</w:t>
        <w:br/>
        <w:br/>
        <w:t>н</w:t>
        <w:br/>
        <w:br/>
        <w:t>н</w:t>
        <w:br/>
        <w:br/>
        <w:t>ы</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ъ</w:t>
        <w:br/>
        <w:br/>
        <w:t>я</w:t>
        <w:br/>
        <w:br/>
        <w:t>с</w:t>
        <w:br/>
        <w:br/>
        <w:t>н</w:t>
        <w:br/>
        <w:br/>
        <w:t>е</w:t>
        <w:br/>
        <w:br/>
        <w:t>н</w:t>
        <w:br/>
        <w:br/>
        <w:t>и</w:t>
        <w:br/>
        <w:br/>
        <w:t>е</w:t>
        <w:br/>
        <w:br/>
        <w:t xml:space="preserve"> </w:t>
        <w:br/>
        <w:br/>
        <w:t>п</w:t>
        <w:br/>
        <w:br/>
        <w:t>р</w:t>
        <w:br/>
        <w:br/>
        <w:t>и</w:t>
        <w:br/>
        <w:br/>
        <w:t>н</w:t>
        <w:br/>
        <w:br/>
        <w:t>ц</w:t>
        <w:br/>
        <w:br/>
        <w:t>и</w:t>
        <w:br/>
        <w:br/>
        <w:t>п</w:t>
        <w:br/>
        <w:br/>
        <w:t>а</w:t>
        <w:br/>
        <w:br/>
        <w:t>:</w:t>
        <w:br/>
        <w:br/>
        <w:t xml:space="preserve"> </w:t>
        <w:br/>
        <w:br/>
        <w:t>а</w:t>
        <w:br/>
        <w:br/>
        <w:t>н</w:t>
        <w:br/>
        <w:br/>
        <w:t>а</w:t>
        <w:br/>
        <w:br/>
        <w:t>л</w:t>
        <w:br/>
        <w:br/>
        <w:t>о</w:t>
        <w:br/>
        <w:br/>
        <w:t>г</w:t>
        <w:br/>
        <w:br/>
        <w:t>о</w:t>
        <w:br/>
        <w:br/>
        <w:t>в</w:t>
        <w:br/>
        <w:br/>
        <w:t>ы</w:t>
        <w:br/>
        <w:br/>
        <w:t>й</w:t>
        <w:br/>
        <w:br/>
        <w:t xml:space="preserve"> </w:t>
        <w:br/>
        <w:br/>
        <w:t>–</w:t>
        <w:br/>
        <w:br/>
        <w:t xml:space="preserve"> </w:t>
        <w:br/>
        <w:br/>
        <w:t>н</w:t>
        <w:br/>
        <w:br/>
        <w:t>е</w:t>
        <w:br/>
        <w:br/>
        <w:t>п</w:t>
        <w:br/>
        <w:br/>
        <w:t>р</w:t>
        <w:br/>
        <w:br/>
        <w:t>е</w:t>
        <w:br/>
        <w:br/>
        <w:t>р</w:t>
        <w:br/>
        <w:br/>
        <w:t>ы</w:t>
        <w:br/>
        <w:br/>
        <w:t>в</w:t>
        <w:br/>
        <w:br/>
        <w:t>н</w:t>
        <w:br/>
        <w:br/>
        <w:t>ы</w:t>
        <w:br/>
        <w:br/>
        <w:t>й</w:t>
        <w:br/>
        <w:br/>
        <w:t xml:space="preserve"> </w:t>
        <w:br/>
        <w:br/>
        <w:t>с</w:t>
        <w:br/>
        <w:br/>
        <w:t>и</w:t>
        <w:br/>
        <w:br/>
        <w:t>г</w:t>
        <w:br/>
        <w:br/>
        <w:t>н</w:t>
        <w:br/>
        <w:br/>
        <w:t>а</w:t>
        <w:br/>
        <w:br/>
        <w:t>л</w:t>
        <w:br/>
        <w:br/>
        <w:t>,</w:t>
        <w:br/>
        <w:br/>
        <w:t xml:space="preserve"> </w:t>
        <w:br/>
        <w:br/>
        <w:t>ц</w:t>
        <w:br/>
        <w:br/>
        <w:t>и</w:t>
        <w:br/>
        <w:br/>
        <w:t>ф</w:t>
        <w:br/>
        <w:br/>
        <w:t>р</w:t>
        <w:br/>
        <w:br/>
        <w:t>о</w:t>
        <w:br/>
        <w:br/>
        <w:t>в</w:t>
        <w:br/>
        <w:br/>
        <w:t>о</w:t>
        <w:br/>
        <w:br/>
        <w:t>й</w:t>
        <w:br/>
        <w:br/>
        <w:t xml:space="preserve"> </w:t>
        <w:br/>
        <w:br/>
        <w:t>–</w:t>
        <w:br/>
        <w:br/>
        <w:t xml:space="preserve"> </w:t>
        <w:br/>
        <w:br/>
        <w:t>д</w:t>
        <w:br/>
        <w:br/>
        <w:t>и</w:t>
        <w:br/>
        <w:br/>
        <w:t>с</w:t>
        <w:br/>
        <w:br/>
        <w:t>к</w:t>
        <w:br/>
        <w:br/>
        <w:t>р</w:t>
        <w:br/>
        <w:br/>
        <w:t>е</w:t>
        <w:br/>
        <w:br/>
        <w:t>т</w:t>
        <w:br/>
        <w:br/>
        <w:t>н</w:t>
        <w:br/>
        <w:br/>
        <w:t>ы</w:t>
        <w:br/>
        <w:br/>
        <w:t>е</w:t>
        <w:br/>
        <w:br/>
        <w:t xml:space="preserve"> </w:t>
        <w:br/>
        <w:br/>
        <w:t>з</w:t>
        <w:br/>
        <w:br/>
        <w:t>н</w:t>
        <w:br/>
        <w:br/>
        <w:t>а</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с</w:t>
        <w:br/>
        <w:br/>
        <w:t>т</w:t>
        <w:br/>
        <w:br/>
        <w:t>о</w:t>
        <w:br/>
        <w:br/>
        <w:t>й</w:t>
        <w:br/>
        <w:br/>
        <w:t xml:space="preserve"> </w:t>
        <w:br/>
        <w:br/>
        <w:t>п</w:t>
        <w:br/>
        <w:br/>
        <w:t>р</w:t>
        <w:br/>
        <w:br/>
        <w:t>и</w:t>
        <w:br/>
        <w:br/>
        <w:t>м</w:t>
        <w:br/>
        <w:br/>
        <w:t>е</w:t>
        <w:br/>
        <w:br/>
        <w:t>р</w:t>
        <w:br/>
        <w:br/>
        <w:t xml:space="preserve"> </w:t>
        <w:br/>
        <w:br/>
        <w:t>п</w:t>
        <w:br/>
        <w:br/>
        <w:t>р</w:t>
        <w:br/>
        <w:br/>
        <w:t>и</w:t>
        <w:br/>
        <w:br/>
        <w:t>м</w:t>
        <w:br/>
        <w:br/>
        <w:t>е</w:t>
        <w:br/>
        <w:br/>
        <w:t>н</w:t>
        <w:br/>
        <w:br/>
        <w:t>е</w:t>
        <w:br/>
        <w:br/>
        <w:t>н</w:t>
        <w:br/>
        <w:br/>
        <w:t>и</w:t>
        <w:br/>
        <w:br/>
        <w:t>я</w:t>
        <w:br/>
        <w:br/>
        <w:t xml:space="preserve"> </w:t>
        <w:br/>
        <w:br/>
        <w:t>н</w:t>
        <w:br/>
        <w:br/>
        <w:t>а</w:t>
        <w:br/>
        <w:br/>
        <w:t xml:space="preserve"> </w:t>
        <w:br/>
        <w:br/>
        <w:t>Н</w:t>
        <w:br/>
        <w:br/>
        <w:t>П</w:t>
        <w:br/>
        <w:br/>
        <w:t>З</w:t>
        <w:br/>
        <w:br/>
        <w:t>:</w:t>
        <w:br/>
        <w:br/>
        <w:t xml:space="preserve"> </w:t>
        <w:br/>
        <w:br/>
        <w:t>и</w:t>
        <w:br/>
        <w:br/>
        <w:t>з</w:t>
        <w:br/>
        <w:br/>
        <w:t>м</w:t>
        <w:br/>
        <w:br/>
        <w:t>е</w:t>
        <w:br/>
        <w:br/>
        <w:t>р</w:t>
        <w:br/>
        <w:br/>
        <w:t>е</w:t>
        <w:br/>
        <w:br/>
        <w:t>н</w:t>
        <w:br/>
        <w:br/>
        <w:t>и</w:t>
        <w:br/>
        <w:br/>
        <w:t>е</w:t>
        <w:br/>
        <w:br/>
        <w:t xml:space="preserve"> </w:t>
        <w:br/>
        <w:br/>
        <w:t>т</w:t>
        <w:br/>
        <w:br/>
        <w:t>е</w:t>
        <w:br/>
        <w:br/>
        <w:t>м</w:t>
        <w:br/>
        <w:br/>
        <w:t>п</w:t>
        <w:br/>
        <w:br/>
        <w:t>е</w:t>
        <w:br/>
        <w:br/>
        <w:t>р</w:t>
        <w:br/>
        <w:br/>
        <w:t>а</w:t>
        <w:br/>
        <w:br/>
        <w:t>т</w:t>
        <w:br/>
        <w:br/>
        <w:t>у</w:t>
        <w:br/>
        <w:br/>
        <w:t>р</w:t>
        <w:br/>
        <w:br/>
        <w:t>ы</w:t>
        <w:br/>
        <w:br/>
        <w:t xml:space="preserve"> </w:t>
        <w:br/>
        <w:br/>
        <w:t>(</w:t>
        <w:br/>
        <w:br/>
        <w:t>а</w:t>
        <w:br/>
        <w:br/>
        <w:t>н</w:t>
        <w:br/>
        <w:br/>
        <w:t>а</w:t>
        <w:br/>
        <w:br/>
        <w:t>л</w:t>
        <w:br/>
        <w:br/>
        <w:t>о</w:t>
        <w:br/>
        <w:br/>
        <w:t>г</w:t>
        <w:br/>
        <w:br/>
        <w:t>о</w:t>
        <w:br/>
        <w:br/>
        <w:t>в</w:t>
        <w:br/>
        <w:br/>
        <w:t>о</w:t>
        <w:br/>
        <w:br/>
        <w:t>й</w:t>
        <w:br/>
        <w:br/>
        <w:t xml:space="preserve"> </w:t>
        <w:br/>
        <w:br/>
        <w:t>р</w:t>
        <w:br/>
        <w:br/>
        <w:t>т</w:t>
        <w:br/>
        <w:br/>
        <w:t>у</w:t>
        <w:br/>
        <w:br/>
        <w:t>т</w:t>
        <w:br/>
        <w:br/>
        <w:t>н</w:t>
        <w:br/>
        <w:br/>
        <w:t>о</w:t>
        <w:br/>
        <w:br/>
        <w:t>й</w:t>
        <w:br/>
        <w:br/>
        <w:t xml:space="preserve"> </w:t>
        <w:br/>
        <w:br/>
        <w:t>и</w:t>
        <w:br/>
        <w:br/>
        <w:t xml:space="preserve"> </w:t>
        <w:br/>
        <w:br/>
        <w:t>ц</w:t>
        <w:br/>
        <w:br/>
        <w:t>и</w:t>
        <w:br/>
        <w:br/>
        <w:t>ф</w:t>
        <w:br/>
        <w:br/>
        <w:t>р</w:t>
        <w:br/>
        <w:br/>
        <w:t>о</w:t>
        <w:br/>
        <w:br/>
        <w:t>в</w:t>
        <w:br/>
        <w:br/>
        <w:t>о</w:t>
        <w:br/>
        <w:br/>
        <w:t>й</w:t>
        <w:br/>
        <w:br/>
        <w:t xml:space="preserve"> </w:t>
        <w:br/>
        <w:br/>
        <w:t>т</w:t>
        <w:br/>
        <w:br/>
        <w:t>е</w:t>
        <w:br/>
        <w:br/>
        <w:t>р</w:t>
        <w:br/>
        <w:br/>
        <w:t>м</w:t>
        <w:br/>
        <w:br/>
        <w:t>о</w:t>
        <w:br/>
        <w:br/>
        <w:t>п</w:t>
        <w:br/>
        <w:br/>
        <w:t>а</w:t>
        <w:br/>
        <w:br/>
        <w:t>р</w:t>
        <w:br/>
        <w:br/>
        <w:t>о</w:t>
        <w:br/>
        <w:br/>
        <w:t>й</w:t>
        <w:br/>
        <w:br/>
        <w:t>)</w:t>
        <w:br/>
        <w:br/>
        <w:t>.</w:t>
        <w:br/>
        <w:br/>
        <w:br/>
        <w:br/>
        <w:br/>
        <w:t>*</w:t>
        <w:br/>
        <w:br/>
        <w:t xml:space="preserve"> </w:t>
        <w:br/>
        <w:br/>
        <w:t xml:space="preserve"> </w:t>
        <w:br/>
        <w:br/>
        <w:t xml:space="preserve"> </w:t>
        <w:br/>
        <w:br/>
        <w:t>*</w:t>
        <w:br/>
        <w:br/>
        <w:t>*</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w:t>
        <w:br/>
        <w:br/>
        <w:t xml:space="preserve"> </w:t>
        <w:br/>
        <w:br/>
        <w:t>о</w:t>
        <w:br/>
        <w:br/>
        <w:t>х</w:t>
        <w:br/>
        <w:br/>
        <w:t>в</w:t>
        <w:br/>
        <w:br/>
        <w:t>а</w:t>
        <w:br/>
        <w:br/>
        <w:t>т</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w:t>
        <w:br/>
        <w:br/>
        <w:t xml:space="preserve"> </w:t>
        <w:br/>
        <w:br/>
        <w:t>с</w:t>
        <w:br/>
        <w:br/>
        <w:t>о</w:t>
        <w:br/>
        <w:br/>
        <w:t>в</w:t>
        <w:br/>
        <w:br/>
        <w:t>о</w:t>
        <w:br/>
        <w:br/>
        <w:t>к</w:t>
        <w:br/>
        <w:br/>
        <w:t>у</w:t>
        <w:br/>
        <w:br/>
        <w:t>п</w:t>
        <w:br/>
        <w:br/>
        <w:t>н</w:t>
        <w:br/>
        <w:br/>
        <w:t>о</w:t>
        <w:br/>
        <w:br/>
        <w:t>с</w:t>
        <w:br/>
        <w:br/>
        <w:t>т</w:t>
        <w:br/>
        <w:br/>
        <w:t>ь</w:t>
        <w:br/>
        <w:br/>
        <w:t xml:space="preserve"> </w:t>
        <w:br/>
        <w:br/>
        <w:t>у</w:t>
        <w:br/>
        <w:br/>
        <w:t>с</w:t>
        <w:br/>
        <w:br/>
        <w:t>т</w:t>
        <w:br/>
        <w:br/>
        <w:t>р</w:t>
        <w:br/>
        <w:br/>
        <w:t>о</w:t>
        <w:br/>
        <w:br/>
        <w:t>й</w:t>
        <w:br/>
        <w:br/>
        <w:t>с</w:t>
        <w:br/>
        <w:br/>
        <w:t>т</w:t>
        <w:br/>
        <w:br/>
        <w:t>в</w:t>
        <w:br/>
        <w:br/>
        <w:t>,</w:t>
        <w:br/>
        <w:br/>
        <w:t xml:space="preserve"> </w:t>
        <w:br/>
        <w:br/>
        <w:t>с</w:t>
        <w:br/>
        <w:br/>
        <w:t>и</w:t>
        <w:br/>
        <w:br/>
        <w:t>с</w:t>
        <w:br/>
        <w:br/>
        <w:t>т</w:t>
        <w:br/>
        <w:br/>
        <w:t>е</w:t>
        <w:br/>
        <w:br/>
        <w:t>м</w:t>
        <w:br/>
        <w:br/>
        <w:t xml:space="preserve"> </w:t>
        <w:br/>
        <w:br/>
        <w:t>и</w:t>
        <w:br/>
        <w:br/>
        <w:t xml:space="preserve"> </w:t>
        <w:br/>
        <w:br/>
        <w:t>п</w:t>
        <w:br/>
        <w:br/>
        <w:t>р</w:t>
        <w:br/>
        <w:br/>
        <w:t>о</w:t>
        <w:br/>
        <w:br/>
        <w:t>ц</w:t>
        <w:br/>
        <w:br/>
        <w:t>е</w:t>
        <w:br/>
        <w:br/>
        <w:t>с</w:t>
        <w:br/>
        <w:br/>
        <w:t>с</w:t>
        <w:br/>
        <w:br/>
        <w:t>о</w:t>
        <w:br/>
        <w:br/>
        <w:t>в</w:t>
        <w:br/>
        <w:br/>
        <w:t>,</w:t>
        <w:br/>
        <w:br/>
        <w:t xml:space="preserve"> </w:t>
        <w:br/>
        <w:br/>
        <w:t>о</w:t>
        <w:br/>
        <w:br/>
        <w:t>с</w:t>
        <w:br/>
        <w:br/>
        <w:t>н</w:t>
        <w:br/>
        <w:br/>
        <w:t>о</w:t>
        <w:br/>
        <w:br/>
        <w:t>в</w:t>
        <w:br/>
        <w:br/>
        <w:t>а</w:t>
        <w:br/>
        <w:br/>
        <w:t>н</w:t>
        <w:br/>
        <w:br/>
        <w:t>н</w:t>
        <w:br/>
        <w:br/>
        <w:t>ы</w:t>
        <w:br/>
        <w:br/>
        <w:t>х</w:t>
        <w:br/>
        <w:br/>
        <w:t xml:space="preserve"> </w:t>
        <w:br/>
        <w:br/>
        <w:t>н</w:t>
        <w:br/>
        <w:br/>
        <w:t>а</w:t>
        <w:br/>
        <w:br/>
        <w:t xml:space="preserve"> </w:t>
        <w:br/>
        <w:br/>
        <w:t>ц</w:t>
        <w:br/>
        <w:br/>
        <w:t>и</w:t>
        <w:br/>
        <w:br/>
        <w:t>ф</w:t>
        <w:br/>
        <w:br/>
        <w:t>р</w:t>
        <w:br/>
        <w:br/>
        <w:t>о</w:t>
        <w:br/>
        <w:br/>
        <w:t>в</w:t>
        <w:br/>
        <w:br/>
        <w:t>о</w:t>
        <w:br/>
        <w:br/>
        <w:t>й</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о</w:t>
        <w:br/>
        <w:br/>
        <w:t>м</w:t>
        <w:br/>
        <w:br/>
        <w:t>п</w:t>
        <w:br/>
        <w:br/>
        <w:t>о</w:t>
        <w:br/>
        <w:br/>
        <w:t>н</w:t>
        <w:br/>
        <w:br/>
        <w:t>е</w:t>
        <w:br/>
        <w:br/>
        <w:t>н</w:t>
        <w:br/>
        <w:br/>
        <w:t>т</w:t>
        <w:br/>
        <w:br/>
        <w:t>ы</w:t>
        <w:br/>
        <w:br/>
        <w:t>:</w:t>
        <w:br/>
        <w:br/>
        <w:t xml:space="preserve"> </w:t>
        <w:br/>
        <w:br/>
        <w:t>к</w:t>
        <w:br/>
        <w:br/>
        <w:t>о</w:t>
        <w:br/>
        <w:br/>
        <w:t>м</w:t>
        <w:br/>
        <w:br/>
        <w:t>п</w:t>
        <w:br/>
        <w:br/>
        <w:t>ь</w:t>
        <w:br/>
        <w:br/>
        <w:t>ю</w:t>
        <w:br/>
        <w:br/>
        <w:t>т</w:t>
        <w:br/>
        <w:br/>
        <w:t>е</w:t>
        <w:br/>
        <w:br/>
        <w:t>р</w:t>
        <w:br/>
        <w:br/>
        <w:t>ы</w:t>
        <w:br/>
        <w:br/>
        <w:t xml:space="preserve"> </w:t>
        <w:br/>
        <w:br/>
        <w:t>(</w:t>
        <w:br/>
        <w:br/>
        <w:t>р</w:t>
        <w:br/>
        <w:br/>
        <w:t>а</w:t>
        <w:br/>
        <w:br/>
        <w:t>з</w:t>
        <w:br/>
        <w:br/>
        <w:t>н</w:t>
        <w:br/>
        <w:br/>
        <w:t>ы</w:t>
        <w:br/>
        <w:br/>
        <w:t>е</w:t>
        <w:br/>
        <w:br/>
        <w:t xml:space="preserve"> </w:t>
        <w:br/>
        <w:br/>
        <w:t>т</w:t>
        <w:br/>
        <w:br/>
        <w:t>и</w:t>
        <w:br/>
        <w:br/>
        <w:t>п</w:t>
        <w:br/>
        <w:br/>
        <w:t>ы</w:t>
        <w:br/>
        <w:br/>
        <w:t>)</w:t>
        <w:br/>
        <w:br/>
        <w:t>,</w:t>
        <w:br/>
        <w:br/>
        <w:t xml:space="preserve"> </w:t>
        <w:br/>
        <w:br/>
        <w:t>с</w:t>
        <w:br/>
        <w:br/>
        <w:t>е</w:t>
        <w:br/>
        <w:br/>
        <w:t>т</w:t>
        <w:br/>
        <w:br/>
        <w:t>и</w:t>
        <w:br/>
        <w:br/>
        <w:t xml:space="preserve"> </w:t>
        <w:br/>
        <w:br/>
        <w:t>(</w:t>
        <w:br/>
        <w:br/>
        <w:t>л</w:t>
        <w:br/>
        <w:br/>
        <w:t>о</w:t>
        <w:br/>
        <w:br/>
        <w:t>к</w:t>
        <w:br/>
        <w:br/>
        <w:t>а</w:t>
        <w:br/>
        <w:br/>
        <w:t>л</w:t>
        <w:br/>
        <w:br/>
        <w:t>ь</w:t>
        <w:br/>
        <w:br/>
        <w:t>н</w:t>
        <w:br/>
        <w:br/>
        <w:t>ы</w:t>
        <w:br/>
        <w:br/>
        <w:t>е</w:t>
        <w:br/>
        <w:br/>
        <w:t>,</w:t>
        <w:br/>
        <w:br/>
        <w:t xml:space="preserve"> </w:t>
        <w:br/>
        <w:br/>
        <w:t>г</w:t>
        <w:br/>
        <w:br/>
        <w:t>л</w:t>
        <w:br/>
        <w:br/>
        <w:t>о</w:t>
        <w:br/>
        <w:br/>
        <w:t>б</w:t>
        <w:br/>
        <w:br/>
        <w:t>а</w:t>
        <w:br/>
        <w:br/>
        <w:t>л</w:t>
        <w:br/>
        <w:br/>
        <w:t>ь</w:t>
        <w:br/>
        <w:br/>
        <w:t>н</w:t>
        <w:br/>
        <w:br/>
        <w:t>ы</w:t>
        <w:br/>
        <w:br/>
        <w:t>е</w:t>
        <w:br/>
        <w:br/>
        <w:t>,</w:t>
        <w:br/>
        <w:br/>
        <w:t xml:space="preserve"> </w:t>
        <w:br/>
        <w:br/>
        <w:t>п</w:t>
        <w:br/>
        <w:br/>
        <w:t>р</w:t>
        <w:br/>
        <w:br/>
        <w:t>о</w:t>
        <w:br/>
        <w:br/>
        <w:t>м</w:t>
        <w:br/>
        <w:br/>
        <w:t>ы</w:t>
        <w:br/>
        <w:br/>
        <w:t>ш</w:t>
        <w:br/>
        <w:br/>
        <w:t>л</w:t>
        <w:br/>
        <w:br/>
        <w:t>е</w:t>
        <w:br/>
        <w:br/>
        <w:t>н</w:t>
        <w:br/>
        <w:br/>
        <w:t>н</w:t>
        <w:br/>
        <w:br/>
        <w:t>ы</w:t>
        <w:br/>
        <w:br/>
        <w:t>е</w:t>
        <w:br/>
        <w:br/>
        <w:t>)</w:t>
        <w:br/>
        <w:br/>
        <w:t>,</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w:t>
        <w:br/>
        <w:br/>
        <w:t>о</w:t>
        <w:br/>
        <w:br/>
        <w:t>п</w:t>
        <w:br/>
        <w:br/>
        <w:t>е</w:t>
        <w:br/>
        <w:br/>
        <w:t>р</w:t>
        <w:br/>
        <w:br/>
        <w:t>а</w:t>
        <w:br/>
        <w:br/>
        <w:t>ц</w:t>
        <w:br/>
        <w:br/>
        <w:t>и</w:t>
        <w:br/>
        <w:br/>
        <w:t>о</w:t>
        <w:br/>
        <w:br/>
        <w:t>н</w:t>
        <w:br/>
        <w:br/>
        <w:t>н</w:t>
        <w:br/>
        <w:br/>
        <w:t>ы</w:t>
        <w:br/>
        <w:br/>
        <w:t>е</w:t>
        <w:br/>
        <w:br/>
        <w:t xml:space="preserve"> </w:t>
        <w:br/>
        <w:br/>
        <w:t>с</w:t>
        <w:br/>
        <w:br/>
        <w:t>и</w:t>
        <w:br/>
        <w:br/>
        <w:t>с</w:t>
        <w:br/>
        <w:br/>
        <w:t>т</w:t>
        <w:br/>
        <w:br/>
        <w:t>е</w:t>
        <w:br/>
        <w:br/>
        <w:t>м</w:t>
        <w:br/>
        <w:br/>
        <w:t>ы</w:t>
        <w:br/>
        <w:br/>
        <w:t>,</w:t>
        <w:br/>
        <w:br/>
        <w:t xml:space="preserve"> </w:t>
        <w:br/>
        <w:br/>
        <w:t>п</w:t>
        <w:br/>
        <w:br/>
        <w:t>р</w:t>
        <w:br/>
        <w:br/>
        <w:t>и</w:t>
        <w:br/>
        <w:br/>
        <w:t>л</w:t>
        <w:br/>
        <w:br/>
        <w:t>о</w:t>
        <w:br/>
        <w:br/>
        <w:t>ж</w:t>
        <w:br/>
        <w:br/>
        <w:t>е</w:t>
        <w:br/>
        <w:br/>
        <w:t>н</w:t>
        <w:br/>
        <w:br/>
        <w:t>и</w:t>
        <w:br/>
        <w:br/>
        <w:t>я</w:t>
        <w:br/>
        <w:br/>
        <w:t>)</w:t>
        <w:br/>
        <w:br/>
        <w:t>,</w:t>
        <w:br/>
        <w:br/>
        <w:t xml:space="preserve"> </w:t>
        <w:br/>
        <w:br/>
        <w:t>д</w:t>
        <w:br/>
        <w:br/>
        <w:t>а</w:t>
        <w:br/>
        <w:br/>
        <w:t>н</w:t>
        <w:br/>
        <w:br/>
        <w:t>н</w:t>
        <w:br/>
        <w:br/>
        <w:t>ы</w:t>
        <w:br/>
        <w:br/>
        <w:t>е</w:t>
        <w:br/>
        <w:br/>
        <w:t xml:space="preserve"> </w:t>
        <w:br/>
        <w:br/>
        <w:t>и</w:t>
        <w:br/>
        <w:br/>
        <w:t xml:space="preserve"> </w:t>
        <w:br/>
        <w:br/>
        <w:t>и</w:t>
        <w:br/>
        <w:br/>
        <w:t>х</w:t>
        <w:br/>
        <w:br/>
        <w:t xml:space="preserve"> </w:t>
        <w:br/>
        <w:br/>
        <w:t>о</w:t>
        <w:br/>
        <w:br/>
        <w:t>б</w:t>
        <w:br/>
        <w:br/>
        <w:t>р</w:t>
        <w:br/>
        <w:br/>
        <w:t>а</w:t>
        <w:br/>
        <w:br/>
        <w:t>б</w:t>
        <w:br/>
        <w:br/>
        <w:t>о</w:t>
        <w:br/>
        <w:br/>
        <w:t>т</w:t>
        <w:br/>
        <w:br/>
        <w:t>к</w:t>
        <w:br/>
        <w:br/>
        <w:t>а</w:t>
        <w:br/>
        <w:br/>
        <w:t>.</w:t>
        <w:br/>
        <w:br/>
        <w:br/>
        <w:br/>
        <w:br/>
        <w:t>*</w:t>
        <w:br/>
        <w:br/>
        <w:t xml:space="preserve"> </w:t>
        <w:br/>
        <w:br/>
        <w:t xml:space="preserve"> </w:t>
        <w:br/>
        <w:br/>
        <w:t xml:space="preserve"> </w:t>
        <w:br/>
        <w:br/>
        <w:t>*</w:t>
        <w:br/>
        <w:br/>
        <w:t>*</w:t>
        <w:br/>
        <w:br/>
        <w:t>И</w:t>
        <w:br/>
        <w:br/>
        <w:t>н</w:t>
        <w:br/>
        <w:br/>
        <w:t>ф</w:t>
        <w:br/>
        <w:br/>
        <w:t>о</w:t>
        <w:br/>
        <w:br/>
        <w:t>р</w:t>
        <w:br/>
        <w:br/>
        <w:t>м</w:t>
        <w:br/>
        <w:br/>
        <w:t>а</w:t>
        <w:br/>
        <w:br/>
        <w:t>ц</w:t>
        <w:br/>
        <w:br/>
        <w:t>и</w:t>
        <w:br/>
        <w:br/>
        <w:t>я</w:t>
        <w:br/>
        <w:br/>
        <w:t xml:space="preserve"> </w:t>
        <w:br/>
        <w:br/>
        <w:t>v</w:t>
        <w:br/>
        <w:br/>
        <w:t>s</w:t>
        <w:br/>
        <w:br/>
        <w:t>.</w:t>
        <w:br/>
        <w:br/>
        <w:t xml:space="preserve"> </w:t>
        <w:br/>
        <w:br/>
        <w:t>Д</w:t>
        <w:br/>
        <w:br/>
        <w:t>а</w:t>
        <w:br/>
        <w:br/>
        <w:t>н</w:t>
        <w:br/>
        <w:br/>
        <w:t>н</w:t>
        <w:br/>
        <w:br/>
        <w:t>ы</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а</w:t>
        <w:br/>
        <w:br/>
        <w:t>н</w:t>
        <w:br/>
        <w:br/>
        <w:t>н</w:t>
        <w:br/>
        <w:br/>
        <w:t>ы</w:t>
        <w:br/>
        <w:br/>
        <w:t>е</w:t>
        <w:br/>
        <w:br/>
        <w:t>:</w:t>
        <w:br/>
        <w:br/>
        <w:t xml:space="preserve"> </w:t>
        <w:br/>
        <w:br/>
        <w:t>н</w:t>
        <w:br/>
        <w:br/>
        <w:t>е</w:t>
        <w:br/>
        <w:br/>
        <w:t>о</w:t>
        <w:br/>
        <w:br/>
        <w:t>б</w:t>
        <w:br/>
        <w:br/>
        <w:t>р</w:t>
        <w:br/>
        <w:br/>
        <w:t>а</w:t>
        <w:br/>
        <w:br/>
        <w:t>б</w:t>
        <w:br/>
        <w:br/>
        <w:t>о</w:t>
        <w:br/>
        <w:br/>
        <w:t>т</w:t>
        <w:br/>
        <w:br/>
        <w:t>а</w:t>
        <w:br/>
        <w:br/>
        <w:t>н</w:t>
        <w:br/>
        <w:br/>
        <w:t>н</w:t>
        <w:br/>
        <w:br/>
        <w:t>ы</w:t>
        <w:br/>
        <w:br/>
        <w:t>е</w:t>
        <w:br/>
        <w:br/>
        <w:t xml:space="preserve"> </w:t>
        <w:br/>
        <w:br/>
        <w:t>ф</w:t>
        <w:br/>
        <w:br/>
        <w:t>а</w:t>
        <w:br/>
        <w:br/>
        <w:t>к</w:t>
        <w:br/>
        <w:br/>
        <w:t>т</w:t>
        <w:br/>
        <w:br/>
        <w:t>ы</w:t>
        <w:br/>
        <w:br/>
        <w:t xml:space="preserve"> </w:t>
        <w:br/>
        <w:br/>
        <w:t>и</w:t>
        <w:br/>
        <w:br/>
        <w:t xml:space="preserve"> </w:t>
        <w:br/>
        <w:br/>
        <w:t>ц</w:t>
        <w:br/>
        <w:br/>
        <w:t>и</w:t>
        <w:br/>
        <w:br/>
        <w:t>ф</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ф</w:t>
        <w:br/>
        <w:br/>
        <w:t>о</w:t>
        <w:br/>
        <w:br/>
        <w:t>р</w:t>
        <w:br/>
        <w:br/>
        <w:t>м</w:t>
        <w:br/>
        <w:br/>
        <w:t>а</w:t>
        <w:br/>
        <w:br/>
        <w:t>ц</w:t>
        <w:br/>
        <w:br/>
        <w:t>и</w:t>
        <w:br/>
        <w:br/>
        <w:t>я</w:t>
        <w:br/>
        <w:br/>
        <w:t>:</w:t>
        <w:br/>
        <w:br/>
        <w:t xml:space="preserve"> </w:t>
        <w:br/>
        <w:br/>
        <w:t>д</w:t>
        <w:br/>
        <w:br/>
        <w:t>а</w:t>
        <w:br/>
        <w:br/>
        <w:t>н</w:t>
        <w:br/>
        <w:br/>
        <w:t>н</w:t>
        <w:br/>
        <w:br/>
        <w:t>ы</w:t>
        <w:br/>
        <w:br/>
        <w:t>е</w:t>
        <w:br/>
        <w:br/>
        <w:t>,</w:t>
        <w:br/>
        <w:br/>
        <w:t xml:space="preserve"> </w:t>
        <w:br/>
        <w:br/>
        <w:t>о</w:t>
        <w:br/>
        <w:br/>
        <w:t>б</w:t>
        <w:br/>
        <w:br/>
        <w:t>р</w:t>
        <w:br/>
        <w:br/>
        <w:t>а</w:t>
        <w:br/>
        <w:br/>
        <w:t>б</w:t>
        <w:br/>
        <w:br/>
        <w:t>о</w:t>
        <w:br/>
        <w:br/>
        <w:t>т</w:t>
        <w:br/>
        <w:br/>
        <w:t>а</w:t>
        <w:br/>
        <w:br/>
        <w:t>н</w:t>
        <w:br/>
        <w:br/>
        <w:t>н</w:t>
        <w:br/>
        <w:br/>
        <w:t>ы</w:t>
        <w:br/>
        <w:br/>
        <w:t>е</w:t>
        <w:br/>
        <w:br/>
        <w:t xml:space="preserve"> </w:t>
        <w:br/>
        <w:br/>
        <w:t>и</w:t>
        <w:br/>
        <w:br/>
        <w:t xml:space="preserve"> </w:t>
        <w:br/>
        <w:br/>
        <w:t>п</w:t>
        <w:br/>
        <w:br/>
        <w:t>р</w:t>
        <w:br/>
        <w:br/>
        <w:t>е</w:t>
        <w:br/>
        <w:br/>
        <w:t>д</w:t>
        <w:br/>
        <w:br/>
        <w:t>с</w:t>
        <w:br/>
        <w:br/>
        <w:t>т</w:t>
        <w:br/>
        <w:br/>
        <w:t>а</w:t>
        <w:br/>
        <w:br/>
        <w:t>в</w:t>
        <w:br/>
        <w:br/>
        <w:t>л</w:t>
        <w:br/>
        <w:br/>
        <w:t>е</w:t>
        <w:br/>
        <w:br/>
        <w:t>н</w:t>
        <w:br/>
        <w:br/>
        <w:t>н</w:t>
        <w:br/>
        <w:br/>
        <w:t>ы</w:t>
        <w:br/>
        <w:br/>
        <w:t>е</w:t>
        <w:br/>
        <w:br/>
        <w:t xml:space="preserve"> </w:t>
        <w:br/>
        <w:br/>
        <w:t>в</w:t>
        <w:br/>
        <w:br/>
        <w:t xml:space="preserve"> </w:t>
        <w:br/>
        <w:br/>
        <w:t>п</w:t>
        <w:br/>
        <w:br/>
        <w:t>о</w:t>
        <w:br/>
        <w:br/>
        <w:t>н</w:t>
        <w:br/>
        <w:br/>
        <w:t>я</w:t>
        <w:br/>
        <w:br/>
        <w:t>т</w:t>
        <w:br/>
        <w:br/>
        <w:t>н</w:t>
        <w:br/>
        <w:br/>
        <w:t>о</w:t>
        <w:br/>
        <w:br/>
        <w:t>й</w:t>
        <w:br/>
        <w:br/>
        <w:t xml:space="preserve"> </w:t>
        <w:br/>
        <w:br/>
        <w:t>ф</w:t>
        <w:br/>
        <w:br/>
        <w:t>о</w:t>
        <w:br/>
        <w:br/>
        <w:t>р</w:t>
        <w:br/>
        <w:br/>
        <w:t>м</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ч</w:t>
        <w:br/>
        <w:br/>
        <w:t>и</w:t>
        <w:br/>
        <w:br/>
        <w:t>с</w:t>
        <w:br/>
        <w:br/>
        <w:t>л</w:t>
        <w:br/>
        <w:br/>
        <w:t>а</w:t>
        <w:br/>
        <w:br/>
        <w:t xml:space="preserve"> </w:t>
        <w:br/>
        <w:br/>
        <w:t>д</w:t>
        <w:br/>
        <w:br/>
        <w:t>а</w:t>
        <w:br/>
        <w:br/>
        <w:t>т</w:t>
        <w:br/>
        <w:br/>
        <w:t>ч</w:t>
        <w:br/>
        <w:br/>
        <w:t>и</w:t>
        <w:br/>
        <w:br/>
        <w:t>к</w:t>
        <w:br/>
        <w:br/>
        <w:t>о</w:t>
        <w:br/>
        <w:br/>
        <w:t>в</w:t>
        <w:br/>
        <w:br/>
        <w:t xml:space="preserve"> </w:t>
        <w:br/>
        <w:br/>
        <w:t>т</w:t>
        <w:br/>
        <w:br/>
        <w:t>е</w:t>
        <w:br/>
        <w:br/>
        <w:t>м</w:t>
        <w:br/>
        <w:br/>
        <w:t>п</w:t>
        <w:br/>
        <w:br/>
        <w:t>е</w:t>
        <w:br/>
        <w:br/>
        <w:t>р</w:t>
        <w:br/>
        <w:br/>
        <w:t>а</w:t>
        <w:br/>
        <w:br/>
        <w:t>т</w:t>
        <w:br/>
        <w:br/>
        <w:t>у</w:t>
        <w:br/>
        <w:br/>
        <w:t>р</w:t>
        <w:br/>
        <w:br/>
        <w:t>ы</w:t>
        <w:br/>
        <w:br/>
        <w:t xml:space="preserve"> </w:t>
        <w:br/>
        <w:br/>
        <w:t>-</w:t>
        <w:br/>
        <w:br/>
        <w:t xml:space="preserve"> </w:t>
        <w:br/>
        <w:br/>
        <w:t>д</w:t>
        <w:br/>
        <w:br/>
        <w:t>а</w:t>
        <w:br/>
        <w:br/>
        <w:t>н</w:t>
        <w:br/>
        <w:br/>
        <w:t>н</w:t>
        <w:br/>
        <w:br/>
        <w:t>ы</w:t>
        <w:br/>
        <w:br/>
        <w:t>е</w:t>
        <w:br/>
        <w:br/>
        <w:t>.</w:t>
        <w:br/>
        <w:br/>
        <w:t xml:space="preserve"> </w:t>
        <w:br/>
        <w:br/>
        <w:t>Г</w:t>
        <w:br/>
        <w:br/>
        <w:t>р</w:t>
        <w:br/>
        <w:br/>
        <w:t>а</w:t>
        <w:br/>
        <w:br/>
        <w:t>ф</w:t>
        <w:br/>
        <w:br/>
        <w:t>и</w:t>
        <w:br/>
        <w:br/>
        <w:t>к</w:t>
        <w:br/>
        <w:br/>
        <w:t xml:space="preserve"> </w:t>
        <w:br/>
        <w:br/>
        <w:t>т</w:t>
        <w:br/>
        <w:br/>
        <w:t>е</w:t>
        <w:br/>
        <w:br/>
        <w:t>м</w:t>
        <w:br/>
        <w:br/>
        <w:t>п</w:t>
        <w:br/>
        <w:br/>
        <w:t>е</w:t>
        <w:br/>
        <w:br/>
        <w:t>р</w:t>
        <w:br/>
        <w:br/>
        <w:t>а</w:t>
        <w:br/>
        <w:br/>
        <w:t>т</w:t>
        <w:br/>
        <w:br/>
        <w:t>у</w:t>
        <w:br/>
        <w:br/>
        <w:t>р</w:t>
        <w:br/>
        <w:br/>
        <w:t>ы</w:t>
        <w:br/>
        <w:br/>
        <w:t xml:space="preserve"> </w:t>
        <w:br/>
        <w:br/>
        <w:t>з</w:t>
        <w:br/>
        <w:br/>
        <w:t>а</w:t>
        <w:br/>
        <w:br/>
        <w:t xml:space="preserve"> </w:t>
        <w:br/>
        <w:br/>
        <w:t>с</w:t>
        <w:br/>
        <w:br/>
        <w:t>м</w:t>
        <w:br/>
        <w:br/>
        <w:t>е</w:t>
        <w:br/>
        <w:br/>
        <w:t>н</w:t>
        <w:br/>
        <w:br/>
        <w:t>у</w:t>
        <w:br/>
        <w:br/>
        <w:t xml:space="preserve"> </w:t>
        <w:br/>
        <w:br/>
        <w:t>–</w:t>
        <w:br/>
        <w:br/>
        <w:t xml:space="preserve"> </w:t>
        <w:br/>
        <w:br/>
        <w:t>и</w:t>
        <w:br/>
        <w:br/>
        <w:t>н</w:t>
        <w:br/>
        <w:br/>
        <w:t>ф</w:t>
        <w:br/>
        <w:br/>
        <w:t>о</w:t>
        <w:br/>
        <w:br/>
        <w:t>р</w:t>
        <w:br/>
        <w:br/>
        <w:t>м</w:t>
        <w:br/>
        <w:br/>
        <w:t>а</w:t>
        <w:br/>
        <w:br/>
        <w:t>ц</w:t>
        <w:br/>
        <w:br/>
        <w:t>и</w:t>
        <w:br/>
        <w:br/>
        <w:t>я</w:t>
        <w:br/>
        <w:br/>
        <w:t>.</w:t>
        <w:br/>
        <w:br/>
        <w:br/>
        <w:br/>
        <w:br/>
        <w:br/>
        <w:br/>
        <w:br/>
        <w:t>*</w:t>
        <w:br/>
        <w:br/>
        <w:t>*</w:t>
        <w:br/>
        <w:br/>
        <w:t>I</w:t>
        <w:br/>
        <w:br/>
        <w:t>I</w:t>
        <w:br/>
        <w:br/>
        <w:t>I</w:t>
        <w:br/>
        <w:br/>
        <w:t>.</w:t>
        <w:br/>
        <w:br/>
        <w:t xml:space="preserve"> </w:t>
        <w:br/>
        <w:br/>
        <w:t>К</w:t>
        <w:br/>
        <w:br/>
        <w:t>р</w:t>
        <w:br/>
        <w:br/>
        <w:t>а</w:t>
        <w:br/>
        <w:br/>
        <w:t>т</w:t>
        <w:br/>
        <w:br/>
        <w:t>к</w:t>
        <w:br/>
        <w:br/>
        <w:t>а</w:t>
        <w:br/>
        <w:br/>
        <w:t>я</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w:t>
        <w:br/>
        <w:br/>
        <w:t>*</w:t>
        <w:br/>
        <w:br/>
        <w:br/>
        <w:br/>
        <w:br/>
        <w:br/>
        <w:br/>
        <w:br/>
        <w:t>*</w:t>
        <w:br/>
        <w:br/>
        <w:t xml:space="preserve"> </w:t>
        <w:br/>
        <w:br/>
        <w:t xml:space="preserve"> </w:t>
        <w:br/>
        <w:br/>
        <w:t xml:space="preserve"> </w:t>
        <w:br/>
        <w:br/>
        <w:t>*</w:t>
        <w:br/>
        <w:br/>
        <w:t>*</w:t>
        <w:br/>
        <w:br/>
        <w:t>П</w:t>
        <w:br/>
        <w:br/>
        <w:t>е</w:t>
        <w:br/>
        <w:br/>
        <w:t>р</w:t>
        <w:br/>
        <w:br/>
        <w:t>в</w:t>
        <w:br/>
        <w:br/>
        <w:t>ы</w:t>
        <w:br/>
        <w:br/>
        <w:t>е</w:t>
        <w:br/>
        <w:br/>
        <w:t xml:space="preserve"> </w:t>
        <w:br/>
        <w:br/>
        <w:t>ш</w:t>
        <w:br/>
        <w:br/>
        <w:t>а</w:t>
        <w:br/>
        <w:br/>
        <w:t>г</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б</w:t>
        <w:br/>
        <w:br/>
        <w:t>а</w:t>
        <w:br/>
        <w:br/>
        <w:t>к</w:t>
        <w:br/>
        <w:br/>
        <w:t>:</w:t>
        <w:br/>
        <w:br/>
        <w:t xml:space="preserve"> </w:t>
        <w:br/>
        <w:br/>
        <w:t>п</w:t>
        <w:br/>
        <w:br/>
        <w:t>р</w:t>
        <w:br/>
        <w:br/>
        <w:t>и</w:t>
        <w:br/>
        <w:br/>
        <w:t>н</w:t>
        <w:br/>
        <w:br/>
        <w:t>ц</w:t>
        <w:br/>
        <w:br/>
        <w:t>и</w:t>
        <w:br/>
        <w:br/>
        <w:t>п</w:t>
        <w:br/>
        <w:br/>
        <w:t xml:space="preserve"> </w:t>
        <w:br/>
        <w:br/>
        <w:t>р</w:t>
        <w:br/>
        <w:br/>
        <w:t>а</w:t>
        <w:br/>
        <w:br/>
        <w:t>б</w:t>
        <w:br/>
        <w:br/>
        <w:t>о</w:t>
        <w:br/>
        <w:br/>
        <w:t>т</w:t>
        <w:br/>
        <w:br/>
        <w:t>ы</w:t>
        <w:br/>
        <w:br/>
        <w:t>,</w:t>
        <w:br/>
        <w:br/>
        <w:t xml:space="preserve"> </w:t>
        <w:br/>
        <w:br/>
        <w:t>и</w:t>
        <w:br/>
        <w:br/>
        <w:t>с</w:t>
        <w:br/>
        <w:br/>
        <w:t>т</w:t>
        <w:br/>
        <w:br/>
        <w:t>о</w:t>
        <w:br/>
        <w:br/>
        <w:t>р</w:t>
        <w:br/>
        <w:br/>
        <w:t>и</w:t>
        <w:br/>
        <w:br/>
        <w:t>ч</w:t>
        <w:br/>
        <w:br/>
        <w:t>е</w:t>
        <w:br/>
        <w:br/>
        <w:t>с</w:t>
        <w:br/>
        <w:br/>
        <w:t>к</w:t>
        <w:br/>
        <w:br/>
        <w:t>о</w:t>
        <w:br/>
        <w:br/>
        <w:t>е</w:t>
        <w:br/>
        <w:br/>
        <w:t xml:space="preserve"> </w:t>
        <w:br/>
        <w:br/>
        <w:t>з</w:t>
        <w:br/>
        <w:br/>
        <w:t>н</w:t>
        <w:br/>
        <w:br/>
        <w:t>а</w:t>
        <w:br/>
        <w:br/>
        <w:t>ч</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х</w:t>
        <w:br/>
        <w:br/>
        <w:t>а</w:t>
        <w:br/>
        <w:br/>
        <w:t>н</w:t>
        <w:br/>
        <w:br/>
        <w:t>и</w:t>
        <w:br/>
        <w:br/>
        <w:t>ч</w:t>
        <w:br/>
        <w:br/>
        <w:t>е</w:t>
        <w:br/>
        <w:br/>
        <w:t>с</w:t>
        <w:br/>
        <w:br/>
        <w:t>к</w:t>
        <w:br/>
        <w:br/>
        <w:t>и</w:t>
        <w:br/>
        <w:br/>
        <w:t>е</w:t>
        <w:br/>
        <w:br/>
        <w:t xml:space="preserve"> </w:t>
        <w:br/>
        <w:br/>
        <w:t>в</w:t>
        <w:br/>
        <w:br/>
        <w:t>ы</w:t>
        <w:br/>
        <w:br/>
        <w:t>ч</w:t>
        <w:br/>
        <w:br/>
        <w:t>и</w:t>
        <w:br/>
        <w:br/>
        <w:t>с</w:t>
        <w:br/>
        <w:br/>
        <w:t>л</w:t>
        <w:br/>
        <w:br/>
        <w:t>и</w:t>
        <w:br/>
        <w:br/>
        <w:t>т</w:t>
        <w:br/>
        <w:br/>
        <w:t>е</w:t>
        <w:br/>
        <w:br/>
        <w:t>л</w:t>
        <w:br/>
        <w:br/>
        <w:t>и</w:t>
        <w:br/>
        <w:br/>
        <w:t xml:space="preserve"> </w:t>
        <w:br/>
        <w:br/>
        <w:t>(</w:t>
        <w:br/>
        <w:br/>
        <w:t>П</w:t>
        <w:br/>
        <w:br/>
        <w:t>а</w:t>
        <w:br/>
        <w:br/>
        <w:t>с</w:t>
        <w:br/>
        <w:br/>
        <w:t>к</w:t>
        <w:br/>
        <w:br/>
        <w:t>а</w:t>
        <w:br/>
        <w:br/>
        <w:t>л</w:t>
        <w:br/>
        <w:br/>
        <w:t>и</w:t>
        <w:br/>
        <w:br/>
        <w:t>н</w:t>
        <w:br/>
        <w:br/>
        <w:t>а</w:t>
        <w:br/>
        <w:br/>
        <w:t>,</w:t>
        <w:br/>
        <w:br/>
        <w:t xml:space="preserve"> </w:t>
        <w:br/>
        <w:br/>
        <w:t>Б</w:t>
        <w:br/>
        <w:br/>
        <w:t>л</w:t>
        <w:br/>
        <w:br/>
        <w:t>е</w:t>
        <w:br/>
        <w:br/>
        <w:t>з</w:t>
        <w:br/>
        <w:br/>
        <w:t>и</w:t>
        <w:br/>
        <w:br/>
        <w:t>н</w:t>
        <w:br/>
        <w:br/>
        <w:t>а</w:t>
        <w:br/>
        <w:br/>
        <w:t>)</w:t>
        <w:br/>
        <w:br/>
        <w:t>:</w:t>
        <w:br/>
        <w:br/>
        <w:t xml:space="preserve"> </w:t>
        <w:br/>
        <w:br/>
        <w:t>п</w:t>
        <w:br/>
        <w:br/>
        <w:t>р</w:t>
        <w:br/>
        <w:br/>
        <w:t>и</w:t>
        <w:br/>
        <w:br/>
        <w:t>н</w:t>
        <w:br/>
        <w:br/>
        <w:t>ц</w:t>
        <w:br/>
        <w:br/>
        <w:t>и</w:t>
        <w:br/>
        <w:br/>
        <w:t>п</w:t>
        <w:br/>
        <w:br/>
        <w:t xml:space="preserve"> </w:t>
        <w:br/>
        <w:br/>
        <w:t>р</w:t>
        <w:br/>
        <w:br/>
        <w:t>а</w:t>
        <w:br/>
        <w:br/>
        <w:t>б</w:t>
        <w:br/>
        <w:br/>
        <w:t>о</w:t>
        <w:br/>
        <w:br/>
        <w:t>т</w:t>
        <w:br/>
        <w:br/>
        <w:t>ы</w:t>
        <w:br/>
        <w:br/>
        <w:t>,</w:t>
        <w:br/>
        <w:br/>
        <w:t xml:space="preserve"> </w:t>
        <w:br/>
        <w:br/>
        <w:t>о</w:t>
        <w:br/>
        <w:br/>
        <w:t>г</w:t>
        <w:br/>
        <w:br/>
        <w:t>р</w:t>
        <w:br/>
        <w:br/>
        <w:t>а</w:t>
        <w:br/>
        <w:br/>
        <w:t>н</w:t>
        <w:br/>
        <w:br/>
        <w:t>и</w:t>
        <w:br/>
        <w:br/>
        <w:t>ч</w:t>
        <w:br/>
        <w:br/>
        <w:t>е</w:t>
        <w:br/>
        <w:br/>
        <w:t>н</w:t>
        <w:br/>
        <w:br/>
        <w:t>и</w:t>
        <w:br/>
        <w:br/>
        <w:t>я</w:t>
        <w:br/>
        <w:br/>
        <w:t>.</w:t>
        <w:br/>
        <w:br/>
        <w:br/>
        <w:br/>
        <w:br/>
        <w:t>*</w:t>
        <w:br/>
        <w:br/>
        <w:t xml:space="preserve"> </w:t>
        <w:br/>
        <w:br/>
        <w:t xml:space="preserve"> </w:t>
        <w:br/>
        <w:br/>
        <w:t xml:space="preserve"> </w:t>
        <w:br/>
        <w:br/>
        <w:t>*</w:t>
        <w:br/>
        <w:br/>
        <w:t>*</w:t>
        <w:br/>
        <w:br/>
        <w:t>П</w:t>
        <w:br/>
        <w:br/>
        <w:t>о</w:t>
        <w:br/>
        <w:br/>
        <w:t>я</w:t>
        <w:br/>
        <w:br/>
        <w:t>в</w:t>
        <w:br/>
        <w:br/>
        <w:t>л</w:t>
        <w:br/>
        <w:br/>
        <w:t>е</w:t>
        <w:br/>
        <w:br/>
        <w:t>н</w:t>
        <w:br/>
        <w:br/>
        <w:t>и</w:t>
        <w:br/>
        <w:br/>
        <w:t>е</w:t>
        <w:br/>
        <w:br/>
        <w:t xml:space="preserve"> </w:t>
        <w:br/>
        <w:br/>
        <w:t>к</w:t>
        <w:br/>
        <w:br/>
        <w:t>о</w:t>
        <w:br/>
        <w:br/>
        <w:t>м</w:t>
        <w:br/>
        <w:br/>
        <w:t>п</w:t>
        <w:br/>
        <w:br/>
        <w:t>ь</w:t>
        <w:br/>
        <w:br/>
        <w:t>ю</w:t>
        <w:br/>
        <w:br/>
        <w:t>т</w:t>
        <w:br/>
        <w:br/>
        <w:t>е</w:t>
        <w:br/>
        <w:br/>
        <w:t>р</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E</w:t>
        <w:br/>
        <w:br/>
        <w:t>N</w:t>
        <w:br/>
        <w:br/>
        <w:t>I</w:t>
        <w:br/>
        <w:br/>
        <w:t>A</w:t>
        <w:br/>
        <w:br/>
        <w:t>C</w:t>
        <w:br/>
        <w:br/>
        <w:t>:</w:t>
        <w:br/>
        <w:br/>
        <w:t xml:space="preserve"> </w:t>
        <w:br/>
        <w:br/>
        <w:t>р</w:t>
        <w:br/>
        <w:br/>
        <w:t>а</w:t>
        <w:br/>
        <w:br/>
        <w:t>з</w:t>
        <w:br/>
        <w:br/>
        <w:t>м</w:t>
        <w:br/>
        <w:br/>
        <w:t>е</w:t>
        <w:br/>
        <w:br/>
        <w:t>р</w:t>
        <w:br/>
        <w:br/>
        <w:t>ы</w:t>
        <w:br/>
        <w:br/>
        <w:t>,</w:t>
        <w:br/>
        <w:br/>
        <w:t xml:space="preserve"> </w:t>
        <w:br/>
        <w:br/>
        <w:t>в</w:t>
        <w:br/>
        <w:br/>
        <w:t>о</w:t>
        <w:br/>
        <w:br/>
        <w:t>з</w:t>
        <w:br/>
        <w:br/>
        <w:t>м</w:t>
        <w:br/>
        <w:br/>
        <w:t>о</w:t>
        <w:br/>
        <w:br/>
        <w:t>ж</w:t>
        <w:br/>
        <w:br/>
        <w:t>н</w:t>
        <w:br/>
        <w:br/>
        <w:t>о</w:t>
        <w:br/>
        <w:br/>
        <w:t>с</w:t>
        <w:br/>
        <w:br/>
        <w:t>т</w:t>
        <w:br/>
        <w:br/>
        <w:t>и</w:t>
        <w:br/>
        <w:br/>
        <w:t>,</w:t>
        <w:br/>
        <w:br/>
        <w:t xml:space="preserve"> </w:t>
        <w:br/>
        <w:br/>
        <w:t>и</w:t>
        <w:br/>
        <w:br/>
        <w:t>с</w:t>
        <w:br/>
        <w:br/>
        <w:t>т</w:t>
        <w:br/>
        <w:br/>
        <w:t>о</w:t>
        <w:br/>
        <w:br/>
        <w:t>р</w:t>
        <w:br/>
        <w:br/>
        <w:t>и</w:t>
        <w:br/>
        <w:br/>
        <w:t>ч</w:t>
        <w:br/>
        <w:br/>
        <w:t>е</w:t>
        <w:br/>
        <w:br/>
        <w:t>с</w:t>
        <w:br/>
        <w:br/>
        <w:t>к</w:t>
        <w:br/>
        <w:br/>
        <w:t>о</w:t>
        <w:br/>
        <w:br/>
        <w:t>е</w:t>
        <w:br/>
        <w:br/>
        <w:t xml:space="preserve"> </w:t>
        <w:br/>
        <w:br/>
        <w:t>з</w:t>
        <w:br/>
        <w:br/>
        <w:t>н</w:t>
        <w:br/>
        <w:br/>
        <w:t>а</w:t>
        <w:br/>
        <w:br/>
        <w:t>ч</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р</w:t>
        <w:br/>
        <w:br/>
        <w:t>а</w:t>
        <w:br/>
        <w:br/>
        <w:t>н</w:t>
        <w:br/>
        <w:br/>
        <w:t>з</w:t>
        <w:br/>
        <w:br/>
        <w:t>и</w:t>
        <w:br/>
        <w:br/>
        <w:t>с</w:t>
        <w:br/>
        <w:br/>
        <w:t>т</w:t>
        <w:br/>
        <w:br/>
        <w:t>о</w:t>
        <w:br/>
        <w:br/>
        <w:t>р</w:t>
        <w:br/>
        <w:br/>
        <w:t>:</w:t>
        <w:br/>
        <w:br/>
        <w:t xml:space="preserve"> </w:t>
        <w:br/>
        <w:br/>
        <w:t>п</w:t>
        <w:br/>
        <w:br/>
        <w:t>р</w:t>
        <w:br/>
        <w:br/>
        <w:t>и</w:t>
        <w:br/>
        <w:br/>
        <w:t>н</w:t>
        <w:br/>
        <w:br/>
        <w:t>ц</w:t>
        <w:br/>
        <w:br/>
        <w:t>и</w:t>
        <w:br/>
        <w:br/>
        <w:t>п</w:t>
        <w:br/>
        <w:br/>
        <w:t>и</w:t>
        <w:br/>
        <w:br/>
        <w:t>а</w:t>
        <w:br/>
        <w:br/>
        <w:t>л</w:t>
        <w:br/>
        <w:br/>
        <w:t>ь</w:t>
        <w:br/>
        <w:br/>
        <w:t>н</w:t>
        <w:br/>
        <w:br/>
        <w:t>о</w:t>
        <w:br/>
        <w:br/>
        <w:t>е</w:t>
        <w:br/>
        <w:br/>
        <w:t xml:space="preserve"> </w:t>
        <w:br/>
        <w:br/>
        <w:t>з</w:t>
        <w:br/>
        <w:br/>
        <w:t>н</w:t>
        <w:br/>
        <w:br/>
        <w:t>а</w:t>
        <w:br/>
        <w:br/>
        <w:t>ч</w:t>
        <w:br/>
        <w:br/>
        <w:t>е</w:t>
        <w:br/>
        <w:br/>
        <w:t>н</w:t>
        <w:br/>
        <w:br/>
        <w:t>и</w:t>
        <w:br/>
        <w:br/>
        <w:t>е</w:t>
        <w:br/>
        <w:br/>
        <w:t xml:space="preserve"> </w:t>
        <w:br/>
        <w:br/>
        <w:t>д</w:t>
        <w:br/>
        <w:br/>
        <w:t>л</w:t>
        <w:br/>
        <w:br/>
        <w:t>я</w:t>
        <w:br/>
        <w:br/>
        <w:t xml:space="preserve"> </w:t>
        <w:br/>
        <w:br/>
        <w:t>м</w:t>
        <w:br/>
        <w:br/>
        <w:t>и</w:t>
        <w:br/>
        <w:br/>
        <w:t>н</w:t>
        <w:br/>
        <w:br/>
        <w:t>и</w:t>
        <w:br/>
        <w:br/>
        <w:t>а</w:t>
        <w:br/>
        <w:br/>
        <w:t>т</w:t>
        <w:br/>
        <w:br/>
        <w:t>ю</w:t>
        <w:br/>
        <w:br/>
        <w:t>р</w:t>
        <w:br/>
        <w:br/>
        <w:t>и</w:t>
        <w:br/>
        <w:br/>
        <w:t>з</w:t>
        <w:br/>
        <w:br/>
        <w:t>а</w:t>
        <w:br/>
        <w:br/>
        <w:t>ц</w:t>
        <w:br/>
        <w:br/>
        <w:t>и</w:t>
        <w:br/>
        <w:br/>
        <w:t>и</w:t>
        <w:br/>
        <w:br/>
        <w:t xml:space="preserve"> </w:t>
        <w:br/>
        <w:br/>
        <w:t>и</w:t>
        <w:br/>
        <w:br/>
        <w:t xml:space="preserve"> </w:t>
        <w:br/>
        <w:br/>
        <w:t>п</w:t>
        <w:br/>
        <w:br/>
        <w:t>о</w:t>
        <w:br/>
        <w:br/>
        <w:t>в</w:t>
        <w:br/>
        <w:br/>
        <w:t>ы</w:t>
        <w:br/>
        <w:br/>
        <w:t>ш</w:t>
        <w:br/>
        <w:br/>
        <w:t>е</w:t>
        <w:br/>
        <w:br/>
        <w:t>н</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w:t>
        <w:br/>
        <w:br/>
        <w:t xml:space="preserve"> </w:t>
        <w:br/>
        <w:br/>
        <w:t xml:space="preserve"> </w:t>
        <w:br/>
        <w:br/>
        <w:t xml:space="preserve"> </w:t>
        <w:br/>
        <w:br/>
        <w:t>*</w:t>
        <w:br/>
        <w:br/>
        <w:t>*</w:t>
        <w:br/>
        <w:br/>
        <w:t>Э</w:t>
        <w:br/>
        <w:br/>
        <w:t>в</w:t>
        <w:br/>
        <w:br/>
        <w:t>о</w:t>
        <w:br/>
        <w:br/>
        <w:t>л</w:t>
        <w:br/>
        <w:br/>
        <w:t>ю</w:t>
        <w:br/>
        <w:br/>
        <w:t>ц</w:t>
        <w:br/>
        <w:br/>
        <w:t>и</w:t>
        <w:br/>
        <w:br/>
        <w:t>я</w:t>
        <w:br/>
        <w:br/>
        <w:t xml:space="preserve"> </w:t>
        <w:br/>
        <w:br/>
        <w:t>к</w:t>
        <w:br/>
        <w:br/>
        <w:t>о</w:t>
        <w:br/>
        <w:br/>
        <w:t>м</w:t>
        <w:br/>
        <w:br/>
        <w:t>п</w:t>
        <w:br/>
        <w:br/>
        <w:t>ь</w:t>
        <w:br/>
        <w:br/>
        <w:t>ю</w:t>
        <w:br/>
        <w:br/>
        <w:t>т</w:t>
        <w:br/>
        <w:br/>
        <w:t>е</w:t>
        <w:br/>
        <w:br/>
        <w:t>р</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и</w:t>
        <w:br/>
        <w:br/>
        <w:t>к</w:t>
        <w:br/>
        <w:br/>
        <w:t>р</w:t>
        <w:br/>
        <w:br/>
        <w:t>о</w:t>
        <w:br/>
        <w:br/>
        <w:t>п</w:t>
        <w:br/>
        <w:br/>
        <w:t>р</w:t>
        <w:br/>
        <w:br/>
        <w:t>о</w:t>
        <w:br/>
        <w:br/>
        <w:t>ц</w:t>
        <w:br/>
        <w:br/>
        <w:t>е</w:t>
        <w:br/>
        <w:br/>
        <w:t>с</w:t>
        <w:br/>
        <w:br/>
        <w:t>с</w:t>
        <w:br/>
        <w:br/>
        <w:t>о</w:t>
        <w:br/>
        <w:br/>
        <w:t>р</w:t>
        <w:br/>
        <w:br/>
        <w:t>ы</w:t>
        <w:br/>
        <w:br/>
        <w:t>:</w:t>
        <w:br/>
        <w:br/>
        <w:t xml:space="preserve"> </w:t>
        <w:br/>
        <w:br/>
        <w:t>р</w:t>
        <w:br/>
        <w:br/>
        <w:t>е</w:t>
        <w:br/>
        <w:br/>
        <w:t>в</w:t>
        <w:br/>
        <w:br/>
        <w:t>о</w:t>
        <w:br/>
        <w:br/>
        <w:t>л</w:t>
        <w:br/>
        <w:br/>
        <w:t>ю</w:t>
        <w:br/>
        <w:br/>
        <w:t>ц</w:t>
        <w:br/>
        <w:br/>
        <w:t>и</w:t>
        <w:br/>
        <w:br/>
        <w:t>я</w:t>
        <w:br/>
        <w:br/>
        <w:t xml:space="preserve"> </w:t>
        <w:br/>
        <w:br/>
        <w:t>в</w:t>
        <w:br/>
        <w:br/>
        <w:t xml:space="preserve"> </w:t>
        <w:br/>
        <w:br/>
        <w:t>п</w:t>
        <w:br/>
        <w:br/>
        <w:t>е</w:t>
        <w:br/>
        <w:br/>
        <w:t>р</w:t>
        <w:br/>
        <w:br/>
        <w:t>с</w:t>
        <w:br/>
        <w:br/>
        <w:t>о</w:t>
        <w:br/>
        <w:br/>
        <w:t>н</w:t>
        <w:br/>
        <w:br/>
        <w:t>а</w:t>
        <w:br/>
        <w:br/>
        <w:t>л</w:t>
        <w:br/>
        <w:br/>
        <w:t>ь</w:t>
        <w:br/>
        <w:br/>
        <w:t>н</w:t>
        <w:br/>
        <w:br/>
        <w:t>ы</w:t>
        <w:br/>
        <w:br/>
        <w:t>х</w:t>
        <w:br/>
        <w:br/>
        <w:t xml:space="preserve"> </w:t>
        <w:br/>
        <w:br/>
        <w:t>к</w:t>
        <w:br/>
        <w:br/>
        <w:t>о</w:t>
        <w:br/>
        <w:br/>
        <w:t>м</w:t>
        <w:br/>
        <w:br/>
        <w:t>п</w:t>
        <w:br/>
        <w:br/>
        <w:t>ь</w:t>
        <w:br/>
        <w:br/>
        <w:t>ю</w:t>
        <w:br/>
        <w:br/>
        <w:t>т</w:t>
        <w:br/>
        <w:br/>
        <w:t>е</w:t>
        <w:br/>
        <w:br/>
        <w:t>р</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с</w:t>
        <w:br/>
        <w:br/>
        <w:t>е</w:t>
        <w:br/>
        <w:br/>
        <w:t>т</w:t>
        <w:br/>
        <w:br/>
        <w:t>е</w:t>
        <w:br/>
        <w:br/>
        <w:t>й</w:t>
        <w:br/>
        <w:br/>
        <w:t>:</w:t>
        <w:br/>
        <w:br/>
        <w:t xml:space="preserve"> </w:t>
        <w:br/>
        <w:br/>
        <w:t>A</w:t>
        <w:br/>
        <w:br/>
        <w:t>R</w:t>
        <w:br/>
        <w:br/>
        <w:t>P</w:t>
        <w:br/>
        <w:br/>
        <w:t>A</w:t>
        <w:br/>
        <w:br/>
        <w:t>N</w:t>
        <w:br/>
        <w:br/>
        <w:t>E</w:t>
        <w:br/>
        <w:br/>
        <w:t>T</w:t>
        <w:br/>
        <w:br/>
        <w:t>,</w:t>
        <w:br/>
        <w:br/>
        <w:t xml:space="preserve"> </w:t>
        <w:br/>
        <w:br/>
        <w:t>И</w:t>
        <w:br/>
        <w:br/>
        <w:t>н</w:t>
        <w:br/>
        <w:br/>
        <w:t>т</w:t>
        <w:br/>
        <w:br/>
        <w:t>е</w:t>
        <w:br/>
        <w:br/>
        <w:t>р</w:t>
        <w:br/>
        <w:br/>
        <w:t>н</w:t>
        <w:br/>
        <w:br/>
        <w:t>е</w:t>
        <w:br/>
        <w:br/>
        <w:t>т</w:t>
        <w:br/>
        <w:br/>
        <w:t>,</w:t>
        <w:br/>
        <w:br/>
        <w:t xml:space="preserve"> </w:t>
        <w:br/>
        <w:br/>
        <w:t>в</w:t>
        <w:br/>
        <w:br/>
        <w:t>л</w:t>
        <w:br/>
        <w:br/>
        <w:t>и</w:t>
        <w:br/>
        <w:br/>
        <w:t>я</w:t>
        <w:br/>
        <w:br/>
        <w:t>н</w:t>
        <w:br/>
        <w:br/>
        <w:t>и</w:t>
        <w:br/>
        <w:br/>
        <w:t>е</w:t>
        <w:br/>
        <w:br/>
        <w:t xml:space="preserve"> </w:t>
        <w:br/>
        <w:br/>
        <w:t>н</w:t>
        <w:br/>
        <w:br/>
        <w:t>а</w:t>
        <w:br/>
        <w:br/>
        <w:t xml:space="preserve"> </w:t>
        <w:br/>
        <w:br/>
        <w:t>г</w:t>
        <w:br/>
        <w:br/>
        <w:t>л</w:t>
        <w:br/>
        <w:br/>
        <w:t>о</w:t>
        <w:br/>
        <w:br/>
        <w:t>б</w:t>
        <w:br/>
        <w:br/>
        <w:t>а</w:t>
        <w:br/>
        <w:br/>
        <w:t>л</w:t>
        <w:br/>
        <w:br/>
        <w:t>ь</w:t>
        <w:br/>
        <w:br/>
        <w:t>н</w:t>
        <w:br/>
        <w:br/>
        <w:t>у</w:t>
        <w:br/>
        <w:br/>
        <w:t>ю</w:t>
        <w:br/>
        <w:br/>
        <w:t xml:space="preserve"> </w:t>
        <w:br/>
        <w:br/>
        <w:t>с</w:t>
        <w:br/>
        <w:br/>
        <w:t>в</w:t>
        <w:br/>
        <w:br/>
        <w:t>я</w:t>
        <w:br/>
        <w:br/>
        <w:t>з</w:t>
        <w:br/>
        <w:br/>
        <w:t>ь</w:t>
        <w:br/>
        <w:br/>
        <w:t>.</w:t>
        <w:br/>
        <w:br/>
        <w:br/>
        <w:br/>
        <w:br/>
        <w:t>*</w:t>
        <w:br/>
        <w:br/>
        <w:t xml:space="preserve"> </w:t>
        <w:br/>
        <w:br/>
        <w:t xml:space="preserve"> </w:t>
        <w:br/>
        <w:br/>
        <w:t xml:space="preserve"> </w:t>
        <w:br/>
        <w:br/>
        <w:t>*</w:t>
        <w:br/>
        <w:br/>
        <w:t>*</w:t>
        <w:br/>
        <w:br/>
        <w:t>Э</w:t>
        <w:br/>
        <w:br/>
        <w:t>в</w:t>
        <w:br/>
        <w:br/>
        <w:t>о</w:t>
        <w:br/>
        <w:br/>
        <w:t>л</w:t>
        <w:br/>
        <w:br/>
        <w:t>ю</w:t>
        <w:br/>
        <w:br/>
        <w:t>ц</w:t>
        <w:br/>
        <w:br/>
        <w:t>и</w:t>
        <w:br/>
        <w:br/>
        <w:t>я</w:t>
        <w:br/>
        <w:br/>
        <w:t xml:space="preserve"> </w:t>
        <w:br/>
        <w:br/>
        <w:t>в</w:t>
        <w:br/>
        <w:br/>
        <w:t xml:space="preserve"> </w:t>
        <w:br/>
        <w:br/>
        <w:t>к</w:t>
        <w:br/>
        <w:br/>
        <w:t>о</w:t>
        <w:br/>
        <w:br/>
        <w:t>н</w:t>
        <w:br/>
        <w:br/>
        <w:t>т</w:t>
        <w:br/>
        <w:br/>
        <w:t>е</w:t>
        <w:br/>
        <w:br/>
        <w:t>к</w:t>
        <w:br/>
        <w:br/>
        <w:t>с</w:t>
        <w:br/>
        <w:br/>
        <w:t>т</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н</w:t>
        <w:br/>
        <w:br/>
        <w:t>н</w:t>
        <w:br/>
        <w:br/>
        <w:t>и</w:t>
        <w:br/>
        <w:br/>
        <w:t>е</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ц</w:t>
        <w:br/>
        <w:br/>
        <w:t>е</w:t>
        <w:br/>
        <w:br/>
        <w:t>с</w:t>
        <w:br/>
        <w:br/>
        <w:t>с</w:t>
        <w:br/>
        <w:br/>
        <w:t>а</w:t>
        <w:br/>
        <w:br/>
        <w:t>м</w:t>
        <w:br/>
        <w:br/>
        <w:t>и</w:t>
        <w:br/>
        <w:br/>
        <w:t xml:space="preserve"> </w:t>
        <w:br/>
        <w:br/>
        <w:t>(</w:t>
        <w:br/>
        <w:br/>
        <w:t>S</w:t>
        <w:br/>
        <w:br/>
        <w:t>C</w:t>
        <w:br/>
        <w:br/>
        <w:t>A</w:t>
        <w:br/>
        <w:br/>
        <w:t>D</w:t>
        <w:br/>
        <w:br/>
        <w:t>A</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х</w:t>
        <w:br/>
        <w:br/>
        <w:t>о</w:t>
        <w:br/>
        <w:br/>
        <w:t>д</w:t>
        <w:br/>
        <w:br/>
        <w:t xml:space="preserve"> </w:t>
        <w:br/>
        <w:br/>
        <w:t>к</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м</w:t>
        <w:br/>
        <w:br/>
        <w:t>у</w:t>
        <w:br/>
        <w:br/>
        <w:t xml:space="preserve"> </w:t>
        <w:br/>
        <w:br/>
        <w:t>у</w:t>
        <w:br/>
        <w:br/>
        <w:t>п</w:t>
        <w:br/>
        <w:br/>
        <w:t>р</w:t>
        <w:br/>
        <w:br/>
        <w:t>а</w:t>
        <w:br/>
        <w:br/>
        <w:t>в</w:t>
        <w:br/>
        <w:br/>
        <w:t>л</w:t>
        <w:br/>
        <w:br/>
        <w:t>е</w:t>
        <w:br/>
        <w:br/>
        <w:t>н</w:t>
        <w:br/>
        <w:br/>
        <w:t>и</w:t>
        <w:br/>
        <w:br/>
        <w:t>ю</w:t>
        <w:br/>
        <w:br/>
        <w:br/>
        <w:br/>
        <w:br/>
        <w:t xml:space="preserve"> </w:t>
        <w:br/>
        <w:br/>
        <w:t xml:space="preserve"> </w:t>
        <w:br/>
        <w:br/>
        <w:t xml:space="preserve"> </w:t>
        <w:br/>
        <w:br/>
        <w:t xml:space="preserve"> </w:t>
        <w:br/>
        <w:br/>
        <w:t>*</w:t>
        <w:br/>
        <w:br/>
        <w:t xml:space="preserve"> </w:t>
        <w:br/>
        <w:br/>
        <w:t xml:space="preserve"> </w:t>
        <w:br/>
        <w:br/>
        <w:t xml:space="preserve"> </w:t>
        <w:br/>
        <w:br/>
        <w:t>Т</w:t>
        <w:br/>
        <w:br/>
        <w:t>е</w:t>
        <w:br/>
        <w:br/>
        <w:t>к</w:t>
        <w:br/>
        <w:br/>
        <w:t>у</w:t>
        <w:br/>
        <w:br/>
        <w:t>щ</w:t>
        <w:br/>
        <w:br/>
        <w:t>и</w:t>
        <w:br/>
        <w:br/>
        <w:t>е</w:t>
        <w:br/>
        <w:br/>
        <w:t xml:space="preserve"> </w:t>
        <w:br/>
        <w:br/>
        <w:t>т</w:t>
        <w:br/>
        <w:br/>
        <w:t>р</w:t>
        <w:br/>
        <w:br/>
        <w:t>е</w:t>
        <w:br/>
        <w:br/>
        <w:t>н</w:t>
        <w:br/>
        <w:br/>
        <w:t>д</w:t>
        <w:br/>
        <w:br/>
        <w:t>ы</w:t>
        <w:br/>
        <w:br/>
        <w:t>:</w:t>
        <w:br/>
        <w:br/>
        <w:t xml:space="preserve"> </w:t>
        <w:br/>
        <w:br/>
        <w:t>I</w:t>
        <w:br/>
        <w:br/>
        <w:t>I</w:t>
        <w:br/>
        <w:br/>
        <w:t>o</w:t>
        <w:br/>
        <w:br/>
        <w:t>T</w:t>
        <w:br/>
        <w:br/>
        <w:t>,</w:t>
        <w:br/>
        <w:br/>
        <w:t xml:space="preserve"> </w:t>
        <w:br/>
        <w:br/>
        <w:t>а</w:t>
        <w:br/>
        <w:br/>
        <w:t>н</w:t>
        <w:br/>
        <w:br/>
        <w:t>а</w:t>
        <w:br/>
        <w:br/>
        <w:t>л</w:t>
        <w:br/>
        <w:br/>
        <w:t>и</w:t>
        <w:br/>
        <w:br/>
        <w:t>т</w:t>
        <w:br/>
        <w:br/>
        <w:t>и</w:t>
        <w:br/>
        <w:br/>
        <w:t>к</w:t>
        <w:br/>
        <w:br/>
        <w:t>а</w:t>
        <w:br/>
        <w:br/>
        <w:t xml:space="preserve"> </w:t>
        <w:br/>
        <w:br/>
        <w:t>б</w:t>
        <w:br/>
        <w:br/>
        <w:t>о</w:t>
        <w:br/>
        <w:br/>
        <w:t>л</w:t>
        <w:br/>
        <w:br/>
        <w:t>ь</w:t>
        <w:br/>
        <w:br/>
        <w:t>ш</w:t>
        <w:br/>
        <w:br/>
        <w:t>и</w:t>
        <w:br/>
        <w:br/>
        <w:t>х</w:t>
        <w:br/>
        <w:br/>
        <w:t xml:space="preserve"> </w:t>
        <w:br/>
        <w:br/>
        <w:t>д</w:t>
        <w:br/>
        <w:br/>
        <w:t>а</w:t>
        <w:br/>
        <w:br/>
        <w:t>н</w:t>
        <w:br/>
        <w:br/>
        <w:t>н</w:t>
        <w:br/>
        <w:br/>
        <w:t>ы</w:t>
        <w:br/>
        <w:br/>
        <w:t>х</w:t>
        <w:br/>
        <w:br/>
        <w:t>.</w:t>
        <w:br/>
        <w:br/>
        <w:br/>
        <w:br/>
        <w:br/>
        <w:br/>
        <w:br/>
        <w:br/>
        <w:t>*</w:t>
        <w:br/>
        <w:br/>
        <w:t>*</w:t>
        <w:br/>
        <w:br/>
        <w:t>I</w:t>
        <w:br/>
        <w:br/>
        <w:t>V</w:t>
        <w:br/>
        <w:br/>
        <w:t>.</w:t>
        <w:br/>
        <w:br/>
        <w:t xml:space="preserve"> </w:t>
        <w:br/>
        <w:br/>
        <w:t>О</w:t>
        <w:br/>
        <w:br/>
        <w:t>с</w:t>
        <w:br/>
        <w:br/>
        <w:t>н</w:t>
        <w:br/>
        <w:br/>
        <w:t>о</w:t>
        <w:br/>
        <w:br/>
        <w:t>в</w:t>
        <w:br/>
        <w:br/>
        <w:t>н</w:t>
        <w:br/>
        <w:br/>
        <w:t>ы</w:t>
        <w:br/>
        <w:br/>
        <w:t>е</w:t>
        <w:br/>
        <w:br/>
        <w:t xml:space="preserve"> </w:t>
        <w:br/>
        <w:br/>
        <w:t>к</w:t>
        <w:br/>
        <w:br/>
        <w:t>о</w:t>
        <w:br/>
        <w:br/>
        <w:t>м</w:t>
        <w:br/>
        <w:br/>
        <w:t>п</w:t>
        <w:br/>
        <w:br/>
        <w:t>о</w:t>
        <w:br/>
        <w:br/>
        <w:t>н</w:t>
        <w:br/>
        <w:br/>
        <w:t>е</w:t>
        <w:br/>
        <w:br/>
        <w:t>н</w:t>
        <w:br/>
        <w:br/>
        <w:t>т</w:t>
        <w:br/>
        <w:br/>
        <w:t>ы</w:t>
        <w:br/>
        <w:br/>
        <w:t xml:space="preserve"> </w:t>
        <w:br/>
        <w:br/>
        <w:t>к</w:t>
        <w:br/>
        <w:br/>
        <w:t>о</w:t>
        <w:br/>
        <w:br/>
        <w:t>м</w:t>
        <w:br/>
        <w:br/>
        <w:t>п</w:t>
        <w:br/>
        <w:br/>
        <w:t>ь</w:t>
        <w:br/>
        <w:br/>
        <w:t>ю</w:t>
        <w:br/>
        <w:br/>
        <w:t>т</w:t>
        <w:br/>
        <w:br/>
        <w:t>е</w:t>
        <w:br/>
        <w:br/>
        <w:t>р</w:t>
        <w:br/>
        <w:br/>
        <w:t>а</w:t>
        <w:br/>
        <w:br/>
        <w:t>:</w:t>
        <w:br/>
        <w:br/>
        <w:t xml:space="preserve"> </w:t>
        <w:br/>
        <w:br/>
        <w:t>Б</w:t>
        <w:br/>
        <w:br/>
        <w:t>а</w:t>
        <w:br/>
        <w:br/>
        <w:t>з</w:t>
        <w:br/>
        <w:br/>
        <w:t>о</w:t>
        <w:br/>
        <w:br/>
        <w:t>в</w:t>
        <w:br/>
        <w:br/>
        <w:t>о</w:t>
        <w:br/>
        <w:br/>
        <w:t>е</w:t>
        <w:br/>
        <w:br/>
        <w:t xml:space="preserve"> </w:t>
        <w:br/>
        <w:br/>
        <w:t>о</w:t>
        <w:br/>
        <w:br/>
        <w:t>п</w:t>
        <w:br/>
        <w:br/>
        <w:t>и</w:t>
        <w:br/>
        <w:br/>
        <w:t>с</w:t>
        <w:br/>
        <w:br/>
        <w:t>а</w:t>
        <w:br/>
        <w:br/>
        <w:t>н</w:t>
        <w:br/>
        <w:br/>
        <w:t>и</w:t>
        <w:br/>
        <w:br/>
        <w:t>е</w:t>
        <w:br/>
        <w:br/>
        <w:t>*</w:t>
        <w:br/>
        <w:br/>
        <w:t>*</w:t>
        <w:br/>
        <w:br/>
        <w:br/>
        <w:br/>
        <w:br/>
        <w:br/>
        <w:br/>
        <w:br/>
        <w:t>*</w:t>
        <w:br/>
        <w:br/>
        <w:t xml:space="preserve"> </w:t>
        <w:br/>
        <w:br/>
        <w:t xml:space="preserve"> </w:t>
        <w:br/>
        <w:br/>
        <w:t xml:space="preserve"> </w:t>
        <w:br/>
        <w:br/>
        <w:t>*</w:t>
        <w:br/>
        <w:br/>
        <w:t>*</w:t>
        <w:br/>
        <w:br/>
        <w:t>П</w:t>
        <w:br/>
        <w:br/>
        <w:t>р</w:t>
        <w:br/>
        <w:br/>
        <w:t>о</w:t>
        <w:br/>
        <w:br/>
        <w:t>ц</w:t>
        <w:br/>
        <w:br/>
        <w:t>е</w:t>
        <w:br/>
        <w:br/>
        <w:t>с</w:t>
        <w:br/>
        <w:br/>
        <w:t>с</w:t>
        <w:br/>
        <w:br/>
        <w:t>о</w:t>
        <w:br/>
        <w:br/>
        <w:t>р</w:t>
        <w:br/>
        <w:br/>
        <w:t xml:space="preserve"> </w:t>
        <w:br/>
        <w:br/>
        <w:t>(</w:t>
        <w:br/>
        <w:br/>
        <w:t>C</w:t>
        <w:br/>
        <w:br/>
        <w:t>P</w:t>
        <w:br/>
        <w:br/>
        <w:t>U</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у</w:t>
        <w:br/>
        <w:br/>
        <w:t>н</w:t>
        <w:br/>
        <w:br/>
        <w:t>к</w:t>
        <w:br/>
        <w:br/>
        <w:t>ц</w:t>
        <w:br/>
        <w:br/>
        <w:t>и</w:t>
        <w:br/>
        <w:br/>
        <w:t>я</w:t>
        <w:br/>
        <w:br/>
        <w:t>:</w:t>
        <w:br/>
        <w:br/>
        <w:t xml:space="preserve"> </w:t>
        <w:br/>
        <w:br/>
        <w:t>"</w:t>
        <w:br/>
        <w:br/>
        <w:t>м</w:t>
        <w:br/>
        <w:br/>
        <w:t>о</w:t>
        <w:br/>
        <w:br/>
        <w:t>з</w:t>
        <w:br/>
        <w:br/>
        <w:t>г</w:t>
        <w:br/>
        <w:br/>
        <w:t>"</w:t>
        <w:br/>
        <w:br/>
        <w:t xml:space="preserve"> </w:t>
        <w:br/>
        <w:br/>
        <w:t>к</w:t>
        <w:br/>
        <w:br/>
        <w:t>о</w:t>
        <w:br/>
        <w:br/>
        <w:t>м</w:t>
        <w:br/>
        <w:br/>
        <w:t>п</w:t>
        <w:br/>
        <w:br/>
        <w:t>ь</w:t>
        <w:br/>
        <w:br/>
        <w:t>ю</w:t>
        <w:br/>
        <w:br/>
        <w:t>т</w:t>
        <w:br/>
        <w:br/>
        <w:t>е</w:t>
        <w:br/>
        <w:br/>
        <w:t>р</w:t>
        <w:br/>
        <w:br/>
        <w:t>а</w:t>
        <w:br/>
        <w:br/>
        <w:t>,</w:t>
        <w:br/>
        <w:br/>
        <w:t xml:space="preserve"> </w:t>
        <w:br/>
        <w:br/>
        <w:t>в</w:t>
        <w:br/>
        <w:br/>
        <w:t>ы</w:t>
        <w:br/>
        <w:br/>
        <w:t>п</w:t>
        <w:br/>
        <w:br/>
        <w:t>о</w:t>
        <w:br/>
        <w:br/>
        <w:t>л</w:t>
        <w:br/>
        <w:br/>
        <w:t>н</w:t>
        <w:br/>
        <w:br/>
        <w:t>я</w:t>
        <w:br/>
        <w:br/>
        <w:t>е</w:t>
        <w:br/>
        <w:br/>
        <w:t>т</w:t>
        <w:br/>
        <w:br/>
        <w:t xml:space="preserve"> </w:t>
        <w:br/>
        <w:br/>
        <w:t>и</w:t>
        <w:br/>
        <w:br/>
        <w:t>н</w:t>
        <w:br/>
        <w:br/>
        <w:t>с</w:t>
        <w:br/>
        <w:br/>
        <w:t>т</w:t>
        <w:br/>
        <w:br/>
        <w:t>р</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в</w:t>
        <w:br/>
        <w:br/>
        <w:t>я</w:t>
        <w:br/>
        <w:br/>
        <w:t>з</w:t>
        <w:br/>
        <w:br/>
        <w:t>ь</w:t>
        <w:br/>
        <w:br/>
        <w:t xml:space="preserve"> </w:t>
        <w:br/>
        <w:br/>
        <w:t>с</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ю</w:t>
        <w:br/>
        <w:br/>
        <w:t>:</w:t>
        <w:br/>
        <w:br/>
        <w:t xml:space="preserve"> </w:t>
        <w:br/>
        <w:br/>
        <w:t>т</w:t>
        <w:br/>
        <w:br/>
        <w:t>а</w:t>
        <w:br/>
        <w:br/>
        <w:t>к</w:t>
        <w:br/>
        <w:br/>
        <w:t>т</w:t>
        <w:br/>
        <w:br/>
        <w:t>о</w:t>
        <w:br/>
        <w:br/>
        <w:t>в</w:t>
        <w:br/>
        <w:br/>
        <w:t>а</w:t>
        <w:br/>
        <w:br/>
        <w:t>я</w:t>
        <w:br/>
        <w:br/>
        <w:t xml:space="preserve"> </w:t>
        <w:br/>
        <w:br/>
        <w:t>ч</w:t>
        <w:br/>
        <w:br/>
        <w:t>а</w:t>
        <w:br/>
        <w:br/>
        <w:t>с</w:t>
        <w:br/>
        <w:br/>
        <w:t>т</w:t>
        <w:br/>
        <w:br/>
        <w:t>о</w:t>
        <w:br/>
        <w:br/>
        <w:t>т</w:t>
        <w:br/>
        <w:br/>
        <w:t>а</w:t>
        <w:br/>
        <w:br/>
        <w:t>,</w:t>
        <w:br/>
        <w:br/>
        <w:t xml:space="preserve"> </w:t>
        <w:br/>
        <w:br/>
        <w:t>к</w:t>
        <w:br/>
        <w:br/>
        <w:t>о</w:t>
        <w:br/>
        <w:br/>
        <w:t>л</w:t>
        <w:br/>
        <w:br/>
        <w:t>и</w:t>
        <w:br/>
        <w:br/>
        <w:t>ч</w:t>
        <w:br/>
        <w:br/>
        <w:t>е</w:t>
        <w:br/>
        <w:br/>
        <w:t>с</w:t>
        <w:br/>
        <w:br/>
        <w:t>т</w:t>
        <w:br/>
        <w:br/>
        <w:t>в</w:t>
        <w:br/>
        <w:br/>
        <w:t>о</w:t>
        <w:br/>
        <w:br/>
        <w:t xml:space="preserve"> </w:t>
        <w:br/>
        <w:br/>
        <w:t>я</w:t>
        <w:br/>
        <w:br/>
        <w:t>д</w:t>
        <w:br/>
        <w:br/>
        <w:t>е</w:t>
        <w:br/>
        <w:br/>
        <w:t>р</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с</w:t>
        <w:br/>
        <w:br/>
        <w:t>т</w:t>
        <w:br/>
        <w:br/>
        <w:t>о</w:t>
        <w:br/>
        <w:br/>
        <w:t>й</w:t>
        <w:br/>
        <w:br/>
        <w:t xml:space="preserve"> </w:t>
        <w:br/>
        <w:br/>
        <w:t>п</w:t>
        <w:br/>
        <w:br/>
        <w:t>р</w:t>
        <w:br/>
        <w:br/>
        <w:t>и</w:t>
        <w:br/>
        <w:br/>
        <w:t>м</w:t>
        <w:br/>
        <w:br/>
        <w:t>е</w:t>
        <w:br/>
        <w:br/>
        <w:t>р</w:t>
        <w:br/>
        <w:br/>
        <w:t>:</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t xml:space="preserve"> </w:t>
        <w:br/>
        <w:br/>
        <w:t>в</w:t>
        <w:br/>
        <w:br/>
        <w:t>ы</w:t>
        <w:br/>
        <w:br/>
        <w:t>п</w:t>
        <w:br/>
        <w:br/>
        <w:t>о</w:t>
        <w:br/>
        <w:br/>
        <w:t>л</w:t>
        <w:br/>
        <w:br/>
        <w:t>н</w:t>
        <w:br/>
        <w:br/>
        <w:t>е</w:t>
        <w:br/>
        <w:br/>
        <w:t>н</w:t>
        <w:br/>
        <w:br/>
        <w:t>и</w:t>
        <w:br/>
        <w:br/>
        <w:t>е</w:t>
        <w:br/>
        <w:br/>
        <w:t xml:space="preserve"> </w:t>
        <w:br/>
        <w:br/>
        <w:t>л</w:t>
        <w:br/>
        <w:br/>
        <w:t>о</w:t>
        <w:br/>
        <w:br/>
        <w:t>г</w:t>
        <w:br/>
        <w:br/>
        <w:t>и</w:t>
        <w:br/>
        <w:br/>
        <w:t>ч</w:t>
        <w:br/>
        <w:br/>
        <w:t>е</w:t>
        <w:br/>
        <w:br/>
        <w:t>с</w:t>
        <w:br/>
        <w:br/>
        <w:t>к</w:t>
        <w:br/>
        <w:br/>
        <w:t>и</w:t>
        <w:br/>
        <w:br/>
        <w:t>х</w:t>
        <w:br/>
        <w:br/>
        <w:t xml:space="preserve"> </w:t>
        <w:br/>
        <w:br/>
        <w:t>о</w:t>
        <w:br/>
        <w:br/>
        <w:t>п</w:t>
        <w:br/>
        <w:br/>
        <w:t>е</w:t>
        <w:br/>
        <w:br/>
        <w:t>р</w:t>
        <w:br/>
        <w:br/>
        <w:t>а</w:t>
        <w:br/>
        <w:br/>
        <w:t>ц</w:t>
        <w:br/>
        <w:br/>
        <w:t>и</w:t>
        <w:br/>
        <w:br/>
        <w:t>й</w:t>
        <w:br/>
        <w:br/>
        <w:t>.</w:t>
        <w:br/>
        <w:br/>
        <w:br/>
        <w:br/>
        <w:br/>
        <w:t>*</w:t>
        <w:br/>
        <w:br/>
        <w:t xml:space="preserve"> </w:t>
        <w:br/>
        <w:br/>
        <w:t xml:space="preserve"> </w:t>
        <w:br/>
        <w:br/>
        <w:t xml:space="preserve"> </w:t>
        <w:br/>
        <w:br/>
        <w:t>*</w:t>
        <w:br/>
        <w:br/>
        <w:t>*</w:t>
        <w:br/>
        <w:br/>
        <w:t>П</w:t>
        <w:br/>
        <w:br/>
        <w:t>а</w:t>
        <w:br/>
        <w:br/>
        <w:t>м</w:t>
        <w:br/>
        <w:br/>
        <w:t>я</w:t>
        <w:br/>
        <w:br/>
        <w:t>т</w:t>
        <w:br/>
        <w:br/>
        <w:t>ь</w:t>
        <w:br/>
        <w:br/>
        <w:t xml:space="preserve"> </w:t>
        <w:br/>
        <w:br/>
        <w:t>(</w:t>
        <w:br/>
        <w:br/>
        <w:t>R</w:t>
        <w:br/>
        <w:br/>
        <w:t>A</w:t>
        <w:br/>
        <w:br/>
        <w:t>M</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у</w:t>
        <w:br/>
        <w:br/>
        <w:t>н</w:t>
        <w:br/>
        <w:br/>
        <w:t>к</w:t>
        <w:br/>
        <w:br/>
        <w:t>ц</w:t>
        <w:br/>
        <w:br/>
        <w:t>и</w:t>
        <w:br/>
        <w:br/>
        <w:t>я</w:t>
        <w:br/>
        <w:br/>
        <w:t>:</w:t>
        <w:br/>
        <w:br/>
        <w:t xml:space="preserve"> </w:t>
        <w:br/>
        <w:br/>
        <w:t>х</w:t>
        <w:br/>
        <w:br/>
        <w:t>р</w:t>
        <w:br/>
        <w:br/>
        <w:t>а</w:t>
        <w:br/>
        <w:br/>
        <w:t>н</w:t>
        <w:br/>
        <w:br/>
        <w:t>е</w:t>
        <w:br/>
        <w:br/>
        <w:t>н</w:t>
        <w:br/>
        <w:br/>
        <w:t>и</w:t>
        <w:br/>
        <w:br/>
        <w:t>е</w:t>
        <w:br/>
        <w:br/>
        <w:t xml:space="preserve"> </w:t>
        <w:br/>
        <w:br/>
        <w:t>д</w:t>
        <w:br/>
        <w:br/>
        <w:t>а</w:t>
        <w:br/>
        <w:br/>
        <w:t>н</w:t>
        <w:br/>
        <w:br/>
        <w:t>н</w:t>
        <w:br/>
        <w:br/>
        <w:t>ы</w:t>
        <w:br/>
        <w:br/>
        <w:t>х</w:t>
        <w:br/>
        <w:br/>
        <w:t>,</w:t>
        <w:br/>
        <w:br/>
        <w:t xml:space="preserve"> </w:t>
        <w:br/>
        <w:br/>
        <w:t>н</w:t>
        <w:br/>
        <w:br/>
        <w:t>е</w:t>
        <w:br/>
        <w:br/>
        <w:t>о</w:t>
        <w:br/>
        <w:br/>
        <w:t>б</w:t>
        <w:br/>
        <w:br/>
        <w:t>х</w:t>
        <w:br/>
        <w:br/>
        <w:t>о</w:t>
        <w:br/>
        <w:br/>
        <w:t>д</w:t>
        <w:br/>
        <w:br/>
        <w:t>и</w:t>
        <w:br/>
        <w:br/>
        <w:t>м</w:t>
        <w:br/>
        <w:br/>
        <w:t>ы</w:t>
        <w:br/>
        <w:br/>
        <w:t>х</w:t>
        <w:br/>
        <w:br/>
        <w:t xml:space="preserve"> </w:t>
        <w:br/>
        <w:br/>
        <w:t>д</w:t>
        <w:br/>
        <w:br/>
        <w:t>л</w:t>
        <w:br/>
        <w:br/>
        <w:t>я</w:t>
        <w:br/>
        <w:br/>
        <w:t xml:space="preserve"> </w:t>
        <w:br/>
        <w:br/>
        <w:t>р</w:t>
        <w:br/>
        <w:br/>
        <w:t>а</w:t>
        <w:br/>
        <w:br/>
        <w:t>б</w:t>
        <w:br/>
        <w:br/>
        <w:t>о</w:t>
        <w:br/>
        <w:br/>
        <w:t>т</w:t>
        <w:br/>
        <w:br/>
        <w:t>ы</w:t>
        <w:br/>
        <w:br/>
        <w:t xml:space="preserve"> </w:t>
        <w:br/>
        <w:br/>
        <w:t>п</w:t>
        <w:br/>
        <w:br/>
        <w:t>р</w:t>
        <w:br/>
        <w:br/>
        <w:t>о</w:t>
        <w:br/>
        <w:br/>
        <w:t>г</w:t>
        <w:br/>
        <w:br/>
        <w:t>р</w:t>
        <w:br/>
        <w:br/>
        <w:t>а</w:t>
        <w:br/>
        <w:br/>
        <w:t>м</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р</w:t>
        <w:br/>
        <w:br/>
        <w:t>е</w:t>
        <w:br/>
        <w:br/>
        <w:t>м</w:t>
        <w:br/>
        <w:br/>
        <w:t>е</w:t>
        <w:br/>
        <w:br/>
        <w:t>н</w:t>
        <w:br/>
        <w:br/>
        <w:t>н</w:t>
        <w:br/>
        <w:br/>
        <w:t>ы</w:t>
        <w:br/>
        <w:br/>
        <w:t>й</w:t>
        <w:br/>
        <w:br/>
        <w:t xml:space="preserve"> </w:t>
        <w:br/>
        <w:br/>
        <w:t>х</w:t>
        <w:br/>
        <w:br/>
        <w:t>а</w:t>
        <w:br/>
        <w:br/>
        <w:t>р</w:t>
        <w:br/>
        <w:br/>
        <w:t>а</w:t>
        <w:br/>
        <w:br/>
        <w:t>к</w:t>
        <w:br/>
        <w:br/>
        <w:t>т</w:t>
        <w:br/>
        <w:br/>
        <w:t>е</w:t>
        <w:br/>
        <w:br/>
        <w:t>р</w:t>
        <w:br/>
        <w:br/>
        <w:t xml:space="preserve"> </w:t>
        <w:br/>
        <w:br/>
        <w:t>х</w:t>
        <w:br/>
        <w:br/>
        <w:t>р</w:t>
        <w:br/>
        <w:br/>
        <w:t>а</w:t>
        <w:br/>
        <w:br/>
        <w:t>н</w:t>
        <w:br/>
        <w:br/>
        <w:t>е</w:t>
        <w:br/>
        <w:br/>
        <w:t>н</w:t>
        <w:br/>
        <w:br/>
        <w:t>и</w:t>
        <w:br/>
        <w:br/>
        <w:t>я</w:t>
        <w:br/>
        <w:br/>
        <w:t>:</w:t>
        <w:br/>
        <w:br/>
        <w:t xml:space="preserve"> </w:t>
        <w:br/>
        <w:br/>
        <w:t>д</w:t>
        <w:br/>
        <w:br/>
        <w:t>а</w:t>
        <w:br/>
        <w:br/>
        <w:t>н</w:t>
        <w:br/>
        <w:br/>
        <w:t>н</w:t>
        <w:br/>
        <w:br/>
        <w:t>ы</w:t>
        <w:br/>
        <w:br/>
        <w:t>е</w:t>
        <w:br/>
        <w:br/>
        <w:t xml:space="preserve"> </w:t>
        <w:br/>
        <w:br/>
        <w:t>с</w:t>
        <w:br/>
        <w:br/>
        <w:t>т</w:t>
        <w:br/>
        <w:br/>
        <w:t>и</w:t>
        <w:br/>
        <w:br/>
        <w:t>р</w:t>
        <w:br/>
        <w:br/>
        <w:t>а</w:t>
        <w:br/>
        <w:br/>
        <w:t>ю</w:t>
        <w:br/>
        <w:br/>
        <w:t>т</w:t>
        <w:br/>
        <w:br/>
        <w:t>с</w:t>
        <w:br/>
        <w:br/>
        <w:t>я</w:t>
        <w:br/>
        <w:br/>
        <w:t xml:space="preserve"> </w:t>
        <w:br/>
        <w:br/>
        <w:t>п</w:t>
        <w:br/>
        <w:br/>
        <w:t>р</w:t>
        <w:br/>
        <w:br/>
        <w:t>и</w:t>
        <w:br/>
        <w:br/>
        <w:t xml:space="preserve"> </w:t>
        <w:br/>
        <w:br/>
        <w:t>в</w:t>
        <w:br/>
        <w:br/>
        <w:t>ы</w:t>
        <w:br/>
        <w:br/>
        <w:t>к</w:t>
        <w:br/>
        <w:br/>
        <w:t>л</w:t>
        <w:br/>
        <w:br/>
        <w:t>ю</w:t>
        <w:br/>
        <w:br/>
        <w:t>ч</w:t>
        <w:br/>
        <w:br/>
        <w:t>е</w:t>
        <w:br/>
        <w:br/>
        <w:t>н</w:t>
        <w:br/>
        <w:br/>
        <w:t>и</w:t>
        <w:br/>
        <w:br/>
        <w:t>и</w:t>
        <w:br/>
        <w:br/>
        <w:t xml:space="preserve"> </w:t>
        <w:br/>
        <w:br/>
        <w:t>п</w:t>
        <w:br/>
        <w:br/>
        <w:t>и</w:t>
        <w:br/>
        <w:br/>
        <w:t>т</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л</w:t>
        <w:br/>
        <w:br/>
        <w:t>и</w:t>
        <w:br/>
        <w:br/>
        <w:t>я</w:t>
        <w:br/>
        <w:br/>
        <w:t>н</w:t>
        <w:br/>
        <w:br/>
        <w:t>и</w:t>
        <w:br/>
        <w:br/>
        <w:t>е</w:t>
        <w:br/>
        <w:br/>
        <w:t xml:space="preserve"> </w:t>
        <w:br/>
        <w:br/>
        <w:t>н</w:t>
        <w:br/>
        <w:br/>
        <w:t>а</w:t>
        <w:br/>
        <w:br/>
        <w:t xml:space="preserve"> </w:t>
        <w:br/>
        <w:br/>
        <w:t>с</w:t>
        <w:br/>
        <w:br/>
        <w:t>к</w:t>
        <w:br/>
        <w:br/>
        <w:t>о</w:t>
        <w:br/>
        <w:br/>
        <w:t>р</w:t>
        <w:br/>
        <w:br/>
        <w:t>о</w:t>
        <w:br/>
        <w:br/>
        <w:t>с</w:t>
        <w:br/>
        <w:br/>
        <w:t>т</w:t>
        <w:br/>
        <w:br/>
        <w:t>ь</w:t>
        <w:br/>
        <w:br/>
        <w:t xml:space="preserve"> </w:t>
        <w:br/>
        <w:br/>
        <w:t>р</w:t>
        <w:br/>
        <w:br/>
        <w:t>а</w:t>
        <w:br/>
        <w:br/>
        <w:t>б</w:t>
        <w:br/>
        <w:br/>
        <w:t>о</w:t>
        <w:br/>
        <w:br/>
        <w:t>т</w:t>
        <w:br/>
        <w:br/>
        <w:t>ы</w:t>
        <w:br/>
        <w:br/>
        <w:t>:</w:t>
        <w:br/>
        <w:br/>
        <w:t xml:space="preserve"> </w:t>
        <w:br/>
        <w:br/>
        <w:t>б</w:t>
        <w:br/>
        <w:br/>
        <w:t>о</w:t>
        <w:br/>
        <w:br/>
        <w:t>л</w:t>
        <w:br/>
        <w:br/>
        <w:t>ь</w:t>
        <w:br/>
        <w:br/>
        <w:t>ш</w:t>
        <w:br/>
        <w:br/>
        <w:t>а</w:t>
        <w:br/>
        <w:br/>
        <w:t>я</w:t>
        <w:br/>
        <w:br/>
        <w:t xml:space="preserve"> </w:t>
        <w:br/>
        <w:br/>
        <w:t>е</w:t>
        <w:br/>
        <w:br/>
        <w:t>м</w:t>
        <w:br/>
        <w:br/>
        <w:t>к</w:t>
        <w:br/>
        <w:br/>
        <w:t>о</w:t>
        <w:br/>
        <w:br/>
        <w:t>с</w:t>
        <w:br/>
        <w:br/>
        <w:t>т</w:t>
        <w:br/>
        <w:br/>
        <w:t>ь</w:t>
        <w:br/>
        <w:br/>
        <w:t xml:space="preserve"> </w:t>
        <w:br/>
        <w:br/>
        <w:t>–</w:t>
        <w:br/>
        <w:br/>
        <w:t xml:space="preserve"> </w:t>
        <w:br/>
        <w:br/>
        <w:t>б</w:t>
        <w:br/>
        <w:br/>
        <w:t>о</w:t>
        <w:br/>
        <w:br/>
        <w:t>л</w:t>
        <w:br/>
        <w:br/>
        <w:t>ь</w:t>
        <w:br/>
        <w:br/>
        <w:t>ш</w:t>
        <w:br/>
        <w:br/>
        <w:t>а</w:t>
        <w:br/>
        <w:br/>
        <w:t>я</w:t>
        <w:br/>
        <w:br/>
        <w:t xml:space="preserve"> </w:t>
        <w:br/>
        <w:br/>
        <w:t>с</w:t>
        <w:br/>
        <w:br/>
        <w:t>к</w:t>
        <w:br/>
        <w:br/>
        <w:t>о</w:t>
        <w:br/>
        <w:br/>
        <w:t>р</w:t>
        <w:br/>
        <w:br/>
        <w:t>о</w:t>
        <w:br/>
        <w:br/>
        <w:t>с</w:t>
        <w:br/>
        <w:br/>
        <w:t>т</w:t>
        <w:br/>
        <w:br/>
        <w:t>ь</w:t>
        <w:br/>
        <w:br/>
        <w:t>.</w:t>
        <w:br/>
        <w:br/>
        <w:br/>
        <w:br/>
        <w:br/>
        <w:t>*</w:t>
        <w:br/>
        <w:br/>
        <w:t xml:space="preserve"> </w:t>
        <w:br/>
        <w:br/>
        <w:t xml:space="preserve"> </w:t>
        <w:br/>
        <w:br/>
        <w:t xml:space="preserve"> </w:t>
        <w:br/>
        <w:br/>
        <w:t>*</w:t>
        <w:br/>
        <w:br/>
        <w:t>*</w:t>
        <w:br/>
        <w:br/>
        <w:t>Х</w:t>
        <w:br/>
        <w:br/>
        <w:t>р</w:t>
        <w:br/>
        <w:br/>
        <w:t>а</w:t>
        <w:br/>
        <w:br/>
        <w:t>н</w:t>
        <w:br/>
        <w:br/>
        <w:t>и</w:t>
        <w:br/>
        <w:br/>
        <w:t>л</w:t>
        <w:br/>
        <w:br/>
        <w:t>и</w:t>
        <w:br/>
        <w:br/>
        <w:t>щ</w:t>
        <w:br/>
        <w:br/>
        <w:t>е</w:t>
        <w:br/>
        <w:br/>
        <w:t xml:space="preserve"> </w:t>
        <w:br/>
        <w:br/>
        <w:t>д</w:t>
        <w:br/>
        <w:br/>
        <w:t>а</w:t>
        <w:br/>
        <w:br/>
        <w:t>н</w:t>
        <w:br/>
        <w:br/>
        <w:t>н</w:t>
        <w:br/>
        <w:br/>
        <w:t>ы</w:t>
        <w:br/>
        <w:br/>
        <w:t>х</w:t>
        <w:br/>
        <w:br/>
        <w:t xml:space="preserve"> </w:t>
        <w:br/>
        <w:br/>
        <w:t>(</w:t>
        <w:br/>
        <w:br/>
        <w:t>H</w:t>
        <w:br/>
        <w:br/>
        <w:t>D</w:t>
        <w:br/>
        <w:br/>
        <w:t>D</w:t>
        <w:br/>
        <w:br/>
        <w:t>/</w:t>
        <w:br/>
        <w:br/>
        <w:t>S</w:t>
        <w:br/>
        <w:br/>
        <w:t>S</w:t>
        <w:br/>
        <w:br/>
        <w:t>D</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у</w:t>
        <w:br/>
        <w:br/>
        <w:t>н</w:t>
        <w:br/>
        <w:br/>
        <w:t>к</w:t>
        <w:br/>
        <w:br/>
        <w:t>ц</w:t>
        <w:br/>
        <w:br/>
        <w:t>и</w:t>
        <w:br/>
        <w:br/>
        <w:t>я</w:t>
        <w:br/>
        <w:br/>
        <w:t>:</w:t>
        <w:br/>
        <w:br/>
        <w:t xml:space="preserve"> </w:t>
        <w:br/>
        <w:br/>
        <w:t>п</w:t>
        <w:br/>
        <w:br/>
        <w:t>о</w:t>
        <w:br/>
        <w:br/>
        <w:t>с</w:t>
        <w:br/>
        <w:br/>
        <w:t>т</w:t>
        <w:br/>
        <w:br/>
        <w:t>о</w:t>
        <w:br/>
        <w:br/>
        <w:t>я</w:t>
        <w:br/>
        <w:br/>
        <w:t>н</w:t>
        <w:br/>
        <w:br/>
        <w:t>н</w:t>
        <w:br/>
        <w:br/>
        <w:t>о</w:t>
        <w:br/>
        <w:br/>
        <w:t>е</w:t>
        <w:br/>
        <w:br/>
        <w:t xml:space="preserve"> </w:t>
        <w:br/>
        <w:br/>
        <w:t>х</w:t>
        <w:br/>
        <w:br/>
        <w:t>р</w:t>
        <w:br/>
        <w:br/>
        <w:t>а</w:t>
        <w:br/>
        <w:br/>
        <w:t>н</w:t>
        <w:br/>
        <w:br/>
        <w:t>е</w:t>
        <w:br/>
        <w:br/>
        <w:t>н</w:t>
        <w:br/>
        <w:br/>
        <w:t>и</w:t>
        <w:br/>
        <w:br/>
        <w:t>е</w:t>
        <w:br/>
        <w:br/>
        <w:t xml:space="preserve"> </w:t>
        <w:br/>
        <w:br/>
        <w:t>п</w:t>
        <w:br/>
        <w:br/>
        <w:t>р</w:t>
        <w:br/>
        <w:br/>
        <w:t>о</w:t>
        <w:br/>
        <w:br/>
        <w:t>г</w:t>
        <w:br/>
        <w:br/>
        <w:t>р</w:t>
        <w:br/>
        <w:br/>
        <w:t>а</w:t>
        <w:br/>
        <w:br/>
        <w:t>м</w:t>
        <w:br/>
        <w:br/>
        <w:t>м</w:t>
        <w:br/>
        <w:br/>
        <w:t xml:space="preserve"> </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н</w:t>
        <w:br/>
        <w:br/>
        <w:t>и</w:t>
        <w:br/>
        <w:br/>
        <w:t>ц</w:t>
        <w:br/>
        <w:br/>
        <w:t>а</w:t>
        <w:br/>
        <w:br/>
        <w:t xml:space="preserve"> </w:t>
        <w:br/>
        <w:br/>
        <w:t>м</w:t>
        <w:br/>
        <w:br/>
        <w:t>е</w:t>
        <w:br/>
        <w:br/>
        <w:t>ж</w:t>
        <w:br/>
        <w:br/>
        <w:t>д</w:t>
        <w:br/>
        <w:br/>
        <w:t>у</w:t>
        <w:br/>
        <w:br/>
        <w:t xml:space="preserve"> </w:t>
        <w:br/>
        <w:br/>
        <w:t>H</w:t>
        <w:br/>
        <w:br/>
        <w:t>D</w:t>
        <w:br/>
        <w:br/>
        <w:t>D</w:t>
        <w:br/>
        <w:br/>
        <w:t xml:space="preserve"> </w:t>
        <w:br/>
        <w:br/>
        <w:t>и</w:t>
        <w:br/>
        <w:br/>
        <w:t xml:space="preserve"> </w:t>
        <w:br/>
        <w:br/>
        <w:t>S</w:t>
        <w:br/>
        <w:br/>
        <w:t>S</w:t>
        <w:br/>
        <w:br/>
        <w:t>D</w:t>
        <w:br/>
        <w:br/>
        <w:t>:</w:t>
        <w:br/>
        <w:br/>
        <w:t xml:space="preserve"> </w:t>
        <w:br/>
        <w:br/>
        <w:t>с</w:t>
        <w:br/>
        <w:br/>
        <w:t>к</w:t>
        <w:br/>
        <w:br/>
        <w:t>о</w:t>
        <w:br/>
        <w:br/>
        <w:t>р</w:t>
        <w:br/>
        <w:br/>
        <w:t>о</w:t>
        <w:br/>
        <w:br/>
        <w:t>с</w:t>
        <w:br/>
        <w:br/>
        <w:t>т</w:t>
        <w:br/>
        <w:br/>
        <w:t>ь</w:t>
        <w:br/>
        <w:br/>
        <w:t>,</w:t>
        <w:br/>
        <w:br/>
        <w:t xml:space="preserve"> </w:t>
        <w:br/>
        <w:br/>
        <w:t>н</w:t>
        <w:br/>
        <w:br/>
        <w:t>а</w:t>
        <w:br/>
        <w:br/>
        <w:t>д</w:t>
        <w:br/>
        <w:br/>
        <w:t>е</w:t>
        <w:br/>
        <w:br/>
        <w:t>ж</w:t>
        <w:br/>
        <w:br/>
        <w:t>н</w:t>
        <w:br/>
        <w:br/>
        <w:t>о</w:t>
        <w:br/>
        <w:br/>
        <w:t>с</w:t>
        <w:br/>
        <w:br/>
        <w:t>т</w:t>
        <w:br/>
        <w:br/>
        <w:t>ь</w:t>
        <w:br/>
        <w:br/>
        <w:t>,</w:t>
        <w:br/>
        <w:br/>
        <w:t xml:space="preserve"> </w:t>
        <w:br/>
        <w:br/>
        <w:t>с</w:t>
        <w:br/>
        <w:br/>
        <w:t>т</w:t>
        <w:br/>
        <w:br/>
        <w:t>о</w:t>
        <w:br/>
        <w:br/>
        <w:t>и</w:t>
        <w:br/>
        <w:br/>
        <w:t>м</w:t>
        <w:br/>
        <w:br/>
        <w:t>о</w:t>
        <w:br/>
        <w:br/>
        <w:t>с</w:t>
        <w:br/>
        <w:br/>
        <w:t>т</w:t>
        <w:br/>
        <w:br/>
        <w:t>ь</w:t>
        <w:br/>
        <w:br/>
        <w:t>.</w:t>
        <w:br/>
        <w:br/>
        <w:br/>
        <w:br/>
        <w:br/>
        <w:t>*</w:t>
        <w:br/>
        <w:br/>
        <w:t xml:space="preserve"> </w:t>
        <w:br/>
        <w:br/>
        <w:t xml:space="preserve"> </w:t>
        <w:br/>
        <w:br/>
        <w:t xml:space="preserve"> </w:t>
        <w:br/>
        <w:br/>
        <w:t>*</w:t>
        <w:br/>
        <w:br/>
        <w:t>*</w:t>
        <w:br/>
        <w:br/>
        <w:t>У</w:t>
        <w:br/>
        <w:br/>
        <w:t>с</w:t>
        <w:br/>
        <w:br/>
        <w:t>т</w:t>
        <w:br/>
        <w:br/>
        <w:t>р</w:t>
        <w:br/>
        <w:br/>
        <w:t>о</w:t>
        <w:br/>
        <w:br/>
        <w:t>й</w:t>
        <w:br/>
        <w:br/>
        <w:t>с</w:t>
        <w:br/>
        <w:br/>
        <w:t>т</w:t>
        <w:br/>
        <w:br/>
        <w:t>в</w:t>
        <w:br/>
        <w:br/>
        <w:t>а</w:t>
        <w:br/>
        <w:br/>
        <w:t xml:space="preserve"> </w:t>
        <w:br/>
        <w:br/>
        <w:t>в</w:t>
        <w:br/>
        <w:br/>
        <w:t>в</w:t>
        <w:br/>
        <w:br/>
        <w:t>о</w:t>
        <w:br/>
        <w:br/>
        <w:t>д</w:t>
        <w:br/>
        <w:br/>
        <w:t>а</w:t>
        <w:br/>
        <w:br/>
        <w:t>/</w:t>
        <w:br/>
        <w:br/>
        <w:t>в</w:t>
        <w:br/>
        <w:br/>
        <w:t>ы</w:t>
        <w:br/>
        <w:br/>
        <w:t>в</w:t>
        <w:br/>
        <w:br/>
        <w:t>о</w:t>
        <w:br/>
        <w:br/>
        <w:t>д</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л</w:t>
        <w:br/>
        <w:br/>
        <w:t>а</w:t>
        <w:br/>
        <w:br/>
        <w:t>в</w:t>
        <w:br/>
        <w:br/>
        <w:t>и</w:t>
        <w:br/>
        <w:br/>
        <w:t>а</w:t>
        <w:br/>
        <w:br/>
        <w:t>т</w:t>
        <w:br/>
        <w:br/>
        <w:t>у</w:t>
        <w:br/>
        <w:br/>
        <w:t>р</w:t>
        <w:br/>
        <w:br/>
        <w:t>а</w:t>
        <w:br/>
        <w:br/>
        <w:t>,</w:t>
        <w:br/>
        <w:br/>
        <w:t xml:space="preserve"> </w:t>
        <w:br/>
        <w:br/>
        <w:t>м</w:t>
        <w:br/>
        <w:br/>
        <w:t>ы</w:t>
        <w:br/>
        <w:br/>
        <w:t>ш</w:t>
        <w:br/>
        <w:br/>
        <w:t>ь</w:t>
        <w:br/>
        <w:br/>
        <w:t>,</w:t>
        <w:br/>
        <w:br/>
        <w:t xml:space="preserve"> </w:t>
        <w:br/>
        <w:br/>
        <w:t>м</w:t>
        <w:br/>
        <w:br/>
        <w:t>о</w:t>
        <w:br/>
        <w:br/>
        <w:t>н</w:t>
        <w:br/>
        <w:br/>
        <w:t>и</w:t>
        <w:br/>
        <w:br/>
        <w:t>т</w:t>
        <w:br/>
        <w:br/>
        <w:t>о</w:t>
        <w:br/>
        <w:br/>
        <w:t>р</w:t>
        <w:br/>
        <w:br/>
        <w:t>,</w:t>
        <w:br/>
        <w:br/>
        <w:t xml:space="preserve"> </w:t>
        <w:br/>
        <w:br/>
        <w:t>п</w:t>
        <w:br/>
        <w:br/>
        <w:t>р</w:t>
        <w:br/>
        <w:br/>
        <w:t>и</w:t>
        <w:br/>
        <w:br/>
        <w:t>н</w:t>
        <w:br/>
        <w:br/>
        <w:t>т</w:t>
        <w:br/>
        <w:br/>
        <w:t>е</w:t>
        <w:br/>
        <w:br/>
        <w:t>р</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у</w:t>
        <w:br/>
        <w:br/>
        <w:t>н</w:t>
        <w:br/>
        <w:br/>
        <w:t>к</w:t>
        <w:br/>
        <w:br/>
        <w:t>ц</w:t>
        <w:br/>
        <w:br/>
        <w:t>и</w:t>
        <w:br/>
        <w:br/>
        <w:t>я</w:t>
        <w:br/>
        <w:br/>
        <w:t>:</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ч</w:t>
        <w:br/>
        <w:br/>
        <w:t>е</w:t>
        <w:br/>
        <w:br/>
        <w:t>л</w:t>
        <w:br/>
        <w:br/>
        <w:t>о</w:t>
        <w:br/>
        <w:br/>
        <w:t>в</w:t>
        <w:br/>
        <w:br/>
        <w:t>е</w:t>
        <w:br/>
        <w:br/>
        <w:t>к</w:t>
        <w:br/>
        <w:br/>
        <w:t>а</w:t>
        <w:br/>
        <w:br/>
        <w:t xml:space="preserve"> </w:t>
        <w:br/>
        <w:br/>
        <w:t>с</w:t>
        <w:br/>
        <w:br/>
        <w:t xml:space="preserve"> </w:t>
        <w:br/>
        <w:br/>
        <w:t>к</w:t>
        <w:br/>
        <w:br/>
        <w:t>о</w:t>
        <w:br/>
        <w:br/>
        <w:t>м</w:t>
        <w:br/>
        <w:br/>
        <w:t>п</w:t>
        <w:br/>
        <w:br/>
        <w:t>ь</w:t>
        <w:br/>
        <w:br/>
        <w:t>ю</w:t>
        <w:br/>
        <w:br/>
        <w:t>т</w:t>
        <w:br/>
        <w:br/>
        <w:t>е</w:t>
        <w:br/>
        <w:br/>
        <w:t>р</w:t>
        <w:br/>
        <w:br/>
        <w:t>о</w:t>
        <w:br/>
        <w:br/>
        <w:t>м</w:t>
        <w:br/>
        <w:br/>
        <w:t>.</w:t>
        <w:br/>
        <w:br/>
        <w:br/>
        <w:br/>
        <w:br/>
        <w:t>*</w:t>
        <w:br/>
        <w:br/>
        <w:t xml:space="preserve"> </w:t>
        <w:br/>
        <w:br/>
        <w:t xml:space="preserve"> </w:t>
        <w:br/>
        <w:br/>
        <w:t xml:space="preserve"> </w:t>
        <w:br/>
        <w:br/>
        <w:t>*</w:t>
        <w:br/>
        <w:br/>
        <w:t>*</w:t>
        <w:br/>
        <w:br/>
        <w:t>М</w:t>
        <w:br/>
        <w:br/>
        <w:t>а</w:t>
        <w:br/>
        <w:br/>
        <w:t>т</w:t>
        <w:br/>
        <w:br/>
        <w:t>е</w:t>
        <w:br/>
        <w:br/>
        <w:t>р</w:t>
        <w:br/>
        <w:br/>
        <w:t>и</w:t>
        <w:br/>
        <w:br/>
        <w:t>н</w:t>
        <w:br/>
        <w:br/>
        <w:t>с</w:t>
        <w:br/>
        <w:br/>
        <w:t>к</w:t>
        <w:br/>
        <w:br/>
        <w:t>а</w:t>
        <w:br/>
        <w:br/>
        <w:t>я</w:t>
        <w:br/>
        <w:br/>
        <w:t xml:space="preserve"> </w:t>
        <w:br/>
        <w:br/>
        <w:t>п</w:t>
        <w:br/>
        <w:br/>
        <w:t>л</w:t>
        <w:br/>
        <w:br/>
        <w:t>а</w:t>
        <w:br/>
        <w:br/>
        <w:t>т</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у</w:t>
        <w:br/>
        <w:br/>
        <w:t>н</w:t>
        <w:br/>
        <w:br/>
        <w:t>к</w:t>
        <w:br/>
        <w:br/>
        <w:t>ц</w:t>
        <w:br/>
        <w:br/>
        <w:t>и</w:t>
        <w:br/>
        <w:br/>
        <w:t>я</w:t>
        <w:br/>
        <w:br/>
        <w:t>:</w:t>
        <w:br/>
        <w:br/>
        <w:t xml:space="preserve"> </w:t>
        <w:br/>
        <w:br/>
        <w:t>с</w:t>
        <w:br/>
        <w:br/>
        <w:t>о</w:t>
        <w:br/>
        <w:br/>
        <w:t>е</w:t>
        <w:br/>
        <w:br/>
        <w:t>д</w:t>
        <w:br/>
        <w:br/>
        <w:t>и</w:t>
        <w:br/>
        <w:br/>
        <w:t>н</w:t>
        <w:br/>
        <w:br/>
        <w:t>я</w:t>
        <w:br/>
        <w:br/>
        <w:t>е</w:t>
        <w:br/>
        <w:br/>
        <w:t>т</w:t>
        <w:br/>
        <w:br/>
        <w:t xml:space="preserve"> </w:t>
        <w:br/>
        <w:br/>
        <w:t>в</w:t>
        <w:br/>
        <w:br/>
        <w:t>с</w:t>
        <w:br/>
        <w:br/>
        <w:t>е</w:t>
        <w:br/>
        <w:br/>
        <w:t xml:space="preserve"> </w:t>
        <w:br/>
        <w:br/>
        <w:t>к</w:t>
        <w:br/>
        <w:br/>
        <w:t>о</w:t>
        <w:br/>
        <w:br/>
        <w:t>м</w:t>
        <w:br/>
        <w:br/>
        <w:t>п</w:t>
        <w:br/>
        <w:br/>
        <w:t>о</w:t>
        <w:br/>
        <w:br/>
        <w:t>н</w:t>
        <w:br/>
        <w:br/>
        <w:t>е</w:t>
        <w:br/>
        <w:br/>
        <w:t>н</w:t>
        <w:br/>
        <w:br/>
        <w:t>т</w:t>
        <w:br/>
        <w:br/>
        <w:t>ы</w:t>
        <w:br/>
        <w:br/>
        <w:t xml:space="preserve"> </w:t>
        <w:br/>
        <w:br/>
        <w:t>к</w:t>
        <w:br/>
        <w:br/>
        <w:t>о</w:t>
        <w:br/>
        <w:br/>
        <w:t>м</w:t>
        <w:br/>
        <w:br/>
        <w:t>п</w:t>
        <w:br/>
        <w:br/>
        <w:t>ь</w:t>
        <w:br/>
        <w:br/>
        <w:t>ю</w:t>
        <w:br/>
        <w:br/>
        <w:t>т</w:t>
        <w:br/>
        <w:br/>
        <w:t>е</w:t>
        <w:br/>
        <w:br/>
        <w:t>р</w:t>
        <w:br/>
        <w:br/>
        <w:t>а</w:t>
        <w:br/>
        <w:br/>
        <w:t>.</w:t>
        <w:br/>
        <w:br/>
        <w:br/>
        <w:br/>
        <w:br/>
        <w:br/>
        <w:br/>
        <w:br/>
        <w:t>*</w:t>
        <w:br/>
        <w:br/>
        <w:t>*</w:t>
        <w:br/>
        <w:br/>
        <w:t>V</w:t>
        <w:br/>
        <w:br/>
        <w:t>.</w:t>
        <w:br/>
        <w:br/>
        <w:t xml:space="preserve"> </w:t>
        <w:br/>
        <w:br/>
        <w:t>И</w:t>
        <w:br/>
        <w:br/>
        <w:t>н</w:t>
        <w:br/>
        <w:br/>
        <w:t>т</w:t>
        <w:br/>
        <w:br/>
        <w:t>е</w:t>
        <w:br/>
        <w:br/>
        <w:t>г</w:t>
        <w:br/>
        <w:br/>
        <w:t>р</w:t>
        <w:br/>
        <w:br/>
        <w:t>а</w:t>
        <w:br/>
        <w:br/>
        <w:t>ц</w:t>
        <w:br/>
        <w:br/>
        <w:t>и</w:t>
        <w:br/>
        <w:br/>
        <w:t>я</w:t>
        <w:br/>
        <w:br/>
        <w:t xml:space="preserve"> </w:t>
        <w:br/>
        <w:br/>
        <w:t>и</w:t>
        <w:br/>
        <w:br/>
        <w:t>с</w:t>
        <w:br/>
        <w:br/>
        <w:t>т</w:t>
        <w:br/>
        <w:br/>
        <w:t>о</w:t>
        <w:br/>
        <w:br/>
        <w:t>р</w:t>
        <w:br/>
        <w:br/>
        <w:t>и</w:t>
        <w:br/>
        <w:br/>
        <w:t>и</w:t>
        <w:br/>
        <w:br/>
        <w:t xml:space="preserve"> </w:t>
        <w:br/>
        <w:br/>
        <w:t>и</w:t>
        <w:br/>
        <w:br/>
        <w:t xml:space="preserve"> </w:t>
        <w:br/>
        <w:br/>
        <w:t>т</w:t>
        <w:br/>
        <w:br/>
        <w:t>е</w:t>
        <w:br/>
        <w:br/>
        <w:t>к</w:t>
        <w:br/>
        <w:br/>
        <w:t>у</w:t>
        <w:br/>
        <w:br/>
        <w:t>щ</w:t>
        <w:br/>
        <w:br/>
        <w:t>е</w:t>
        <w:br/>
        <w:br/>
        <w:t>й</w:t>
        <w:br/>
        <w:br/>
        <w:t xml:space="preserve"> </w:t>
        <w:br/>
        <w:br/>
        <w:t>с</w:t>
        <w:br/>
        <w:br/>
        <w:t>и</w:t>
        <w:br/>
        <w:br/>
        <w:t>т</w:t>
        <w:br/>
        <w:br/>
        <w:t>у</w:t>
        <w:br/>
        <w:br/>
        <w:t>а</w:t>
        <w:br/>
        <w:br/>
        <w:t>ц</w:t>
        <w:br/>
        <w:br/>
        <w:t>и</w:t>
        <w:br/>
        <w:br/>
        <w:t>и</w:t>
        <w:br/>
        <w:br/>
        <w:t>*</w:t>
        <w:br/>
        <w:br/>
        <w:t>*</w:t>
        <w:br/>
        <w:br/>
        <w:br/>
        <w:br/>
        <w:br/>
        <w:br/>
        <w:br/>
        <w:br/>
        <w:t>*</w:t>
        <w:br/>
        <w:br/>
        <w:t xml:space="preserve"> </w:t>
        <w:br/>
        <w:br/>
        <w:t xml:space="preserve"> </w:t>
        <w:br/>
        <w:br/>
        <w:t xml:space="preserve"> </w:t>
        <w:br/>
        <w:br/>
        <w:t>*</w:t>
        <w:br/>
        <w:br/>
        <w:t>*</w:t>
        <w:br/>
        <w:br/>
        <w:t>О</w:t>
        <w:br/>
        <w:br/>
        <w:t>б</w:t>
        <w:br/>
        <w:br/>
        <w:t>з</w:t>
        <w:br/>
        <w:br/>
        <w:t>о</w:t>
        <w:br/>
        <w:br/>
        <w:t>р</w:t>
        <w:br/>
        <w:br/>
        <w:t xml:space="preserve"> </w:t>
        <w:br/>
        <w:br/>
        <w:t>т</w:t>
        <w:br/>
        <w:br/>
        <w:t>е</w:t>
        <w:br/>
        <w:br/>
        <w:t>к</w:t>
        <w:br/>
        <w:br/>
        <w:t>у</w:t>
        <w:br/>
        <w:br/>
        <w:t>щ</w:t>
        <w:br/>
        <w:br/>
        <w:t>и</w:t>
        <w:br/>
        <w:br/>
        <w:t>х</w:t>
        <w:br/>
        <w:br/>
        <w:t xml:space="preserve"> </w:t>
        <w:br/>
        <w:br/>
        <w:t>т</w:t>
        <w:br/>
        <w:br/>
        <w:t>р</w:t>
        <w:br/>
        <w:br/>
        <w:t>е</w:t>
        <w:br/>
        <w:br/>
        <w:t>н</w:t>
        <w:br/>
        <w:br/>
        <w:t>д</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о</w:t>
        <w:br/>
        <w:br/>
        <w:t>б</w:t>
        <w:br/>
        <w:br/>
        <w:t>и</w:t>
        <w:br/>
        <w:br/>
        <w:t>л</w:t>
        <w:br/>
        <w:br/>
        <w:t>ь</w:t>
        <w:br/>
        <w:br/>
        <w:t>н</w:t>
        <w:br/>
        <w:br/>
        <w:t>ы</w:t>
        <w:br/>
        <w:br/>
        <w:t>е</w:t>
        <w:br/>
        <w:br/>
        <w:t xml:space="preserve"> </w:t>
        <w:br/>
        <w:br/>
        <w:t>у</w:t>
        <w:br/>
        <w:br/>
        <w:t>с</w:t>
        <w:br/>
        <w:br/>
        <w:t>т</w:t>
        <w:br/>
        <w:br/>
        <w:t>р</w:t>
        <w:br/>
        <w:br/>
        <w:t>о</w:t>
        <w:br/>
        <w:br/>
        <w:t>й</w:t>
        <w:br/>
        <w:br/>
        <w:t>с</w:t>
        <w:br/>
        <w:br/>
        <w:t>т</w:t>
        <w:br/>
        <w:br/>
        <w:t>в</w:t>
        <w:br/>
        <w:br/>
        <w:t>а</w:t>
        <w:br/>
        <w:br/>
        <w:t>:</w:t>
        <w:br/>
        <w:br/>
        <w:t xml:space="preserve"> </w:t>
        <w:br/>
        <w:br/>
        <w:t>п</w:t>
        <w:br/>
        <w:br/>
        <w:t>р</w:t>
        <w:br/>
        <w:br/>
        <w:t>и</w:t>
        <w:br/>
        <w:br/>
        <w:t>м</w:t>
        <w:br/>
        <w:br/>
        <w:t>е</w:t>
        <w:br/>
        <w:br/>
        <w:t>н</w:t>
        <w:br/>
        <w:br/>
        <w:t>е</w:t>
        <w:br/>
        <w:br/>
        <w:t>н</w:t>
        <w:br/>
        <w:br/>
        <w:t>и</w:t>
        <w:br/>
        <w:br/>
        <w:t>е</w:t>
        <w:br/>
        <w:br/>
        <w:t xml:space="preserve"> </w:t>
        <w:br/>
        <w:br/>
        <w:t>н</w:t>
        <w:br/>
        <w:br/>
        <w:t>а</w:t>
        <w:br/>
        <w:br/>
        <w:t xml:space="preserve"> </w:t>
        <w:br/>
        <w:br/>
        <w:t>Н</w:t>
        <w:br/>
        <w:br/>
        <w:t>П</w:t>
        <w:br/>
        <w:br/>
        <w:t>З</w:t>
        <w:br/>
        <w:br/>
        <w:t xml:space="preserve"> </w:t>
        <w:br/>
        <w:br/>
        <w:t>(</w:t>
        <w:br/>
        <w:br/>
        <w:t>д</w:t>
        <w:br/>
        <w:br/>
        <w:t>о</w:t>
        <w:br/>
        <w:br/>
        <w:t>с</w:t>
        <w:br/>
        <w:br/>
        <w:t>т</w:t>
        <w:br/>
        <w:br/>
        <w:t>у</w:t>
        <w:br/>
        <w:br/>
        <w:t>п</w:t>
        <w:br/>
        <w:br/>
        <w:t xml:space="preserve"> </w:t>
        <w:br/>
        <w:br/>
        <w:t>к</w:t>
        <w:br/>
        <w:br/>
        <w:t xml:space="preserve"> </w:t>
        <w:br/>
        <w:br/>
        <w:t>и</w:t>
        <w:br/>
        <w:br/>
        <w:t>н</w:t>
        <w:br/>
        <w:br/>
        <w:t>ф</w:t>
        <w:br/>
        <w:br/>
        <w:t>о</w:t>
        <w:br/>
        <w:br/>
        <w:t>р</w:t>
        <w:br/>
        <w:br/>
        <w:t>м</w:t>
        <w:br/>
        <w:br/>
        <w:t>а</w:t>
        <w:br/>
        <w:br/>
        <w:t>ц</w:t>
        <w:br/>
        <w:br/>
        <w:t>и</w:t>
        <w:br/>
        <w:br/>
        <w:t>и</w:t>
        <w:br/>
        <w:br/>
        <w:t>,</w:t>
        <w:br/>
        <w:br/>
        <w:t xml:space="preserve"> </w:t>
        <w:br/>
        <w:br/>
        <w:t>у</w:t>
        <w:br/>
        <w:br/>
        <w:t>п</w:t>
        <w:br/>
        <w:br/>
        <w:t>р</w:t>
        <w:br/>
        <w:br/>
        <w:t>а</w:t>
        <w:br/>
        <w:br/>
        <w:t>в</w:t>
        <w:br/>
        <w:br/>
        <w:t>л</w:t>
        <w:br/>
        <w:br/>
        <w:t>е</w:t>
        <w:br/>
        <w:br/>
        <w:t>н</w:t>
        <w:br/>
        <w:br/>
        <w:t>и</w:t>
        <w:br/>
        <w:br/>
        <w:t>е</w:t>
        <w:br/>
        <w:br/>
        <w:t xml:space="preserve"> </w:t>
        <w:br/>
        <w:br/>
        <w:t>п</w:t>
        <w:br/>
        <w:br/>
        <w:t>р</w:t>
        <w:br/>
        <w:br/>
        <w:t>о</w:t>
        <w:br/>
        <w:br/>
        <w:t>ц</w:t>
        <w:br/>
        <w:br/>
        <w:t>е</w:t>
        <w:br/>
        <w:br/>
        <w:t>с</w:t>
        <w:br/>
        <w:br/>
        <w:t>с</w:t>
        <w:br/>
        <w:br/>
        <w:t>а</w:t>
        <w:br/>
        <w:br/>
        <w:t>м</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w:t>
        <w:br/>
        <w:br/>
        <w:t xml:space="preserve"> </w:t>
        <w:br/>
        <w:br/>
        <w:t>п</w:t>
        <w:br/>
        <w:br/>
        <w:t>о</w:t>
        <w:br/>
        <w:br/>
        <w:t>д</w:t>
        <w:br/>
        <w:br/>
        <w:t>к</w:t>
        <w:br/>
        <w:br/>
        <w:t>л</w:t>
        <w:br/>
        <w:br/>
        <w:t>ю</w:t>
        <w:br/>
        <w:br/>
        <w:t>ч</w:t>
        <w:br/>
        <w:br/>
        <w:t>е</w:t>
        <w:br/>
        <w:br/>
        <w:t>н</w:t>
        <w:br/>
        <w:br/>
        <w:t>и</w:t>
        <w:br/>
        <w:br/>
        <w:t>е</w:t>
        <w:br/>
        <w:br/>
        <w:t xml:space="preserve"> </w:t>
        <w:br/>
        <w:br/>
        <w:t>д</w:t>
        <w:br/>
        <w:br/>
        <w:t>а</w:t>
        <w:br/>
        <w:br/>
        <w:t>т</w:t>
        <w:br/>
        <w:br/>
        <w:t>ч</w:t>
        <w:br/>
        <w:br/>
        <w:t>и</w:t>
        <w:br/>
        <w:br/>
        <w:t>к</w:t>
        <w:br/>
        <w:br/>
        <w:t>о</w:t>
        <w:br/>
        <w:br/>
        <w:t>в</w:t>
        <w:br/>
        <w:br/>
        <w:t xml:space="preserve"> </w:t>
        <w:br/>
        <w:br/>
        <w:t>и</w:t>
        <w:br/>
        <w:br/>
        <w:t xml:space="preserve"> </w:t>
        <w:br/>
        <w:br/>
        <w:t>у</w:t>
        <w:br/>
        <w:br/>
        <w:t>с</w:t>
        <w:br/>
        <w:br/>
        <w:t>т</w:t>
        <w:br/>
        <w:br/>
        <w:t>р</w:t>
        <w:br/>
        <w:br/>
        <w:t>о</w:t>
        <w:br/>
        <w:br/>
        <w:t>й</w:t>
        <w:br/>
        <w:br/>
        <w:t>с</w:t>
        <w:br/>
        <w:br/>
        <w:t>т</w:t>
        <w:br/>
        <w:br/>
        <w:t>в</w:t>
        <w:br/>
        <w:br/>
        <w:t xml:space="preserve"> </w:t>
        <w:br/>
        <w:br/>
        <w:t>к</w:t>
        <w:br/>
        <w:br/>
        <w:t xml:space="preserve"> </w:t>
        <w:br/>
        <w:br/>
        <w:t>с</w:t>
        <w:br/>
        <w:br/>
        <w:t>е</w:t>
        <w:br/>
        <w:br/>
        <w:t>т</w:t>
        <w:br/>
        <w:br/>
        <w:t>и</w:t>
        <w:br/>
        <w:br/>
        <w:t>.</w:t>
        <w:br/>
        <w:br/>
        <w:br/>
        <w:br/>
        <w:br/>
        <w:t>*</w:t>
        <w:br/>
        <w:br/>
        <w:t xml:space="preserve"> </w:t>
        <w:br/>
        <w:br/>
        <w:t xml:space="preserve"> </w:t>
        <w:br/>
        <w:br/>
        <w:t xml:space="preserve"> </w:t>
        <w:br/>
        <w:br/>
        <w:t>*</w:t>
        <w:br/>
        <w:br/>
        <w:t>*</w:t>
        <w:br/>
        <w:br/>
        <w:t>В</w:t>
        <w:br/>
        <w:br/>
        <w:t>а</w:t>
        <w:br/>
        <w:br/>
        <w:t>ж</w:t>
        <w:br/>
        <w:br/>
        <w:t>н</w:t>
        <w:br/>
        <w:br/>
        <w:t>о</w:t>
        <w:br/>
        <w:br/>
        <w:t>с</w:t>
        <w:br/>
        <w:br/>
        <w:t>т</w:t>
        <w:br/>
        <w:br/>
        <w:t>ь</w:t>
        <w:br/>
        <w:br/>
        <w:t xml:space="preserve"> </w:t>
        <w:br/>
        <w:br/>
        <w:t>п</w:t>
        <w:br/>
        <w:br/>
        <w:t>о</w:t>
        <w:br/>
        <w:br/>
        <w:t>н</w:t>
        <w:br/>
        <w:br/>
        <w:t>и</w:t>
        <w:br/>
        <w:br/>
        <w:t>м</w:t>
        <w:br/>
        <w:br/>
        <w:t>а</w:t>
        <w:br/>
        <w:br/>
        <w:t>н</w:t>
        <w:br/>
        <w:br/>
        <w:t>и</w:t>
        <w:br/>
        <w:br/>
        <w:t>я</w:t>
        <w:br/>
        <w:br/>
        <w:t xml:space="preserve"> </w:t>
        <w:br/>
        <w:br/>
        <w:t>т</w:t>
        <w:br/>
        <w:br/>
        <w:t>е</w:t>
        <w:br/>
        <w:br/>
        <w:t>к</w:t>
        <w:br/>
        <w:br/>
        <w:t>у</w:t>
        <w:br/>
        <w:br/>
        <w:t>щ</w:t>
        <w:br/>
        <w:br/>
        <w:t>е</w:t>
        <w:br/>
        <w:br/>
        <w:t>г</w:t>
        <w:br/>
        <w:br/>
        <w:t>о</w:t>
        <w:br/>
        <w:br/>
        <w:t xml:space="preserve"> </w:t>
        <w:br/>
        <w:br/>
        <w:t>с</w:t>
        <w:br/>
        <w:br/>
        <w:t>о</w:t>
        <w:br/>
        <w:br/>
        <w:t>с</w:t>
        <w:br/>
        <w:br/>
        <w:t>т</w:t>
        <w:br/>
        <w:br/>
        <w:t>о</w:t>
        <w:br/>
        <w:br/>
        <w:t>я</w:t>
        <w:br/>
        <w:br/>
        <w:t>н</w:t>
        <w:br/>
        <w:br/>
        <w:t>и</w:t>
        <w:br/>
        <w:br/>
        <w:t>я</w:t>
        <w:br/>
        <w:br/>
        <w:t>:</w:t>
        <w:br/>
        <w:br/>
        <w:t>*</w:t>
        <w:br/>
        <w:br/>
        <w:t>*</w:t>
        <w:br/>
        <w:br/>
        <w:t xml:space="preserve"> </w:t>
        <w:br/>
        <w:br/>
        <w:t>П</w:t>
        <w:br/>
        <w:br/>
        <w:t>о</w:t>
        <w:br/>
        <w:br/>
        <w:t>н</w:t>
        <w:br/>
        <w:br/>
        <w:t>и</w:t>
        <w:br/>
        <w:br/>
        <w:t>м</w:t>
        <w:br/>
        <w:br/>
        <w:t>а</w:t>
        <w:br/>
        <w:br/>
        <w:t>н</w:t>
        <w:br/>
        <w:br/>
        <w:t>и</w:t>
        <w:br/>
        <w:br/>
        <w:t>е</w:t>
        <w:br/>
        <w:br/>
        <w:t xml:space="preserve"> </w:t>
        <w:br/>
        <w:br/>
        <w:t>п</w:t>
        <w:br/>
        <w:br/>
        <w:t>р</w:t>
        <w:br/>
        <w:br/>
        <w:t>о</w:t>
        <w:br/>
        <w:br/>
        <w:t>ш</w:t>
        <w:br/>
        <w:br/>
        <w:t>л</w:t>
        <w:br/>
        <w:br/>
        <w:t>о</w:t>
        <w:br/>
        <w:br/>
        <w:t>г</w:t>
        <w:br/>
        <w:br/>
        <w:t>о</w:t>
        <w:br/>
        <w:br/>
        <w:t xml:space="preserve"> </w:t>
        <w:br/>
        <w:br/>
        <w:t>п</w:t>
        <w:br/>
        <w:br/>
        <w:t>о</w:t>
        <w:br/>
        <w:br/>
        <w:t>м</w:t>
        <w:br/>
        <w:br/>
        <w:t>о</w:t>
        <w:br/>
        <w:br/>
        <w:t>г</w:t>
        <w:br/>
        <w:br/>
        <w:t>а</w:t>
        <w:br/>
        <w:br/>
        <w:t>е</w:t>
        <w:br/>
        <w:br/>
        <w:t>т</w:t>
        <w:br/>
        <w:br/>
        <w:t xml:space="preserve"> </w:t>
        <w:br/>
        <w:br/>
        <w:t>л</w:t>
        <w:br/>
        <w:br/>
        <w:t>у</w:t>
        <w:br/>
        <w:br/>
        <w:t>ч</w:t>
        <w:br/>
        <w:br/>
        <w:t>ш</w:t>
        <w:br/>
        <w:br/>
        <w:t>е</w:t>
        <w:br/>
        <w:br/>
        <w:t xml:space="preserve"> </w:t>
        <w:br/>
        <w:br/>
        <w:t>п</w:t>
        <w:br/>
        <w:br/>
        <w:t>р</w:t>
        <w:br/>
        <w:br/>
        <w:t>е</w:t>
        <w:br/>
        <w:br/>
        <w:t>д</w:t>
        <w:br/>
        <w:br/>
        <w:t>в</w:t>
        <w:br/>
        <w:br/>
        <w:t>и</w:t>
        <w:br/>
        <w:br/>
        <w:t>д</w:t>
        <w:br/>
        <w:br/>
        <w:t>е</w:t>
        <w:br/>
        <w:br/>
        <w:t>т</w:t>
        <w:br/>
        <w:br/>
        <w:t>ь</w:t>
        <w:br/>
        <w:br/>
        <w:t xml:space="preserve"> </w:t>
        <w:br/>
        <w:br/>
        <w:t>б</w:t>
        <w:br/>
        <w:br/>
        <w:t>у</w:t>
        <w:br/>
        <w:br/>
        <w:t>д</w:t>
        <w:br/>
        <w:br/>
        <w:t>у</w:t>
        <w:br/>
        <w:br/>
        <w:t>щ</w:t>
        <w:br/>
        <w:br/>
        <w:t>е</w:t>
        <w:br/>
        <w:br/>
        <w:t>е</w:t>
        <w:br/>
        <w:br/>
        <w:t xml:space="preserve"> </w:t>
        <w:br/>
        <w:br/>
        <w:t>и</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н</w:t>
        <w:br/>
        <w:br/>
        <w:t>о</w:t>
        <w:br/>
        <w:br/>
        <w:t>в</w:t>
        <w:br/>
        <w:br/>
        <w:t>ы</w:t>
        <w:br/>
        <w:br/>
        <w:t>м</w:t>
        <w:br/>
        <w:br/>
        <w:t xml:space="preserve"> </w:t>
        <w:br/>
        <w:br/>
        <w:t>т</w:t>
        <w:br/>
        <w:br/>
        <w:t>е</w:t>
        <w:br/>
        <w:br/>
        <w:t>х</w:t>
        <w:br/>
        <w:br/>
        <w:t>н</w:t>
        <w:br/>
        <w:br/>
        <w:t>о</w:t>
        <w:br/>
        <w:br/>
        <w:t>л</w:t>
        <w:br/>
        <w:br/>
        <w:t>о</w:t>
        <w:br/>
        <w:br/>
        <w:t>г</w:t>
        <w:br/>
        <w:br/>
        <w:t>и</w:t>
        <w:br/>
        <w:br/>
        <w:t>я</w:t>
        <w:br/>
        <w:br/>
        <w:t>м</w:t>
        <w:br/>
        <w:br/>
        <w:t>.</w:t>
        <w:br/>
        <w:br/>
        <w:br/>
        <w:br/>
        <w:br/>
        <w:br/>
        <w:br/>
        <w:br/>
        <w:t>*</w:t>
        <w:br/>
        <w:br/>
        <w:t>*</w:t>
        <w:br/>
        <w:br/>
        <w:t>V</w:t>
        <w:br/>
        <w:br/>
        <w:t>I</w:t>
        <w:br/>
        <w:br/>
        <w:t>.</w:t>
        <w:br/>
        <w:br/>
        <w:t xml:space="preserve"> </w:t>
        <w:br/>
        <w:br/>
        <w:t>З</w:t>
        <w:br/>
        <w:br/>
        <w:t>а</w:t>
        <w:br/>
        <w:br/>
        <w:t>к</w:t>
        <w:br/>
        <w:br/>
        <w:t>л</w:t>
        <w:br/>
        <w:br/>
        <w:t>ю</w:t>
        <w:br/>
        <w:br/>
        <w:t>ч</w:t>
        <w:br/>
        <w:br/>
        <w:t>е</w:t>
        <w:br/>
        <w:br/>
        <w:t>н</w:t>
        <w:br/>
        <w:br/>
        <w:t>и</w:t>
        <w:br/>
        <w:br/>
        <w:t>е</w:t>
        <w:br/>
        <w:br/>
        <w:t>*</w:t>
        <w:br/>
        <w:br/>
        <w:t>*</w:t>
        <w:br/>
        <w:br/>
        <w:br/>
        <w:br/>
        <w:br/>
        <w:br/>
        <w:br/>
        <w:br/>
        <w:t>*</w:t>
        <w:br/>
        <w:br/>
        <w:t xml:space="preserve"> </w:t>
        <w:br/>
        <w:br/>
        <w:t xml:space="preserve"> </w:t>
        <w:br/>
        <w:br/>
        <w:t xml:space="preserve"> </w:t>
        <w:br/>
        <w:br/>
        <w:t>*</w:t>
        <w:br/>
        <w:br/>
        <w:t>*</w:t>
        <w:br/>
        <w:br/>
        <w:t>К</w:t>
        <w:br/>
        <w:br/>
        <w:t>р</w:t>
        <w:br/>
        <w:br/>
        <w:t>а</w:t>
        <w:br/>
        <w:br/>
        <w:t>т</w:t>
        <w:br/>
        <w:br/>
        <w:t>к</w:t>
        <w:br/>
        <w:br/>
        <w:t>о</w:t>
        <w:br/>
        <w:br/>
        <w:t>е</w:t>
        <w:br/>
        <w:br/>
        <w:t xml:space="preserve"> </w:t>
        <w:br/>
        <w:br/>
        <w:t>п</w:t>
        <w:br/>
        <w:br/>
        <w:t>о</w:t>
        <w:br/>
        <w:br/>
        <w:t>в</w:t>
        <w:br/>
        <w:br/>
        <w:t>т</w:t>
        <w:br/>
        <w:br/>
        <w:t>о</w:t>
        <w:br/>
        <w:br/>
        <w:t>р</w:t>
        <w:br/>
        <w:br/>
        <w:t>е</w:t>
        <w:br/>
        <w:br/>
        <w:t>н</w:t>
        <w:br/>
        <w:br/>
        <w:t>и</w:t>
        <w:br/>
        <w:br/>
        <w:t>е</w:t>
        <w:br/>
        <w:br/>
        <w:t>:</w:t>
        <w:br/>
        <w:br/>
        <w:t>*</w:t>
        <w:br/>
        <w:br/>
        <w:t>*</w:t>
        <w:br/>
        <w:br/>
        <w:t xml:space="preserve"> </w:t>
        <w:br/>
        <w:br/>
        <w:t>О</w:t>
        <w:br/>
        <w:br/>
        <w:t>с</w:t>
        <w:br/>
        <w:br/>
        <w:t>н</w:t>
        <w:br/>
        <w:br/>
        <w:t>о</w:t>
        <w:br/>
        <w:br/>
        <w:t>в</w:t>
        <w:br/>
        <w:br/>
        <w:t>н</w:t>
        <w:br/>
        <w:br/>
        <w:t>ы</w:t>
        <w:br/>
        <w:br/>
        <w:t>е</w:t>
        <w:br/>
        <w:br/>
        <w:t xml:space="preserve"> </w:t>
        <w:br/>
        <w:br/>
        <w:t>п</w:t>
        <w:br/>
        <w:br/>
        <w:t>о</w:t>
        <w:br/>
        <w:br/>
        <w:t>н</w:t>
        <w:br/>
        <w:br/>
        <w:t>я</w:t>
        <w:br/>
        <w:br/>
        <w:t>т</w:t>
        <w:br/>
        <w:br/>
        <w:t>и</w:t>
        <w:br/>
        <w:br/>
        <w:t>я</w:t>
        <w:br/>
        <w:br/>
        <w:t>,</w:t>
        <w:br/>
        <w:br/>
        <w:t xml:space="preserve"> </w:t>
        <w:br/>
        <w:br/>
        <w:t>к</w:t>
        <w:br/>
        <w:br/>
        <w:t>л</w:t>
        <w:br/>
        <w:br/>
        <w:t>ю</w:t>
        <w:br/>
        <w:br/>
        <w:t>ч</w:t>
        <w:br/>
        <w:br/>
        <w:t>е</w:t>
        <w:br/>
        <w:br/>
        <w:t>в</w:t>
        <w:br/>
        <w:br/>
        <w:t>ы</w:t>
        <w:br/>
        <w:br/>
        <w:t>е</w:t>
        <w:br/>
        <w:br/>
        <w:t xml:space="preserve"> </w:t>
        <w:br/>
        <w:br/>
        <w:t>э</w:t>
        <w:br/>
        <w:br/>
        <w:t>т</w:t>
        <w:br/>
        <w:br/>
        <w:t>а</w:t>
        <w:br/>
        <w:br/>
        <w:t>п</w:t>
        <w:br/>
        <w:br/>
        <w:t>ы</w:t>
        <w:br/>
        <w:br/>
        <w:t xml:space="preserve"> </w:t>
        <w:br/>
        <w:br/>
        <w:t>р</w:t>
        <w:br/>
        <w:br/>
        <w:t>а</w:t>
        <w:br/>
        <w:br/>
        <w:t>з</w:t>
        <w:br/>
        <w:br/>
        <w:t>в</w:t>
        <w:br/>
        <w:br/>
        <w:t>и</w:t>
        <w:br/>
        <w:br/>
        <w:t>т</w:t>
        <w:br/>
        <w:br/>
        <w:t>и</w:t>
        <w:br/>
        <w:br/>
        <w:t>я</w:t>
        <w:br/>
        <w:br/>
        <w:t>.</w:t>
        <w:br/>
        <w:br/>
        <w:br/>
        <w:br/>
        <w:br/>
        <w:t>*</w:t>
        <w:br/>
        <w:br/>
        <w:t xml:space="preserve"> </w:t>
        <w:br/>
        <w:br/>
        <w:t xml:space="preserve"> </w:t>
        <w:br/>
        <w:br/>
        <w:t xml:space="preserve"> </w:t>
        <w:br/>
        <w:br/>
        <w:t>*</w:t>
        <w:br/>
        <w:br/>
        <w:t>*</w:t>
        <w:br/>
        <w:br/>
        <w:t>А</w:t>
        <w:br/>
        <w:br/>
        <w:t>к</w:t>
        <w:br/>
        <w:br/>
        <w:t>ц</w:t>
        <w:br/>
        <w:br/>
        <w:t>е</w:t>
        <w:br/>
        <w:br/>
        <w:t>н</w:t>
        <w:br/>
        <w:br/>
        <w:t>т</w:t>
        <w:br/>
        <w:br/>
        <w:t xml:space="preserve"> </w:t>
        <w:br/>
        <w:br/>
        <w:t>н</w:t>
        <w:br/>
        <w:br/>
        <w:t>а</w:t>
        <w:br/>
        <w:br/>
        <w:t xml:space="preserve"> </w:t>
        <w:br/>
        <w:br/>
        <w:t>п</w:t>
        <w:br/>
        <w:br/>
        <w:t>о</w:t>
        <w:br/>
        <w:br/>
        <w:t>с</w:t>
        <w:br/>
        <w:br/>
        <w:t>т</w:t>
        <w:br/>
        <w:br/>
        <w:t>о</w:t>
        <w:br/>
        <w:br/>
        <w:t>я</w:t>
        <w:br/>
        <w:br/>
        <w:t>н</w:t>
        <w:br/>
        <w:br/>
        <w:t>н</w:t>
        <w:br/>
        <w:br/>
        <w:t>о</w:t>
        <w:br/>
        <w:br/>
        <w:t>м</w:t>
        <w:br/>
        <w:br/>
        <w:t xml:space="preserve"> </w:t>
        <w:br/>
        <w:br/>
        <w:t>о</w:t>
        <w:br/>
        <w:br/>
        <w:t>б</w:t>
        <w:br/>
        <w:br/>
        <w:t>у</w:t>
        <w:br/>
        <w:br/>
        <w:t>ч</w:t>
        <w:br/>
        <w:br/>
        <w:t>е</w:t>
        <w:br/>
        <w:br/>
        <w:t>н</w:t>
        <w:br/>
        <w:br/>
        <w:t>и</w:t>
        <w:br/>
        <w:br/>
        <w:t>и</w:t>
        <w:br/>
        <w:br/>
        <w:t>:</w:t>
        <w:br/>
        <w:br/>
        <w:t>*</w:t>
        <w:br/>
        <w:br/>
        <w:t>*</w:t>
        <w:br/>
        <w:br/>
        <w:t xml:space="preserve"> </w:t>
        <w:br/>
        <w:br/>
        <w:t>Т</w:t>
        <w:br/>
        <w:br/>
        <w:t>е</w:t>
        <w:br/>
        <w:br/>
        <w:t>х</w:t>
        <w:br/>
        <w:br/>
        <w:t>н</w:t>
        <w:br/>
        <w:br/>
        <w:t>о</w:t>
        <w:br/>
        <w:br/>
        <w:t>л</w:t>
        <w:br/>
        <w:br/>
        <w:t>о</w:t>
        <w:br/>
        <w:br/>
        <w:t>г</w:t>
        <w:br/>
        <w:br/>
        <w:t>и</w:t>
        <w:br/>
        <w:br/>
        <w:t>и</w:t>
        <w:br/>
        <w:br/>
        <w:t xml:space="preserve"> </w:t>
        <w:br/>
        <w:br/>
        <w:t>р</w:t>
        <w:br/>
        <w:br/>
        <w:t>а</w:t>
        <w:br/>
        <w:br/>
        <w:t>з</w:t>
        <w:br/>
        <w:br/>
        <w:t>в</w:t>
        <w:br/>
        <w:br/>
        <w:t>и</w:t>
        <w:br/>
        <w:br/>
        <w:t>в</w:t>
        <w:br/>
        <w:br/>
        <w:t>а</w:t>
        <w:br/>
        <w:br/>
        <w:t>ю</w:t>
        <w:br/>
        <w:br/>
        <w:t>т</w:t>
        <w:br/>
        <w:br/>
        <w:t>с</w:t>
        <w:br/>
        <w:br/>
        <w:t>я</w:t>
        <w:br/>
        <w:br/>
        <w:t xml:space="preserve"> </w:t>
        <w:br/>
        <w:br/>
        <w:t>б</w:t>
        <w:br/>
        <w:br/>
        <w:t>ы</w:t>
        <w:br/>
        <w:br/>
        <w:t>с</w:t>
        <w:br/>
        <w:br/>
        <w:t>т</w:t>
        <w:br/>
        <w:br/>
        <w:t>р</w:t>
        <w:br/>
        <w:br/>
        <w:t>о</w:t>
        <w:br/>
        <w:br/>
        <w:t>,</w:t>
        <w:br/>
        <w:br/>
        <w:t xml:space="preserve"> </w:t>
        <w:br/>
        <w:br/>
        <w:t>в</w:t>
        <w:br/>
        <w:br/>
        <w:t>а</w:t>
        <w:br/>
        <w:br/>
        <w:t>ж</w:t>
        <w:br/>
        <w:br/>
        <w:t>н</w:t>
        <w:br/>
        <w:br/>
        <w:t>о</w:t>
        <w:br/>
        <w:br/>
        <w:t xml:space="preserve"> </w:t>
        <w:br/>
        <w:br/>
        <w:t>п</w:t>
        <w:br/>
        <w:br/>
        <w:t>о</w:t>
        <w:br/>
        <w:br/>
        <w:t>с</w:t>
        <w:br/>
        <w:br/>
        <w:t>т</w:t>
        <w:br/>
        <w:br/>
        <w:t>о</w:t>
        <w:br/>
        <w:br/>
        <w:t>я</w:t>
        <w:br/>
        <w:br/>
        <w:t>н</w:t>
        <w:br/>
        <w:br/>
        <w:t>н</w:t>
        <w:br/>
        <w:br/>
        <w:t>о</w:t>
        <w:br/>
        <w:br/>
        <w:t xml:space="preserve"> </w:t>
        <w:br/>
        <w:br/>
        <w:t>о</w:t>
        <w:br/>
        <w:br/>
        <w:t>б</w:t>
        <w:br/>
        <w:br/>
        <w:t>н</w:t>
        <w:br/>
        <w:br/>
        <w:t>о</w:t>
        <w:br/>
        <w:br/>
        <w:t>в</w:t>
        <w:br/>
        <w:br/>
        <w:t>л</w:t>
        <w:br/>
        <w:br/>
        <w:t>я</w:t>
        <w:br/>
        <w:br/>
        <w:t>т</w:t>
        <w:br/>
        <w:br/>
        <w:t>ь</w:t>
        <w:br/>
        <w:br/>
        <w:t xml:space="preserve"> </w:t>
        <w:br/>
        <w:br/>
        <w:t>з</w:t>
        <w:br/>
        <w:br/>
        <w:t>н</w:t>
        <w:br/>
        <w:br/>
        <w:t>а</w:t>
        <w:br/>
        <w:br/>
        <w:t>н</w:t>
        <w:br/>
        <w:br/>
        <w:t>и</w:t>
        <w:br/>
        <w:br/>
        <w:t>я</w:t>
        <w:br/>
        <w:br/>
        <w:t>.</w:t>
        <w:br/>
        <w:br/>
        <w:br/>
        <w:br/>
        <w:br/>
        <w:t>*</w:t>
        <w:br/>
        <w:br/>
        <w:t xml:space="preserve"> </w:t>
        <w:br/>
        <w:br/>
        <w:t xml:space="preserve"> </w:t>
        <w:br/>
        <w:br/>
        <w:t xml:space="preserve"> </w:t>
        <w:br/>
        <w:br/>
        <w:t>*</w:t>
        <w:br/>
        <w:br/>
        <w:t>*</w:t>
        <w:br/>
        <w:br/>
        <w:t>П</w:t>
        <w:br/>
        <w:br/>
        <w:t>о</w:t>
        <w:br/>
        <w:br/>
        <w:t>д</w:t>
        <w:br/>
        <w:br/>
        <w:t>г</w:t>
        <w:br/>
        <w:br/>
        <w:t>о</w:t>
        <w:br/>
        <w:br/>
        <w:t>т</w:t>
        <w:br/>
        <w:br/>
        <w:t>о</w:t>
        <w:br/>
        <w:br/>
        <w:t>в</w:t>
        <w:br/>
        <w:br/>
        <w:t>к</w:t>
        <w:br/>
        <w:br/>
        <w:t>а</w:t>
        <w:br/>
        <w:br/>
        <w:t xml:space="preserve"> </w:t>
        <w:br/>
        <w:br/>
        <w:t>к</w:t>
        <w:br/>
        <w:br/>
        <w:t xml:space="preserve"> </w:t>
        <w:br/>
        <w:br/>
        <w:t>с</w:t>
        <w:br/>
        <w:br/>
        <w:t>л</w:t>
        <w:br/>
        <w:br/>
        <w:t>е</w:t>
        <w:br/>
        <w:br/>
        <w:t>д</w:t>
        <w:br/>
        <w:br/>
        <w:t>у</w:t>
        <w:br/>
        <w:br/>
        <w:t>ю</w:t>
        <w:br/>
        <w:br/>
        <w:t>щ</w:t>
        <w:br/>
        <w:br/>
        <w:t>е</w:t>
        <w:br/>
        <w:br/>
        <w:t>й</w:t>
        <w:br/>
        <w:br/>
        <w:t xml:space="preserve"> </w:t>
        <w:br/>
        <w:br/>
        <w:t>г</w:t>
        <w:br/>
        <w:br/>
        <w:t>л</w:t>
        <w:br/>
        <w:br/>
        <w:t>а</w:t>
        <w:br/>
        <w:br/>
        <w:t>в</w:t>
        <w:br/>
        <w:br/>
        <w:t>е</w:t>
        <w:br/>
        <w:br/>
        <w:t>:</w:t>
        <w:br/>
        <w:br/>
        <w:t>*</w:t>
        <w:br/>
        <w:br/>
        <w:t>*</w:t>
        <w:br/>
        <w:br/>
        <w:t xml:space="preserve"> </w:t>
        <w:br/>
        <w:br/>
        <w:t>А</w:t>
        <w:br/>
        <w:br/>
        <w:t>н</w:t>
        <w:br/>
        <w:br/>
        <w:t>о</w:t>
        <w:br/>
        <w:br/>
        <w:t>н</w:t>
        <w:br/>
        <w:br/>
        <w:t>с</w:t>
        <w:br/>
        <w:br/>
        <w:t xml:space="preserve"> </w:t>
        <w:br/>
        <w:br/>
        <w:t>т</w:t>
        <w:br/>
        <w:br/>
        <w:t>е</w:t>
        <w:br/>
        <w:br/>
        <w:t>м</w:t>
        <w:br/>
        <w:br/>
        <w:t>ы</w:t>
        <w:br/>
        <w:br/>
        <w:t xml:space="preserve"> </w:t>
        <w:br/>
        <w:br/>
        <w:t>с</w:t>
        <w:br/>
        <w:br/>
        <w:t>л</w:t>
        <w:br/>
        <w:br/>
        <w:t>е</w:t>
        <w:br/>
        <w:br/>
        <w:t>д</w:t>
        <w:br/>
        <w:br/>
        <w:t>у</w:t>
        <w:br/>
        <w:br/>
        <w:t>ю</w:t>
        <w:br/>
        <w:br/>
        <w:t>щ</w:t>
        <w:br/>
        <w:br/>
        <w:t>е</w:t>
        <w:br/>
        <w:br/>
        <w:t>й</w:t>
        <w:br/>
        <w:br/>
        <w:t xml:space="preserve"> </w:t>
        <w:br/>
        <w:br/>
        <w:t>г</w:t>
        <w:br/>
        <w:br/>
        <w:t>л</w:t>
        <w:br/>
        <w:br/>
        <w:t>а</w:t>
        <w:br/>
        <w:br/>
        <w:t>в</w:t>
        <w:br/>
        <w:br/>
        <w:t>ы</w:t>
        <w:br/>
        <w:br/>
        <w:t xml:space="preserve"> </w:t>
        <w:br/>
        <w:br/>
        <w:t>(</w:t>
        <w:br/>
        <w:br/>
        <w:t>т</w:t>
        <w:br/>
        <w:br/>
        <w:t>и</w:t>
        <w:br/>
        <w:br/>
        <w:t>п</w:t>
        <w:br/>
        <w:br/>
        <w:t>ы</w:t>
        <w:br/>
        <w:br/>
        <w:t xml:space="preserve"> </w:t>
        <w:br/>
        <w:br/>
        <w:t>к</w:t>
        <w:br/>
        <w:br/>
        <w:t>о</w:t>
        <w:br/>
        <w:br/>
        <w:t>м</w:t>
        <w:br/>
        <w:br/>
        <w:t>п</w:t>
        <w:br/>
        <w:br/>
        <w:t>ь</w:t>
        <w:br/>
        <w:br/>
        <w:t>ю</w:t>
        <w:br/>
        <w:br/>
        <w:t>т</w:t>
        <w:br/>
        <w:br/>
        <w:t>е</w:t>
        <w:br/>
        <w:br/>
        <w:t>р</w:t>
        <w:br/>
        <w:br/>
        <w:t>о</w:t>
        <w:br/>
        <w:br/>
        <w:t>в</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е</w:t>
        <w:br/>
        <w:br/>
        <w:t xml:space="preserve"> </w:t>
        <w:br/>
        <w:br/>
        <w:t>н</w:t>
        <w:br/>
        <w:br/>
        <w:t>а</w:t>
        <w:br/>
        <w:br/>
        <w:t xml:space="preserve"> </w:t>
        <w:br/>
        <w:br/>
        <w:t>Н</w:t>
        <w:br/>
        <w:br/>
        <w:t>П</w:t>
        <w:br/>
        <w:br/>
        <w:t>З</w:t>
        <w:br/>
        <w:br/>
        <w:t>)</w:t>
        <w:br/>
        <w:br/>
        <w:t>.</w:t>
      </w:r>
    </w:p>
    <w:p>
      <w:r>
        <w:br w:type="page"/>
      </w:r>
    </w:p>
    <w:p>
      <w:pPr>
        <w:pStyle w:val="Heading1"/>
      </w:pPr>
      <w:r>
        <w:t xml:space="preserve">Глава 2 ideas: </w:t>
      </w:r>
    </w:p>
    <w:p>
      <w:r>
        <w:t>Идея 1: **Начать главу с короткой истории о первых системах автоматизации, где использовались не компьютеры в современном понимании, а механические реле и программируемые переключатели.** Это поможет понять, как постепенно эволюционировали решения для управления процессами.</w:t>
        <w:br/>
        <w:br/>
        <w:t>Идея 2: **Визуализировать различия между персональным компьютером и промышленным компьютером через сравнение их корпусов и компонентов.** Подчеркнуть более прочную конструкцию и специальные интерфейсы IPC.</w:t>
        <w:br/>
        <w:br/>
        <w:t>Идея 3: **Включить пример конкретной задачи на НПЗ, которую невозможно решить без использования промышленного компьютера.** Например, управление сложной системой разделения нефти.</w:t>
        <w:br/>
        <w:br/>
        <w:t>Идея 4: **Использовать аналогию с человеческим телом для объяснения роли различных типов компьютеров.** ПК – это мозг, сервер – это память, ПЛК – это нервная система.</w:t>
        <w:br/>
        <w:br/>
        <w:t>Идея 5: **Объяснить разницу между физическими, виртуальными и облачными серверами, используя метафору с разными типами хранения данных:** Книжный шкаф, электронная библиотека, облачное хранилище.</w:t>
        <w:br/>
        <w:br/>
        <w:t>Идея 6: **Показать, как промышленный компьютер взаимодействует с датчиками и исполнительными механизмами с помощью диаграммы или схемы.**</w:t>
        <w:br/>
        <w:br/>
        <w:t>Идея 7: **Привести пример задачи, в которой использование ПЛК является наиболее эффективным решением, а использование ПК – менее целесообразным.**</w:t>
        <w:br/>
        <w:br/>
        <w:t>Идея 8: **Включить в обсуждение "встраиваемых систем" примеры из повседневной жизни, чтобы сделать концепцию более понятной.**</w:t>
        <w:br/>
        <w:br/>
        <w:t>Идея 9: **В таблице сравнения включить не только критерии, но и примеры, когда определенный тип компьютера будет оптимальным выбором.**</w:t>
        <w:br/>
        <w:br/>
        <w:t>Идея 10: **Продемонстрировать, как программное обеспечение влияет на функциональность компьютеров, приведя примеры специализированных программ для управления процессами на НПЗ.**</w:t>
        <w:br/>
        <w:br/>
        <w:t>Идея 11: **Подчеркнуть важность кибербезопасности для всех типов компьютеров на НПЗ, особенно для серверов и промышленных компьютеров.**</w:t>
        <w:br/>
        <w:br/>
        <w:t>Идея 12: **Обсудить влияние развития интернета вещей (IoT) на типы компьютеров и их взаимодействие друг с другом на НПЗ.**</w:t>
        <w:br/>
        <w:br/>
        <w:t>Идея 13: **Показать пример, как удаленный доступ к промышленным компьютерам может повысить эффективность работы, но также требует мер безопасности.**</w:t>
        <w:br/>
        <w:br/>
        <w:t>Идея 14: **Объяснить, как виртуализация и облачные вычисления могут помочь снизить затраты на инфраструктуру и повысить гибкость НПЗ.**</w:t>
        <w:br/>
        <w:br/>
        <w:t>Идея 15: **В заключении подчеркнуть, что выбор правильного типа компьютера — это сложный процесс, требующий учета множества факторов.**</w:t>
      </w:r>
    </w:p>
    <w:p>
      <w:r>
        <w:br w:type="page"/>
      </w:r>
    </w:p>
    <w:p>
      <w:pPr>
        <w:pStyle w:val="Heading1"/>
      </w:pPr>
      <w:r>
        <w:t xml:space="preserve">Глава 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2</w:t>
        <w:br/>
        <w:br/>
        <w:t>:</w:t>
        <w:br/>
        <w:br/>
        <w:t xml:space="preserve"> </w:t>
        <w:br/>
        <w:br/>
        <w:t>Т</w:t>
        <w:br/>
        <w:br/>
        <w:t>и</w:t>
        <w:br/>
        <w:br/>
        <w:t>п</w:t>
        <w:br/>
        <w:br/>
        <w:t>ы</w:t>
        <w:br/>
        <w:br/>
        <w:t xml:space="preserve"> </w:t>
        <w:br/>
        <w:br/>
        <w:t>к</w:t>
        <w:br/>
        <w:br/>
        <w:t>о</w:t>
        <w:br/>
        <w:br/>
        <w:t>м</w:t>
        <w:br/>
        <w:br/>
        <w:t>п</w:t>
        <w:br/>
        <w:br/>
        <w:t>ь</w:t>
        <w:br/>
        <w:br/>
        <w:t>ю</w:t>
        <w:br/>
        <w:br/>
        <w:t>т</w:t>
        <w:br/>
        <w:br/>
        <w:t>е</w:t>
        <w:br/>
        <w:br/>
        <w:t>р</w:t>
        <w:br/>
        <w:br/>
        <w:t>о</w:t>
        <w:br/>
        <w:br/>
        <w:t>в</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е</w:t>
        <w:br/>
        <w:br/>
        <w:t xml:space="preserve"> </w:t>
        <w:br/>
        <w:br/>
        <w:t>н</w:t>
        <w:br/>
        <w:br/>
        <w:t>а</w:t>
        <w:br/>
        <w:br/>
        <w:t xml:space="preserve"> </w:t>
        <w:br/>
        <w:br/>
        <w:t>Н</w:t>
        <w:br/>
        <w:br/>
        <w:t>П</w:t>
        <w:br/>
        <w:br/>
        <w:t>З</w:t>
        <w:br/>
        <w:br/>
        <w:br/>
        <w:br/>
        <w:br/>
        <w:br/>
        <w:br/>
        <w:br/>
        <w:t>*</w:t>
        <w:br/>
        <w:br/>
        <w:t>*</w:t>
        <w:br/>
        <w:br/>
        <w:t>I</w:t>
        <w:br/>
        <w:br/>
        <w:t>.</w:t>
        <w:br/>
        <w:br/>
        <w:t xml:space="preserve"> </w:t>
        <w:br/>
        <w:br/>
        <w:t>В</w:t>
        <w:br/>
        <w:br/>
        <w:t>в</w:t>
        <w:br/>
        <w:br/>
        <w:t>е</w:t>
        <w:br/>
        <w:br/>
        <w:t>д</w:t>
        <w:br/>
        <w:br/>
        <w:t>е</w:t>
        <w:br/>
        <w:br/>
        <w:t>н</w:t>
        <w:br/>
        <w:br/>
        <w:t>и</w:t>
        <w:br/>
        <w:br/>
        <w:t>е</w:t>
        <w:br/>
        <w:br/>
        <w:t>:</w:t>
        <w:br/>
        <w:br/>
        <w:t xml:space="preserve"> </w:t>
        <w:br/>
        <w:br/>
        <w:t>О</w:t>
        <w:br/>
        <w:br/>
        <w:t>т</w:t>
        <w:br/>
        <w:br/>
        <w:t xml:space="preserve"> </w:t>
        <w:br/>
        <w:br/>
        <w:t>п</w:t>
        <w:br/>
        <w:br/>
        <w:t>е</w:t>
        <w:br/>
        <w:br/>
        <w:t>р</w:t>
        <w:br/>
        <w:br/>
        <w:t>с</w:t>
        <w:br/>
        <w:br/>
        <w:t>о</w:t>
        <w:br/>
        <w:br/>
        <w:t>н</w:t>
        <w:br/>
        <w:br/>
        <w:t>а</w:t>
        <w:br/>
        <w:br/>
        <w:t>л</w:t>
        <w:br/>
        <w:br/>
        <w:t>ь</w:t>
        <w:br/>
        <w:br/>
        <w:t>н</w:t>
        <w:br/>
        <w:br/>
        <w:t>ы</w:t>
        <w:br/>
        <w:br/>
        <w:t>х</w:t>
        <w:br/>
        <w:br/>
        <w:t xml:space="preserve"> </w:t>
        <w:br/>
        <w:br/>
        <w:t>к</w:t>
        <w:br/>
        <w:br/>
        <w:t>о</w:t>
        <w:br/>
        <w:br/>
        <w:t>м</w:t>
        <w:br/>
        <w:br/>
        <w:t>п</w:t>
        <w:br/>
        <w:br/>
        <w:t>ь</w:t>
        <w:br/>
        <w:br/>
        <w:t>ю</w:t>
        <w:br/>
        <w:br/>
        <w:t>т</w:t>
        <w:br/>
        <w:br/>
        <w:t>е</w:t>
        <w:br/>
        <w:br/>
        <w:t>р</w:t>
        <w:br/>
        <w:br/>
        <w:t>о</w:t>
        <w:br/>
        <w:br/>
        <w:t>в</w:t>
        <w:br/>
        <w:br/>
        <w:t xml:space="preserve"> </w:t>
        <w:br/>
        <w:br/>
        <w:t>д</w:t>
        <w:br/>
        <w:br/>
        <w:t>о</w:t>
        <w:br/>
        <w:br/>
        <w:t xml:space="preserve"> </w:t>
        <w:br/>
        <w:br/>
        <w:t>п</w:t>
        <w:br/>
        <w:br/>
        <w:t>р</w:t>
        <w:br/>
        <w:br/>
        <w:t>о</w:t>
        <w:br/>
        <w:br/>
        <w:t>м</w:t>
        <w:br/>
        <w:br/>
        <w:t>ы</w:t>
        <w:br/>
        <w:br/>
        <w:t>ш</w:t>
        <w:br/>
        <w:br/>
        <w:t>л</w:t>
        <w:br/>
        <w:br/>
        <w:t>е</w:t>
        <w:br/>
        <w:br/>
        <w:t>н</w:t>
        <w:br/>
        <w:br/>
        <w:t>н</w:t>
        <w:br/>
        <w:br/>
        <w:t>ы</w:t>
        <w:br/>
        <w:br/>
        <w:t>х</w:t>
        <w:br/>
        <w:br/>
        <w:t xml:space="preserve"> </w:t>
        <w:br/>
        <w:br/>
        <w:t>к</w:t>
        <w:br/>
        <w:br/>
        <w:t>о</w:t>
        <w:br/>
        <w:br/>
        <w:t>н</w:t>
        <w:br/>
        <w:br/>
        <w:t>т</w:t>
        <w:br/>
        <w:br/>
        <w:t>р</w:t>
        <w:br/>
        <w:br/>
        <w:t>о</w:t>
        <w:br/>
        <w:br/>
        <w:t>л</w:t>
        <w:br/>
        <w:br/>
        <w:t>л</w:t>
        <w:br/>
        <w:br/>
        <w:t>е</w:t>
        <w:br/>
        <w:br/>
        <w:t>р</w:t>
        <w:br/>
        <w:br/>
        <w:t>о</w:t>
        <w:br/>
        <w:br/>
        <w:t>в</w:t>
        <w:br/>
        <w:br/>
        <w:t>*</w:t>
        <w:br/>
        <w:br/>
        <w:t>*</w:t>
        <w:br/>
        <w:br/>
        <w:br/>
        <w:br/>
        <w:br/>
        <w:br/>
        <w:br/>
        <w:br/>
        <w:t>*</w:t>
        <w:br/>
        <w:br/>
        <w:t xml:space="preserve"> </w:t>
        <w:br/>
        <w:br/>
        <w:t xml:space="preserve"> </w:t>
        <w:br/>
        <w:br/>
        <w:t xml:space="preserve"> </w:t>
        <w:br/>
        <w:br/>
        <w:t>М</w:t>
        <w:br/>
        <w:br/>
        <w:t>о</w:t>
        <w:br/>
        <w:br/>
        <w:t>т</w:t>
        <w:br/>
        <w:br/>
        <w:t>и</w:t>
        <w:br/>
        <w:br/>
        <w:t>в</w:t>
        <w:br/>
        <w:br/>
        <w:t>а</w:t>
        <w:br/>
        <w:br/>
        <w:t>ц</w:t>
        <w:br/>
        <w:br/>
        <w:t>и</w:t>
        <w:br/>
        <w:br/>
        <w:t>я</w:t>
        <w:br/>
        <w:br/>
        <w:t>:</w:t>
        <w:br/>
        <w:br/>
        <w:t xml:space="preserve"> </w:t>
        <w:br/>
        <w:br/>
        <w:t>П</w:t>
        <w:br/>
        <w:br/>
        <w:t>о</w:t>
        <w:br/>
        <w:br/>
        <w:t>д</w:t>
        <w:br/>
        <w:br/>
        <w:t>ч</w:t>
        <w:br/>
        <w:br/>
        <w:t>е</w:t>
        <w:br/>
        <w:br/>
        <w:t>р</w:t>
        <w:br/>
        <w:br/>
        <w:t>к</w:t>
        <w:br/>
        <w:br/>
        <w:t>н</w:t>
        <w:br/>
        <w:br/>
        <w:t>у</w:t>
        <w:br/>
        <w:br/>
        <w:t>т</w:t>
        <w:br/>
        <w:br/>
        <w:t>ь</w:t>
        <w:br/>
        <w:br/>
        <w:t xml:space="preserve"> </w:t>
        <w:br/>
        <w:br/>
        <w:t>р</w:t>
        <w:br/>
        <w:br/>
        <w:t>а</w:t>
        <w:br/>
        <w:br/>
        <w:t>з</w:t>
        <w:br/>
        <w:br/>
        <w:t>н</w:t>
        <w:br/>
        <w:br/>
        <w:t>о</w:t>
        <w:br/>
        <w:br/>
        <w:t>о</w:t>
        <w:br/>
        <w:br/>
        <w:t>б</w:t>
        <w:br/>
        <w:br/>
        <w:t>р</w:t>
        <w:br/>
        <w:br/>
        <w:t>а</w:t>
        <w:br/>
        <w:br/>
        <w:t>з</w:t>
        <w:br/>
        <w:br/>
        <w:t>и</w:t>
        <w:br/>
        <w:br/>
        <w:t>е</w:t>
        <w:br/>
        <w:br/>
        <w:t xml:space="preserve"> </w:t>
        <w:br/>
        <w:br/>
        <w:t>в</w:t>
        <w:br/>
        <w:br/>
        <w:t>ы</w:t>
        <w:br/>
        <w:br/>
        <w:t>ч</w:t>
        <w:br/>
        <w:br/>
        <w:t>и</w:t>
        <w:br/>
        <w:br/>
        <w:t>с</w:t>
        <w:br/>
        <w:br/>
        <w:t>л</w:t>
        <w:br/>
        <w:br/>
        <w:t>и</w:t>
        <w:br/>
        <w:br/>
        <w:t>т</w:t>
        <w:br/>
        <w:br/>
        <w:t>е</w:t>
        <w:br/>
        <w:br/>
        <w:t>л</w:t>
        <w:br/>
        <w:br/>
        <w:t>ь</w:t>
        <w:br/>
        <w:br/>
        <w:t>н</w:t>
        <w:br/>
        <w:br/>
        <w:t>о</w:t>
        <w:br/>
        <w:br/>
        <w:t>й</w:t>
        <w:br/>
        <w:br/>
        <w:t xml:space="preserve"> </w:t>
        <w:br/>
        <w:br/>
        <w:t>т</w:t>
        <w:br/>
        <w:br/>
        <w:t>е</w:t>
        <w:br/>
        <w:br/>
        <w:t>х</w:t>
        <w:br/>
        <w:br/>
        <w:t>н</w:t>
        <w:br/>
        <w:br/>
        <w:t>и</w:t>
        <w:br/>
        <w:br/>
        <w:t>к</w:t>
        <w:br/>
        <w:br/>
        <w:t>и</w:t>
        <w:br/>
        <w:br/>
        <w:t xml:space="preserve"> </w:t>
        <w:br/>
        <w:br/>
        <w:t>и</w:t>
        <w:br/>
        <w:br/>
        <w:t xml:space="preserve"> </w:t>
        <w:br/>
        <w:br/>
        <w:t>е</w:t>
        <w:br/>
        <w:br/>
        <w:t>е</w:t>
        <w:br/>
        <w:br/>
        <w:t xml:space="preserve"> </w:t>
        <w:br/>
        <w:br/>
        <w:t>в</w:t>
        <w:br/>
        <w:br/>
        <w:t>а</w:t>
        <w:br/>
        <w:br/>
        <w:t>ж</w:t>
        <w:br/>
        <w:br/>
        <w:t>н</w:t>
        <w:br/>
        <w:br/>
        <w:t>о</w:t>
        <w:br/>
        <w:br/>
        <w:t>с</w:t>
        <w:br/>
        <w:br/>
        <w:t>т</w:t>
        <w:br/>
        <w:br/>
        <w:t>ь</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з</w:t>
        <w:br/>
        <w:br/>
        <w:t>а</w:t>
        <w:br/>
        <w:br/>
        <w:t>д</w:t>
        <w:br/>
        <w:br/>
        <w:t>а</w:t>
        <w:br/>
        <w:br/>
        <w:t>ч</w:t>
        <w:br/>
        <w:br/>
        <w:t xml:space="preserve"> </w:t>
        <w:br/>
        <w:br/>
        <w:t>н</w:t>
        <w:br/>
        <w:br/>
        <w:t>а</w:t>
        <w:br/>
        <w:br/>
        <w:t xml:space="preserve"> </w:t>
        <w:br/>
        <w:br/>
        <w:t>Н</w:t>
        <w:br/>
        <w:br/>
        <w:t>П</w:t>
        <w:br/>
        <w:br/>
        <w:t>З</w:t>
        <w:br/>
        <w:br/>
        <w:t>.</w:t>
        <w:br/>
        <w:br/>
        <w:br/>
        <w:br/>
        <w:br/>
        <w:t>*</w:t>
        <w:br/>
        <w:br/>
        <w:t xml:space="preserve"> </w:t>
        <w:br/>
        <w:br/>
        <w:t xml:space="preserve"> </w:t>
        <w:br/>
        <w:br/>
        <w:t xml:space="preserve"> </w:t>
        <w:br/>
        <w:br/>
        <w:t>В</w:t>
        <w:br/>
        <w:br/>
        <w:t>о</w:t>
        <w:br/>
        <w:br/>
        <w:t>п</w:t>
        <w:br/>
        <w:br/>
        <w:t>р</w:t>
        <w:br/>
        <w:br/>
        <w:t>о</w:t>
        <w:br/>
        <w:br/>
        <w:t>с</w:t>
        <w:br/>
        <w:br/>
        <w:t>:</w:t>
        <w:br/>
        <w:br/>
        <w:t xml:space="preserve"> </w:t>
        <w:br/>
        <w:br/>
        <w:t>"</w:t>
        <w:br/>
        <w:br/>
        <w:t>К</w:t>
        <w:br/>
        <w:br/>
        <w:t>а</w:t>
        <w:br/>
        <w:br/>
        <w:t>к</w:t>
        <w:br/>
        <w:br/>
        <w:t>и</w:t>
        <w:br/>
        <w:br/>
        <w:t>е</w:t>
        <w:br/>
        <w:br/>
        <w:t xml:space="preserve"> </w:t>
        <w:br/>
        <w:br/>
        <w:t>т</w:t>
        <w:br/>
        <w:br/>
        <w:t>и</w:t>
        <w:br/>
        <w:br/>
        <w:t>п</w:t>
        <w:br/>
        <w:br/>
        <w:t>ы</w:t>
        <w:br/>
        <w:br/>
        <w:t xml:space="preserve"> </w:t>
        <w:br/>
        <w:br/>
        <w:t>к</w:t>
        <w:br/>
        <w:br/>
        <w:t>о</w:t>
        <w:br/>
        <w:br/>
        <w:t>м</w:t>
        <w:br/>
        <w:br/>
        <w:t>п</w:t>
        <w:br/>
        <w:br/>
        <w:t>ь</w:t>
        <w:br/>
        <w:br/>
        <w:t>ю</w:t>
        <w:br/>
        <w:br/>
        <w:t>т</w:t>
        <w:br/>
        <w:br/>
        <w:t>е</w:t>
        <w:br/>
        <w:br/>
        <w:t>р</w:t>
        <w:br/>
        <w:br/>
        <w:t>о</w:t>
        <w:br/>
        <w:br/>
        <w:t>в</w:t>
        <w:br/>
        <w:br/>
        <w:t xml:space="preserve"> </w:t>
        <w:br/>
        <w:br/>
        <w:t>м</w:t>
        <w:br/>
        <w:br/>
        <w:t>о</w:t>
        <w:br/>
        <w:br/>
        <w:t>ж</w:t>
        <w:br/>
        <w:br/>
        <w:t>н</w:t>
        <w:br/>
        <w:br/>
        <w:t>о</w:t>
        <w:br/>
        <w:br/>
        <w:t xml:space="preserve"> </w:t>
        <w:br/>
        <w:br/>
        <w:t>в</w:t>
        <w:br/>
        <w:br/>
        <w:t>с</w:t>
        <w:br/>
        <w:br/>
        <w:t>т</w:t>
        <w:br/>
        <w:br/>
        <w:t>р</w:t>
        <w:br/>
        <w:br/>
        <w:t>е</w:t>
        <w:br/>
        <w:br/>
        <w:t>т</w:t>
        <w:br/>
        <w:br/>
        <w:t>и</w:t>
        <w:br/>
        <w:br/>
        <w:t>т</w:t>
        <w:br/>
        <w:br/>
        <w:t>ь</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м</w:t>
        <w:br/>
        <w:br/>
        <w:t xml:space="preserve"> </w:t>
        <w:br/>
        <w:br/>
        <w:t>з</w:t>
        <w:br/>
        <w:br/>
        <w:t>а</w:t>
        <w:br/>
        <w:br/>
        <w:t>в</w:t>
        <w:br/>
        <w:br/>
        <w:t>о</w:t>
        <w:br/>
        <w:br/>
        <w:t>д</w:t>
        <w:br/>
        <w:br/>
        <w:t>е</w:t>
        <w:br/>
        <w:br/>
        <w:t xml:space="preserve"> </w:t>
        <w:br/>
        <w:br/>
        <w:t>и</w:t>
        <w:br/>
        <w:br/>
        <w:t xml:space="preserve"> </w:t>
        <w:br/>
        <w:br/>
        <w:t>д</w:t>
        <w:br/>
        <w:br/>
        <w:t>л</w:t>
        <w:br/>
        <w:br/>
        <w:t>я</w:t>
        <w:br/>
        <w:br/>
        <w:t xml:space="preserve"> </w:t>
        <w:br/>
        <w:br/>
        <w:t>ч</w:t>
        <w:br/>
        <w:br/>
        <w:t>е</w:t>
        <w:br/>
        <w:br/>
        <w:t>г</w:t>
        <w:br/>
        <w:br/>
        <w:t>о</w:t>
        <w:br/>
        <w:br/>
        <w:t xml:space="preserve"> </w:t>
        <w:br/>
        <w:br/>
        <w:t>о</w:t>
        <w:br/>
        <w:br/>
        <w:t>н</w:t>
        <w:br/>
        <w:br/>
        <w:t>и</w:t>
        <w:br/>
        <w:br/>
        <w:t xml:space="preserve"> </w:t>
        <w:br/>
        <w:br/>
        <w:t>и</w:t>
        <w:br/>
        <w:br/>
        <w:t>с</w:t>
        <w:br/>
        <w:br/>
        <w:t>п</w:t>
        <w:br/>
        <w:br/>
        <w:t>о</w:t>
        <w:br/>
        <w:br/>
        <w:t>л</w:t>
        <w:br/>
        <w:br/>
        <w:t>ь</w:t>
        <w:br/>
        <w:br/>
        <w:t>з</w:t>
        <w:br/>
        <w:br/>
        <w:t>у</w:t>
        <w:br/>
        <w:br/>
        <w:t>ю</w:t>
        <w:br/>
        <w:br/>
        <w:t>т</w:t>
        <w:br/>
        <w:br/>
        <w:t>с</w:t>
        <w:br/>
        <w:br/>
        <w:t>я</w:t>
        <w:br/>
        <w:br/>
        <w:t>?</w:t>
        <w:br/>
        <w:br/>
        <w:t>"</w:t>
        <w:br/>
        <w:br/>
        <w:br/>
        <w:br/>
        <w:br/>
        <w:t>*</w:t>
        <w:br/>
        <w:br/>
        <w:t xml:space="preserve"> </w:t>
        <w:br/>
        <w:br/>
        <w:t xml:space="preserve"> </w:t>
        <w:br/>
        <w:br/>
        <w:t xml:space="preserve"> </w:t>
        <w:br/>
        <w:br/>
        <w:t>О</w:t>
        <w:br/>
        <w:br/>
        <w:t>б</w:t>
        <w:br/>
        <w:br/>
        <w:t>о</w:t>
        <w:br/>
        <w:br/>
        <w:t>з</w:t>
        <w:br/>
        <w:br/>
        <w:t>н</w:t>
        <w:br/>
        <w:br/>
        <w:t>а</w:t>
        <w:br/>
        <w:br/>
        <w:t>ч</w:t>
        <w:br/>
        <w:br/>
        <w:t>е</w:t>
        <w:br/>
        <w:br/>
        <w:t>н</w:t>
        <w:br/>
        <w:br/>
        <w:t>и</w:t>
        <w:br/>
        <w:br/>
        <w:t>е</w:t>
        <w:br/>
        <w:br/>
        <w:t xml:space="preserve"> </w:t>
        <w:br/>
        <w:br/>
        <w:t>с</w:t>
        <w:br/>
        <w:br/>
        <w:t>т</w:t>
        <w:br/>
        <w:br/>
        <w:t>р</w:t>
        <w:br/>
        <w:br/>
        <w:t>у</w:t>
        <w:br/>
        <w:br/>
        <w:t>к</w:t>
        <w:br/>
        <w:br/>
        <w:t>т</w:t>
        <w:br/>
        <w:br/>
        <w:t>у</w:t>
        <w:br/>
        <w:br/>
        <w:t>р</w:t>
        <w:br/>
        <w:br/>
        <w:t>ы</w:t>
        <w:br/>
        <w:br/>
        <w:t xml:space="preserve"> </w:t>
        <w:br/>
        <w:br/>
        <w:t>г</w:t>
        <w:br/>
        <w:br/>
        <w:t>л</w:t>
        <w:br/>
        <w:br/>
        <w:t>а</w:t>
        <w:br/>
        <w:br/>
        <w:t>в</w:t>
        <w:br/>
        <w:br/>
        <w:t>ы</w:t>
        <w:br/>
        <w:br/>
        <w:t>:</w:t>
        <w:br/>
        <w:br/>
        <w:t xml:space="preserve"> </w:t>
        <w:br/>
        <w:br/>
        <w:t>п</w:t>
        <w:br/>
        <w:br/>
        <w:t>е</w:t>
        <w:br/>
        <w:br/>
        <w:t>р</w:t>
        <w:br/>
        <w:br/>
        <w:t>е</w:t>
        <w:br/>
        <w:br/>
        <w:t>х</w:t>
        <w:br/>
        <w:br/>
        <w:t>о</w:t>
        <w:br/>
        <w:br/>
        <w:t>д</w:t>
        <w:br/>
        <w:br/>
        <w:t xml:space="preserve"> </w:t>
        <w:br/>
        <w:br/>
        <w:t>о</w:t>
        <w:br/>
        <w:br/>
        <w:t>т</w:t>
        <w:br/>
        <w:br/>
        <w:t xml:space="preserve"> </w:t>
        <w:br/>
        <w:br/>
        <w:t>п</w:t>
        <w:br/>
        <w:br/>
        <w:t>е</w:t>
        <w:br/>
        <w:br/>
        <w:t>р</w:t>
        <w:br/>
        <w:br/>
        <w:t>с</w:t>
        <w:br/>
        <w:br/>
        <w:t>о</w:t>
        <w:br/>
        <w:br/>
        <w:t>н</w:t>
        <w:br/>
        <w:br/>
        <w:t>а</w:t>
        <w:br/>
        <w:br/>
        <w:t>л</w:t>
        <w:br/>
        <w:br/>
        <w:t>ь</w:t>
        <w:br/>
        <w:br/>
        <w:t>н</w:t>
        <w:br/>
        <w:br/>
        <w:t>ы</w:t>
        <w:br/>
        <w:br/>
        <w:t>х</w:t>
        <w:br/>
        <w:br/>
        <w:t xml:space="preserve"> </w:t>
        <w:br/>
        <w:br/>
        <w:t>к</w:t>
        <w:br/>
        <w:br/>
        <w:t>о</w:t>
        <w:br/>
        <w:br/>
        <w:t>м</w:t>
        <w:br/>
        <w:br/>
        <w:t>п</w:t>
        <w:br/>
        <w:br/>
        <w:t>ь</w:t>
        <w:br/>
        <w:br/>
        <w:t>ю</w:t>
        <w:br/>
        <w:br/>
        <w:t>т</w:t>
        <w:br/>
        <w:br/>
        <w:t>е</w:t>
        <w:br/>
        <w:br/>
        <w:t>р</w:t>
        <w:br/>
        <w:br/>
        <w:t>о</w:t>
        <w:br/>
        <w:br/>
        <w:t>в</w:t>
        <w:br/>
        <w:br/>
        <w:t xml:space="preserve"> </w:t>
        <w:br/>
        <w:br/>
        <w:t>к</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м</w:t>
        <w:br/>
        <w:br/>
        <w:t xml:space="preserve"> </w:t>
        <w:br/>
        <w:br/>
        <w:t>п</w:t>
        <w:br/>
        <w:br/>
        <w:t>р</w:t>
        <w:br/>
        <w:br/>
        <w:t>о</w:t>
        <w:br/>
        <w:br/>
        <w:t>м</w:t>
        <w:br/>
        <w:br/>
        <w:t>ы</w:t>
        <w:br/>
        <w:br/>
        <w:t>ш</w:t>
        <w:br/>
        <w:br/>
        <w:t>л</w:t>
        <w:br/>
        <w:br/>
        <w:t>е</w:t>
        <w:br/>
        <w:br/>
        <w:t>н</w:t>
        <w:br/>
        <w:br/>
        <w:t>н</w:t>
        <w:br/>
        <w:br/>
        <w:t>ы</w:t>
        <w:br/>
        <w:br/>
        <w:t>м</w:t>
        <w:br/>
        <w:br/>
        <w:t xml:space="preserve"> </w:t>
        <w:br/>
        <w:br/>
        <w:t>с</w:t>
        <w:br/>
        <w:br/>
        <w:t>и</w:t>
        <w:br/>
        <w:br/>
        <w:t>с</w:t>
        <w:br/>
        <w:br/>
        <w:t>т</w:t>
        <w:br/>
        <w:br/>
        <w:t>е</w:t>
        <w:br/>
        <w:br/>
        <w:t>м</w:t>
        <w:br/>
        <w:br/>
        <w:t>а</w:t>
        <w:br/>
        <w:br/>
        <w:t>м</w:t>
        <w:br/>
        <w:br/>
        <w:t>.</w:t>
        <w:br/>
        <w:br/>
        <w:br/>
        <w:br/>
        <w:br/>
        <w:br/>
        <w:br/>
        <w:br/>
        <w:t>*</w:t>
        <w:br/>
        <w:br/>
        <w:t>*</w:t>
        <w:br/>
        <w:br/>
        <w:t>I</w:t>
        <w:br/>
        <w:br/>
        <w:t>I</w:t>
        <w:br/>
        <w:br/>
        <w:t>.</w:t>
        <w:br/>
        <w:br/>
        <w:t xml:space="preserve"> </w:t>
        <w:br/>
        <w:br/>
        <w:t>П</w:t>
        <w:br/>
        <w:br/>
        <w:t>е</w:t>
        <w:br/>
        <w:br/>
        <w:t>р</w:t>
        <w:br/>
        <w:br/>
        <w:t>с</w:t>
        <w:br/>
        <w:br/>
        <w:t>о</w:t>
        <w:br/>
        <w:br/>
        <w:t>н</w:t>
        <w:br/>
        <w:br/>
        <w:t>а</w:t>
        <w:br/>
        <w:br/>
        <w:t>л</w:t>
        <w:br/>
        <w:br/>
        <w:t>ь</w:t>
        <w:br/>
        <w:br/>
        <w:t>н</w:t>
        <w:br/>
        <w:br/>
        <w:t>ы</w:t>
        <w:br/>
        <w:br/>
        <w:t>е</w:t>
        <w:br/>
        <w:br/>
        <w:t xml:space="preserve"> </w:t>
        <w:br/>
        <w:br/>
        <w:t>к</w:t>
        <w:br/>
        <w:br/>
        <w:t>о</w:t>
        <w:br/>
        <w:br/>
        <w:t>м</w:t>
        <w:br/>
        <w:br/>
        <w:t>п</w:t>
        <w:br/>
        <w:br/>
        <w:t>ь</w:t>
        <w:br/>
        <w:br/>
        <w:t>ю</w:t>
        <w:br/>
        <w:br/>
        <w:t>т</w:t>
        <w:br/>
        <w:br/>
        <w:t>е</w:t>
        <w:br/>
        <w:br/>
        <w:t>р</w:t>
        <w:br/>
        <w:br/>
        <w:t>ы</w:t>
        <w:br/>
        <w:br/>
        <w:t xml:space="preserve"> </w:t>
        <w:br/>
        <w:br/>
        <w:t>(</w:t>
        <w:br/>
        <w:br/>
        <w:t>П</w:t>
        <w:br/>
        <w:br/>
        <w:t>К</w:t>
        <w:br/>
        <w:br/>
        <w:t>)</w:t>
        <w:br/>
        <w:br/>
        <w:t>:</w:t>
        <w:br/>
        <w:br/>
        <w:t xml:space="preserve"> </w:t>
        <w:br/>
        <w:br/>
        <w:t>У</w:t>
        <w:br/>
        <w:br/>
        <w:t>н</w:t>
        <w:br/>
        <w:br/>
        <w:t>и</w:t>
        <w:br/>
        <w:br/>
        <w:t>в</w:t>
        <w:br/>
        <w:br/>
        <w:t>е</w:t>
        <w:br/>
        <w:br/>
        <w:t>р</w:t>
        <w:br/>
        <w:br/>
        <w:t>с</w:t>
        <w:br/>
        <w:br/>
        <w:t>а</w:t>
        <w:br/>
        <w:br/>
        <w:t>л</w:t>
        <w:br/>
        <w:br/>
        <w:t>ь</w:t>
        <w:br/>
        <w:br/>
        <w:t>н</w:t>
        <w:br/>
        <w:br/>
        <w:t>ы</w:t>
        <w:br/>
        <w:br/>
        <w:t>е</w:t>
        <w:br/>
        <w:br/>
        <w:t xml:space="preserve"> </w:t>
        <w:br/>
        <w:br/>
        <w:t>р</w:t>
        <w:br/>
        <w:br/>
        <w:t>а</w:t>
        <w:br/>
        <w:br/>
        <w:t>б</w:t>
        <w:br/>
        <w:br/>
        <w:t>о</w:t>
        <w:br/>
        <w:br/>
        <w:t>ч</w:t>
        <w:br/>
        <w:br/>
        <w:t>и</w:t>
        <w:br/>
        <w:br/>
        <w:t>е</w:t>
        <w:br/>
        <w:br/>
        <w:t xml:space="preserve"> </w:t>
        <w:br/>
        <w:br/>
        <w:t>с</w:t>
        <w:br/>
        <w:br/>
        <w:t>т</w:t>
        <w:br/>
        <w:br/>
        <w:t>а</w:t>
        <w:br/>
        <w:br/>
        <w:t>н</w:t>
        <w:br/>
        <w:br/>
        <w:t>ц</w:t>
        <w:br/>
        <w:br/>
        <w:t>и</w:t>
        <w:br/>
        <w:br/>
        <w:t>и</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П</w:t>
        <w:br/>
        <w:br/>
        <w:t>р</w:t>
        <w:br/>
        <w:br/>
        <w:t>о</w:t>
        <w:br/>
        <w:br/>
        <w:t>ц</w:t>
        <w:br/>
        <w:br/>
        <w:t>е</w:t>
        <w:br/>
        <w:br/>
        <w:t>с</w:t>
        <w:br/>
        <w:br/>
        <w:t>с</w:t>
        <w:br/>
        <w:br/>
        <w:t>о</w:t>
        <w:br/>
        <w:br/>
        <w:t>р</w:t>
        <w:br/>
        <w:br/>
        <w:t>,</w:t>
        <w:br/>
        <w:br/>
        <w:t xml:space="preserve"> </w:t>
        <w:br/>
        <w:br/>
        <w:t>п</w:t>
        <w:br/>
        <w:br/>
        <w:t>а</w:t>
        <w:br/>
        <w:br/>
        <w:t>м</w:t>
        <w:br/>
        <w:br/>
        <w:t>я</w:t>
        <w:br/>
        <w:br/>
        <w:t>т</w:t>
        <w:br/>
        <w:br/>
        <w:t>ь</w:t>
        <w:br/>
        <w:br/>
        <w:t>,</w:t>
        <w:br/>
        <w:br/>
        <w:t xml:space="preserve"> </w:t>
        <w:br/>
        <w:br/>
        <w:t>о</w:t>
        <w:br/>
        <w:br/>
        <w:t>п</w:t>
        <w:br/>
        <w:br/>
        <w:t>е</w:t>
        <w:br/>
        <w:br/>
        <w:t>р</w:t>
        <w:br/>
        <w:br/>
        <w:t>а</w:t>
        <w:br/>
        <w:br/>
        <w:t>ц</w:t>
        <w:br/>
        <w:br/>
        <w:t>и</w:t>
        <w:br/>
        <w:br/>
        <w:t>о</w:t>
        <w:br/>
        <w:br/>
        <w:t>н</w:t>
        <w:br/>
        <w:br/>
        <w:t>н</w:t>
        <w:br/>
        <w:br/>
        <w:t>а</w:t>
        <w:br/>
        <w:br/>
        <w:t>я</w:t>
        <w:br/>
        <w:br/>
        <w:t xml:space="preserve"> </w:t>
        <w:br/>
        <w:br/>
        <w:t>с</w:t>
        <w:br/>
        <w:br/>
        <w:t>и</w:t>
        <w:br/>
        <w:br/>
        <w:t>с</w:t>
        <w:br/>
        <w:br/>
        <w:t>т</w:t>
        <w:br/>
        <w:br/>
        <w:t>е</w:t>
        <w:br/>
        <w:br/>
        <w:t>м</w:t>
        <w:br/>
        <w:br/>
        <w:t>а</w:t>
        <w:br/>
        <w:br/>
        <w:t>,</w:t>
        <w:br/>
        <w:br/>
        <w:t xml:space="preserve"> </w:t>
        <w:br/>
        <w:br/>
        <w:t>и</w:t>
        <w:br/>
        <w:br/>
        <w:t>н</w:t>
        <w:br/>
        <w:br/>
        <w:t>т</w:t>
        <w:br/>
        <w:br/>
        <w:t>е</w:t>
        <w:br/>
        <w:br/>
        <w:t>р</w:t>
        <w:br/>
        <w:br/>
        <w:t>ф</w:t>
        <w:br/>
        <w:br/>
        <w:t>е</w:t>
        <w:br/>
        <w:br/>
        <w:t>й</w:t>
        <w:br/>
        <w:br/>
        <w:t>с</w:t>
        <w:br/>
        <w:br/>
        <w:t>ы</w:t>
        <w:br/>
        <w:br/>
        <w:t>.</w:t>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н</w:t>
        <w:br/>
        <w:br/>
        <w:t>а</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ф</w:t>
        <w:br/>
        <w:br/>
        <w:t>и</w:t>
        <w:br/>
        <w:br/>
        <w:t>с</w:t>
        <w:br/>
        <w:br/>
        <w:t>н</w:t>
        <w:br/>
        <w:br/>
        <w:t>ы</w:t>
        <w:br/>
        <w:br/>
        <w:t>е</w:t>
        <w:br/>
        <w:br/>
        <w:t xml:space="preserve"> </w:t>
        <w:br/>
        <w:br/>
        <w:t>з</w:t>
        <w:br/>
        <w:br/>
        <w:t>а</w:t>
        <w:br/>
        <w:br/>
        <w:t>д</w:t>
        <w:br/>
        <w:br/>
        <w:t>а</w:t>
        <w:br/>
        <w:br/>
        <w:t>ч</w:t>
        <w:br/>
        <w:br/>
        <w:t>и</w:t>
        <w:br/>
        <w:br/>
        <w:t xml:space="preserve"> </w:t>
        <w:br/>
        <w:br/>
        <w:t>(</w:t>
        <w:br/>
        <w:br/>
        <w:t>д</w:t>
        <w:br/>
        <w:br/>
        <w:t>о</w:t>
        <w:br/>
        <w:br/>
        <w:t>к</w:t>
        <w:br/>
        <w:br/>
        <w:t>у</w:t>
        <w:br/>
        <w:br/>
        <w:t>м</w:t>
        <w:br/>
        <w:br/>
        <w:t>е</w:t>
        <w:br/>
        <w:br/>
        <w:t>н</w:t>
        <w:br/>
        <w:br/>
        <w:t>т</w:t>
        <w:br/>
        <w:br/>
        <w:t>ы</w:t>
        <w:br/>
        <w:br/>
        <w:t>,</w:t>
        <w:br/>
        <w:br/>
        <w:t xml:space="preserve"> </w:t>
        <w:br/>
        <w:br/>
        <w:t>э</w:t>
        <w:br/>
        <w:br/>
        <w:t>л</w:t>
        <w:br/>
        <w:br/>
        <w:t>е</w:t>
        <w:br/>
        <w:br/>
        <w:t>к</w:t>
        <w:br/>
        <w:br/>
        <w:t>т</w:t>
        <w:br/>
        <w:br/>
        <w:t>р</w:t>
        <w:br/>
        <w:br/>
        <w:t>о</w:t>
        <w:br/>
        <w:br/>
        <w:t>н</w:t>
        <w:br/>
        <w:br/>
        <w:t>н</w:t>
        <w:br/>
        <w:br/>
        <w:t>а</w:t>
        <w:br/>
        <w:br/>
        <w:t>я</w:t>
        <w:br/>
        <w:br/>
        <w:t xml:space="preserve"> </w:t>
        <w:br/>
        <w:br/>
        <w:t>п</w:t>
        <w:br/>
        <w:br/>
        <w:t>о</w:t>
        <w:br/>
        <w:br/>
        <w:t>ч</w:t>
        <w:br/>
        <w:br/>
        <w:t>т</w:t>
        <w:br/>
        <w:br/>
        <w:t>а</w:t>
        <w:br/>
        <w:br/>
        <w:t>,</w:t>
        <w:br/>
        <w:br/>
        <w:t xml:space="preserve"> </w:t>
        <w:br/>
        <w:br/>
        <w:t>о</w:t>
        <w:br/>
        <w:br/>
        <w:t>т</w:t>
        <w:br/>
        <w:br/>
        <w:t>ч</w:t>
        <w:br/>
        <w:br/>
        <w:t>е</w:t>
        <w:br/>
        <w:br/>
        <w:t>т</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C</w:t>
        <w:br/>
        <w:br/>
        <w:t>A</w:t>
        <w:br/>
        <w:br/>
        <w:t>D</w:t>
        <w:br/>
        <w:br/>
        <w:t>/</w:t>
        <w:br/>
        <w:br/>
        <w:t>C</w:t>
        <w:br/>
        <w:br/>
        <w:t>A</w:t>
        <w:br/>
        <w:br/>
        <w:t>M</w:t>
        <w:br/>
        <w:br/>
        <w:t xml:space="preserve"> </w:t>
        <w:br/>
        <w:br/>
        <w:t>с</w:t>
        <w:br/>
        <w:br/>
        <w:t>и</w:t>
        <w:br/>
        <w:br/>
        <w:t>с</w:t>
        <w:br/>
        <w:br/>
        <w:t>т</w:t>
        <w:br/>
        <w:br/>
        <w:t>е</w:t>
        <w:br/>
        <w:br/>
        <w:t>м</w:t>
        <w:br/>
        <w:br/>
        <w:t>ы</w:t>
        <w:br/>
        <w:br/>
        <w:t xml:space="preserve"> </w:t>
        <w:br/>
        <w:br/>
        <w:t>(</w:t>
        <w:br/>
        <w:br/>
        <w:t>п</w:t>
        <w:br/>
        <w:br/>
        <w:t>р</w:t>
        <w:br/>
        <w:br/>
        <w:t>о</w:t>
        <w:br/>
        <w:br/>
        <w:t>е</w:t>
        <w:br/>
        <w:br/>
        <w:t>к</w:t>
        <w:br/>
        <w:br/>
        <w:t>т</w:t>
        <w:br/>
        <w:br/>
        <w:t>и</w:t>
        <w:br/>
        <w:br/>
        <w:t>р</w:t>
        <w:br/>
        <w:br/>
        <w:t>о</w:t>
        <w:br/>
        <w:br/>
        <w:t>в</w:t>
        <w:br/>
        <w:br/>
        <w:t>а</w:t>
        <w:br/>
        <w:br/>
        <w:t>н</w:t>
        <w:br/>
        <w:br/>
        <w:t>и</w:t>
        <w:br/>
        <w:br/>
        <w:t>е</w:t>
        <w:br/>
        <w:br/>
        <w:t>,</w:t>
        <w:br/>
        <w:br/>
        <w:t xml:space="preserve"> </w:t>
        <w:br/>
        <w:br/>
        <w:t>м</w:t>
        <w:br/>
        <w:br/>
        <w:t>о</w:t>
        <w:br/>
        <w:br/>
        <w:t>д</w:t>
        <w:br/>
        <w:br/>
        <w:t>е</w:t>
        <w:br/>
        <w:br/>
        <w:t>л</w:t>
        <w:br/>
        <w:br/>
        <w:t>и</w:t>
        <w:br/>
        <w:br/>
        <w:t>р</w:t>
        <w:br/>
        <w:br/>
        <w:t>о</w:t>
        <w:br/>
        <w:br/>
        <w:t>в</w:t>
        <w:br/>
        <w:br/>
        <w:t>а</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о</w:t>
        <w:br/>
        <w:br/>
        <w:t>б</w:t>
        <w:br/>
        <w:br/>
        <w:t>с</w:t>
        <w:br/>
        <w:br/>
        <w:t>л</w:t>
        <w:br/>
        <w:br/>
        <w:t>у</w:t>
        <w:br/>
        <w:br/>
        <w:t>ж</w:t>
        <w:br/>
        <w:br/>
        <w:t>и</w:t>
        <w:br/>
        <w:br/>
        <w:t>в</w:t>
        <w:br/>
        <w:br/>
        <w:t>а</w:t>
        <w:br/>
        <w:br/>
        <w:t>н</w:t>
        <w:br/>
        <w:br/>
        <w:t>и</w:t>
        <w:br/>
        <w:br/>
        <w:t>е</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 xml:space="preserve"> </w:t>
        <w:br/>
        <w:br/>
        <w:t>и</w:t>
        <w:br/>
        <w:br/>
        <w:t xml:space="preserve"> </w:t>
        <w:br/>
        <w:br/>
        <w:t>а</w:t>
        <w:br/>
        <w:br/>
        <w:t>н</w:t>
        <w:br/>
        <w:br/>
        <w:t>а</w:t>
        <w:br/>
        <w:br/>
        <w:t>л</w:t>
        <w:br/>
        <w:br/>
        <w:t>и</w:t>
        <w:br/>
        <w:br/>
        <w:t>з</w:t>
        <w:br/>
        <w:br/>
        <w:t xml:space="preserve"> </w:t>
        <w:br/>
        <w:br/>
        <w:t>р</w:t>
        <w:br/>
        <w:br/>
        <w:t>е</w:t>
        <w:br/>
        <w:br/>
        <w:t>з</w:t>
        <w:br/>
        <w:br/>
        <w:t>у</w:t>
        <w:br/>
        <w:br/>
        <w:t>л</w:t>
        <w:br/>
        <w:br/>
        <w:t>ь</w:t>
        <w:br/>
        <w:br/>
        <w:t>т</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о</w:t>
        <w:br/>
        <w:br/>
        <w:t>с</w:t>
        <w:br/>
        <w:br/>
        <w:t>т</w:t>
        <w:br/>
        <w:br/>
        <w:t>у</w:t>
        <w:br/>
        <w:br/>
        <w:t>п</w:t>
        <w:br/>
        <w:br/>
        <w:t xml:space="preserve"> </w:t>
        <w:br/>
        <w:br/>
        <w:t>к</w:t>
        <w:br/>
        <w:br/>
        <w:t xml:space="preserve"> </w:t>
        <w:br/>
        <w:br/>
        <w:t>с</w:t>
        <w:br/>
        <w:br/>
        <w:t>и</w:t>
        <w:br/>
        <w:br/>
        <w:t>с</w:t>
        <w:br/>
        <w:br/>
        <w:t>т</w:t>
        <w:br/>
        <w:br/>
        <w:t>е</w:t>
        <w:br/>
        <w:br/>
        <w:t>м</w:t>
        <w:br/>
        <w:br/>
        <w:t>а</w:t>
        <w:br/>
        <w:br/>
        <w:t>м</w:t>
        <w:br/>
        <w:br/>
        <w:t xml:space="preserve"> </w:t>
        <w:br/>
        <w:br/>
        <w:t>у</w:t>
        <w:br/>
        <w:br/>
        <w:t>п</w:t>
        <w:br/>
        <w:br/>
        <w:t>р</w:t>
        <w:br/>
        <w:br/>
        <w:t>а</w:t>
        <w:br/>
        <w:br/>
        <w:t>в</w:t>
        <w:br/>
        <w:br/>
        <w:t>л</w:t>
        <w:br/>
        <w:br/>
        <w:t>е</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ч</w:t>
        <w:br/>
        <w:br/>
        <w:t>е</w:t>
        <w:br/>
        <w:br/>
        <w:t>р</w:t>
        <w:br/>
        <w:br/>
        <w:t>е</w:t>
        <w:br/>
        <w:br/>
        <w:t>з</w:t>
        <w:br/>
        <w:br/>
        <w:t xml:space="preserve"> </w:t>
        <w:br/>
        <w:br/>
        <w:t>в</w:t>
        <w:br/>
        <w:br/>
        <w:t>е</w:t>
        <w:br/>
        <w:br/>
        <w:t>б</w:t>
        <w:br/>
        <w:br/>
        <w:t>-</w:t>
        <w:br/>
        <w:br/>
        <w:t>и</w:t>
        <w:br/>
        <w:br/>
        <w:t>н</w:t>
        <w:br/>
        <w:br/>
        <w:t>т</w:t>
        <w:br/>
        <w:br/>
        <w:t>е</w:t>
        <w:br/>
        <w:br/>
        <w:t>р</w:t>
        <w:br/>
        <w:br/>
        <w:t>ф</w:t>
        <w:br/>
        <w:br/>
        <w:t>е</w:t>
        <w:br/>
        <w:br/>
        <w:t>й</w:t>
        <w:br/>
        <w:br/>
        <w:t>с</w:t>
        <w:br/>
        <w:br/>
        <w:t>ы</w:t>
        <w:br/>
        <w:br/>
        <w:t>.</w:t>
        <w:br/>
        <w:br/>
        <w:br/>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t xml:space="preserve"> </w:t>
        <w:br/>
        <w:br/>
        <w:t>Г</w:t>
        <w:br/>
        <w:br/>
        <w:t>и</w:t>
        <w:br/>
        <w:br/>
        <w:t>б</w:t>
        <w:br/>
        <w:br/>
        <w:t>к</w:t>
        <w:br/>
        <w:br/>
        <w:t>о</w:t>
        <w:br/>
        <w:br/>
        <w:t>с</w:t>
        <w:br/>
        <w:br/>
        <w:t>т</w:t>
        <w:br/>
        <w:br/>
        <w:t>ь</w:t>
        <w:br/>
        <w:br/>
        <w:t>,</w:t>
        <w:br/>
        <w:br/>
        <w:t xml:space="preserve"> </w:t>
        <w:br/>
        <w:br/>
        <w:t>д</w:t>
        <w:br/>
        <w:br/>
        <w:t>о</w:t>
        <w:br/>
        <w:br/>
        <w:t>с</w:t>
        <w:br/>
        <w:br/>
        <w:t>т</w:t>
        <w:br/>
        <w:br/>
        <w:t>у</w:t>
        <w:br/>
        <w:br/>
        <w:t>п</w:t>
        <w:br/>
        <w:br/>
        <w:t>н</w:t>
        <w:br/>
        <w:br/>
        <w:t>о</w:t>
        <w:br/>
        <w:br/>
        <w:t>с</w:t>
        <w:br/>
        <w:br/>
        <w:t>т</w:t>
        <w:br/>
        <w:br/>
        <w:t>ь</w:t>
        <w:br/>
        <w:br/>
        <w:t>,</w:t>
        <w:br/>
        <w:br/>
        <w:t xml:space="preserve"> </w:t>
        <w:br/>
        <w:br/>
        <w:t>н</w:t>
        <w:br/>
        <w:br/>
        <w:t>о</w:t>
        <w:br/>
        <w:br/>
        <w:t xml:space="preserve"> </w:t>
        <w:br/>
        <w:br/>
        <w:t>в</w:t>
        <w:br/>
        <w:br/>
        <w:t>о</w:t>
        <w:br/>
        <w:br/>
        <w:t>з</w:t>
        <w:br/>
        <w:br/>
        <w:t>м</w:t>
        <w:br/>
        <w:br/>
        <w:t>о</w:t>
        <w:br/>
        <w:br/>
        <w:t>ж</w:t>
        <w:br/>
        <w:br/>
        <w:t>н</w:t>
        <w:br/>
        <w:br/>
        <w:t>а</w:t>
        <w:br/>
        <w:br/>
        <w:t xml:space="preserve"> </w:t>
        <w:br/>
        <w:br/>
        <w:t>у</w:t>
        <w:br/>
        <w:br/>
        <w:t>я</w:t>
        <w:br/>
        <w:br/>
        <w:t>з</w:t>
        <w:br/>
        <w:br/>
        <w:t>в</w:t>
        <w:br/>
        <w:br/>
        <w:t>и</w:t>
        <w:br/>
        <w:br/>
        <w:t>м</w:t>
        <w:br/>
        <w:br/>
        <w:t>о</w:t>
        <w:br/>
        <w:br/>
        <w:t>с</w:t>
        <w:br/>
        <w:br/>
        <w:t>т</w:t>
        <w:br/>
        <w:br/>
        <w:t>ь</w:t>
        <w:br/>
        <w:br/>
        <w:t xml:space="preserve"> </w:t>
        <w:br/>
        <w:br/>
        <w:t>д</w:t>
        <w:br/>
        <w:br/>
        <w:t>л</w:t>
        <w:br/>
        <w:br/>
        <w:t>я</w:t>
        <w:br/>
        <w:br/>
        <w:t xml:space="preserve"> </w:t>
        <w:br/>
        <w:br/>
        <w:t>в</w:t>
        <w:br/>
        <w:br/>
        <w:t>и</w:t>
        <w:br/>
        <w:br/>
        <w:t>р</w:t>
        <w:br/>
        <w:br/>
        <w:t>у</w:t>
        <w:br/>
        <w:br/>
        <w:t>с</w:t>
        <w:br/>
        <w:br/>
        <w:t>о</w:t>
        <w:br/>
        <w:br/>
        <w:t>в</w:t>
        <w:br/>
        <w:br/>
        <w:t xml:space="preserve"> </w:t>
        <w:br/>
        <w:br/>
        <w:t>и</w:t>
        <w:br/>
        <w:br/>
        <w:t xml:space="preserve"> </w:t>
        <w:br/>
        <w:br/>
        <w:t>о</w:t>
        <w:br/>
        <w:br/>
        <w:t>г</w:t>
        <w:br/>
        <w:br/>
        <w:t>р</w:t>
        <w:br/>
        <w:br/>
        <w:t>а</w:t>
        <w:br/>
        <w:br/>
        <w:t>н</w:t>
        <w:br/>
        <w:br/>
        <w:t>и</w:t>
        <w:br/>
        <w:br/>
        <w:t>ч</w:t>
        <w:br/>
        <w:br/>
        <w:t>е</w:t>
        <w:br/>
        <w:br/>
        <w:t>н</w:t>
        <w:br/>
        <w:br/>
        <w:t>и</w:t>
        <w:br/>
        <w:br/>
        <w:t>е</w:t>
        <w:br/>
        <w:br/>
        <w:t xml:space="preserve"> </w:t>
        <w:br/>
        <w:br/>
        <w:t>в</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з</w:t>
        <w:br/>
        <w:br/>
        <w:t>а</w:t>
        <w:br/>
        <w:br/>
        <w:t>д</w:t>
        <w:br/>
        <w:br/>
        <w:t>а</w:t>
        <w:br/>
        <w:br/>
        <w:t>ч</w:t>
        <w:br/>
        <w:br/>
        <w:t>а</w:t>
        <w:br/>
        <w:br/>
        <w:t>х</w:t>
        <w:br/>
        <w:br/>
        <w:t>.</w:t>
        <w:br/>
        <w:br/>
        <w:br/>
        <w:br/>
        <w:br/>
        <w:br/>
        <w:br/>
        <w:br/>
        <w:t>*</w:t>
        <w:br/>
        <w:br/>
        <w:t>*</w:t>
        <w:br/>
        <w:br/>
        <w:t>I</w:t>
        <w:br/>
        <w:br/>
        <w:t>I</w:t>
        <w:br/>
        <w:br/>
        <w:t>I</w:t>
        <w:br/>
        <w:br/>
        <w:t>.</w:t>
        <w:br/>
        <w:br/>
        <w:t xml:space="preserve"> </w:t>
        <w:br/>
        <w:br/>
        <w:t>С</w:t>
        <w:br/>
        <w:br/>
        <w:t>е</w:t>
        <w:br/>
        <w:br/>
        <w:t>р</w:t>
        <w:br/>
        <w:br/>
        <w:t>в</w:t>
        <w:br/>
        <w:br/>
        <w:t>е</w:t>
        <w:br/>
        <w:br/>
        <w:t>р</w:t>
        <w:br/>
        <w:br/>
        <w:t>ы</w:t>
        <w:br/>
        <w:br/>
        <w:t>:</w:t>
        <w:br/>
        <w:br/>
        <w:t xml:space="preserve"> </w:t>
        <w:br/>
        <w:br/>
        <w:t>О</w:t>
        <w:br/>
        <w:br/>
        <w:t>с</w:t>
        <w:br/>
        <w:br/>
        <w:t>н</w:t>
        <w:br/>
        <w:br/>
        <w:t>о</w:t>
        <w:br/>
        <w:br/>
        <w:t>в</w:t>
        <w:br/>
        <w:br/>
        <w:t>а</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и</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В</w:t>
        <w:br/>
        <w:br/>
        <w:t>ы</w:t>
        <w:br/>
        <w:br/>
        <w:t>с</w:t>
        <w:br/>
        <w:br/>
        <w:t>о</w:t>
        <w:br/>
        <w:br/>
        <w:t>к</w:t>
        <w:br/>
        <w:br/>
        <w:t>а</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t xml:space="preserve"> </w:t>
        <w:br/>
        <w:br/>
        <w:t>н</w:t>
        <w:br/>
        <w:br/>
        <w:t>а</w:t>
        <w:br/>
        <w:br/>
        <w:t>д</w:t>
        <w:br/>
        <w:br/>
        <w:t>е</w:t>
        <w:br/>
        <w:br/>
        <w:t>ж</w:t>
        <w:br/>
        <w:br/>
        <w:t>н</w:t>
        <w:br/>
        <w:br/>
        <w:t>о</w:t>
        <w:br/>
        <w:br/>
        <w:t>с</w:t>
        <w:br/>
        <w:br/>
        <w:t>т</w:t>
        <w:br/>
        <w:br/>
        <w:t>ь</w:t>
        <w:br/>
        <w:br/>
        <w:t>,</w:t>
        <w:br/>
        <w:br/>
        <w:t xml:space="preserve"> </w:t>
        <w:br/>
        <w:br/>
        <w:t>с</w:t>
        <w:br/>
        <w:br/>
        <w:t>е</w:t>
        <w:br/>
        <w:br/>
        <w:t>т</w:t>
        <w:br/>
        <w:br/>
        <w:t>е</w:t>
        <w:br/>
        <w:br/>
        <w:t>в</w:t>
        <w:br/>
        <w:br/>
        <w:t>ы</w:t>
        <w:br/>
        <w:br/>
        <w:t>е</w:t>
        <w:br/>
        <w:br/>
        <w:t xml:space="preserve"> </w:t>
        <w:br/>
        <w:br/>
        <w:t>и</w:t>
        <w:br/>
        <w:br/>
        <w:t>н</w:t>
        <w:br/>
        <w:br/>
        <w:t>т</w:t>
        <w:br/>
        <w:br/>
        <w:t>е</w:t>
        <w:br/>
        <w:br/>
        <w:t>р</w:t>
        <w:br/>
        <w:br/>
        <w:t>ф</w:t>
        <w:br/>
        <w:br/>
        <w:t>е</w:t>
        <w:br/>
        <w:br/>
        <w:t>й</w:t>
        <w:br/>
        <w:br/>
        <w:t>с</w:t>
        <w:br/>
        <w:br/>
        <w:t>ы</w:t>
        <w:br/>
        <w:br/>
        <w:t>,</w:t>
        <w:br/>
        <w:br/>
        <w:t xml:space="preserve"> </w:t>
        <w:br/>
        <w:br/>
        <w:t>с</w:t>
        <w:br/>
        <w:br/>
        <w:t>и</w:t>
        <w:br/>
        <w:br/>
        <w:t>с</w:t>
        <w:br/>
        <w:br/>
        <w:t>т</w:t>
        <w:br/>
        <w:br/>
        <w:t>е</w:t>
        <w:br/>
        <w:br/>
        <w:t>м</w:t>
        <w:br/>
        <w:br/>
        <w:t>ы</w:t>
        <w:br/>
        <w:br/>
        <w:t xml:space="preserve"> </w:t>
        <w:br/>
        <w:br/>
        <w:t>р</w:t>
        <w:br/>
        <w:br/>
        <w:t>е</w:t>
        <w:br/>
        <w:br/>
        <w:t>з</w:t>
        <w:br/>
        <w:br/>
        <w:t>е</w:t>
        <w:br/>
        <w:br/>
        <w:t>р</w:t>
        <w:br/>
        <w:br/>
        <w:t>в</w:t>
        <w:br/>
        <w:br/>
        <w:t>и</w:t>
        <w:br/>
        <w:br/>
        <w:t>р</w:t>
        <w:br/>
        <w:br/>
        <w:t>о</w:t>
        <w:br/>
        <w:br/>
        <w:t>в</w:t>
        <w:br/>
        <w:br/>
        <w:t>а</w:t>
        <w:br/>
        <w:br/>
        <w:t>н</w:t>
        <w:br/>
        <w:br/>
        <w:t>и</w:t>
        <w:br/>
        <w:br/>
        <w:t>я</w:t>
        <w:br/>
        <w:br/>
        <w:t>.</w:t>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н</w:t>
        <w:br/>
        <w:br/>
        <w:t>а</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Х</w:t>
        <w:br/>
        <w:br/>
        <w:t>р</w:t>
        <w:br/>
        <w:br/>
        <w:t>а</w:t>
        <w:br/>
        <w:br/>
        <w:t>н</w:t>
        <w:br/>
        <w:br/>
        <w:t>е</w:t>
        <w:br/>
        <w:br/>
        <w:t>н</w:t>
        <w:br/>
        <w:br/>
        <w:t>и</w:t>
        <w:br/>
        <w:br/>
        <w:t>е</w:t>
        <w:br/>
        <w:br/>
        <w:t xml:space="preserve"> </w:t>
        <w:br/>
        <w:br/>
        <w:t>б</w:t>
        <w:br/>
        <w:br/>
        <w:t>а</w:t>
        <w:br/>
        <w:br/>
        <w:t>з</w:t>
        <w:br/>
        <w:br/>
        <w:t xml:space="preserve"> </w:t>
        <w:br/>
        <w:br/>
        <w:t>д</w:t>
        <w:br/>
        <w:br/>
        <w:t>а</w:t>
        <w:br/>
        <w:br/>
        <w:t>н</w:t>
        <w:br/>
        <w:br/>
        <w:t>н</w:t>
        <w:br/>
        <w:br/>
        <w:t>ы</w:t>
        <w:br/>
        <w:br/>
        <w:t>х</w:t>
        <w:br/>
        <w:br/>
        <w:t xml:space="preserve"> </w:t>
        <w:br/>
        <w:br/>
        <w:t>(</w:t>
        <w:br/>
        <w:br/>
        <w:t>д</w:t>
        <w:br/>
        <w:br/>
        <w:t>а</w:t>
        <w:br/>
        <w:br/>
        <w:t>н</w:t>
        <w:br/>
        <w:br/>
        <w:t>н</w:t>
        <w:br/>
        <w:br/>
        <w:t>ы</w:t>
        <w:br/>
        <w:br/>
        <w:t>е</w:t>
        <w:br/>
        <w:br/>
        <w:t xml:space="preserve"> </w:t>
        <w:br/>
        <w:br/>
        <w:t>о</w:t>
        <w:br/>
        <w:br/>
        <w:t xml:space="preserve"> </w:t>
        <w:br/>
        <w:br/>
        <w:t>п</w:t>
        <w:br/>
        <w:br/>
        <w:t>р</w:t>
        <w:br/>
        <w:br/>
        <w:t>о</w:t>
        <w:br/>
        <w:br/>
        <w:t>и</w:t>
        <w:br/>
        <w:br/>
        <w:t>з</w:t>
        <w:br/>
        <w:br/>
        <w:t>в</w:t>
        <w:br/>
        <w:br/>
        <w:t>о</w:t>
        <w:br/>
        <w:br/>
        <w:t>д</w:t>
        <w:br/>
        <w:br/>
        <w:t>с</w:t>
        <w:br/>
        <w:br/>
        <w:t>т</w:t>
        <w:br/>
        <w:br/>
        <w:t>в</w:t>
        <w:br/>
        <w:br/>
        <w:t>е</w:t>
        <w:br/>
        <w:br/>
        <w:t>,</w:t>
        <w:br/>
        <w:br/>
        <w:t xml:space="preserve"> </w:t>
        <w:br/>
        <w:br/>
        <w:t>л</w:t>
        <w:br/>
        <w:br/>
        <w:t>о</w:t>
        <w:br/>
        <w:br/>
        <w:t>г</w:t>
        <w:br/>
        <w:br/>
        <w:t>и</w:t>
        <w:br/>
        <w:br/>
        <w:t>с</w:t>
        <w:br/>
        <w:br/>
        <w:t>т</w:t>
        <w:br/>
        <w:br/>
        <w:t>и</w:t>
        <w:br/>
        <w:br/>
        <w:t>к</w:t>
        <w:br/>
        <w:br/>
        <w:t>а</w:t>
        <w:br/>
        <w:br/>
        <w:t>,</w:t>
        <w:br/>
        <w:br/>
        <w:t xml:space="preserve"> </w:t>
        <w:br/>
        <w:br/>
        <w:t>ф</w:t>
        <w:br/>
        <w:br/>
        <w:t>и</w:t>
        <w:br/>
        <w:br/>
        <w:t>н</w:t>
        <w:br/>
        <w:br/>
        <w:t>а</w:t>
        <w:br/>
        <w:br/>
        <w:t>н</w:t>
        <w:br/>
        <w:br/>
        <w:t>с</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е</w:t>
        <w:br/>
        <w:br/>
        <w:t>д</w:t>
        <w:br/>
        <w:br/>
        <w:t>е</w:t>
        <w:br/>
        <w:br/>
        <w:t>н</w:t>
        <w:br/>
        <w:br/>
        <w:t>и</w:t>
        <w:br/>
        <w:br/>
        <w:t>е</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р</w:t>
        <w:br/>
        <w:br/>
        <w:t>е</w:t>
        <w:br/>
        <w:br/>
        <w:t>д</w:t>
        <w:br/>
        <w:br/>
        <w:t>п</w:t>
        <w:br/>
        <w:br/>
        <w:t>р</w:t>
        <w:br/>
        <w:br/>
        <w:t>и</w:t>
        <w:br/>
        <w:br/>
        <w:t>я</w:t>
        <w:br/>
        <w:br/>
        <w:t>т</w:t>
        <w:br/>
        <w:br/>
        <w:t>и</w:t>
        <w:br/>
        <w:br/>
        <w:t>е</w:t>
        <w:br/>
        <w:br/>
        <w:t>м</w:t>
        <w:br/>
        <w:br/>
        <w:t xml:space="preserve"> </w:t>
        <w:br/>
        <w:br/>
        <w:t>(</w:t>
        <w:br/>
        <w:br/>
        <w:t>E</w:t>
        <w:br/>
        <w:br/>
        <w:t>R</w:t>
        <w:br/>
        <w:br/>
        <w:t>P</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б</w:t>
        <w:br/>
        <w:br/>
        <w:t>о</w:t>
        <w:br/>
        <w:br/>
        <w:t>т</w:t>
        <w:br/>
        <w:br/>
        <w:t>а</w:t>
        <w:br/>
        <w:br/>
        <w:t xml:space="preserve"> </w:t>
        <w:br/>
        <w:br/>
        <w:t>с</w:t>
        <w:br/>
        <w:br/>
        <w:t>е</w:t>
        <w:br/>
        <w:br/>
        <w:t>р</w:t>
        <w:br/>
        <w:br/>
        <w:t>в</w:t>
        <w:br/>
        <w:br/>
        <w:t>е</w:t>
        <w:br/>
        <w:br/>
        <w:t>р</w:t>
        <w:br/>
        <w:br/>
        <w:t>о</w:t>
        <w:br/>
        <w:br/>
        <w:t>в</w:t>
        <w:br/>
        <w:br/>
        <w:t xml:space="preserve"> </w:t>
        <w:br/>
        <w:br/>
        <w:t>п</w:t>
        <w:br/>
        <w:br/>
        <w:t>р</w:t>
        <w:br/>
        <w:br/>
        <w:t>и</w:t>
        <w:br/>
        <w:br/>
        <w:t>л</w:t>
        <w:br/>
        <w:br/>
        <w:t>о</w:t>
        <w:br/>
        <w:br/>
        <w:t>ж</w:t>
        <w:br/>
        <w:br/>
        <w:t>е</w:t>
        <w:br/>
        <w:br/>
        <w:t>н</w:t>
        <w:br/>
        <w:br/>
        <w:t>и</w:t>
        <w:br/>
        <w:br/>
        <w:t>й</w:t>
        <w:br/>
        <w:br/>
        <w:t xml:space="preserve"> </w:t>
        <w:br/>
        <w:br/>
        <w:t>(</w:t>
        <w:br/>
        <w:br/>
        <w:t>в</w:t>
        <w:br/>
        <w:br/>
        <w:t>е</w:t>
        <w:br/>
        <w:br/>
        <w:t>б</w:t>
        <w:br/>
        <w:br/>
        <w:t>-</w:t>
        <w:br/>
        <w:br/>
        <w:t>с</w:t>
        <w:br/>
        <w:br/>
        <w:t>е</w:t>
        <w:br/>
        <w:br/>
        <w:t>р</w:t>
        <w:br/>
        <w:br/>
        <w:t>в</w:t>
        <w:br/>
        <w:br/>
        <w:t>е</w:t>
        <w:br/>
        <w:br/>
        <w:t>р</w:t>
        <w:br/>
        <w:br/>
        <w:t>ы</w:t>
        <w:br/>
        <w:br/>
        <w:t>,</w:t>
        <w:br/>
        <w:br/>
        <w:t xml:space="preserve"> </w:t>
        <w:br/>
        <w:br/>
        <w:t>с</w:t>
        <w:br/>
        <w:br/>
        <w:t>е</w:t>
        <w:br/>
        <w:br/>
        <w:t>р</w:t>
        <w:br/>
        <w:br/>
        <w:t>в</w:t>
        <w:br/>
        <w:br/>
        <w:t>е</w:t>
        <w:br/>
        <w:br/>
        <w:t>р</w:t>
        <w:br/>
        <w:br/>
        <w:t>ы</w:t>
        <w:br/>
        <w:br/>
        <w:t xml:space="preserve"> </w:t>
        <w:br/>
        <w:br/>
        <w:t>б</w:t>
        <w:br/>
        <w:br/>
        <w:t>а</w:t>
        <w:br/>
        <w:br/>
        <w:t>з</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п</w:t>
        <w:br/>
        <w:br/>
        <w:t>о</w:t>
        <w:br/>
        <w:br/>
        <w:t>л</w:t>
        <w:br/>
        <w:br/>
        <w:t>ь</w:t>
        <w:br/>
        <w:br/>
        <w:t>з</w:t>
        <w:br/>
        <w:br/>
        <w:t>о</w:t>
        <w:br/>
        <w:br/>
        <w:t>в</w:t>
        <w:br/>
        <w:br/>
        <w:t>а</w:t>
        <w:br/>
        <w:br/>
        <w:t>т</w:t>
        <w:br/>
        <w:br/>
        <w:t>е</w:t>
        <w:br/>
        <w:br/>
        <w:t>л</w:t>
        <w:br/>
        <w:br/>
        <w:t>е</w:t>
        <w:br/>
        <w:br/>
        <w:t>й</w:t>
        <w:br/>
        <w:br/>
        <w:t>.</w:t>
        <w:br/>
        <w:br/>
        <w:br/>
        <w:br/>
        <w:br/>
        <w:t>*</w:t>
        <w:br/>
        <w:br/>
        <w:t xml:space="preserve"> </w:t>
        <w:br/>
        <w:br/>
        <w:t xml:space="preserve"> </w:t>
        <w:br/>
        <w:br/>
        <w:t xml:space="preserve"> </w:t>
        <w:br/>
        <w:br/>
        <w:t>В</w:t>
        <w:br/>
        <w:br/>
        <w:t>и</w:t>
        <w:br/>
        <w:br/>
        <w:t>д</w:t>
        <w:br/>
        <w:br/>
        <w:t>ы</w:t>
        <w:br/>
        <w:br/>
        <w:t xml:space="preserve"> </w:t>
        <w:br/>
        <w:br/>
        <w:t>с</w:t>
        <w:br/>
        <w:br/>
        <w:t>е</w:t>
        <w:br/>
        <w:br/>
        <w:t>р</w:t>
        <w:br/>
        <w:br/>
        <w:t>в</w:t>
        <w:br/>
        <w:br/>
        <w:t>е</w:t>
        <w:br/>
        <w:br/>
        <w:t>р</w:t>
        <w:br/>
        <w:br/>
        <w:t>о</w:t>
        <w:br/>
        <w:br/>
        <w:t>в</w:t>
        <w:br/>
        <w:br/>
        <w:t>:</w:t>
        <w:br/>
        <w:br/>
        <w:t xml:space="preserve"> </w:t>
        <w:br/>
        <w:br/>
        <w:t>Ф</w:t>
        <w:br/>
        <w:br/>
        <w:t>и</w:t>
        <w:br/>
        <w:br/>
        <w:t>з</w:t>
        <w:br/>
        <w:br/>
        <w:t>и</w:t>
        <w:br/>
        <w:br/>
        <w:t>ч</w:t>
        <w:br/>
        <w:br/>
        <w:t>е</w:t>
        <w:br/>
        <w:br/>
        <w:t>с</w:t>
        <w:br/>
        <w:br/>
        <w:t>к</w:t>
        <w:br/>
        <w:br/>
        <w:t>и</w:t>
        <w:br/>
        <w:br/>
        <w:t>е</w:t>
        <w:br/>
        <w:br/>
        <w:t>,</w:t>
        <w:br/>
        <w:br/>
        <w:t xml:space="preserve"> </w:t>
        <w:br/>
        <w:br/>
        <w:t>в</w:t>
        <w:br/>
        <w:br/>
        <w:t>и</w:t>
        <w:br/>
        <w:br/>
        <w:t>р</w:t>
        <w:br/>
        <w:br/>
        <w:t>т</w:t>
        <w:br/>
        <w:br/>
        <w:t>у</w:t>
        <w:br/>
        <w:br/>
        <w:t>а</w:t>
        <w:br/>
        <w:br/>
        <w:t>л</w:t>
        <w:br/>
        <w:br/>
        <w:t>ь</w:t>
        <w:br/>
        <w:br/>
        <w:t>н</w:t>
        <w:br/>
        <w:br/>
        <w:t>ы</w:t>
        <w:br/>
        <w:br/>
        <w:t>е</w:t>
        <w:br/>
        <w:br/>
        <w:t>,</w:t>
        <w:br/>
        <w:br/>
        <w:t xml:space="preserve"> </w:t>
        <w:br/>
        <w:br/>
        <w:t>о</w:t>
        <w:br/>
        <w:br/>
        <w:t>б</w:t>
        <w:br/>
        <w:br/>
        <w:t>л</w:t>
        <w:br/>
        <w:br/>
        <w:t>а</w:t>
        <w:br/>
        <w:br/>
        <w:t>ч</w:t>
        <w:br/>
        <w:br/>
        <w:t>н</w:t>
        <w:br/>
        <w:br/>
        <w:t>ы</w:t>
        <w:br/>
        <w:br/>
        <w:t>е</w:t>
        <w:br/>
        <w:br/>
        <w:t>.</w:t>
        <w:br/>
        <w:br/>
        <w:br/>
        <w:br/>
        <w:br/>
        <w:t>*</w:t>
        <w:br/>
        <w:br/>
        <w:t xml:space="preserve"> </w:t>
        <w:br/>
        <w:br/>
        <w:t xml:space="preserve"> </w:t>
        <w:br/>
        <w:br/>
        <w:t xml:space="preserve"> </w:t>
        <w:br/>
        <w:br/>
        <w:t>Р</w:t>
        <w:br/>
        <w:br/>
        <w:t>о</w:t>
        <w:br/>
        <w:br/>
        <w:t>л</w:t>
        <w:br/>
        <w:br/>
        <w:t>ь</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w:t>
        <w:br/>
        <w:br/>
        <w:br/>
        <w:br/>
        <w:br/>
        <w:br/>
        <w:br/>
        <w:br/>
        <w:t>*</w:t>
        <w:br/>
        <w:br/>
        <w:t>*</w:t>
        <w:br/>
        <w:br/>
        <w:t>I</w:t>
        <w:br/>
        <w:br/>
        <w:t>V</w:t>
        <w:br/>
        <w:br/>
        <w:t>.</w:t>
        <w:br/>
        <w:br/>
        <w:t xml:space="preserve"> </w:t>
        <w:br/>
        <w:br/>
        <w:t>П</w:t>
        <w:br/>
        <w:br/>
        <w:t>р</w:t>
        <w:br/>
        <w:br/>
        <w:t>о</w:t>
        <w:br/>
        <w:br/>
        <w:t>м</w:t>
        <w:br/>
        <w:br/>
        <w:t>ы</w:t>
        <w:br/>
        <w:br/>
        <w:t>ш</w:t>
        <w:br/>
        <w:br/>
        <w:t>л</w:t>
        <w:br/>
        <w:br/>
        <w:t>е</w:t>
        <w:br/>
        <w:br/>
        <w:t>н</w:t>
        <w:br/>
        <w:br/>
        <w:t>н</w:t>
        <w:br/>
        <w:br/>
        <w:t>ы</w:t>
        <w:br/>
        <w:br/>
        <w:t>е</w:t>
        <w:br/>
        <w:br/>
        <w:t xml:space="preserve"> </w:t>
        <w:br/>
        <w:br/>
        <w:t>к</w:t>
        <w:br/>
        <w:br/>
        <w:t>о</w:t>
        <w:br/>
        <w:br/>
        <w:t>м</w:t>
        <w:br/>
        <w:br/>
        <w:t>п</w:t>
        <w:br/>
        <w:br/>
        <w:t>ь</w:t>
        <w:br/>
        <w:br/>
        <w:t>ю</w:t>
        <w:br/>
        <w:br/>
        <w:t>т</w:t>
        <w:br/>
        <w:br/>
        <w:t>е</w:t>
        <w:br/>
        <w:br/>
        <w:t>р</w:t>
        <w:br/>
        <w:br/>
        <w:t>ы</w:t>
        <w:br/>
        <w:br/>
        <w:t xml:space="preserve"> </w:t>
        <w:br/>
        <w:br/>
        <w:t>(</w:t>
        <w:br/>
        <w:br/>
        <w:t>I</w:t>
        <w:br/>
        <w:br/>
        <w:t>P</w:t>
        <w:br/>
        <w:br/>
        <w:t>C</w:t>
        <w:br/>
        <w:br/>
        <w:t>)</w:t>
        <w:br/>
        <w:br/>
        <w:t>:</w:t>
        <w:br/>
        <w:br/>
        <w:t xml:space="preserve"> </w:t>
        <w:br/>
        <w:br/>
        <w:t>Н</w:t>
        <w:br/>
        <w:br/>
        <w:t>а</w:t>
        <w:br/>
        <w:br/>
        <w:t>д</w:t>
        <w:br/>
        <w:br/>
        <w:t>е</w:t>
        <w:br/>
        <w:br/>
        <w:t>ж</w:t>
        <w:br/>
        <w:br/>
        <w:t>н</w:t>
        <w:br/>
        <w:br/>
        <w:t>ы</w:t>
        <w:br/>
        <w:br/>
        <w:t>е</w:t>
        <w:br/>
        <w:br/>
        <w:t xml:space="preserve"> </w:t>
        <w:br/>
        <w:br/>
        <w:t>р</w:t>
        <w:br/>
        <w:br/>
        <w:t>е</w:t>
        <w:br/>
        <w:br/>
        <w:t>ш</w:t>
        <w:br/>
        <w:br/>
        <w:t>е</w:t>
        <w:br/>
        <w:br/>
        <w:t>н</w:t>
        <w:br/>
        <w:br/>
        <w:t>и</w:t>
        <w:br/>
        <w:br/>
        <w:t>я</w:t>
        <w:br/>
        <w:br/>
        <w:t xml:space="preserve"> </w:t>
        <w:br/>
        <w:br/>
        <w:t>д</w:t>
        <w:br/>
        <w:br/>
        <w:t>л</w:t>
        <w:br/>
        <w:br/>
        <w:t>я</w:t>
        <w:br/>
        <w:br/>
        <w:t xml:space="preserve"> </w:t>
        <w:br/>
        <w:br/>
        <w:t>с</w:t>
        <w:br/>
        <w:br/>
        <w:t>у</w:t>
        <w:br/>
        <w:br/>
        <w:t>р</w:t>
        <w:br/>
        <w:br/>
        <w:t>о</w:t>
        <w:br/>
        <w:br/>
        <w:t>в</w:t>
        <w:br/>
        <w:br/>
        <w:t>ы</w:t>
        <w:br/>
        <w:br/>
        <w:t>х</w:t>
        <w:br/>
        <w:br/>
        <w:t xml:space="preserve"> </w:t>
        <w:br/>
        <w:br/>
        <w:t>у</w:t>
        <w:br/>
        <w:br/>
        <w:t>с</w:t>
        <w:br/>
        <w:br/>
        <w:t>л</w:t>
        <w:br/>
        <w:br/>
        <w:t>о</w:t>
        <w:br/>
        <w:br/>
        <w:t>в</w:t>
        <w:br/>
        <w:br/>
        <w:t>и</w:t>
        <w:br/>
        <w:br/>
        <w:t>й</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У</w:t>
        <w:br/>
        <w:br/>
        <w:t>с</w:t>
        <w:br/>
        <w:br/>
        <w:t>т</w:t>
        <w:br/>
        <w:br/>
        <w:t>о</w:t>
        <w:br/>
        <w:br/>
        <w:t>й</w:t>
        <w:br/>
        <w:br/>
        <w:t>ч</w:t>
        <w:br/>
        <w:br/>
        <w:t>и</w:t>
        <w:br/>
        <w:br/>
        <w:t>в</w:t>
        <w:br/>
        <w:br/>
        <w:t>о</w:t>
        <w:br/>
        <w:br/>
        <w:t>с</w:t>
        <w:br/>
        <w:br/>
        <w:t>т</w:t>
        <w:br/>
        <w:br/>
        <w:t>ь</w:t>
        <w:br/>
        <w:br/>
        <w:t xml:space="preserve"> </w:t>
        <w:br/>
        <w:br/>
        <w:t>к</w:t>
        <w:br/>
        <w:br/>
        <w:t xml:space="preserve"> </w:t>
        <w:br/>
        <w:br/>
        <w:t>в</w:t>
        <w:br/>
        <w:br/>
        <w:t>ы</w:t>
        <w:br/>
        <w:br/>
        <w:t>с</w:t>
        <w:br/>
        <w:br/>
        <w:t>о</w:t>
        <w:br/>
        <w:br/>
        <w:t>к</w:t>
        <w:br/>
        <w:br/>
        <w:t>и</w:t>
        <w:br/>
        <w:br/>
        <w:t>м</w:t>
        <w:br/>
        <w:br/>
        <w:t xml:space="preserve"> </w:t>
        <w:br/>
        <w:br/>
        <w:t>т</w:t>
        <w:br/>
        <w:br/>
        <w:t>е</w:t>
        <w:br/>
        <w:br/>
        <w:t>м</w:t>
        <w:br/>
        <w:br/>
        <w:t>п</w:t>
        <w:br/>
        <w:br/>
        <w:t>е</w:t>
        <w:br/>
        <w:br/>
        <w:t>р</w:t>
        <w:br/>
        <w:br/>
        <w:t>а</w:t>
        <w:br/>
        <w:br/>
        <w:t>т</w:t>
        <w:br/>
        <w:br/>
        <w:t>у</w:t>
        <w:br/>
        <w:br/>
        <w:t>р</w:t>
        <w:br/>
        <w:br/>
        <w:t>а</w:t>
        <w:br/>
        <w:br/>
        <w:t>м</w:t>
        <w:br/>
        <w:br/>
        <w:t>,</w:t>
        <w:br/>
        <w:br/>
        <w:t xml:space="preserve"> </w:t>
        <w:br/>
        <w:br/>
        <w:t>в</w:t>
        <w:br/>
        <w:br/>
        <w:t>и</w:t>
        <w:br/>
        <w:br/>
        <w:t>б</w:t>
        <w:br/>
        <w:br/>
        <w:t>р</w:t>
        <w:br/>
        <w:br/>
        <w:t>а</w:t>
        <w:br/>
        <w:br/>
        <w:t>ц</w:t>
        <w:br/>
        <w:br/>
        <w:t>и</w:t>
        <w:br/>
        <w:br/>
        <w:t>я</w:t>
        <w:br/>
        <w:br/>
        <w:t>м</w:t>
        <w:br/>
        <w:br/>
        <w:t>,</w:t>
        <w:br/>
        <w:br/>
        <w:t xml:space="preserve"> </w:t>
        <w:br/>
        <w:br/>
        <w:t>п</w:t>
        <w:br/>
        <w:br/>
        <w:t>ы</w:t>
        <w:br/>
        <w:br/>
        <w:t>л</w:t>
        <w:br/>
        <w:br/>
        <w:t>и</w:t>
        <w:br/>
        <w:br/>
        <w:t>,</w:t>
        <w:br/>
        <w:br/>
        <w:t xml:space="preserve"> </w:t>
        <w:br/>
        <w:br/>
        <w:t>в</w:t>
        <w:br/>
        <w:br/>
        <w:t>л</w:t>
        <w:br/>
        <w:br/>
        <w:t>а</w:t>
        <w:br/>
        <w:br/>
        <w:t>г</w:t>
        <w:br/>
        <w:br/>
        <w:t>е</w:t>
        <w:br/>
        <w:br/>
        <w:t>,</w:t>
        <w:br/>
        <w:br/>
        <w:t xml:space="preserve"> </w:t>
        <w:br/>
        <w:br/>
        <w:t>ш</w:t>
        <w:br/>
        <w:br/>
        <w:t>и</w:t>
        <w:br/>
        <w:br/>
        <w:t>р</w:t>
        <w:br/>
        <w:br/>
        <w:t>о</w:t>
        <w:br/>
        <w:br/>
        <w:t>к</w:t>
        <w:br/>
        <w:br/>
        <w:t>и</w:t>
        <w:br/>
        <w:br/>
        <w:t>й</w:t>
        <w:br/>
        <w:br/>
        <w:t xml:space="preserve"> </w:t>
        <w:br/>
        <w:br/>
        <w:t>д</w:t>
        <w:br/>
        <w:br/>
        <w:t>и</w:t>
        <w:br/>
        <w:br/>
        <w:t>а</w:t>
        <w:br/>
        <w:br/>
        <w:t>п</w:t>
        <w:br/>
        <w:br/>
        <w:t>а</w:t>
        <w:br/>
        <w:br/>
        <w:t>з</w:t>
        <w:br/>
        <w:br/>
        <w:t>о</w:t>
        <w:br/>
        <w:br/>
        <w:t>н</w:t>
        <w:br/>
        <w:br/>
        <w:t xml:space="preserve"> </w:t>
        <w:br/>
        <w:br/>
        <w:t>р</w:t>
        <w:br/>
        <w:br/>
        <w:t>а</w:t>
        <w:br/>
        <w:br/>
        <w:t>б</w:t>
        <w:br/>
        <w:br/>
        <w:t>о</w:t>
        <w:br/>
        <w:br/>
        <w:t>ч</w:t>
        <w:br/>
        <w:br/>
        <w:t>и</w:t>
        <w:br/>
        <w:br/>
        <w:t>х</w:t>
        <w:br/>
        <w:br/>
        <w:t xml:space="preserve"> </w:t>
        <w:br/>
        <w:br/>
        <w:t>т</w:t>
        <w:br/>
        <w:br/>
        <w:t>е</w:t>
        <w:br/>
        <w:br/>
        <w:t>м</w:t>
        <w:br/>
        <w:br/>
        <w:t>п</w:t>
        <w:br/>
        <w:br/>
        <w:t>е</w:t>
        <w:br/>
        <w:br/>
        <w:t>р</w:t>
        <w:br/>
        <w:br/>
        <w:t>а</w:t>
        <w:br/>
        <w:br/>
        <w:t>т</w:t>
        <w:br/>
        <w:br/>
        <w:t>у</w:t>
        <w:br/>
        <w:br/>
        <w:t>р</w:t>
        <w:br/>
        <w:br/>
        <w:t>.</w:t>
        <w:br/>
        <w:br/>
        <w:br/>
        <w:br/>
        <w:br/>
        <w:t>*</w:t>
        <w:br/>
        <w:br/>
        <w:t xml:space="preserve"> </w:t>
        <w:br/>
        <w:br/>
        <w:t xml:space="preserve"> </w:t>
        <w:br/>
        <w:br/>
        <w:t xml:space="preserve"> </w:t>
        <w:br/>
        <w:br/>
        <w:t>Т</w:t>
        <w:br/>
        <w:br/>
        <w:t>и</w:t>
        <w:br/>
        <w:br/>
        <w:t>п</w:t>
        <w:br/>
        <w:br/>
        <w:t>ы</w:t>
        <w:br/>
        <w:br/>
        <w:t xml:space="preserve"> </w:t>
        <w:br/>
        <w:br/>
        <w:t>п</w:t>
        <w:br/>
        <w:br/>
        <w:t>р</w:t>
        <w:br/>
        <w:br/>
        <w:t>о</w:t>
        <w:br/>
        <w:br/>
        <w:t>м</w:t>
        <w:br/>
        <w:br/>
        <w:t>ы</w:t>
        <w:br/>
        <w:br/>
        <w:t>ш</w:t>
        <w:br/>
        <w:br/>
        <w:t>л</w:t>
        <w:br/>
        <w:br/>
        <w:t>е</w:t>
        <w:br/>
        <w:br/>
        <w:t>н</w:t>
        <w:br/>
        <w:br/>
        <w:t>н</w:t>
        <w:br/>
        <w:br/>
        <w:t>ы</w:t>
        <w:br/>
        <w:br/>
        <w:t>х</w:t>
        <w:br/>
        <w:br/>
        <w:t xml:space="preserve"> </w:t>
        <w:br/>
        <w:br/>
        <w:t>к</w:t>
        <w:br/>
        <w:br/>
        <w:t>о</w:t>
        <w:br/>
        <w:br/>
        <w:t>м</w:t>
        <w:br/>
        <w:br/>
        <w:t>п</w:t>
        <w:br/>
        <w:br/>
        <w:t>ь</w:t>
        <w:br/>
        <w:br/>
        <w:t>ю</w:t>
        <w:br/>
        <w:br/>
        <w:t>т</w:t>
        <w:br/>
        <w:br/>
        <w:t>е</w:t>
        <w:br/>
        <w:br/>
        <w:t>р</w:t>
        <w:br/>
        <w:br/>
        <w:t>о</w:t>
        <w:br/>
        <w:br/>
        <w:t>в</w:t>
        <w:br/>
        <w:br/>
        <w:t>:</w:t>
        <w:br/>
        <w:br/>
        <w:t xml:space="preserve"> </w:t>
        <w:br/>
        <w:br/>
        <w:t>К</w:t>
        <w:br/>
        <w:br/>
        <w:t>о</w:t>
        <w:br/>
        <w:br/>
        <w:t>м</w:t>
        <w:br/>
        <w:br/>
        <w:t>п</w:t>
        <w:br/>
        <w:br/>
        <w:t>а</w:t>
        <w:br/>
        <w:br/>
        <w:t>к</w:t>
        <w:br/>
        <w:br/>
        <w:t>т</w:t>
        <w:br/>
        <w:br/>
        <w:t>н</w:t>
        <w:br/>
        <w:br/>
        <w:t>ы</w:t>
        <w:br/>
        <w:br/>
        <w:t>е</w:t>
        <w:br/>
        <w:br/>
        <w:t>,</w:t>
        <w:br/>
        <w:br/>
        <w:t xml:space="preserve"> </w:t>
        <w:br/>
        <w:br/>
        <w:t>п</w:t>
        <w:br/>
        <w:br/>
        <w:t>а</w:t>
        <w:br/>
        <w:br/>
        <w:t>н</w:t>
        <w:br/>
        <w:br/>
        <w:t>е</w:t>
        <w:br/>
        <w:br/>
        <w:t>л</w:t>
        <w:br/>
        <w:br/>
        <w:t>ь</w:t>
        <w:br/>
        <w:br/>
        <w:t>н</w:t>
        <w:br/>
        <w:br/>
        <w:t>ы</w:t>
        <w:br/>
        <w:br/>
        <w:t>е</w:t>
        <w:br/>
        <w:br/>
        <w:t>,</w:t>
        <w:br/>
        <w:br/>
        <w:t xml:space="preserve"> </w:t>
        <w:br/>
        <w:br/>
        <w:t>R</w:t>
        <w:br/>
        <w:br/>
        <w:t>a</w:t>
        <w:br/>
        <w:br/>
        <w:t>c</w:t>
        <w:br/>
        <w:br/>
        <w:t>k</w:t>
        <w:br/>
        <w:br/>
        <w:t>m</w:t>
        <w:br/>
        <w:br/>
        <w:t>o</w:t>
        <w:br/>
        <w:br/>
        <w:t>u</w:t>
        <w:br/>
        <w:br/>
        <w:t>n</w:t>
        <w:br/>
        <w:br/>
        <w:t>t</w:t>
        <w:br/>
        <w:br/>
        <w:t>.</w:t>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н</w:t>
        <w:br/>
        <w:br/>
        <w:t>а</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и</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о</w:t>
        <w:br/>
        <w:br/>
        <w:t>б</w:t>
        <w:br/>
        <w:br/>
        <w:t>о</w:t>
        <w:br/>
        <w:br/>
        <w:t>р</w:t>
        <w:br/>
        <w:br/>
        <w:t>у</w:t>
        <w:br/>
        <w:br/>
        <w:t>д</w:t>
        <w:br/>
        <w:br/>
        <w:t>о</w:t>
        <w:br/>
        <w:br/>
        <w:t>в</w:t>
        <w:br/>
        <w:br/>
        <w:t>а</w:t>
        <w:br/>
        <w:br/>
        <w:t>н</w:t>
        <w:br/>
        <w:br/>
        <w:t>и</w:t>
        <w:br/>
        <w:br/>
        <w:t>е</w:t>
        <w:br/>
        <w:br/>
        <w:t>м</w:t>
        <w:br/>
        <w:br/>
        <w:t xml:space="preserve"> </w:t>
        <w:br/>
        <w:br/>
        <w:t>(</w:t>
        <w:br/>
        <w:br/>
        <w:t>н</w:t>
        <w:br/>
        <w:br/>
        <w:t>а</w:t>
        <w:br/>
        <w:br/>
        <w:t>с</w:t>
        <w:br/>
        <w:br/>
        <w:t>о</w:t>
        <w:br/>
        <w:br/>
        <w:t>с</w:t>
        <w:br/>
        <w:br/>
        <w:t>ы</w:t>
        <w:br/>
        <w:br/>
        <w:t>,</w:t>
        <w:br/>
        <w:br/>
        <w:t xml:space="preserve"> </w:t>
        <w:br/>
        <w:br/>
        <w:t>к</w:t>
        <w:br/>
        <w:br/>
        <w:t>л</w:t>
        <w:br/>
        <w:br/>
        <w:t>а</w:t>
        <w:br/>
        <w:br/>
        <w:t>п</w:t>
        <w:br/>
        <w:br/>
        <w:t>а</w:t>
        <w:br/>
        <w:br/>
        <w:t>н</w:t>
        <w:br/>
        <w:br/>
        <w:t>ы</w:t>
        <w:br/>
        <w:br/>
        <w:t>,</w:t>
        <w:br/>
        <w:br/>
        <w:t xml:space="preserve"> </w:t>
        <w:br/>
        <w:br/>
        <w:t>д</w:t>
        <w:br/>
        <w:br/>
        <w:t>а</w:t>
        <w:br/>
        <w:br/>
        <w:t>т</w:t>
        <w:br/>
        <w:br/>
        <w:t>ч</w:t>
        <w:br/>
        <w:br/>
        <w:t>и</w:t>
        <w:br/>
        <w:br/>
        <w:t>к</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о</w:t>
        <w:br/>
        <w:br/>
        <w:t>б</w:t>
        <w:br/>
        <w:br/>
        <w:t>р</w:t>
        <w:br/>
        <w:br/>
        <w:t>а</w:t>
        <w:br/>
        <w:br/>
        <w:t>ж</w:t>
        <w:br/>
        <w:br/>
        <w:t>е</w:t>
        <w:br/>
        <w:br/>
        <w:t>н</w:t>
        <w:br/>
        <w:br/>
        <w:t>и</w:t>
        <w:br/>
        <w:br/>
        <w:t>е</w:t>
        <w:br/>
        <w:br/>
        <w:t xml:space="preserve"> </w:t>
        <w:br/>
        <w:br/>
        <w:t>и</w:t>
        <w:br/>
        <w:br/>
        <w:t>н</w:t>
        <w:br/>
        <w:br/>
        <w:t>ф</w:t>
        <w:br/>
        <w:br/>
        <w:t>о</w:t>
        <w:br/>
        <w:br/>
        <w:t>р</w:t>
        <w:br/>
        <w:br/>
        <w:t>м</w:t>
        <w:br/>
        <w:br/>
        <w:t>а</w:t>
        <w:br/>
        <w:br/>
        <w:t>ц</w:t>
        <w:br/>
        <w:br/>
        <w:t>и</w:t>
        <w:br/>
        <w:br/>
        <w:t>и</w:t>
        <w:br/>
        <w:br/>
        <w:t xml:space="preserve"> </w:t>
        <w:br/>
        <w:br/>
        <w:t>н</w:t>
        <w:br/>
        <w:br/>
        <w:t>а</w:t>
        <w:br/>
        <w:br/>
        <w:t xml:space="preserve"> </w:t>
        <w:br/>
        <w:br/>
        <w:t>H</w:t>
        <w:br/>
        <w:br/>
        <w:t>M</w:t>
        <w:br/>
        <w:br/>
        <w:t>I</w:t>
        <w:br/>
        <w:br/>
        <w:t xml:space="preserve"> </w:t>
        <w:br/>
        <w:br/>
        <w:t>(</w:t>
        <w:br/>
        <w:br/>
        <w:t>H</w:t>
        <w:br/>
        <w:br/>
        <w:t>u</w:t>
        <w:br/>
        <w:br/>
        <w:t>m</w:t>
        <w:br/>
        <w:br/>
        <w:t>a</w:t>
        <w:br/>
        <w:br/>
        <w:t>n</w:t>
        <w:br/>
        <w:br/>
        <w:t>-</w:t>
        <w:br/>
        <w:br/>
        <w:t>M</w:t>
        <w:br/>
        <w:br/>
        <w:t>a</w:t>
        <w:br/>
        <w:br/>
        <w:t>c</w:t>
        <w:br/>
        <w:br/>
        <w:t>h</w:t>
        <w:br/>
        <w:br/>
        <w:t>i</w:t>
        <w:br/>
        <w:br/>
        <w:t>n</w:t>
        <w:br/>
        <w:br/>
        <w:t>e</w:t>
        <w:br/>
        <w:br/>
        <w:t xml:space="preserve"> </w:t>
        <w:br/>
        <w:br/>
        <w:t>I</w:t>
        <w:br/>
        <w:br/>
        <w:t>n</w:t>
        <w:br/>
        <w:br/>
        <w:t>t</w:t>
        <w:br/>
        <w:br/>
        <w:t>e</w:t>
        <w:br/>
        <w:br/>
        <w:t>r</w:t>
        <w:br/>
        <w:br/>
        <w:t>f</w:t>
        <w:br/>
        <w:br/>
        <w:t>a</w:t>
        <w:br/>
        <w:br/>
        <w:t>c</w:t>
        <w:br/>
        <w:br/>
        <w:t>e</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Б</w:t>
        <w:br/>
        <w:br/>
        <w:t>е</w:t>
        <w:br/>
        <w:br/>
        <w:t>з</w:t>
        <w:br/>
        <w:br/>
        <w:t>о</w:t>
        <w:br/>
        <w:br/>
        <w:t>п</w:t>
        <w:br/>
        <w:br/>
        <w:t>а</w:t>
        <w:br/>
        <w:br/>
        <w:t>с</w:t>
        <w:br/>
        <w:br/>
        <w:t>н</w:t>
        <w:br/>
        <w:br/>
        <w:t>о</w:t>
        <w:br/>
        <w:br/>
        <w:t>е</w:t>
        <w:br/>
        <w:br/>
        <w:t xml:space="preserve"> </w:t>
        <w:br/>
        <w:br/>
        <w:t>в</w:t>
        <w:br/>
        <w:br/>
        <w:t>ы</w:t>
        <w:br/>
        <w:br/>
        <w:t>п</w:t>
        <w:br/>
        <w:br/>
        <w:t>о</w:t>
        <w:br/>
        <w:br/>
        <w:t>л</w:t>
        <w:br/>
        <w:br/>
        <w:t>н</w:t>
        <w:br/>
        <w:br/>
        <w:t>е</w:t>
        <w:br/>
        <w:br/>
        <w:t>н</w:t>
        <w:br/>
        <w:br/>
        <w:t>и</w:t>
        <w:br/>
        <w:br/>
        <w:t>е</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з</w:t>
        <w:br/>
        <w:br/>
        <w:t>а</w:t>
        <w:br/>
        <w:br/>
        <w:t>д</w:t>
        <w:br/>
        <w:br/>
        <w:t>а</w:t>
        <w:br/>
        <w:br/>
        <w:t>ч</w:t>
        <w:br/>
        <w:br/>
        <w:t>.</w:t>
        <w:br/>
        <w:br/>
        <w:br/>
        <w:br/>
        <w:br/>
        <w:t>*</w:t>
        <w:br/>
        <w:br/>
        <w:t xml:space="preserve"> </w:t>
        <w:br/>
        <w:br/>
        <w:t xml:space="preserve"> </w:t>
        <w:br/>
        <w:br/>
        <w:t xml:space="preserve"> </w:t>
        <w:br/>
        <w:br/>
        <w:t>Р</w:t>
        <w:br/>
        <w:br/>
        <w:t>а</w:t>
        <w:br/>
        <w:br/>
        <w:t>з</w:t>
        <w:br/>
        <w:br/>
        <w:t>л</w:t>
        <w:br/>
        <w:br/>
        <w:t>и</w:t>
        <w:br/>
        <w:br/>
        <w:t>ч</w:t>
        <w:br/>
        <w:br/>
        <w:t>и</w:t>
        <w:br/>
        <w:br/>
        <w:t>е</w:t>
        <w:br/>
        <w:br/>
        <w:t xml:space="preserve"> </w:t>
        <w:br/>
        <w:br/>
        <w:t>м</w:t>
        <w:br/>
        <w:br/>
        <w:t>е</w:t>
        <w:br/>
        <w:br/>
        <w:t>ж</w:t>
        <w:br/>
        <w:br/>
        <w:t>д</w:t>
        <w:br/>
        <w:br/>
        <w:t>у</w:t>
        <w:br/>
        <w:br/>
        <w:t xml:space="preserve"> </w:t>
        <w:br/>
        <w:br/>
        <w:t>п</w:t>
        <w:br/>
        <w:br/>
        <w:t>р</w:t>
        <w:br/>
        <w:br/>
        <w:t>о</w:t>
        <w:br/>
        <w:br/>
        <w:t>м</w:t>
        <w:br/>
        <w:br/>
        <w:t>ы</w:t>
        <w:br/>
        <w:br/>
        <w:t>ш</w:t>
        <w:br/>
        <w:br/>
        <w:t>л</w:t>
        <w:br/>
        <w:br/>
        <w:t>е</w:t>
        <w:br/>
        <w:br/>
        <w:t>н</w:t>
        <w:br/>
        <w:br/>
        <w:t>н</w:t>
        <w:br/>
        <w:br/>
        <w:t>ы</w:t>
        <w:br/>
        <w:br/>
        <w:t>м</w:t>
        <w:br/>
        <w:br/>
        <w:t>и</w:t>
        <w:br/>
        <w:br/>
        <w:t xml:space="preserve"> </w:t>
        <w:br/>
        <w:br/>
        <w:t>и</w:t>
        <w:br/>
        <w:br/>
        <w:t xml:space="preserve"> </w:t>
        <w:br/>
        <w:br/>
        <w:t>с</w:t>
        <w:br/>
        <w:br/>
        <w:t>т</w:t>
        <w:br/>
        <w:br/>
        <w:t>а</w:t>
        <w:br/>
        <w:br/>
        <w:t>н</w:t>
        <w:br/>
        <w:br/>
        <w:t>д</w:t>
        <w:br/>
        <w:br/>
        <w:t>а</w:t>
        <w:br/>
        <w:br/>
        <w:t>р</w:t>
        <w:br/>
        <w:br/>
        <w:t>т</w:t>
        <w:br/>
        <w:br/>
        <w:t>н</w:t>
        <w:br/>
        <w:br/>
        <w:t>ы</w:t>
        <w:br/>
        <w:br/>
        <w:t>м</w:t>
        <w:br/>
        <w:br/>
        <w:t>и</w:t>
        <w:br/>
        <w:br/>
        <w:t xml:space="preserve"> </w:t>
        <w:br/>
        <w:br/>
        <w:t>П</w:t>
        <w:br/>
        <w:br/>
        <w:t>К</w:t>
        <w:br/>
        <w:br/>
        <w:t>:</w:t>
        <w:br/>
        <w:br/>
        <w:t xml:space="preserve"> </w:t>
        <w:br/>
        <w:br/>
        <w:t>У</w:t>
        <w:br/>
        <w:br/>
        <w:t>п</w:t>
        <w:br/>
        <w:br/>
        <w:t>о</w:t>
        <w:br/>
        <w:br/>
        <w:t>р</w:t>
        <w:br/>
        <w:br/>
        <w:t xml:space="preserve"> </w:t>
        <w:br/>
        <w:br/>
        <w:t>н</w:t>
        <w:br/>
        <w:br/>
        <w:t>а</w:t>
        <w:br/>
        <w:br/>
        <w:t xml:space="preserve"> </w:t>
        <w:br/>
        <w:br/>
        <w:t>н</w:t>
        <w:br/>
        <w:br/>
        <w:t>а</w:t>
        <w:br/>
        <w:br/>
        <w:t>д</w:t>
        <w:br/>
        <w:br/>
        <w:t>е</w:t>
        <w:br/>
        <w:br/>
        <w:t>ж</w:t>
        <w:br/>
        <w:br/>
        <w:t>н</w:t>
        <w:br/>
        <w:br/>
        <w:t>о</w:t>
        <w:br/>
        <w:br/>
        <w:t>с</w:t>
        <w:br/>
        <w:br/>
        <w:t>т</w:t>
        <w:br/>
        <w:br/>
        <w:t>ь</w:t>
        <w:br/>
        <w:br/>
        <w:t xml:space="preserve"> </w:t>
        <w:br/>
        <w:br/>
        <w:t>и</w:t>
        <w:br/>
        <w:br/>
        <w:t xml:space="preserve"> </w:t>
        <w:br/>
        <w:br/>
        <w:t>с</w:t>
        <w:br/>
        <w:br/>
        <w:t>п</w:t>
        <w:br/>
        <w:br/>
        <w:t>е</w:t>
        <w:br/>
        <w:br/>
        <w:t>ц</w:t>
        <w:br/>
        <w:br/>
        <w:t>и</w:t>
        <w:br/>
        <w:br/>
        <w:t>ф</w:t>
        <w:br/>
        <w:br/>
        <w:t>и</w:t>
        <w:br/>
        <w:br/>
        <w:t>ч</w:t>
        <w:br/>
        <w:br/>
        <w:t>е</w:t>
        <w:br/>
        <w:br/>
        <w:t>с</w:t>
        <w:br/>
        <w:br/>
        <w:t>к</w:t>
        <w:br/>
        <w:br/>
        <w:t>и</w:t>
        <w:br/>
        <w:br/>
        <w:t>е</w:t>
        <w:br/>
        <w:br/>
        <w:t xml:space="preserve"> </w:t>
        <w:br/>
        <w:br/>
        <w:t>и</w:t>
        <w:br/>
        <w:br/>
        <w:t>н</w:t>
        <w:br/>
        <w:br/>
        <w:t>т</w:t>
        <w:br/>
        <w:br/>
        <w:t>е</w:t>
        <w:br/>
        <w:br/>
        <w:t>р</w:t>
        <w:br/>
        <w:br/>
        <w:t>ф</w:t>
        <w:br/>
        <w:br/>
        <w:t>е</w:t>
        <w:br/>
        <w:br/>
        <w:t>й</w:t>
        <w:br/>
        <w:br/>
        <w:t>с</w:t>
        <w:br/>
        <w:br/>
        <w:t>ы</w:t>
        <w:br/>
        <w:br/>
        <w:t>.</w:t>
        <w:br/>
        <w:br/>
        <w:br/>
        <w:br/>
        <w:br/>
        <w:br/>
        <w:br/>
        <w:br/>
        <w:t>*</w:t>
        <w:br/>
        <w:br/>
        <w:t>*</w:t>
        <w:br/>
        <w:br/>
        <w:t>V</w:t>
        <w:br/>
        <w:br/>
        <w:t>.</w:t>
        <w:br/>
        <w:br/>
        <w:t xml:space="preserve"> </w:t>
        <w:br/>
        <w:br/>
        <w:t>П</w:t>
        <w:br/>
        <w:br/>
        <w:t>р</w:t>
        <w:br/>
        <w:br/>
        <w:t>о</w:t>
        <w:br/>
        <w:br/>
        <w:t>г</w:t>
        <w:br/>
        <w:br/>
        <w:t>р</w:t>
        <w:br/>
        <w:br/>
        <w:t>а</w:t>
        <w:br/>
        <w:br/>
        <w:t>м</w:t>
        <w:br/>
        <w:br/>
        <w:t>м</w:t>
        <w:br/>
        <w:br/>
        <w:t>и</w:t>
        <w:br/>
        <w:br/>
        <w:t>р</w:t>
        <w:br/>
        <w:br/>
        <w:t>у</w:t>
        <w:br/>
        <w:br/>
        <w:t>е</w:t>
        <w:br/>
        <w:br/>
        <w:t>м</w:t>
        <w:br/>
        <w:br/>
        <w:t>ы</w:t>
        <w:br/>
        <w:br/>
        <w:t>е</w:t>
        <w:br/>
        <w:br/>
        <w:t xml:space="preserve"> </w:t>
        <w:br/>
        <w:br/>
        <w:t>л</w:t>
        <w:br/>
        <w:br/>
        <w:t>о</w:t>
        <w:br/>
        <w:br/>
        <w:t>г</w:t>
        <w:br/>
        <w:br/>
        <w:t>и</w:t>
        <w:br/>
        <w:br/>
        <w:t>ч</w:t>
        <w:br/>
        <w:br/>
        <w:t>е</w:t>
        <w:br/>
        <w:br/>
        <w:t>с</w:t>
        <w:br/>
        <w:br/>
        <w:t>к</w:t>
        <w:br/>
        <w:br/>
        <w:t>и</w:t>
        <w:br/>
        <w:br/>
        <w:t>е</w:t>
        <w:br/>
        <w:br/>
        <w:t xml:space="preserve"> </w:t>
        <w:br/>
        <w:br/>
        <w:t>к</w:t>
        <w:br/>
        <w:br/>
        <w:t>о</w:t>
        <w:br/>
        <w:br/>
        <w:t>н</w:t>
        <w:br/>
        <w:br/>
        <w:t>т</w:t>
        <w:br/>
        <w:br/>
        <w:t>р</w:t>
        <w:br/>
        <w:br/>
        <w:t>о</w:t>
        <w:br/>
        <w:br/>
        <w:t>л</w:t>
        <w:br/>
        <w:br/>
        <w:t>л</w:t>
        <w:br/>
        <w:br/>
        <w:t>е</w:t>
        <w:br/>
        <w:br/>
        <w:t>р</w:t>
        <w:br/>
        <w:br/>
        <w:t>ы</w:t>
        <w:br/>
        <w:br/>
        <w:t xml:space="preserve"> </w:t>
        <w:br/>
        <w:br/>
        <w:t>(</w:t>
        <w:br/>
        <w:br/>
        <w:t>П</w:t>
        <w:br/>
        <w:br/>
        <w:t>Л</w:t>
        <w:br/>
        <w:br/>
        <w:t>К</w:t>
        <w:br/>
        <w:br/>
        <w:t>)</w:t>
        <w:br/>
        <w:br/>
        <w:t>:</w:t>
        <w:br/>
        <w:br/>
        <w:t xml:space="preserve"> </w:t>
        <w:br/>
        <w:br/>
        <w:t>М</w:t>
        <w:br/>
        <w:br/>
        <w:t>о</w:t>
        <w:br/>
        <w:br/>
        <w:t>з</w:t>
        <w:br/>
        <w:br/>
        <w:t>г</w:t>
        <w:br/>
        <w:br/>
        <w:t xml:space="preserve"> </w:t>
        <w:br/>
        <w:br/>
        <w:t>а</w:t>
        <w:br/>
        <w:br/>
        <w:t>в</w:t>
        <w:br/>
        <w:br/>
        <w:t>т</w:t>
        <w:br/>
        <w:br/>
        <w:t>о</w:t>
        <w:br/>
        <w:br/>
        <w:t>м</w:t>
        <w:br/>
        <w:br/>
        <w:t>а</w:t>
        <w:br/>
        <w:br/>
        <w:t>т</w:t>
        <w:br/>
        <w:br/>
        <w:t>и</w:t>
        <w:br/>
        <w:br/>
        <w:t>з</w:t>
        <w:br/>
        <w:br/>
        <w:t>а</w:t>
        <w:br/>
        <w:br/>
        <w:t>ц</w:t>
        <w:br/>
        <w:br/>
        <w:t>и</w:t>
        <w:br/>
        <w:br/>
        <w:t>и</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к</w:t>
        <w:br/>
        <w:br/>
        <w:t>о</w:t>
        <w:br/>
        <w:br/>
        <w:t>м</w:t>
        <w:br/>
        <w:br/>
        <w:t>п</w:t>
        <w:br/>
        <w:br/>
        <w:t>ь</w:t>
        <w:br/>
        <w:br/>
        <w:t>ю</w:t>
        <w:br/>
        <w:br/>
        <w:t>т</w:t>
        <w:br/>
        <w:br/>
        <w:t>е</w:t>
        <w:br/>
        <w:br/>
        <w:t>р</w:t>
        <w:br/>
        <w:br/>
        <w:t>ы</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д</w:t>
        <w:br/>
        <w:br/>
        <w:t>и</w:t>
        <w:br/>
        <w:br/>
        <w:t>с</w:t>
        <w:br/>
        <w:br/>
        <w:t>к</w:t>
        <w:br/>
        <w:br/>
        <w:t>р</w:t>
        <w:br/>
        <w:br/>
        <w:t>е</w:t>
        <w:br/>
        <w:br/>
        <w:t>т</w:t>
        <w:br/>
        <w:br/>
        <w:t>н</w:t>
        <w:br/>
        <w:br/>
        <w:t>ы</w:t>
        <w:br/>
        <w:br/>
        <w:t>м</w:t>
        <w:br/>
        <w:br/>
        <w:t>и</w:t>
        <w:br/>
        <w:br/>
        <w:t xml:space="preserve"> </w:t>
        <w:br/>
        <w:br/>
        <w:t>п</w:t>
        <w:br/>
        <w:br/>
        <w:t>р</w:t>
        <w:br/>
        <w:br/>
        <w:t>о</w:t>
        <w:br/>
        <w:br/>
        <w:t>ц</w:t>
        <w:br/>
        <w:br/>
        <w:t>е</w:t>
        <w:br/>
        <w:br/>
        <w:t>с</w:t>
        <w:br/>
        <w:br/>
        <w:t>с</w:t>
        <w:br/>
        <w:br/>
        <w:t>а</w:t>
        <w:br/>
        <w:br/>
        <w:t>м</w:t>
        <w:br/>
        <w:br/>
        <w:t>и</w:t>
        <w:br/>
        <w:br/>
        <w:t>.</w:t>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н</w:t>
        <w:br/>
        <w:br/>
        <w:t>а</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у</w:t>
        <w:br/>
        <w:br/>
        <w:t>п</w:t>
        <w:br/>
        <w:br/>
        <w:t>р</w:t>
        <w:br/>
        <w:br/>
        <w:t>а</w:t>
        <w:br/>
        <w:br/>
        <w:t>в</w:t>
        <w:br/>
        <w:br/>
        <w:t>л</w:t>
        <w:br/>
        <w:br/>
        <w:t>е</w:t>
        <w:br/>
        <w:br/>
        <w:t>н</w:t>
        <w:br/>
        <w:br/>
        <w:t>и</w:t>
        <w:br/>
        <w:br/>
        <w:t>е</w:t>
        <w:br/>
        <w:br/>
        <w:t xml:space="preserve"> </w:t>
        <w:br/>
        <w:br/>
        <w:t>н</w:t>
        <w:br/>
        <w:br/>
        <w:t>а</w:t>
        <w:br/>
        <w:br/>
        <w:t>с</w:t>
        <w:br/>
        <w:br/>
        <w:t>о</w:t>
        <w:br/>
        <w:br/>
        <w:t>с</w:t>
        <w:br/>
        <w:br/>
        <w:t>а</w:t>
        <w:br/>
        <w:br/>
        <w:t>м</w:t>
        <w:br/>
        <w:br/>
        <w:t>и</w:t>
        <w:br/>
        <w:br/>
        <w:t>,</w:t>
        <w:br/>
        <w:br/>
        <w:t xml:space="preserve"> </w:t>
        <w:br/>
        <w:br/>
        <w:t>к</w:t>
        <w:br/>
        <w:br/>
        <w:t>л</w:t>
        <w:br/>
        <w:br/>
        <w:t>а</w:t>
        <w:br/>
        <w:br/>
        <w:t>п</w:t>
        <w:br/>
        <w:br/>
        <w:t>а</w:t>
        <w:br/>
        <w:br/>
        <w:t>н</w:t>
        <w:br/>
        <w:br/>
        <w:t>а</w:t>
        <w:br/>
        <w:br/>
        <w:t>м</w:t>
        <w:br/>
        <w:br/>
        <w:t>и</w:t>
        <w:br/>
        <w:br/>
        <w:t>,</w:t>
        <w:br/>
        <w:br/>
        <w:t xml:space="preserve"> </w:t>
        <w:br/>
        <w:br/>
        <w:t>д</w:t>
        <w:br/>
        <w:br/>
        <w:t>а</w:t>
        <w:br/>
        <w:br/>
        <w:t>т</w:t>
        <w:br/>
        <w:br/>
        <w:t>ч</w:t>
        <w:br/>
        <w:br/>
        <w:t>и</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е</w:t>
        <w:br/>
        <w:br/>
        <w:t>а</w:t>
        <w:br/>
        <w:br/>
        <w:t>л</w:t>
        <w:br/>
        <w:br/>
        <w:t>и</w:t>
        <w:br/>
        <w:br/>
        <w:t>з</w:t>
        <w:br/>
        <w:br/>
        <w:t>а</w:t>
        <w:br/>
        <w:br/>
        <w:t>ц</w:t>
        <w:br/>
        <w:br/>
        <w:t>и</w:t>
        <w:br/>
        <w:br/>
        <w:t>я</w:t>
        <w:br/>
        <w:br/>
        <w:t xml:space="preserve"> </w:t>
        <w:br/>
        <w:br/>
        <w:t>л</w:t>
        <w:br/>
        <w:br/>
        <w:t>о</w:t>
        <w:br/>
        <w:br/>
        <w:t>г</w:t>
        <w:br/>
        <w:br/>
        <w:t>и</w:t>
        <w:br/>
        <w:br/>
        <w:t>ч</w:t>
        <w:br/>
        <w:br/>
        <w:t>е</w:t>
        <w:br/>
        <w:br/>
        <w:t>с</w:t>
        <w:br/>
        <w:br/>
        <w:t>к</w:t>
        <w:br/>
        <w:br/>
        <w:t>и</w:t>
        <w:br/>
        <w:br/>
        <w:t>х</w:t>
        <w:br/>
        <w:br/>
        <w:t xml:space="preserve"> </w:t>
        <w:br/>
        <w:br/>
        <w:t>с</w:t>
        <w:br/>
        <w:br/>
        <w:t>х</w:t>
        <w:br/>
        <w:br/>
        <w:t>е</w:t>
        <w:br/>
        <w:br/>
        <w:t>м</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w:t>
        <w:br/>
        <w:br/>
        <w:t xml:space="preserve"> </w:t>
        <w:br/>
        <w:br/>
        <w:t>П</w:t>
        <w:br/>
        <w:br/>
        <w:t>р</w:t>
        <w:br/>
        <w:br/>
        <w:t>о</w:t>
        <w:br/>
        <w:br/>
        <w:t>г</w:t>
        <w:br/>
        <w:br/>
        <w:t>р</w:t>
        <w:br/>
        <w:br/>
        <w:t>а</w:t>
        <w:br/>
        <w:br/>
        <w:t>м</w:t>
        <w:br/>
        <w:br/>
        <w:t>м</w:t>
        <w:br/>
        <w:br/>
        <w:t>и</w:t>
        <w:br/>
        <w:br/>
        <w:t>р</w:t>
        <w:br/>
        <w:br/>
        <w:t>у</w:t>
        <w:br/>
        <w:br/>
        <w:t>е</w:t>
        <w:br/>
        <w:br/>
        <w:t>м</w:t>
        <w:br/>
        <w:br/>
        <w:t>о</w:t>
        <w:br/>
        <w:br/>
        <w:t>с</w:t>
        <w:br/>
        <w:br/>
        <w:t>т</w:t>
        <w:br/>
        <w:br/>
        <w:t>ь</w:t>
        <w:br/>
        <w:br/>
        <w:t>,</w:t>
        <w:br/>
        <w:br/>
        <w:t xml:space="preserve"> </w:t>
        <w:br/>
        <w:br/>
        <w:t>н</w:t>
        <w:br/>
        <w:br/>
        <w:t>а</w:t>
        <w:br/>
        <w:br/>
        <w:t>д</w:t>
        <w:br/>
        <w:br/>
        <w:t>е</w:t>
        <w:br/>
        <w:br/>
        <w:t>ж</w:t>
        <w:br/>
        <w:br/>
        <w:t>н</w:t>
        <w:br/>
        <w:br/>
        <w:t>о</w:t>
        <w:br/>
        <w:br/>
        <w:t>с</w:t>
        <w:br/>
        <w:br/>
        <w:t>т</w:t>
        <w:br/>
        <w:br/>
        <w:t>ь</w:t>
        <w:br/>
        <w:br/>
        <w:t>,</w:t>
        <w:br/>
        <w:br/>
        <w:t xml:space="preserve"> </w:t>
        <w:br/>
        <w:br/>
        <w:t>б</w:t>
        <w:br/>
        <w:br/>
        <w:t>ы</w:t>
        <w:br/>
        <w:br/>
        <w:t>с</w:t>
        <w:br/>
        <w:br/>
        <w:t>т</w:t>
        <w:br/>
        <w:br/>
        <w:t>р</w:t>
        <w:br/>
        <w:br/>
        <w:t>о</w:t>
        <w:br/>
        <w:br/>
        <w:t>д</w:t>
        <w:br/>
        <w:br/>
        <w:t>е</w:t>
        <w:br/>
        <w:br/>
        <w:t>й</w:t>
        <w:br/>
        <w:br/>
        <w:t>с</w:t>
        <w:br/>
        <w:br/>
        <w:t>т</w:t>
        <w:br/>
        <w:br/>
        <w:t>в</w:t>
        <w:br/>
        <w:br/>
        <w:t>и</w:t>
        <w:br/>
        <w:br/>
        <w:t>е</w:t>
        <w:br/>
        <w:br/>
        <w:t>.</w:t>
        <w:br/>
        <w:br/>
        <w:br/>
        <w:br/>
        <w:br/>
        <w:t>*</w:t>
        <w:br/>
        <w:br/>
        <w:t xml:space="preserve"> </w:t>
        <w:br/>
        <w:br/>
        <w:t xml:space="preserve"> </w:t>
        <w:br/>
        <w:br/>
        <w:t xml:space="preserve"> </w:t>
        <w:br/>
        <w:br/>
        <w:t>П</w:t>
        <w:br/>
        <w:br/>
        <w:t>р</w:t>
        <w:br/>
        <w:br/>
        <w:t>и</w:t>
        <w:br/>
        <w:br/>
        <w:t>м</w:t>
        <w:br/>
        <w:br/>
        <w:t>е</w:t>
        <w:br/>
        <w:br/>
        <w:t>р</w:t>
        <w:br/>
        <w:br/>
        <w:t>ы</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w:t>
        <w:br/>
        <w:br/>
        <w:t xml:space="preserve"> </w:t>
        <w:br/>
        <w:br/>
        <w:t>р</w:t>
        <w:br/>
        <w:br/>
        <w:t>е</w:t>
        <w:br/>
        <w:br/>
        <w:t>ш</w:t>
        <w:br/>
        <w:br/>
        <w:t>а</w:t>
        <w:br/>
        <w:br/>
        <w:t>е</w:t>
        <w:br/>
        <w:br/>
        <w:t>м</w:t>
        <w:br/>
        <w:br/>
        <w:t>ы</w:t>
        <w:br/>
        <w:br/>
        <w:t>х</w:t>
        <w:br/>
        <w:br/>
        <w:t xml:space="preserve"> </w:t>
        <w:br/>
        <w:br/>
        <w:t>с</w:t>
        <w:br/>
        <w:br/>
        <w:t xml:space="preserve"> </w:t>
        <w:br/>
        <w:br/>
        <w:t>п</w:t>
        <w:br/>
        <w:br/>
        <w:t>о</w:t>
        <w:br/>
        <w:br/>
        <w:t>м</w:t>
        <w:br/>
        <w:br/>
        <w:t>о</w:t>
        <w:br/>
        <w:br/>
        <w:t>щ</w:t>
        <w:br/>
        <w:br/>
        <w:t>ь</w:t>
        <w:br/>
        <w:br/>
        <w:t>ю</w:t>
        <w:br/>
        <w:br/>
        <w:t xml:space="preserve"> </w:t>
        <w:br/>
        <w:br/>
        <w:t>П</w:t>
        <w:br/>
        <w:br/>
        <w:t>Л</w:t>
        <w:br/>
        <w:br/>
        <w:t>К</w:t>
        <w:br/>
        <w:br/>
        <w:t>.</w:t>
        <w:br/>
        <w:br/>
        <w:br/>
        <w:br/>
        <w:br/>
        <w:br/>
        <w:br/>
        <w:br/>
        <w:t>*</w:t>
        <w:br/>
        <w:br/>
        <w:t>*</w:t>
        <w:br/>
        <w:br/>
        <w:t>V</w:t>
        <w:br/>
        <w:br/>
        <w:t>I</w:t>
        <w:br/>
        <w:br/>
        <w:t>.</w:t>
        <w:br/>
        <w:br/>
        <w:t xml:space="preserve"> </w:t>
        <w:br/>
        <w:br/>
        <w:t>В</w:t>
        <w:br/>
        <w:br/>
        <w:t>с</w:t>
        <w:br/>
        <w:br/>
        <w:t>т</w:t>
        <w:br/>
        <w:br/>
        <w:t>р</w:t>
        <w:br/>
        <w:br/>
        <w:t>а</w:t>
        <w:br/>
        <w:br/>
        <w:t>и</w:t>
        <w:br/>
        <w:br/>
        <w:t>в</w:t>
        <w:br/>
        <w:br/>
        <w:t>а</w:t>
        <w:br/>
        <w:br/>
        <w:t>е</w:t>
        <w:br/>
        <w:br/>
        <w:t>м</w:t>
        <w:br/>
        <w:br/>
        <w:t>ы</w:t>
        <w:br/>
        <w:br/>
        <w:t>е</w:t>
        <w:br/>
        <w:br/>
        <w:t xml:space="preserve"> </w:t>
        <w:br/>
        <w:br/>
        <w:t>с</w:t>
        <w:br/>
        <w:br/>
        <w:t>и</w:t>
        <w:br/>
        <w:br/>
        <w:t>с</w:t>
        <w:br/>
        <w:br/>
        <w:t>т</w:t>
        <w:br/>
        <w:br/>
        <w:t>е</w:t>
        <w:br/>
        <w:br/>
        <w:t>м</w:t>
        <w:br/>
        <w:br/>
        <w:t>ы</w:t>
        <w:br/>
        <w:br/>
        <w:t>:</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р</w:t>
        <w:br/>
        <w:br/>
        <w:t>е</w:t>
        <w:br/>
        <w:br/>
        <w:t>ш</w:t>
        <w:br/>
        <w:br/>
        <w:t>е</w:t>
        <w:br/>
        <w:br/>
        <w:t>н</w:t>
        <w:br/>
        <w:br/>
        <w:t>и</w:t>
        <w:br/>
        <w:br/>
        <w:t>я</w:t>
        <w:br/>
        <w:br/>
        <w:t xml:space="preserve"> </w:t>
        <w:br/>
        <w:br/>
        <w:t>д</w:t>
        <w:br/>
        <w:br/>
        <w:t>л</w:t>
        <w:br/>
        <w:br/>
        <w:t>я</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К</w:t>
        <w:br/>
        <w:br/>
        <w:t>о</w:t>
        <w:br/>
        <w:br/>
        <w:t>м</w:t>
        <w:br/>
        <w:br/>
        <w:t>п</w:t>
        <w:br/>
        <w:br/>
        <w:t>ь</w:t>
        <w:br/>
        <w:br/>
        <w:t>ю</w:t>
        <w:br/>
        <w:br/>
        <w:t>т</w:t>
        <w:br/>
        <w:br/>
        <w:t>е</w:t>
        <w:br/>
        <w:br/>
        <w:t>р</w:t>
        <w:br/>
        <w:br/>
        <w:t>ы</w:t>
        <w:br/>
        <w:br/>
        <w:t>,</w:t>
        <w:br/>
        <w:br/>
        <w:t xml:space="preserve"> </w:t>
        <w:br/>
        <w:br/>
        <w:t>и</w:t>
        <w:br/>
        <w:br/>
        <w:t>н</w:t>
        <w:br/>
        <w:br/>
        <w:t>т</w:t>
        <w:br/>
        <w:br/>
        <w:t>е</w:t>
        <w:br/>
        <w:br/>
        <w:t>г</w:t>
        <w:br/>
        <w:br/>
        <w:t>р</w:t>
        <w:br/>
        <w:br/>
        <w:t>и</w:t>
        <w:br/>
        <w:br/>
        <w:t>р</w:t>
        <w:br/>
        <w:br/>
        <w:t>о</w:t>
        <w:br/>
        <w:br/>
        <w:t>в</w:t>
        <w:br/>
        <w:br/>
        <w:t>а</w:t>
        <w:br/>
        <w:br/>
        <w:t>н</w:t>
        <w:br/>
        <w:br/>
        <w:t>н</w:t>
        <w:br/>
        <w:br/>
        <w:t>ы</w:t>
        <w:br/>
        <w:br/>
        <w:t>е</w:t>
        <w:br/>
        <w:br/>
        <w:t xml:space="preserve"> </w:t>
        <w:br/>
        <w:br/>
        <w:t>в</w:t>
        <w:br/>
        <w:br/>
        <w:t xml:space="preserve"> </w:t>
        <w:br/>
        <w:br/>
        <w:t>у</w:t>
        <w:br/>
        <w:br/>
        <w:t>с</w:t>
        <w:br/>
        <w:br/>
        <w:t>т</w:t>
        <w:br/>
        <w:br/>
        <w:t>р</w:t>
        <w:br/>
        <w:br/>
        <w:t>о</w:t>
        <w:br/>
        <w:br/>
        <w:t>й</w:t>
        <w:br/>
        <w:br/>
        <w:t>с</w:t>
        <w:br/>
        <w:br/>
        <w:t>т</w:t>
        <w:br/>
        <w:br/>
        <w:t>в</w:t>
        <w:br/>
        <w:br/>
        <w:t>а</w:t>
        <w:br/>
        <w:br/>
        <w:t xml:space="preserve"> </w:t>
        <w:br/>
        <w:br/>
        <w:t>д</w:t>
        <w:br/>
        <w:br/>
        <w:t>л</w:t>
        <w:br/>
        <w:br/>
        <w:t>я</w:t>
        <w:br/>
        <w:br/>
        <w:t xml:space="preserve"> </w:t>
        <w:br/>
        <w:br/>
        <w:t>в</w:t>
        <w:br/>
        <w:br/>
        <w:t>ы</w:t>
        <w:br/>
        <w:br/>
        <w:t>п</w:t>
        <w:br/>
        <w:br/>
        <w:t>о</w:t>
        <w:br/>
        <w:br/>
        <w:t>л</w:t>
        <w:br/>
        <w:br/>
        <w:t>н</w:t>
        <w:br/>
        <w:br/>
        <w:t>е</w:t>
        <w:br/>
        <w:br/>
        <w:t>н</w:t>
        <w:br/>
        <w:br/>
        <w:t>и</w:t>
        <w:br/>
        <w:br/>
        <w:t>я</w:t>
        <w:br/>
        <w:br/>
        <w:t xml:space="preserve"> </w:t>
        <w:br/>
        <w:br/>
        <w:t>к</w:t>
        <w:br/>
        <w:br/>
        <w:t>о</w:t>
        <w:br/>
        <w:br/>
        <w:t>н</w:t>
        <w:br/>
        <w:br/>
        <w:t>к</w:t>
        <w:br/>
        <w:br/>
        <w:t>р</w:t>
        <w:br/>
        <w:br/>
        <w:t>е</w:t>
        <w:br/>
        <w:br/>
        <w:t>т</w:t>
        <w:br/>
        <w:br/>
        <w:t>н</w:t>
        <w:br/>
        <w:br/>
        <w:t>ы</w:t>
        <w:br/>
        <w:br/>
        <w:t>х</w:t>
        <w:br/>
        <w:br/>
        <w:t xml:space="preserve"> </w:t>
        <w:br/>
        <w:br/>
        <w:t>ф</w:t>
        <w:br/>
        <w:br/>
        <w:t>у</w:t>
        <w:br/>
        <w:br/>
        <w:t>н</w:t>
        <w:br/>
        <w:br/>
        <w:t>к</w:t>
        <w:br/>
        <w:br/>
        <w:t>ц</w:t>
        <w:br/>
        <w:br/>
        <w:t>и</w:t>
        <w:br/>
        <w:br/>
        <w:t>й</w:t>
        <w:br/>
        <w:br/>
        <w:t>.</w:t>
        <w:br/>
        <w:br/>
        <w:br/>
        <w:br/>
        <w:br/>
        <w:t>*</w:t>
        <w:br/>
        <w:br/>
        <w:t xml:space="preserve"> </w:t>
        <w:br/>
        <w:br/>
        <w:t xml:space="preserve"> </w:t>
        <w:br/>
        <w:br/>
        <w:t xml:space="preserve"> </w:t>
        <w:br/>
        <w:br/>
        <w:t>П</w:t>
        <w:br/>
        <w:br/>
        <w:t>р</w:t>
        <w:br/>
        <w:br/>
        <w:t>и</w:t>
        <w:br/>
        <w:br/>
        <w:t>м</w:t>
        <w:br/>
        <w:br/>
        <w:t>е</w:t>
        <w:br/>
        <w:br/>
        <w:t>р</w:t>
        <w:br/>
        <w:br/>
        <w:t>ы</w:t>
        <w:br/>
        <w:br/>
        <w:t xml:space="preserve"> </w:t>
        <w:br/>
        <w:br/>
        <w:t>п</w:t>
        <w:br/>
        <w:br/>
        <w:t>р</w:t>
        <w:br/>
        <w:br/>
        <w:t>и</w:t>
        <w:br/>
        <w:br/>
        <w:t>м</w:t>
        <w:br/>
        <w:br/>
        <w:t>е</w:t>
        <w:br/>
        <w:br/>
        <w:t>н</w:t>
        <w:br/>
        <w:br/>
        <w:t>е</w:t>
        <w:br/>
        <w:br/>
        <w:t>н</w:t>
        <w:br/>
        <w:br/>
        <w:t>и</w:t>
        <w:br/>
        <w:br/>
        <w:t>я</w:t>
        <w:br/>
        <w:br/>
        <w:t xml:space="preserve"> </w:t>
        <w:br/>
        <w:br/>
        <w:t>н</w:t>
        <w:br/>
        <w:br/>
        <w:t>а</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д</w:t>
        <w:br/>
        <w:br/>
        <w:t>в</w:t>
        <w:br/>
        <w:br/>
        <w:t>и</w:t>
        <w:br/>
        <w:br/>
        <w:t>г</w:t>
        <w:br/>
        <w:br/>
        <w:t>а</w:t>
        <w:br/>
        <w:br/>
        <w:t>т</w:t>
        <w:br/>
        <w:br/>
        <w:t>е</w:t>
        <w:br/>
        <w:br/>
        <w:t>л</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д</w:t>
        <w:br/>
        <w:br/>
        <w:t>а</w:t>
        <w:br/>
        <w:br/>
        <w:t>т</w:t>
        <w:br/>
        <w:br/>
        <w:t>ч</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е</w:t>
        <w:br/>
        <w:br/>
        <w:t xml:space="preserve"> </w:t>
        <w:br/>
        <w:br/>
        <w:t>л</w:t>
        <w:br/>
        <w:br/>
        <w:t>и</w:t>
        <w:br/>
        <w:br/>
        <w:t>н</w:t>
        <w:br/>
        <w:br/>
        <w:t>и</w:t>
        <w:br/>
        <w:br/>
        <w:t>и</w:t>
        <w:br/>
        <w:br/>
        <w:t>.</w:t>
        <w:br/>
        <w:br/>
        <w:br/>
        <w:br/>
        <w:br/>
        <w:t>*</w:t>
        <w:br/>
        <w:br/>
        <w:t xml:space="preserve"> </w:t>
        <w:br/>
        <w:br/>
        <w:t xml:space="preserve"> </w:t>
        <w:br/>
        <w:br/>
        <w:t xml:space="preserve"> </w:t>
        <w:br/>
        <w:br/>
        <w:t>Г</w:t>
        <w:br/>
        <w:br/>
        <w:t>и</w:t>
        <w:br/>
        <w:br/>
        <w:t>б</w:t>
        <w:br/>
        <w:br/>
        <w:t>к</w:t>
        <w:br/>
        <w:br/>
        <w:t>о</w:t>
        <w:br/>
        <w:br/>
        <w:t>с</w:t>
        <w:br/>
        <w:br/>
        <w:t>т</w:t>
        <w:br/>
        <w:br/>
        <w:t>ь</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br/>
        <w:br/>
        <w:br/>
        <w:br/>
        <w:br/>
        <w:br/>
        <w:t>*</w:t>
        <w:br/>
        <w:br/>
        <w:t>*</w:t>
        <w:br/>
        <w:br/>
        <w:t>V</w:t>
        <w:br/>
        <w:br/>
        <w:t>I</w:t>
        <w:br/>
        <w:br/>
        <w:t>I</w:t>
        <w:br/>
        <w:br/>
        <w:t>.</w:t>
        <w:br/>
        <w:br/>
        <w:t xml:space="preserve"> </w:t>
        <w:br/>
        <w:br/>
        <w:t>С</w:t>
        <w:br/>
        <w:br/>
        <w:t>р</w:t>
        <w:br/>
        <w:br/>
        <w:t>а</w:t>
        <w:br/>
        <w:br/>
        <w:t>в</w:t>
        <w:br/>
        <w:br/>
        <w:t>н</w:t>
        <w:br/>
        <w:br/>
        <w:t>е</w:t>
        <w:br/>
        <w:br/>
        <w:t>н</w:t>
        <w:br/>
        <w:br/>
        <w:t>и</w:t>
        <w:br/>
        <w:br/>
        <w:t>е</w:t>
        <w:br/>
        <w:br/>
        <w:t xml:space="preserve"> </w:t>
        <w:br/>
        <w:br/>
        <w:t>и</w:t>
        <w:br/>
        <w:br/>
        <w:t xml:space="preserve"> </w:t>
        <w:br/>
        <w:br/>
        <w:t>в</w:t>
        <w:br/>
        <w:br/>
        <w:t>ы</w:t>
        <w:br/>
        <w:br/>
        <w:t>б</w:t>
        <w:br/>
        <w:br/>
        <w:t>о</w:t>
        <w:br/>
        <w:br/>
        <w:t>р</w:t>
        <w:br/>
        <w:br/>
        <w:t>:</w:t>
        <w:br/>
        <w:br/>
        <w:t xml:space="preserve"> </w:t>
        <w:br/>
        <w:br/>
        <w:t>К</w:t>
        <w:br/>
        <w:br/>
        <w:t>а</w:t>
        <w:br/>
        <w:br/>
        <w:t>к</w:t>
        <w:br/>
        <w:br/>
        <w:t xml:space="preserve"> </w:t>
        <w:br/>
        <w:br/>
        <w:t>в</w:t>
        <w:br/>
        <w:br/>
        <w:t>ы</w:t>
        <w:br/>
        <w:br/>
        <w:t>б</w:t>
        <w:br/>
        <w:br/>
        <w:t>р</w:t>
        <w:br/>
        <w:br/>
        <w:t>а</w:t>
        <w:br/>
        <w:br/>
        <w:t>т</w:t>
        <w:br/>
        <w:br/>
        <w:t>ь</w:t>
        <w:br/>
        <w:br/>
        <w:t xml:space="preserve"> </w:t>
        <w:br/>
        <w:br/>
        <w:t>п</w:t>
        <w:br/>
        <w:br/>
        <w:t>о</w:t>
        <w:br/>
        <w:br/>
        <w:t>д</w:t>
        <w:br/>
        <w:br/>
        <w:t>х</w:t>
        <w:br/>
        <w:br/>
        <w:t>о</w:t>
        <w:br/>
        <w:br/>
        <w:t>д</w:t>
        <w:br/>
        <w:br/>
        <w:t>я</w:t>
        <w:br/>
        <w:br/>
        <w:t>щ</w:t>
        <w:br/>
        <w:br/>
        <w:t>и</w:t>
        <w:br/>
        <w:br/>
        <w:t>й</w:t>
        <w:br/>
        <w:br/>
        <w:t xml:space="preserve"> </w:t>
        <w:br/>
        <w:br/>
        <w:t>т</w:t>
        <w:br/>
        <w:br/>
        <w:t>и</w:t>
        <w:br/>
        <w:br/>
        <w:t>п</w:t>
        <w:br/>
        <w:br/>
        <w:t xml:space="preserve"> </w:t>
        <w:br/>
        <w:br/>
        <w:t>к</w:t>
        <w:br/>
        <w:br/>
        <w:t>о</w:t>
        <w:br/>
        <w:br/>
        <w:t>м</w:t>
        <w:br/>
        <w:br/>
        <w:t>п</w:t>
        <w:br/>
        <w:br/>
        <w:t>ь</w:t>
        <w:br/>
        <w:br/>
        <w:t>ю</w:t>
        <w:br/>
        <w:br/>
        <w:t>т</w:t>
        <w:br/>
        <w:br/>
        <w:t>е</w:t>
        <w:br/>
        <w:br/>
        <w:t>р</w:t>
        <w:br/>
        <w:br/>
        <w:t>а</w:t>
        <w:br/>
        <w:br/>
        <w:t xml:space="preserve"> </w:t>
        <w:br/>
        <w:br/>
        <w:t>д</w:t>
        <w:br/>
        <w:br/>
        <w:t>л</w:t>
        <w:br/>
        <w:br/>
        <w:t>я</w:t>
        <w:br/>
        <w:br/>
        <w:t xml:space="preserve"> </w:t>
        <w:br/>
        <w:br/>
        <w:t>к</w:t>
        <w:br/>
        <w:br/>
        <w:t>о</w:t>
        <w:br/>
        <w:br/>
        <w:t>н</w:t>
        <w:br/>
        <w:br/>
        <w:t>к</w:t>
        <w:br/>
        <w:br/>
        <w:t>р</w:t>
        <w:br/>
        <w:br/>
        <w:t>е</w:t>
        <w:br/>
        <w:br/>
        <w:t>т</w:t>
        <w:br/>
        <w:br/>
        <w:t>н</w:t>
        <w:br/>
        <w:br/>
        <w:t>о</w:t>
        <w:br/>
        <w:br/>
        <w:t>й</w:t>
        <w:br/>
        <w:br/>
        <w:t xml:space="preserve"> </w:t>
        <w:br/>
        <w:br/>
        <w:t>з</w:t>
        <w:br/>
        <w:br/>
        <w:t>а</w:t>
        <w:br/>
        <w:br/>
        <w:t>д</w:t>
        <w:br/>
        <w:br/>
        <w:t>а</w:t>
        <w:br/>
        <w:br/>
        <w:t>ч</w:t>
        <w:br/>
        <w:br/>
        <w:t>и</w:t>
        <w:br/>
        <w:br/>
        <w:t>*</w:t>
        <w:br/>
        <w:br/>
        <w:t>*</w:t>
        <w:br/>
        <w:br/>
        <w:br/>
        <w:br/>
        <w:br/>
        <w:br/>
        <w:br/>
        <w:br/>
        <w:t>*</w:t>
        <w:br/>
        <w:br/>
        <w:t xml:space="preserve"> </w:t>
        <w:br/>
        <w:br/>
        <w:t xml:space="preserve"> </w:t>
        <w:br/>
        <w:br/>
        <w:t xml:space="preserve"> </w:t>
        <w:br/>
        <w:br/>
        <w:t>К</w:t>
        <w:br/>
        <w:br/>
        <w:t>р</w:t>
        <w:br/>
        <w:br/>
        <w:t>и</w:t>
        <w:br/>
        <w:br/>
        <w:t>т</w:t>
        <w:br/>
        <w:br/>
        <w:t>е</w:t>
        <w:br/>
        <w:br/>
        <w:t>р</w:t>
        <w:br/>
        <w:br/>
        <w:t>и</w:t>
        <w:br/>
        <w:br/>
        <w:t>и</w:t>
        <w:br/>
        <w:br/>
        <w:t xml:space="preserve"> </w:t>
        <w:br/>
        <w:br/>
        <w:t>в</w:t>
        <w:br/>
        <w:br/>
        <w:t>ы</w:t>
        <w:br/>
        <w:br/>
        <w:t>б</w:t>
        <w:br/>
        <w:br/>
        <w:t>о</w:t>
        <w:br/>
        <w:br/>
        <w:t>р</w:t>
        <w:br/>
        <w:br/>
        <w:t>а</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н</w:t>
        <w:br/>
        <w:br/>
        <w:t>а</w:t>
        <w:br/>
        <w:br/>
        <w:t>д</w:t>
        <w:br/>
        <w:br/>
        <w:t>е</w:t>
        <w:br/>
        <w:br/>
        <w:t>ж</w:t>
        <w:br/>
        <w:br/>
        <w:t>н</w:t>
        <w:br/>
        <w:br/>
        <w:t>о</w:t>
        <w:br/>
        <w:br/>
        <w:t>с</w:t>
        <w:br/>
        <w:br/>
        <w:t>т</w:t>
        <w:br/>
        <w:br/>
        <w:t>и</w:t>
        <w:br/>
        <w:br/>
        <w:t>,</w:t>
        <w:br/>
        <w:br/>
        <w:t xml:space="preserve"> </w:t>
        <w:br/>
        <w:br/>
        <w:t>у</w:t>
        <w:br/>
        <w:br/>
        <w:t>с</w:t>
        <w:br/>
        <w:br/>
        <w:t>л</w:t>
        <w:br/>
        <w:br/>
        <w:t>о</w:t>
        <w:br/>
        <w:br/>
        <w:t>в</w:t>
        <w:br/>
        <w:br/>
        <w:t>и</w:t>
        <w:br/>
        <w:br/>
        <w:t>я</w:t>
        <w:br/>
        <w:br/>
        <w:t>м</w:t>
        <w:br/>
        <w:br/>
        <w:t xml:space="preserve"> </w:t>
        <w:br/>
        <w:br/>
        <w:t>э</w:t>
        <w:br/>
        <w:br/>
        <w:t>к</w:t>
        <w:br/>
        <w:br/>
        <w:t>с</w:t>
        <w:br/>
        <w:br/>
        <w:t>п</w:t>
        <w:br/>
        <w:br/>
        <w:t>л</w:t>
        <w:br/>
        <w:br/>
        <w:t>у</w:t>
        <w:br/>
        <w:br/>
        <w:t>а</w:t>
        <w:br/>
        <w:br/>
        <w:t>т</w:t>
        <w:br/>
        <w:br/>
        <w:t>а</w:t>
        <w:br/>
        <w:br/>
        <w:t>ц</w:t>
        <w:br/>
        <w:br/>
        <w:t>и</w:t>
        <w:br/>
        <w:br/>
        <w:t>и</w:t>
        <w:br/>
        <w:br/>
        <w:t>,</w:t>
        <w:br/>
        <w:br/>
        <w:t xml:space="preserve"> </w:t>
        <w:br/>
        <w:br/>
        <w:t>с</w:t>
        <w:br/>
        <w:br/>
        <w:t>т</w:t>
        <w:br/>
        <w:br/>
        <w:t>о</w:t>
        <w:br/>
        <w:br/>
        <w:t>и</w:t>
        <w:br/>
        <w:br/>
        <w:t>м</w:t>
        <w:br/>
        <w:br/>
        <w:t>о</w:t>
        <w:br/>
        <w:br/>
        <w:t>с</w:t>
        <w:br/>
        <w:br/>
        <w:t>т</w:t>
        <w:br/>
        <w:br/>
        <w:t>и</w:t>
        <w:br/>
        <w:br/>
        <w:t>.</w:t>
        <w:br/>
        <w:br/>
        <w:br/>
        <w:br/>
        <w:br/>
        <w:t>*</w:t>
        <w:br/>
        <w:br/>
        <w:t xml:space="preserve"> </w:t>
        <w:br/>
        <w:br/>
        <w:t xml:space="preserve"> </w:t>
        <w:br/>
        <w:br/>
        <w:t xml:space="preserve"> </w:t>
        <w:br/>
        <w:br/>
        <w:t>М</w:t>
        <w:br/>
        <w:br/>
        <w:t>а</w:t>
        <w:br/>
        <w:br/>
        <w:t>т</w:t>
        <w:br/>
        <w:br/>
        <w:t>р</w:t>
        <w:br/>
        <w:br/>
        <w:t>и</w:t>
        <w:br/>
        <w:br/>
        <w:t>ц</w:t>
        <w:br/>
        <w:br/>
        <w:t>а</w:t>
        <w:br/>
        <w:br/>
        <w:t xml:space="preserve"> </w:t>
        <w:br/>
        <w:br/>
        <w:t>с</w:t>
        <w:br/>
        <w:br/>
        <w:t>о</w:t>
        <w:br/>
        <w:br/>
        <w:t>о</w:t>
        <w:br/>
        <w:br/>
        <w:t>т</w:t>
        <w:br/>
        <w:br/>
        <w:t>в</w:t>
        <w:br/>
        <w:br/>
        <w:t>е</w:t>
        <w:br/>
        <w:br/>
        <w:t>т</w:t>
        <w:br/>
        <w:br/>
        <w:t>с</w:t>
        <w:br/>
        <w:br/>
        <w:t>т</w:t>
        <w:br/>
        <w:br/>
        <w:t>в</w:t>
        <w:br/>
        <w:br/>
        <w:t>и</w:t>
        <w:br/>
        <w:br/>
        <w:t>я</w:t>
        <w:br/>
        <w:br/>
        <w:t>:</w:t>
        <w:br/>
        <w:br/>
        <w:t xml:space="preserve"> </w:t>
        <w:br/>
        <w:br/>
        <w:t>Т</w:t>
        <w:br/>
        <w:br/>
        <w:t>и</w:t>
        <w:br/>
        <w:br/>
        <w:t>п</w:t>
        <w:br/>
        <w:br/>
        <w:t xml:space="preserve"> </w:t>
        <w:br/>
        <w:br/>
        <w:t>к</w:t>
        <w:br/>
        <w:br/>
        <w:t>о</w:t>
        <w:br/>
        <w:br/>
        <w:t>м</w:t>
        <w:br/>
        <w:br/>
        <w:t>п</w:t>
        <w:br/>
        <w:br/>
        <w:t>ь</w:t>
        <w:br/>
        <w:br/>
        <w:t>ю</w:t>
        <w:br/>
        <w:br/>
        <w:t>т</w:t>
        <w:br/>
        <w:br/>
        <w:t>е</w:t>
        <w:br/>
        <w:br/>
        <w:t>р</w:t>
        <w:br/>
        <w:br/>
        <w:t>а</w:t>
        <w:br/>
        <w:br/>
        <w:t xml:space="preserve"> </w:t>
        <w:br/>
        <w:br/>
        <w:t>-</w:t>
        <w:br/>
        <w:br/>
        <w:t xml:space="preserve"> </w:t>
        <w:br/>
        <w:br/>
        <w:t>З</w:t>
        <w:br/>
        <w:br/>
        <w:t>а</w:t>
        <w:br/>
        <w:br/>
        <w:t>д</w:t>
        <w:br/>
        <w:br/>
        <w:t>а</w:t>
        <w:br/>
        <w:br/>
        <w:t>н</w:t>
        <w:br/>
        <w:br/>
        <w:t>и</w:t>
        <w:br/>
        <w:br/>
        <w:t>е</w:t>
        <w:br/>
        <w:br/>
        <w:t xml:space="preserve"> </w:t>
        <w:br/>
        <w:br/>
        <w:t>-</w:t>
        <w:br/>
        <w:br/>
        <w:t xml:space="preserve"> </w:t>
        <w:br/>
        <w:br/>
        <w:t>К</w:t>
        <w:br/>
        <w:br/>
        <w:t>р</w:t>
        <w:br/>
        <w:br/>
        <w:t>и</w:t>
        <w:br/>
        <w:br/>
        <w:t>т</w:t>
        <w:br/>
        <w:br/>
        <w:t>е</w:t>
        <w:br/>
        <w:br/>
        <w:t>р</w:t>
        <w:br/>
        <w:br/>
        <w:t>и</w:t>
        <w:br/>
        <w:br/>
        <w:t>и</w:t>
        <w:br/>
        <w:br/>
        <w:t>.</w:t>
        <w:br/>
        <w:br/>
        <w:br/>
        <w:br/>
        <w:br/>
        <w:t>*</w:t>
        <w:br/>
        <w:br/>
        <w:t xml:space="preserve"> </w:t>
        <w:br/>
        <w:br/>
        <w:t xml:space="preserve"> </w:t>
        <w:br/>
        <w:br/>
        <w:t xml:space="preserve"> </w:t>
        <w:br/>
        <w:br/>
        <w:t>С</w:t>
        <w:br/>
        <w:br/>
        <w:t>о</w:t>
        <w:br/>
        <w:br/>
        <w:t>о</w:t>
        <w:br/>
        <w:br/>
        <w:t>б</w:t>
        <w:br/>
        <w:br/>
        <w:t>р</w:t>
        <w:br/>
        <w:br/>
        <w:t>а</w:t>
        <w:br/>
        <w:br/>
        <w:t>ж</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з</w:t>
        <w:br/>
        <w:br/>
        <w:t>а</w:t>
        <w:br/>
        <w:br/>
        <w:t>щ</w:t>
        <w:br/>
        <w:br/>
        <w:t>и</w:t>
        <w:br/>
        <w:br/>
        <w:t>т</w:t>
        <w:br/>
        <w:br/>
        <w:t>ы</w:t>
        <w:br/>
        <w:br/>
        <w:t xml:space="preserve"> </w:t>
        <w:br/>
        <w:br/>
        <w:t>д</w:t>
        <w:br/>
        <w:br/>
        <w:t>а</w:t>
        <w:br/>
        <w:br/>
        <w:t>н</w:t>
        <w:br/>
        <w:br/>
        <w:t>н</w:t>
        <w:br/>
        <w:br/>
        <w:t>ы</w:t>
        <w:br/>
        <w:br/>
        <w:t>х</w:t>
        <w:br/>
        <w:br/>
        <w:t>.</w:t>
        <w:br/>
        <w:br/>
        <w:br/>
        <w:br/>
        <w:br/>
        <w:br/>
        <w:br/>
        <w:br/>
        <w:t>*</w:t>
        <w:br/>
        <w:br/>
        <w:t>*</w:t>
        <w:br/>
        <w:br/>
        <w:t>V</w:t>
        <w:br/>
        <w:br/>
        <w:t>I</w:t>
        <w:br/>
        <w:br/>
        <w:t>I</w:t>
        <w:br/>
        <w:br/>
        <w:t>I</w:t>
        <w:br/>
        <w:br/>
        <w:t>.</w:t>
        <w:br/>
        <w:br/>
        <w:t xml:space="preserve"> </w:t>
        <w:br/>
        <w:br/>
        <w:t>З</w:t>
        <w:br/>
        <w:br/>
        <w:t>а</w:t>
        <w:br/>
        <w:br/>
        <w:t>к</w:t>
        <w:br/>
        <w:br/>
        <w:t>л</w:t>
        <w:br/>
        <w:br/>
        <w:t>ю</w:t>
        <w:br/>
        <w:br/>
        <w:t>ч</w:t>
        <w:br/>
        <w:br/>
        <w:t>е</w:t>
        <w:br/>
        <w:br/>
        <w:t>н</w:t>
        <w:br/>
        <w:br/>
        <w:t>и</w:t>
        <w:br/>
        <w:br/>
        <w:t>е</w:t>
        <w:br/>
        <w:br/>
        <w:t>:</w:t>
        <w:br/>
        <w:br/>
        <w:t xml:space="preserve"> </w:t>
        <w:br/>
        <w:br/>
        <w:t>К</w:t>
        <w:br/>
        <w:br/>
        <w:t>о</w:t>
        <w:br/>
        <w:br/>
        <w:t>м</w:t>
        <w:br/>
        <w:br/>
        <w:t>п</w:t>
        <w:br/>
        <w:br/>
        <w:t>ь</w:t>
        <w:br/>
        <w:br/>
        <w:t>ю</w:t>
        <w:br/>
        <w:br/>
        <w:t>т</w:t>
        <w:br/>
        <w:br/>
        <w:t>е</w:t>
        <w:br/>
        <w:br/>
        <w:t>р</w:t>
        <w:br/>
        <w:br/>
        <w:t>ы</w:t>
        <w:br/>
        <w:br/>
        <w:t xml:space="preserve"> </w:t>
        <w:br/>
        <w:br/>
        <w:t>-</w:t>
        <w:br/>
        <w:br/>
        <w:t xml:space="preserve"> </w:t>
        <w:br/>
        <w:br/>
        <w:t>н</w:t>
        <w:br/>
        <w:br/>
        <w:t>е</w:t>
        <w:br/>
        <w:br/>
        <w:t>о</w:t>
        <w:br/>
        <w:br/>
        <w:t>т</w:t>
        <w:br/>
        <w:br/>
        <w:t>ъ</w:t>
        <w:br/>
        <w:br/>
        <w:t>е</w:t>
        <w:br/>
        <w:br/>
        <w:t>м</w:t>
        <w:br/>
        <w:br/>
        <w:t>л</w:t>
        <w:br/>
        <w:br/>
        <w:t>е</w:t>
        <w:br/>
        <w:br/>
        <w:t>м</w:t>
        <w:br/>
        <w:br/>
        <w:t>а</w:t>
        <w:br/>
        <w:br/>
        <w:t>я</w:t>
        <w:br/>
        <w:br/>
        <w:t xml:space="preserve"> </w:t>
        <w:br/>
        <w:br/>
        <w:t>ч</w:t>
        <w:br/>
        <w:br/>
        <w:t>а</w:t>
        <w:br/>
        <w:br/>
        <w:t>с</w:t>
        <w:br/>
        <w:br/>
        <w:t>т</w:t>
        <w:br/>
        <w:br/>
        <w:t>ь</w:t>
        <w:br/>
        <w:br/>
        <w:t xml:space="preserve"> </w:t>
        <w:br/>
        <w:br/>
        <w:t>с</w:t>
        <w:br/>
        <w:br/>
        <w:t>о</w:t>
        <w:br/>
        <w:br/>
        <w:t>в</w:t>
        <w:br/>
        <w:br/>
        <w:t>р</w:t>
        <w:br/>
        <w:br/>
        <w:t>е</w:t>
        <w:br/>
        <w:br/>
        <w:t>м</w:t>
        <w:br/>
        <w:br/>
        <w:t>е</w:t>
        <w:br/>
        <w:br/>
        <w:t>н</w:t>
        <w:br/>
        <w:br/>
        <w:t>н</w:t>
        <w:br/>
        <w:br/>
        <w:t>о</w:t>
        <w:br/>
        <w:br/>
        <w:t>г</w:t>
        <w:br/>
        <w:br/>
        <w:t>о</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з</w:t>
        <w:br/>
        <w:br/>
        <w:t>а</w:t>
        <w:br/>
        <w:br/>
        <w:t>в</w:t>
        <w:br/>
        <w:br/>
        <w:t>о</w:t>
        <w:br/>
        <w:br/>
        <w:t>д</w:t>
        <w:br/>
        <w:br/>
        <w:t>а</w:t>
        <w:br/>
        <w:br/>
        <w:t>*</w:t>
        <w:br/>
        <w:br/>
        <w:t>*</w:t>
        <w:br/>
        <w:br/>
        <w:br/>
        <w:br/>
        <w:br/>
        <w:br/>
        <w:br/>
        <w:br/>
        <w:t>*</w:t>
        <w:br/>
        <w:br/>
        <w:t xml:space="preserve"> </w:t>
        <w:br/>
        <w:br/>
        <w:t xml:space="preserve"> </w:t>
        <w:br/>
        <w:br/>
        <w:t xml:space="preserve"> </w:t>
        <w:br/>
        <w:br/>
        <w:t>П</w:t>
        <w:br/>
        <w:br/>
        <w:t>о</w:t>
        <w:br/>
        <w:br/>
        <w:t>в</w:t>
        <w:br/>
        <w:br/>
        <w:t>т</w:t>
        <w:br/>
        <w:br/>
        <w:t>о</w:t>
        <w:br/>
        <w:br/>
        <w:t>р</w:t>
        <w:br/>
        <w:br/>
        <w:t>е</w:t>
        <w:br/>
        <w:br/>
        <w:t>н</w:t>
        <w:br/>
        <w:br/>
        <w:t>и</w:t>
        <w:br/>
        <w:br/>
        <w:t>е</w:t>
        <w:br/>
        <w:br/>
        <w:t xml:space="preserve"> </w:t>
        <w:br/>
        <w:br/>
        <w:t>о</w:t>
        <w:br/>
        <w:br/>
        <w:t>с</w:t>
        <w:br/>
        <w:br/>
        <w:t>н</w:t>
        <w:br/>
        <w:br/>
        <w:t>о</w:t>
        <w:br/>
        <w:br/>
        <w:t>в</w:t>
        <w:br/>
        <w:br/>
        <w:t>н</w:t>
        <w:br/>
        <w:br/>
        <w:t>ы</w:t>
        <w:br/>
        <w:br/>
        <w:t>х</w:t>
        <w:br/>
        <w:br/>
        <w:t xml:space="preserve"> </w:t>
        <w:br/>
        <w:br/>
        <w:t>т</w:t>
        <w:br/>
        <w:br/>
        <w:t>и</w:t>
        <w:br/>
        <w:br/>
        <w:t>п</w:t>
        <w:br/>
        <w:br/>
        <w:t>о</w:t>
        <w:br/>
        <w:br/>
        <w:t>в</w:t>
        <w:br/>
        <w:br/>
        <w:t xml:space="preserve"> </w:t>
        <w:br/>
        <w:br/>
        <w:t>к</w:t>
        <w:br/>
        <w:br/>
        <w:t>о</w:t>
        <w:br/>
        <w:br/>
        <w:t>м</w:t>
        <w:br/>
        <w:br/>
        <w:t>п</w:t>
        <w:br/>
        <w:br/>
        <w:t>ь</w:t>
        <w:br/>
        <w:br/>
        <w:t>ю</w:t>
        <w:br/>
        <w:br/>
        <w:t>т</w:t>
        <w:br/>
        <w:br/>
        <w:t>е</w:t>
        <w:br/>
        <w:br/>
        <w:t>р</w:t>
        <w:br/>
        <w:br/>
        <w:t>о</w:t>
        <w:br/>
        <w:br/>
        <w:t>в</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й</w:t>
        <w:br/>
        <w:br/>
        <w:t>.</w:t>
        <w:br/>
        <w:br/>
        <w:br/>
        <w:br/>
        <w:br/>
        <w:t>*</w:t>
        <w:br/>
        <w:br/>
        <w:t xml:space="preserve"> </w:t>
        <w:br/>
        <w:br/>
        <w:t xml:space="preserve"> </w:t>
        <w:br/>
        <w:br/>
        <w:t xml:space="preserve"> </w:t>
        <w:br/>
        <w:br/>
        <w:t>П</w:t>
        <w:br/>
        <w:br/>
        <w:t>о</w:t>
        <w:br/>
        <w:br/>
        <w:t>д</w:t>
        <w:br/>
        <w:br/>
        <w:t>ч</w:t>
        <w:br/>
        <w:br/>
        <w:t>е</w:t>
        <w:br/>
        <w:br/>
        <w:t>р</w:t>
        <w:br/>
        <w:br/>
        <w:t>к</w:t>
        <w:br/>
        <w:br/>
        <w:t>и</w:t>
        <w:br/>
        <w:br/>
        <w:t>в</w:t>
        <w:br/>
        <w:br/>
        <w:t>а</w:t>
        <w:br/>
        <w:br/>
        <w:t>н</w:t>
        <w:br/>
        <w:br/>
        <w:t>и</w:t>
        <w:br/>
        <w:br/>
        <w:t>е</w:t>
        <w:br/>
        <w:br/>
        <w:t xml:space="preserve"> </w:t>
        <w:br/>
        <w:br/>
        <w:t>в</w:t>
        <w:br/>
        <w:br/>
        <w:t>а</w:t>
        <w:br/>
        <w:br/>
        <w:t>ж</w:t>
        <w:br/>
        <w:br/>
        <w:t>н</w:t>
        <w:br/>
        <w:br/>
        <w:t>о</w:t>
        <w:br/>
        <w:br/>
        <w:t>с</w:t>
        <w:br/>
        <w:br/>
        <w:t>т</w:t>
        <w:br/>
        <w:br/>
        <w:t>и</w:t>
        <w:br/>
        <w:br/>
        <w:t xml:space="preserve"> </w:t>
        <w:br/>
        <w:br/>
        <w:t>п</w:t>
        <w:br/>
        <w:br/>
        <w:t>о</w:t>
        <w:br/>
        <w:br/>
        <w:t>с</w:t>
        <w:br/>
        <w:br/>
        <w:t>т</w:t>
        <w:br/>
        <w:br/>
        <w:t>о</w:t>
        <w:br/>
        <w:br/>
        <w:t>я</w:t>
        <w:br/>
        <w:br/>
        <w:t>н</w:t>
        <w:br/>
        <w:br/>
        <w:t>н</w:t>
        <w:br/>
        <w:br/>
        <w:t>о</w:t>
        <w:br/>
        <w:br/>
        <w:t>г</w:t>
        <w:br/>
        <w:br/>
        <w:t>о</w:t>
        <w:br/>
        <w:br/>
        <w:t xml:space="preserve"> </w:t>
        <w:br/>
        <w:br/>
        <w:t>о</w:t>
        <w:br/>
        <w:br/>
        <w:t>б</w:t>
        <w:br/>
        <w:br/>
        <w:t>н</w:t>
        <w:br/>
        <w:br/>
        <w:t>о</w:t>
        <w:br/>
        <w:br/>
        <w:t>в</w:t>
        <w:br/>
        <w:br/>
        <w:t>л</w:t>
        <w:br/>
        <w:br/>
        <w:t>е</w:t>
        <w:br/>
        <w:br/>
        <w:t>н</w:t>
        <w:br/>
        <w:br/>
        <w:t>и</w:t>
        <w:br/>
        <w:br/>
        <w:t>я</w:t>
        <w:br/>
        <w:br/>
        <w:t xml:space="preserve"> </w:t>
        <w:br/>
        <w:br/>
        <w:t>з</w:t>
        <w:br/>
        <w:br/>
        <w:t>н</w:t>
        <w:br/>
        <w:br/>
        <w:t>а</w:t>
        <w:br/>
        <w:br/>
        <w:t>н</w:t>
        <w:br/>
        <w:br/>
        <w:t>и</w:t>
        <w:br/>
        <w:br/>
        <w:t>й</w:t>
        <w:br/>
        <w:br/>
        <w:t xml:space="preserve"> </w:t>
        <w:br/>
        <w:br/>
        <w:t>и</w:t>
        <w:br/>
        <w:br/>
        <w:t xml:space="preserve"> </w:t>
        <w:br/>
        <w:br/>
        <w:t>а</w:t>
        <w:br/>
        <w:br/>
        <w:t>д</w:t>
        <w:br/>
        <w:br/>
        <w:t>а</w:t>
        <w:br/>
        <w:br/>
        <w:t>п</w:t>
        <w:br/>
        <w:br/>
        <w:t>т</w:t>
        <w:br/>
        <w:br/>
        <w:t>а</w:t>
        <w:br/>
        <w:br/>
        <w:t>ц</w:t>
        <w:br/>
        <w:br/>
        <w:t>и</w:t>
        <w:br/>
        <w:br/>
        <w:t>и</w:t>
        <w:br/>
        <w:br/>
        <w:t xml:space="preserve"> </w:t>
        <w:br/>
        <w:br/>
        <w:t>к</w:t>
        <w:br/>
        <w:br/>
        <w:t xml:space="preserve"> </w:t>
        <w:br/>
        <w:br/>
        <w:t>н</w:t>
        <w:br/>
        <w:br/>
        <w:t>о</w:t>
        <w:br/>
        <w:br/>
        <w:t>в</w:t>
        <w:br/>
        <w:br/>
        <w:t>ы</w:t>
        <w:br/>
        <w:br/>
        <w:t>м</w:t>
        <w:br/>
        <w:br/>
        <w:t xml:space="preserve"> </w:t>
        <w:br/>
        <w:br/>
        <w:t>т</w:t>
        <w:br/>
        <w:br/>
        <w:t>е</w:t>
        <w:br/>
        <w:br/>
        <w:t>х</w:t>
        <w:br/>
        <w:br/>
        <w:t>н</w:t>
        <w:br/>
        <w:br/>
        <w:t>о</w:t>
        <w:br/>
        <w:br/>
        <w:t>л</w:t>
        <w:br/>
        <w:br/>
        <w:t>о</w:t>
        <w:br/>
        <w:br/>
        <w:t>г</w:t>
        <w:br/>
        <w:br/>
        <w:t>и</w:t>
        <w:br/>
        <w:br/>
        <w:t>я</w:t>
        <w:br/>
        <w:br/>
        <w:t>м</w:t>
        <w:br/>
        <w:br/>
        <w:t>.</w:t>
        <w:br/>
        <w:br/>
        <w:br/>
        <w:br/>
        <w:br/>
        <w:t>*</w:t>
        <w:br/>
        <w:br/>
        <w:t xml:space="preserve"> </w:t>
        <w:br/>
        <w:br/>
        <w:t xml:space="preserve"> </w:t>
        <w:br/>
        <w:br/>
        <w:t xml:space="preserve"> </w:t>
        <w:br/>
        <w:br/>
        <w:t>А</w:t>
        <w:br/>
        <w:br/>
        <w:t>н</w:t>
        <w:br/>
        <w:br/>
        <w:t>о</w:t>
        <w:br/>
        <w:br/>
        <w:t>н</w:t>
        <w:br/>
        <w:br/>
        <w:t>с</w:t>
        <w:br/>
        <w:br/>
        <w:t xml:space="preserve"> </w:t>
        <w:br/>
        <w:br/>
        <w:t>т</w:t>
        <w:br/>
        <w:br/>
        <w:t>е</w:t>
        <w:br/>
        <w:br/>
        <w:t>м</w:t>
        <w:br/>
        <w:br/>
        <w:t>ы</w:t>
        <w:br/>
        <w:br/>
        <w:t xml:space="preserve"> </w:t>
        <w:br/>
        <w:br/>
        <w:t>с</w:t>
        <w:br/>
        <w:br/>
        <w:t>л</w:t>
        <w:br/>
        <w:br/>
        <w:t>е</w:t>
        <w:br/>
        <w:br/>
        <w:t>д</w:t>
        <w:br/>
        <w:br/>
        <w:t>у</w:t>
        <w:br/>
        <w:br/>
        <w:t>ю</w:t>
        <w:br/>
        <w:br/>
        <w:t>щ</w:t>
        <w:br/>
        <w:br/>
        <w:t>е</w:t>
        <w:br/>
        <w:br/>
        <w:t>й</w:t>
        <w:br/>
        <w:br/>
        <w:t xml:space="preserve"> </w:t>
        <w:br/>
        <w:br/>
        <w:t>г</w:t>
        <w:br/>
        <w:br/>
        <w:t>л</w:t>
        <w:br/>
        <w:br/>
        <w:t>а</w:t>
        <w:br/>
        <w:br/>
        <w:t>в</w:t>
        <w:br/>
        <w:br/>
        <w:t>ы</w:t>
        <w:br/>
        <w:br/>
        <w:t>:</w:t>
        <w:br/>
        <w:br/>
        <w:t xml:space="preserve"> </w:t>
        <w:br/>
        <w:br/>
        <w:t>С</w:t>
        <w:br/>
        <w:br/>
        <w:t>е</w:t>
        <w:br/>
        <w:br/>
        <w:t>т</w:t>
        <w:br/>
        <w:br/>
        <w:t>и</w:t>
        <w:br/>
        <w:br/>
        <w:t xml:space="preserve"> </w:t>
        <w:br/>
        <w:br/>
        <w:t>и</w:t>
        <w:br/>
        <w:br/>
        <w:t xml:space="preserve"> </w:t>
        <w:br/>
        <w:br/>
        <w:t>к</w:t>
        <w:br/>
        <w:br/>
        <w:t>о</w:t>
        <w:br/>
        <w:br/>
        <w:t>м</w:t>
        <w:br/>
        <w:br/>
        <w:t>м</w:t>
        <w:br/>
        <w:br/>
        <w:t>у</w:t>
        <w:br/>
        <w:br/>
        <w:t>н</w:t>
        <w:br/>
        <w:br/>
        <w:t>и</w:t>
        <w:br/>
        <w:br/>
        <w:t>к</w:t>
        <w:br/>
        <w:br/>
        <w:t>а</w:t>
        <w:br/>
        <w:br/>
        <w:t>ц</w:t>
        <w:br/>
        <w:br/>
        <w:t>и</w:t>
        <w:br/>
        <w:br/>
        <w:t>и</w:t>
        <w:br/>
        <w:br/>
        <w:t xml:space="preserve"> </w:t>
        <w:br/>
        <w:br/>
        <w:t>н</w:t>
        <w:br/>
        <w:br/>
        <w:t>а</w:t>
        <w:br/>
        <w:br/>
        <w:t xml:space="preserve"> </w:t>
        <w:br/>
        <w:br/>
        <w:t>Н</w:t>
        <w:br/>
        <w:br/>
        <w:t>П</w:t>
        <w:br/>
        <w:br/>
        <w:t>З</w:t>
        <w:br/>
        <w:br/>
        <w:t>.</w:t>
        <w:br/>
        <w:br/>
        <w:br/>
      </w:r>
    </w:p>
    <w:p>
      <w:r>
        <w:br w:type="page"/>
      </w:r>
    </w:p>
    <w:p>
      <w:pPr>
        <w:pStyle w:val="Heading1"/>
      </w:pPr>
      <w:r>
        <w:t xml:space="preserve">Глава 3 ideas: </w:t>
      </w:r>
    </w:p>
    <w:p>
      <w:r>
        <w:t>Отлично! Вот список идей, соответствующих заданной структуре и рамкам Главы 3 "Автоматизация и сети на НПЗ", с акцентом на конкретику и возможность их включения в текст:</w:t>
        <w:br/>
        <w:br/>
        <w:t>**I. Введение: Комплексная взаимосвязь оборудования и информационных потоков**</w:t>
        <w:br/>
        <w:br/>
        <w:t>*   **Идея 1 (Аналогия):** Развить аналогию нервной системы, сравнив ПЛК с нейронами, передающими сигналы, а SCADA-систему - с мозгом, анализирующим и принимающим решения.  Подчеркнуть, что повреждение любого компонента приводит к сбоям.</w:t>
        <w:br/>
        <w:br/>
        <w:t>*   **Идея 2 (Пример реальной проблемы):** Описать конкретный случай сбоя на НПЗ из-за неисправности сетевого оборудования или программного сбоя, чтобы подчеркнуть критичность стабильной работы сети.</w:t>
        <w:br/>
        <w:br/>
        <w:t>**II. Сетевая инфраструктура: Основа коммуникаций**</w:t>
        <w:br/>
        <w:br/>
        <w:t>*   **Идея 3 (LAN vs WAN):** Сравнить LAN (местная сеть, объединяющая компьютеры в здании управления) и WAN (широкополосная сеть, связывающая несколько НПЗ в разных регионах).  Использовать пример, когда WAN используется для удаленного мониторинга и контроля над производством.</w:t>
        <w:br/>
        <w:br/>
        <w:t>*   **Идея 4 (Топология "Звезда" для НПЗ):** Пояснить, почему топология "звезда" наиболее предпочтительна для НПЗ (централизованное управление, легкая диагностика неисправностей).</w:t>
        <w:br/>
        <w:br/>
        <w:t>*   **Идея 5 (Брандмауэр и DMZ):** Объяснить, что такое DMZ (демилитаризованная зона) и как он используется для защиты критически важных систем на НПЗ.</w:t>
        <w:br/>
        <w:br/>
        <w:t>**III. Промышленные сети: Специфика и требования**</w:t>
        <w:br/>
        <w:br/>
        <w:t>*   **Идея 6 (Определенность в Profibus):** Объяснить, как протокол Profibus обеспечивает детерминированную (гарантированную) доставку данных, что критично для управления технологическими процессами, требующими точного времени реакции.</w:t>
        <w:br/>
        <w:br/>
        <w:t>*   **Идея 7 (Ethernet/IP – распространенность):**  Привести статистику о распространенности Ethernet/IP на НПЗ, подчеркнуть его преимущества для интеграции с современным оборудованием.</w:t>
        <w:br/>
        <w:br/>
        <w:t>**IV. SCADA-системы: Центральный элемент управления**</w:t>
        <w:br/>
        <w:br/>
        <w:t>*   **Идея 8 (RTU – удаленные датчики):** Дать пример, как RTU (Remote Terminal Unit) передает данные с удаленного резервуара для хранения сырой нефти, и почему это важно для оперативного контроля.</w:t>
        <w:br/>
        <w:br/>
        <w:t>*   **Идея 9 (SCADA-система и историзация данных):** Подчеркнуть, как SCADA-система не только управляет процессом, но и ведет историю изменений параметров, необходимую для анализа эффективности и поиска неисправностей.</w:t>
        <w:br/>
        <w:br/>
        <w:t>**V. HMI (Human-Machine Interface): Интерфейс оператора**</w:t>
        <w:br/>
        <w:br/>
        <w:t>*   **Идея 10 (HMI с предупреждениями):** Описать пример HMI, на котором отображаются предупреждения о перегреве насоса, визуально выделенные красным цветом и сопровождающиеся звуковым сигналом.</w:t>
        <w:br/>
        <w:br/>
        <w:t>*   **Идея 11 (Эргономичный HMI):** Объяснить, как неправильно разработанный HMI может привести к ошибкам оператора и аварийным ситуациям.  Привести пример, когда изменение расположения элементов на HMI улучшило безопасность и эффективность работы.</w:t>
        <w:br/>
        <w:br/>
        <w:t>**VI. Протоколы связи: Обмен информацией между устройствами**</w:t>
        <w:br/>
        <w:br/>
        <w:t>*   **Идея 12 (MQTT для датчиков IoT):** Пояснить, почему протокол MQTT (Message Queuing Telemetry Transport) популярен для сбора данных с большого количества датчиков IoT на НПЗ.</w:t>
        <w:br/>
        <w:br/>
        <w:t>*   **Идея 13 (Modbus TCP для старого оборудования):**  Объяснить, как протокол Modbus TCP позволяет интегрировать устаревшее оборудование, не поддерживающее современные протоколы.</w:t>
        <w:br/>
        <w:br/>
        <w:t>**VII. Безопасность сети: Защита от угроз**</w:t>
        <w:br/>
        <w:br/>
        <w:t>*   **Идея 14 (Фишинг и НПЗ):** Описать пример фишинговой атаки на НПЗ и последствия небрежности персонала.</w:t>
        <w:br/>
        <w:br/>
        <w:t>*   **Идея 15 (Регулярное обновление):**  Подчеркнуть важность регулярного обновления программного обеспечения и критичность установки патчей безопасности.</w:t>
        <w:br/>
        <w:br/>
        <w:t>**VIII. Тенденции развития: Интеграция новых технологий**</w:t>
        <w:br/>
        <w:br/>
        <w:t>*   **Идея 16 (IIoT и предиктивное обслуживание):** Объяснить, как IIoT позволяет прогнозировать поломки оборудования на основе анализа данных, что позволяет проводить плановое обслуживание и избегать аварийных остановок.</w:t>
        <w:br/>
        <w:br/>
        <w:t>*   **Идея 17 (Виртуальная реальность для обучения):** Описать, как виртуальная реальность может использоваться для обучения операторов НПЗ в безопасной и реалистичной среде.</w:t>
      </w:r>
    </w:p>
    <w:p>
      <w:r>
        <w:br w:type="page"/>
      </w:r>
    </w:p>
    <w:p>
      <w:pPr>
        <w:pStyle w:val="Heading1"/>
      </w:pPr>
      <w:r>
        <w:t xml:space="preserve">Глава 3 summaries: </w:t>
      </w:r>
    </w:p>
    <w:p>
      <w:r>
        <w:t>С</w:t>
        <w:br/>
        <w:br/>
        <w:t>т</w:t>
        <w:br/>
        <w:br/>
        <w:t>р</w:t>
        <w:br/>
        <w:br/>
        <w:t>у</w:t>
        <w:br/>
        <w:br/>
        <w:t>к</w:t>
        <w:br/>
        <w:br/>
        <w:t>т</w:t>
        <w:br/>
        <w:br/>
        <w:t>у</w:t>
        <w:br/>
        <w:br/>
        <w:t>р</w:t>
        <w:br/>
        <w:br/>
        <w:t>а</w:t>
        <w:br/>
        <w:br/>
        <w:t xml:space="preserve"> </w:t>
        <w:br/>
        <w:br/>
        <w:t>Г</w:t>
        <w:br/>
        <w:br/>
        <w:t>л</w:t>
        <w:br/>
        <w:br/>
        <w:t>а</w:t>
        <w:br/>
        <w:br/>
        <w:t>в</w:t>
        <w:br/>
        <w:br/>
        <w:t>а</w:t>
        <w:br/>
        <w:br/>
        <w:t xml:space="preserve"> </w:t>
        <w:br/>
        <w:br/>
        <w:t>3</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с</w:t>
        <w:br/>
        <w:br/>
        <w:t>е</w:t>
        <w:br/>
        <w:br/>
        <w:t>т</w:t>
        <w:br/>
        <w:br/>
        <w:t>и</w:t>
        <w:br/>
        <w:br/>
        <w:t xml:space="preserve"> </w:t>
        <w:br/>
        <w:br/>
        <w:t>н</w:t>
        <w:br/>
        <w:br/>
        <w:t>а</w:t>
        <w:br/>
        <w:br/>
        <w:t xml:space="preserve"> </w:t>
        <w:br/>
        <w:br/>
        <w:t>Н</w:t>
        <w:br/>
        <w:br/>
        <w:t>П</w:t>
        <w:br/>
        <w:br/>
        <w:t>З</w:t>
        <w:br/>
        <w:br/>
        <w:br/>
        <w:br/>
        <w:br/>
        <w:br/>
        <w:br/>
        <w:br/>
        <w:t>I</w:t>
        <w:br/>
        <w:br/>
        <w:t>.</w:t>
        <w:br/>
        <w:br/>
        <w:t xml:space="preserve"> </w:t>
        <w:br/>
        <w:br/>
        <w:t>В</w:t>
        <w:br/>
        <w:br/>
        <w:t>в</w:t>
        <w:br/>
        <w:br/>
        <w:t>е</w:t>
        <w:br/>
        <w:br/>
        <w:t>д</w:t>
        <w:br/>
        <w:br/>
        <w:t>е</w:t>
        <w:br/>
        <w:br/>
        <w:t>н</w:t>
        <w:br/>
        <w:br/>
        <w:t>и</w:t>
        <w:br/>
        <w:br/>
        <w:t>е</w:t>
        <w:br/>
        <w:br/>
        <w:t>:</w:t>
        <w:br/>
        <w:br/>
        <w:t xml:space="preserve"> </w:t>
        <w:br/>
        <w:br/>
        <w:t>К</w:t>
        <w:br/>
        <w:br/>
        <w:t>о</w:t>
        <w:br/>
        <w:br/>
        <w:t>м</w:t>
        <w:br/>
        <w:br/>
        <w:t>п</w:t>
        <w:br/>
        <w:br/>
        <w:t>л</w:t>
        <w:br/>
        <w:br/>
        <w:t>е</w:t>
        <w:br/>
        <w:br/>
        <w:t>к</w:t>
        <w:br/>
        <w:br/>
        <w:t>с</w:t>
        <w:br/>
        <w:br/>
        <w:t>н</w:t>
        <w:br/>
        <w:br/>
        <w:t>а</w:t>
        <w:br/>
        <w:br/>
        <w:t>я</w:t>
        <w:br/>
        <w:br/>
        <w:t xml:space="preserve"> </w:t>
        <w:br/>
        <w:br/>
        <w:t>в</w:t>
        <w:br/>
        <w:br/>
        <w:t>з</w:t>
        <w:br/>
        <w:br/>
        <w:t>а</w:t>
        <w:br/>
        <w:br/>
        <w:t>и</w:t>
        <w:br/>
        <w:br/>
        <w:t>м</w:t>
        <w:br/>
        <w:br/>
        <w:t>о</w:t>
        <w:br/>
        <w:br/>
        <w:t>с</w:t>
        <w:br/>
        <w:br/>
        <w:t>в</w:t>
        <w:br/>
        <w:br/>
        <w:t>я</w:t>
        <w:br/>
        <w:br/>
        <w:t>з</w:t>
        <w:br/>
        <w:br/>
        <w:t>ь</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и</w:t>
        <w:br/>
        <w:br/>
        <w:t>н</w:t>
        <w:br/>
        <w:br/>
        <w:t>ф</w:t>
        <w:br/>
        <w:br/>
        <w:t>о</w:t>
        <w:br/>
        <w:br/>
        <w:t>р</w:t>
        <w:br/>
        <w:br/>
        <w:t>м</w:t>
        <w:br/>
        <w:br/>
        <w:t>а</w:t>
        <w:br/>
        <w:br/>
        <w:t>ц</w:t>
        <w:br/>
        <w:br/>
        <w:t>и</w:t>
        <w:br/>
        <w:br/>
        <w:t>о</w:t>
        <w:br/>
        <w:br/>
        <w:t>н</w:t>
        <w:br/>
        <w:br/>
        <w:t>н</w:t>
        <w:br/>
        <w:br/>
        <w:t>ы</w:t>
        <w:br/>
        <w:br/>
        <w:t>х</w:t>
        <w:br/>
        <w:br/>
        <w:t xml:space="preserve"> </w:t>
        <w:br/>
        <w:br/>
        <w:t>п</w:t>
        <w:br/>
        <w:br/>
        <w:t>о</w:t>
        <w:br/>
        <w:br/>
        <w:t>т</w:t>
        <w:br/>
        <w:br/>
        <w:t>о</w:t>
        <w:br/>
        <w:br/>
        <w:t>к</w:t>
        <w:br/>
        <w:br/>
        <w:t>о</w:t>
        <w:br/>
        <w:br/>
        <w:t>в</w:t>
        <w:br/>
        <w:br/>
        <w:br/>
        <w:br/>
        <w:br/>
        <w:br/>
        <w:br/>
        <w:br/>
        <w:t xml:space="preserve"> </w:t>
        <w:br/>
        <w:br/>
        <w:t xml:space="preserve"> </w:t>
        <w:br/>
        <w:br/>
        <w:t xml:space="preserve"> </w:t>
        <w:br/>
        <w:br/>
        <w:t xml:space="preserve"> </w:t>
        <w:br/>
        <w:br/>
        <w:t>*</w:t>
        <w:br/>
        <w:br/>
        <w:t xml:space="preserve"> </w:t>
        <w:br/>
        <w:br/>
        <w:t>П</w:t>
        <w:br/>
        <w:br/>
        <w:t>о</w:t>
        <w:br/>
        <w:br/>
        <w:t>д</w:t>
        <w:br/>
        <w:br/>
        <w:t>ч</w:t>
        <w:br/>
        <w:br/>
        <w:t>е</w:t>
        <w:br/>
        <w:br/>
        <w:t>р</w:t>
        <w:br/>
        <w:br/>
        <w:t>к</w:t>
        <w:br/>
        <w:br/>
        <w:t>н</w:t>
        <w:br/>
        <w:br/>
        <w:t>у</w:t>
        <w:br/>
        <w:br/>
        <w:t>т</w:t>
        <w:br/>
        <w:br/>
        <w:t>ь</w:t>
        <w:br/>
        <w:br/>
        <w:t>,</w:t>
        <w:br/>
        <w:br/>
        <w:t xml:space="preserve"> </w:t>
        <w:br/>
        <w:br/>
        <w:t>ч</w:t>
        <w:br/>
        <w:br/>
        <w:t>т</w:t>
        <w:br/>
        <w:br/>
        <w:t>о</w:t>
        <w:br/>
        <w:br/>
        <w:t xml:space="preserve"> </w:t>
        <w:br/>
        <w:br/>
        <w:t>о</w:t>
        <w:br/>
        <w:br/>
        <w:t>т</w:t>
        <w:br/>
        <w:br/>
        <w:t>д</w:t>
        <w:br/>
        <w:br/>
        <w:t>е</w:t>
        <w:br/>
        <w:br/>
        <w:t>л</w:t>
        <w:br/>
        <w:br/>
        <w:t>ь</w:t>
        <w:br/>
        <w:br/>
        <w:t>н</w:t>
        <w:br/>
        <w:br/>
        <w:t>ы</w:t>
        <w:br/>
        <w:br/>
        <w:t>е</w:t>
        <w:br/>
        <w:br/>
        <w:t xml:space="preserve"> </w:t>
        <w:br/>
        <w:br/>
        <w:t>к</w:t>
        <w:br/>
        <w:br/>
        <w:t>о</w:t>
        <w:br/>
        <w:br/>
        <w:t>м</w:t>
        <w:br/>
        <w:br/>
        <w:t>п</w:t>
        <w:br/>
        <w:br/>
        <w:t>ь</w:t>
        <w:br/>
        <w:br/>
        <w:t>ю</w:t>
        <w:br/>
        <w:br/>
        <w:t>т</w:t>
        <w:br/>
        <w:br/>
        <w:t>е</w:t>
        <w:br/>
        <w:br/>
        <w:t>р</w:t>
        <w:br/>
        <w:br/>
        <w:t>ы</w:t>
        <w:br/>
        <w:br/>
        <w:t xml:space="preserve"> </w:t>
        <w:br/>
        <w:br/>
        <w:t>б</w:t>
        <w:br/>
        <w:br/>
        <w:t>е</w:t>
        <w:br/>
        <w:br/>
        <w:t>с</w:t>
        <w:br/>
        <w:br/>
        <w:t>п</w:t>
        <w:br/>
        <w:br/>
        <w:t>о</w:t>
        <w:br/>
        <w:br/>
        <w:t>л</w:t>
        <w:br/>
        <w:br/>
        <w:t>е</w:t>
        <w:br/>
        <w:br/>
        <w:t>з</w:t>
        <w:br/>
        <w:br/>
        <w:t>н</w:t>
        <w:br/>
        <w:br/>
        <w:t>ы</w:t>
        <w:br/>
        <w:br/>
        <w:t xml:space="preserve"> </w:t>
        <w:br/>
        <w:br/>
        <w:t>б</w:t>
        <w:br/>
        <w:br/>
        <w:t>е</w:t>
        <w:br/>
        <w:br/>
        <w:t>з</w:t>
        <w:br/>
        <w:br/>
        <w:t xml:space="preserve"> </w:t>
        <w:br/>
        <w:br/>
        <w:t>э</w:t>
        <w:br/>
        <w:br/>
        <w:t>ф</w:t>
        <w:br/>
        <w:br/>
        <w:t>ф</w:t>
        <w:br/>
        <w:br/>
        <w:t>е</w:t>
        <w:br/>
        <w:br/>
        <w:t>к</w:t>
        <w:br/>
        <w:br/>
        <w:t>т</w:t>
        <w:br/>
        <w:br/>
        <w:t>и</w:t>
        <w:br/>
        <w:br/>
        <w:t>в</w:t>
        <w:br/>
        <w:br/>
        <w:t>н</w:t>
        <w:br/>
        <w:br/>
        <w:t>о</w:t>
        <w:br/>
        <w:br/>
        <w:t>й</w:t>
        <w:br/>
        <w:br/>
        <w:t xml:space="preserve"> </w:t>
        <w:br/>
        <w:br/>
        <w:t>с</w:t>
        <w:br/>
        <w:br/>
        <w:t>в</w:t>
        <w:br/>
        <w:br/>
        <w:t>я</w:t>
        <w:br/>
        <w:br/>
        <w:t>з</w:t>
        <w:br/>
        <w:br/>
        <w:t>и</w:t>
        <w:br/>
        <w:br/>
        <w:t>.</w:t>
        <w:br/>
        <w:br/>
        <w:br/>
        <w:br/>
        <w:br/>
        <w:t xml:space="preserve"> </w:t>
        <w:br/>
        <w:br/>
        <w:t xml:space="preserve"> </w:t>
        <w:br/>
        <w:br/>
        <w:t xml:space="preserve"> </w:t>
        <w:br/>
        <w:br/>
        <w:t xml:space="preserve"> </w:t>
        <w:br/>
        <w:br/>
        <w:t>*</w:t>
        <w:br/>
        <w:br/>
        <w:t xml:space="preserve"> </w:t>
        <w:br/>
        <w:br/>
        <w:t>О</w:t>
        <w:br/>
        <w:br/>
        <w:t>б</w:t>
        <w:br/>
        <w:br/>
        <w:t>ъ</w:t>
        <w:br/>
        <w:br/>
        <w:t>я</w:t>
        <w:br/>
        <w:br/>
        <w:t>с</w:t>
        <w:br/>
        <w:br/>
        <w:t>н</w:t>
        <w:br/>
        <w:br/>
        <w:t>и</w:t>
        <w:br/>
        <w:br/>
        <w:t>т</w:t>
        <w:br/>
        <w:br/>
        <w:t>ь</w:t>
        <w:br/>
        <w:br/>
        <w:t>,</w:t>
        <w:br/>
        <w:br/>
        <w:t xml:space="preserve"> </w:t>
        <w:br/>
        <w:br/>
        <w:t>ч</w:t>
        <w:br/>
        <w:br/>
        <w:t>т</w:t>
        <w:br/>
        <w:br/>
        <w:t>о</w:t>
        <w:br/>
        <w:br/>
        <w:t xml:space="preserve"> </w:t>
        <w:br/>
        <w:br/>
        <w:t>а</w:t>
        <w:br/>
        <w:br/>
        <w:t>в</w:t>
        <w:br/>
        <w:br/>
        <w:t>т</w:t>
        <w:br/>
        <w:br/>
        <w:t>о</w:t>
        <w:br/>
        <w:br/>
        <w:t>м</w:t>
        <w:br/>
        <w:br/>
        <w:t>а</w:t>
        <w:br/>
        <w:br/>
        <w:t>т</w:t>
        <w:br/>
        <w:br/>
        <w:t>и</w:t>
        <w:br/>
        <w:br/>
        <w:t>з</w:t>
        <w:br/>
        <w:br/>
        <w:t>а</w:t>
        <w:br/>
        <w:br/>
        <w:t>ц</w:t>
        <w:br/>
        <w:br/>
        <w:t>и</w:t>
        <w:br/>
        <w:br/>
        <w:t>я</w:t>
        <w:br/>
        <w:br/>
        <w:t xml:space="preserve"> </w:t>
        <w:br/>
        <w:br/>
        <w:t>–</w:t>
        <w:br/>
        <w:br/>
        <w:t xml:space="preserve"> </w:t>
        <w:br/>
        <w:br/>
        <w:t>э</w:t>
        <w:br/>
        <w:br/>
        <w:t>т</w:t>
        <w:br/>
        <w:br/>
        <w:t>о</w:t>
        <w:br/>
        <w:br/>
        <w:t xml:space="preserve"> </w:t>
        <w:br/>
        <w:br/>
        <w:t>н</w:t>
        <w:br/>
        <w:br/>
        <w:t>е</w:t>
        <w:br/>
        <w:br/>
        <w:t xml:space="preserve"> </w:t>
        <w:br/>
        <w:br/>
        <w:t>т</w:t>
        <w:br/>
        <w:br/>
        <w:t>о</w:t>
        <w:br/>
        <w:br/>
        <w:t>л</w:t>
        <w:br/>
        <w:br/>
        <w:t>ь</w:t>
        <w:br/>
        <w:br/>
        <w:t>к</w:t>
        <w:br/>
        <w:br/>
        <w:t>о</w:t>
        <w:br/>
        <w:br/>
        <w:t xml:space="preserve"> </w:t>
        <w:br/>
        <w:br/>
        <w:t>к</w:t>
        <w:br/>
        <w:br/>
        <w:t>о</w:t>
        <w:br/>
        <w:br/>
        <w:t>м</w:t>
        <w:br/>
        <w:br/>
        <w:t>п</w:t>
        <w:br/>
        <w:br/>
        <w:t>ь</w:t>
        <w:br/>
        <w:br/>
        <w:t>ю</w:t>
        <w:br/>
        <w:br/>
        <w:t>т</w:t>
        <w:br/>
        <w:br/>
        <w:t>е</w:t>
        <w:br/>
        <w:br/>
        <w:t>р</w:t>
        <w:br/>
        <w:br/>
        <w:t>ы</w:t>
        <w:br/>
        <w:br/>
        <w:t>,</w:t>
        <w:br/>
        <w:br/>
        <w:t xml:space="preserve"> </w:t>
        <w:br/>
        <w:br/>
        <w:t>н</w:t>
        <w:br/>
        <w:br/>
        <w:t>о</w:t>
        <w:br/>
        <w:br/>
        <w:t xml:space="preserve"> </w:t>
        <w:br/>
        <w:br/>
        <w:t>и</w:t>
        <w:br/>
        <w:br/>
        <w:t xml:space="preserve"> </w:t>
        <w:br/>
        <w:br/>
        <w:t>с</w:t>
        <w:br/>
        <w:br/>
        <w:t>е</w:t>
        <w:br/>
        <w:br/>
        <w:t>т</w:t>
        <w:br/>
        <w:br/>
        <w:t>и</w:t>
        <w:br/>
        <w:br/>
        <w:t>,</w:t>
        <w:br/>
        <w:br/>
        <w:t xml:space="preserve"> </w:t>
        <w:br/>
        <w:br/>
        <w:t>п</w:t>
        <w:br/>
        <w:br/>
        <w:t>р</w:t>
        <w:br/>
        <w:br/>
        <w:t>о</w:t>
        <w:br/>
        <w:br/>
        <w:t>т</w:t>
        <w:br/>
        <w:br/>
        <w:t>о</w:t>
        <w:br/>
        <w:br/>
        <w:t>к</w:t>
        <w:br/>
        <w:br/>
        <w:t>о</w:t>
        <w:br/>
        <w:br/>
        <w:t>л</w:t>
        <w:br/>
        <w:br/>
        <w:t>ы</w:t>
        <w:br/>
        <w:br/>
        <w:t>,</w:t>
        <w:br/>
        <w:br/>
        <w:t xml:space="preserve"> </w:t>
        <w:br/>
        <w:br/>
        <w:t>б</w:t>
        <w:br/>
        <w:br/>
        <w:t>е</w:t>
        <w:br/>
        <w:br/>
        <w:t>з</w:t>
        <w:br/>
        <w:br/>
        <w:t>о</w:t>
        <w:br/>
        <w:br/>
        <w:t>п</w:t>
        <w:br/>
        <w:br/>
        <w:t>а</w:t>
        <w:br/>
        <w:br/>
        <w:t>с</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В</w:t>
        <w:br/>
        <w:br/>
        <w:t>в</w:t>
        <w:br/>
        <w:br/>
        <w:t>о</w:t>
        <w:br/>
        <w:br/>
        <w:t>д</w:t>
        <w:br/>
        <w:br/>
        <w:t>н</w:t>
        <w:br/>
        <w:br/>
        <w:t>а</w:t>
        <w:br/>
        <w:br/>
        <w:t>я</w:t>
        <w:br/>
        <w:br/>
        <w:t xml:space="preserve"> </w:t>
        <w:br/>
        <w:br/>
        <w:t>а</w:t>
        <w:br/>
        <w:br/>
        <w:t>н</w:t>
        <w:br/>
        <w:br/>
        <w:t>а</w:t>
        <w:br/>
        <w:br/>
        <w:t>л</w:t>
        <w:br/>
        <w:br/>
        <w:t>о</w:t>
        <w:br/>
        <w:br/>
        <w:t>г</w:t>
        <w:br/>
        <w:br/>
        <w:t>и</w:t>
        <w:br/>
        <w:br/>
        <w:t>я</w:t>
        <w:br/>
        <w:br/>
        <w:t>:</w:t>
        <w:br/>
        <w:br/>
        <w:t xml:space="preserve"> </w:t>
        <w:br/>
        <w:br/>
        <w:t>с</w:t>
        <w:br/>
        <w:br/>
        <w:t>р</w:t>
        <w:br/>
        <w:br/>
        <w:t>а</w:t>
        <w:br/>
        <w:br/>
        <w:t>в</w:t>
        <w:br/>
        <w:br/>
        <w:t>н</w:t>
        <w:br/>
        <w:br/>
        <w:t>е</w:t>
        <w:br/>
        <w:br/>
        <w:t>н</w:t>
        <w:br/>
        <w:br/>
        <w:t>и</w:t>
        <w:br/>
        <w:br/>
        <w:t>е</w:t>
        <w:br/>
        <w:br/>
        <w:t xml:space="preserve"> </w:t>
        <w:br/>
        <w:br/>
        <w:t>с</w:t>
        <w:br/>
        <w:br/>
        <w:t xml:space="preserve"> </w:t>
        <w:br/>
        <w:br/>
        <w:t>н</w:t>
        <w:br/>
        <w:br/>
        <w:t>е</w:t>
        <w:br/>
        <w:br/>
        <w:t>р</w:t>
        <w:br/>
        <w:br/>
        <w:t>в</w:t>
        <w:br/>
        <w:br/>
        <w:t>н</w:t>
        <w:br/>
        <w:br/>
        <w:t>о</w:t>
        <w:br/>
        <w:br/>
        <w:t>й</w:t>
        <w:br/>
        <w:br/>
        <w:t xml:space="preserve"> </w:t>
        <w:br/>
        <w:br/>
        <w:t>с</w:t>
        <w:br/>
        <w:br/>
        <w:t>и</w:t>
        <w:br/>
        <w:br/>
        <w:t>с</w:t>
        <w:br/>
        <w:br/>
        <w:t>т</w:t>
        <w:br/>
        <w:br/>
        <w:t>е</w:t>
        <w:br/>
        <w:br/>
        <w:t>м</w:t>
        <w:br/>
        <w:br/>
        <w:t>о</w:t>
        <w:br/>
        <w:br/>
        <w:t>й</w:t>
        <w:br/>
        <w:br/>
        <w:t xml:space="preserve"> </w:t>
        <w:br/>
        <w:br/>
        <w:t>ж</w:t>
        <w:br/>
        <w:br/>
        <w:t>и</w:t>
        <w:br/>
        <w:br/>
        <w:t>в</w:t>
        <w:br/>
        <w:br/>
        <w:t>о</w:t>
        <w:br/>
        <w:br/>
        <w:t>г</w:t>
        <w:br/>
        <w:br/>
        <w:t>о</w:t>
        <w:br/>
        <w:br/>
        <w:t xml:space="preserve"> </w:t>
        <w:br/>
        <w:br/>
        <w:t>о</w:t>
        <w:br/>
        <w:br/>
        <w:t>р</w:t>
        <w:br/>
        <w:br/>
        <w:t>г</w:t>
        <w:br/>
        <w:br/>
        <w:t>а</w:t>
        <w:br/>
        <w:br/>
        <w:t>н</w:t>
        <w:br/>
        <w:br/>
        <w:t>и</w:t>
        <w:br/>
        <w:br/>
        <w:t>з</w:t>
        <w:br/>
        <w:br/>
        <w:t>м</w:t>
        <w:br/>
        <w:br/>
        <w:t>а</w:t>
        <w:br/>
        <w:br/>
        <w:t>.</w:t>
        <w:br/>
        <w:br/>
        <w:br/>
        <w:br/>
        <w:br/>
        <w:br/>
        <w:br/>
        <w:br/>
        <w:t>I</w:t>
        <w:br/>
        <w:br/>
        <w:t>I</w:t>
        <w:br/>
        <w:br/>
        <w:t>.</w:t>
        <w:br/>
        <w:br/>
        <w:t xml:space="preserve"> </w:t>
        <w:br/>
        <w:br/>
        <w:t>С</w:t>
        <w:br/>
        <w:br/>
        <w:t>е</w:t>
        <w:br/>
        <w:br/>
        <w:t>т</w:t>
        <w:br/>
        <w:br/>
        <w:t>е</w:t>
        <w:br/>
        <w:br/>
        <w:t>в</w:t>
        <w:br/>
        <w:br/>
        <w:t>а</w:t>
        <w:br/>
        <w:br/>
        <w:t>я</w:t>
        <w:br/>
        <w:br/>
        <w:t xml:space="preserve"> </w:t>
        <w:br/>
        <w:br/>
        <w:t>и</w:t>
        <w:br/>
        <w:br/>
        <w:t>н</w:t>
        <w:br/>
        <w:br/>
        <w:t>ф</w:t>
        <w:br/>
        <w:br/>
        <w:t>р</w:t>
        <w:br/>
        <w:br/>
        <w:t>а</w:t>
        <w:br/>
        <w:br/>
        <w:t>с</w:t>
        <w:br/>
        <w:br/>
        <w:t>т</w:t>
        <w:br/>
        <w:br/>
        <w:t>р</w:t>
        <w:br/>
        <w:br/>
        <w:t>у</w:t>
        <w:br/>
        <w:br/>
        <w:t>к</w:t>
        <w:br/>
        <w:br/>
        <w:t>т</w:t>
        <w:br/>
        <w:br/>
        <w:t>у</w:t>
        <w:br/>
        <w:br/>
        <w:t>р</w:t>
        <w:br/>
        <w:br/>
        <w:t>а</w:t>
        <w:br/>
        <w:br/>
        <w:t>:</w:t>
        <w:br/>
        <w:br/>
        <w:t xml:space="preserve"> </w:t>
        <w:br/>
        <w:br/>
        <w:t>О</w:t>
        <w:br/>
        <w:br/>
        <w:t>с</w:t>
        <w:br/>
        <w:br/>
        <w:t>н</w:t>
        <w:br/>
        <w:br/>
        <w:t>о</w:t>
        <w:br/>
        <w:br/>
        <w:t>в</w:t>
        <w:br/>
        <w:br/>
        <w:t>а</w:t>
        <w:br/>
        <w:br/>
        <w:t xml:space="preserve"> </w:t>
        <w:br/>
        <w:br/>
        <w:t>к</w:t>
        <w:br/>
        <w:br/>
        <w:t>о</w:t>
        <w:br/>
        <w:br/>
        <w:t>м</w:t>
        <w:br/>
        <w:br/>
        <w:t>м</w:t>
        <w:br/>
        <w:br/>
        <w:t>у</w:t>
        <w:br/>
        <w:br/>
        <w:t>н</w:t>
        <w:br/>
        <w:br/>
        <w:t>и</w:t>
        <w:br/>
        <w:br/>
        <w:t>к</w:t>
        <w:br/>
        <w:br/>
        <w:t>а</w:t>
        <w:br/>
        <w:br/>
        <w:t>ц</w:t>
        <w:br/>
        <w:br/>
        <w:t>и</w:t>
        <w:br/>
        <w:br/>
        <w:t>й</w:t>
        <w:br/>
        <w:br/>
        <w:br/>
        <w:br/>
        <w:br/>
        <w:br/>
        <w:br/>
        <w:br/>
        <w:t xml:space="preserve"> </w:t>
        <w:br/>
        <w:br/>
        <w:t xml:space="preserve"> </w:t>
        <w:br/>
        <w:br/>
        <w:t xml:space="preserve"> </w:t>
        <w:br/>
        <w:br/>
        <w:t xml:space="preserve"> </w:t>
        <w:br/>
        <w:br/>
        <w:t>*</w:t>
        <w:br/>
        <w:br/>
        <w:t xml:space="preserve"> </w:t>
        <w:br/>
        <w:br/>
        <w:t xml:space="preserve"> </w:t>
        <w:br/>
        <w:br/>
        <w:t>Т</w:t>
        <w:br/>
        <w:br/>
        <w:t>и</w:t>
        <w:br/>
        <w:br/>
        <w:t>п</w:t>
        <w:br/>
        <w:br/>
        <w:t>ы</w:t>
        <w:br/>
        <w:br/>
        <w:t xml:space="preserve"> </w:t>
        <w:br/>
        <w:br/>
        <w:t>с</w:t>
        <w:br/>
        <w:br/>
        <w:t>е</w:t>
        <w:br/>
        <w:br/>
        <w:t>т</w:t>
        <w:br/>
        <w:br/>
        <w:t>е</w:t>
        <w:br/>
        <w:br/>
        <w:t>й</w:t>
        <w:br/>
        <w:br/>
        <w:t>:</w:t>
        <w:br/>
        <w:br/>
        <w:t xml:space="preserve"> </w:t>
        <w:br/>
        <w:br/>
        <w:t>л</w:t>
        <w:br/>
        <w:br/>
        <w:t>о</w:t>
        <w:br/>
        <w:br/>
        <w:t>к</w:t>
        <w:br/>
        <w:br/>
        <w:t>а</w:t>
        <w:br/>
        <w:br/>
        <w:t>л</w:t>
        <w:br/>
        <w:br/>
        <w:t>ь</w:t>
        <w:br/>
        <w:br/>
        <w:t>н</w:t>
        <w:br/>
        <w:br/>
        <w:t>ы</w:t>
        <w:br/>
        <w:br/>
        <w:t>е</w:t>
        <w:br/>
        <w:br/>
        <w:t xml:space="preserve"> </w:t>
        <w:br/>
        <w:br/>
        <w:t>(</w:t>
        <w:br/>
        <w:br/>
        <w:t>L</w:t>
        <w:br/>
        <w:br/>
        <w:t>A</w:t>
        <w:br/>
        <w:br/>
        <w:t>N</w:t>
        <w:br/>
        <w:br/>
        <w:t>)</w:t>
        <w:br/>
        <w:br/>
        <w:t>,</w:t>
        <w:br/>
        <w:br/>
        <w:t xml:space="preserve"> </w:t>
        <w:br/>
        <w:br/>
        <w:t>п</w:t>
        <w:br/>
        <w:br/>
        <w:t>е</w:t>
        <w:br/>
        <w:br/>
        <w:t>р</w:t>
        <w:br/>
        <w:br/>
        <w:t>и</w:t>
        <w:br/>
        <w:br/>
        <w:t>ф</w:t>
        <w:br/>
        <w:br/>
        <w:t>е</w:t>
        <w:br/>
        <w:br/>
        <w:t>р</w:t>
        <w:br/>
        <w:br/>
        <w:t>и</w:t>
        <w:br/>
        <w:br/>
        <w:t>й</w:t>
        <w:br/>
        <w:br/>
        <w:t>н</w:t>
        <w:br/>
        <w:br/>
        <w:t>ы</w:t>
        <w:br/>
        <w:br/>
        <w:t>е</w:t>
        <w:br/>
        <w:br/>
        <w:t xml:space="preserve"> </w:t>
        <w:br/>
        <w:br/>
        <w:t>(</w:t>
        <w:br/>
        <w:br/>
        <w:t>W</w:t>
        <w:br/>
        <w:br/>
        <w:t>A</w:t>
        <w:br/>
        <w:br/>
        <w:t>N</w:t>
        <w:br/>
        <w:br/>
        <w:t>)</w:t>
        <w:br/>
        <w:br/>
        <w:t>,</w:t>
        <w:br/>
        <w:br/>
        <w:t xml:space="preserve"> </w:t>
        <w:br/>
        <w:br/>
        <w:t>б</w:t>
        <w:br/>
        <w:br/>
        <w:t>е</w:t>
        <w:br/>
        <w:br/>
        <w:t>с</w:t>
        <w:br/>
        <w:br/>
        <w:t>п</w:t>
        <w:br/>
        <w:br/>
        <w:t>р</w:t>
        <w:br/>
        <w:br/>
        <w:t>о</w:t>
        <w:br/>
        <w:br/>
        <w:t>в</w:t>
        <w:br/>
        <w:br/>
        <w:t>о</w:t>
        <w:br/>
        <w:br/>
        <w:t>д</w:t>
        <w:br/>
        <w:br/>
        <w:t>н</w:t>
        <w:br/>
        <w:br/>
        <w:t>ы</w:t>
        <w:br/>
        <w:br/>
        <w:t>е</w:t>
        <w:br/>
        <w:br/>
        <w:t xml:space="preserve"> </w:t>
        <w:br/>
        <w:br/>
        <w:t>(</w:t>
        <w:br/>
        <w:br/>
        <w:t>W</w:t>
        <w:br/>
        <w:br/>
        <w:t>i</w:t>
        <w:br/>
        <w:br/>
        <w:t>-</w:t>
        <w:br/>
        <w:br/>
        <w:t>F</w:t>
        <w:br/>
        <w:br/>
        <w:t>i</w:t>
        <w:br/>
        <w:br/>
        <w:t>,</w:t>
        <w:br/>
        <w:br/>
        <w:t xml:space="preserve"> </w:t>
        <w:br/>
        <w:br/>
        <w:t>B</w:t>
        <w:br/>
        <w:br/>
        <w:t>l</w:t>
        <w:br/>
        <w:br/>
        <w:t>u</w:t>
        <w:br/>
        <w:br/>
        <w:t>e</w:t>
        <w:br/>
        <w:br/>
        <w:t>t</w:t>
        <w:br/>
        <w:br/>
        <w:t>o</w:t>
        <w:br/>
        <w:br/>
        <w:t>o</w:t>
        <w:br/>
        <w:br/>
        <w:t>t</w:t>
        <w:br/>
        <w:br/>
        <w:t>h</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П</w:t>
        <w:br/>
        <w:br/>
        <w:t>о</w:t>
        <w:br/>
        <w:br/>
        <w:t>д</w:t>
        <w:br/>
        <w:br/>
        <w:t>р</w:t>
        <w:br/>
        <w:br/>
        <w:t>о</w:t>
        <w:br/>
        <w:br/>
        <w:t>б</w:t>
        <w:br/>
        <w:br/>
        <w:t>н</w:t>
        <w:br/>
        <w:br/>
        <w:t>о</w:t>
        <w:br/>
        <w:br/>
        <w:t>е</w:t>
        <w:br/>
        <w:br/>
        <w:t xml:space="preserve"> </w:t>
        <w:br/>
        <w:br/>
        <w:t>о</w:t>
        <w:br/>
        <w:br/>
        <w:t>п</w:t>
        <w:br/>
        <w:br/>
        <w:t>и</w:t>
        <w:br/>
        <w:br/>
        <w:t>с</w:t>
        <w:br/>
        <w:br/>
        <w:t>а</w:t>
        <w:br/>
        <w:br/>
        <w:t>н</w:t>
        <w:br/>
        <w:br/>
        <w:t>и</w:t>
        <w:br/>
        <w:br/>
        <w:t>е</w:t>
        <w:br/>
        <w:br/>
        <w:t xml:space="preserve"> </w:t>
        <w:br/>
        <w:br/>
        <w:t>н</w:t>
        <w:br/>
        <w:br/>
        <w:t>а</w:t>
        <w:br/>
        <w:br/>
        <w:t>з</w:t>
        <w:br/>
        <w:br/>
        <w:t>н</w:t>
        <w:br/>
        <w:br/>
        <w:t>а</w:t>
        <w:br/>
        <w:br/>
        <w:t>ч</w:t>
        <w:br/>
        <w:br/>
        <w:t>е</w:t>
        <w:br/>
        <w:br/>
        <w:t>н</w:t>
        <w:br/>
        <w:br/>
        <w:t>и</w:t>
        <w:br/>
        <w:br/>
        <w:t>я</w:t>
        <w:br/>
        <w:br/>
        <w:t xml:space="preserve"> </w:t>
        <w:br/>
        <w:br/>
        <w:t>и</w:t>
        <w:br/>
        <w:br/>
        <w:t xml:space="preserve"> </w:t>
        <w:br/>
        <w:br/>
        <w:t>в</w:t>
        <w:br/>
        <w:br/>
        <w:t>о</w:t>
        <w:br/>
        <w:br/>
        <w:t>з</w:t>
        <w:br/>
        <w:br/>
        <w:t>м</w:t>
        <w:br/>
        <w:br/>
        <w:t>о</w:t>
        <w:br/>
        <w:br/>
        <w:t>ж</w:t>
        <w:br/>
        <w:br/>
        <w:t>н</w:t>
        <w:br/>
        <w:br/>
        <w:t>о</w:t>
        <w:br/>
        <w:br/>
        <w:t>с</w:t>
        <w:br/>
        <w:br/>
        <w:t>т</w:t>
        <w:br/>
        <w:br/>
        <w:t>е</w:t>
        <w:br/>
        <w:br/>
        <w:t>й</w:t>
        <w:br/>
        <w:br/>
        <w:t xml:space="preserve"> </w:t>
        <w:br/>
        <w:br/>
        <w:t>к</w:t>
        <w:br/>
        <w:br/>
        <w:t>а</w:t>
        <w:br/>
        <w:br/>
        <w:t>ж</w:t>
        <w:br/>
        <w:br/>
        <w:t>д</w:t>
        <w:br/>
        <w:br/>
        <w:t>о</w:t>
        <w:br/>
        <w:br/>
        <w:t>й</w:t>
        <w:br/>
        <w:br/>
        <w:t xml:space="preserve"> </w:t>
        <w:br/>
        <w:br/>
        <w:t>с</w:t>
        <w:br/>
        <w:br/>
        <w:t>е</w:t>
        <w:br/>
        <w:br/>
        <w:t>т</w:t>
        <w:br/>
        <w:br/>
        <w:t>и</w:t>
        <w:br/>
        <w:br/>
        <w:t>.</w:t>
        <w:br/>
        <w:br/>
        <w:br/>
        <w:br/>
        <w:br/>
        <w:t xml:space="preserve"> </w:t>
        <w:br/>
        <w:br/>
        <w:t xml:space="preserve"> </w:t>
        <w:br/>
        <w:br/>
        <w:t xml:space="preserve"> </w:t>
        <w:br/>
        <w:br/>
        <w:t xml:space="preserve"> </w:t>
        <w:br/>
        <w:br/>
        <w:t>*</w:t>
        <w:br/>
        <w:br/>
        <w:t xml:space="preserve"> </w:t>
        <w:br/>
        <w:br/>
        <w:t xml:space="preserve"> </w:t>
        <w:br/>
        <w:br/>
        <w:t>Т</w:t>
        <w:br/>
        <w:br/>
        <w:t>о</w:t>
        <w:br/>
        <w:br/>
        <w:t>п</w:t>
        <w:br/>
        <w:br/>
        <w:t>о</w:t>
        <w:br/>
        <w:br/>
        <w:t>л</w:t>
        <w:br/>
        <w:br/>
        <w:t>о</w:t>
        <w:br/>
        <w:br/>
        <w:t>г</w:t>
        <w:br/>
        <w:br/>
        <w:t>и</w:t>
        <w:br/>
        <w:br/>
        <w:t>и</w:t>
        <w:br/>
        <w:br/>
        <w:t xml:space="preserve"> </w:t>
        <w:br/>
        <w:br/>
        <w:t>с</w:t>
        <w:br/>
        <w:br/>
        <w:t>е</w:t>
        <w:br/>
        <w:br/>
        <w:t>т</w:t>
        <w:br/>
        <w:br/>
        <w:t>и</w:t>
        <w:br/>
        <w:br/>
        <w:t>:</w:t>
        <w:br/>
        <w:br/>
        <w:t xml:space="preserve"> </w:t>
        <w:br/>
        <w:br/>
        <w:t>з</w:t>
        <w:br/>
        <w:br/>
        <w:t>в</w:t>
        <w:br/>
        <w:br/>
        <w:t>е</w:t>
        <w:br/>
        <w:br/>
        <w:t>з</w:t>
        <w:br/>
        <w:br/>
        <w:t>д</w:t>
        <w:br/>
        <w:br/>
        <w:t>а</w:t>
        <w:br/>
        <w:br/>
        <w:t>,</w:t>
        <w:br/>
        <w:br/>
        <w:t xml:space="preserve"> </w:t>
        <w:br/>
        <w:br/>
        <w:t>ш</w:t>
        <w:br/>
        <w:br/>
        <w:t>и</w:t>
        <w:br/>
        <w:br/>
        <w:t>н</w:t>
        <w:br/>
        <w:br/>
        <w:t>а</w:t>
        <w:br/>
        <w:br/>
        <w:t>,</w:t>
        <w:br/>
        <w:br/>
        <w:t xml:space="preserve"> </w:t>
        <w:br/>
        <w:br/>
        <w:t>к</w:t>
        <w:br/>
        <w:br/>
        <w:t>о</w:t>
        <w:br/>
        <w:br/>
        <w:t>л</w:t>
        <w:br/>
        <w:br/>
        <w:t>ь</w:t>
        <w:br/>
        <w:br/>
        <w:t>ц</w:t>
        <w:br/>
        <w:br/>
        <w:t>о</w:t>
        <w:br/>
        <w:br/>
        <w:t>,</w:t>
        <w:br/>
        <w:br/>
        <w:t xml:space="preserve"> </w:t>
        <w:br/>
        <w:br/>
        <w:t>m</w:t>
        <w:br/>
        <w:br/>
        <w:t>e</w:t>
        <w:br/>
        <w:br/>
        <w:t>s</w:t>
        <w:br/>
        <w:br/>
        <w:t>h</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П</w:t>
        <w:br/>
        <w:br/>
        <w:t>л</w:t>
        <w:br/>
        <w:br/>
        <w:t>ю</w:t>
        <w:br/>
        <w:br/>
        <w:t>с</w:t>
        <w:br/>
        <w:br/>
        <w:t>ы</w:t>
        <w:br/>
        <w:br/>
        <w:t xml:space="preserve"> </w:t>
        <w:br/>
        <w:br/>
        <w:t>и</w:t>
        <w:br/>
        <w:br/>
        <w:t xml:space="preserve"> </w:t>
        <w:br/>
        <w:br/>
        <w:t>м</w:t>
        <w:br/>
        <w:br/>
        <w:t>и</w:t>
        <w:br/>
        <w:br/>
        <w:t>н</w:t>
        <w:br/>
        <w:br/>
        <w:t>у</w:t>
        <w:br/>
        <w:br/>
        <w:t>с</w:t>
        <w:br/>
        <w:br/>
        <w:t>ы</w:t>
        <w:br/>
        <w:br/>
        <w:t xml:space="preserve"> </w:t>
        <w:br/>
        <w:br/>
        <w:t>к</w:t>
        <w:br/>
        <w:br/>
        <w:t>а</w:t>
        <w:br/>
        <w:br/>
        <w:t>ж</w:t>
        <w:br/>
        <w:br/>
        <w:t>д</w:t>
        <w:br/>
        <w:br/>
        <w:t>о</w:t>
        <w:br/>
        <w:br/>
        <w:t>й</w:t>
        <w:br/>
        <w:br/>
        <w:t xml:space="preserve"> </w:t>
        <w:br/>
        <w:br/>
        <w:t>т</w:t>
        <w:br/>
        <w:br/>
        <w:t>о</w:t>
        <w:br/>
        <w:br/>
        <w:t>п</w:t>
        <w:br/>
        <w:br/>
        <w:t>о</w:t>
        <w:br/>
        <w:br/>
        <w:t>л</w:t>
        <w:br/>
        <w:br/>
        <w:t>о</w:t>
        <w:br/>
        <w:br/>
        <w:t>г</w:t>
        <w:br/>
        <w:br/>
        <w:t>и</w:t>
        <w:br/>
        <w:br/>
        <w:t>и</w:t>
        <w:br/>
        <w:br/>
        <w:t xml:space="preserve"> </w:t>
        <w:br/>
        <w:br/>
        <w:t>в</w:t>
        <w:br/>
        <w:br/>
        <w:t xml:space="preserve"> </w:t>
        <w:br/>
        <w:br/>
        <w:t>к</w:t>
        <w:br/>
        <w:br/>
        <w:t>о</w:t>
        <w:br/>
        <w:br/>
        <w:t>н</w:t>
        <w:br/>
        <w:br/>
        <w:t>т</w:t>
        <w:br/>
        <w:br/>
        <w:t>е</w:t>
        <w:br/>
        <w:br/>
        <w:t>к</w:t>
        <w:br/>
        <w:br/>
        <w:t>с</w:t>
        <w:br/>
        <w:br/>
        <w:t>т</w:t>
        <w:br/>
        <w:br/>
        <w:t>е</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С</w:t>
        <w:br/>
        <w:br/>
        <w:t>е</w:t>
        <w:br/>
        <w:br/>
        <w:t>т</w:t>
        <w:br/>
        <w:br/>
        <w:t>е</w:t>
        <w:br/>
        <w:br/>
        <w:t>в</w:t>
        <w:br/>
        <w:br/>
        <w:t>о</w:t>
        <w:br/>
        <w:br/>
        <w:t>е</w:t>
        <w:br/>
        <w:br/>
        <w:t xml:space="preserve"> </w:t>
        <w:br/>
        <w:br/>
        <w:t>о</w:t>
        <w:br/>
        <w:br/>
        <w:t>б</w:t>
        <w:br/>
        <w:br/>
        <w:t>о</w:t>
        <w:br/>
        <w:br/>
        <w:t>р</w:t>
        <w:br/>
        <w:br/>
        <w:t>у</w:t>
        <w:br/>
        <w:br/>
        <w:t>д</w:t>
        <w:br/>
        <w:br/>
        <w:t>о</w:t>
        <w:br/>
        <w:br/>
        <w:t>в</w:t>
        <w:br/>
        <w:br/>
        <w:t>а</w:t>
        <w:br/>
        <w:br/>
        <w:t>н</w:t>
        <w:br/>
        <w:br/>
        <w:t>и</w:t>
        <w:br/>
        <w:br/>
        <w:t>е</w:t>
        <w:br/>
        <w:br/>
        <w:t>:</w:t>
        <w:br/>
        <w:br/>
        <w:t xml:space="preserve"> </w:t>
        <w:br/>
        <w:br/>
        <w:t>м</w:t>
        <w:br/>
        <w:br/>
        <w:t>а</w:t>
        <w:br/>
        <w:br/>
        <w:t>р</w:t>
        <w:br/>
        <w:br/>
        <w:t>ш</w:t>
        <w:br/>
        <w:br/>
        <w:t>р</w:t>
        <w:br/>
        <w:br/>
        <w:t>у</w:t>
        <w:br/>
        <w:br/>
        <w:t>т</w:t>
        <w:br/>
        <w:br/>
        <w:t>и</w:t>
        <w:br/>
        <w:br/>
        <w:t>з</w:t>
        <w:br/>
        <w:br/>
        <w:t>а</w:t>
        <w:br/>
        <w:br/>
        <w:t>т</w:t>
        <w:br/>
        <w:br/>
        <w:t>о</w:t>
        <w:br/>
        <w:br/>
        <w:t>р</w:t>
        <w:br/>
        <w:br/>
        <w:t>ы</w:t>
        <w:br/>
        <w:br/>
        <w:t>,</w:t>
        <w:br/>
        <w:br/>
        <w:t xml:space="preserve"> </w:t>
        <w:br/>
        <w:br/>
        <w:t>к</w:t>
        <w:br/>
        <w:br/>
        <w:t>о</w:t>
        <w:br/>
        <w:br/>
        <w:t>м</w:t>
        <w:br/>
        <w:br/>
        <w:t>м</w:t>
        <w:br/>
        <w:br/>
        <w:t>у</w:t>
        <w:br/>
        <w:br/>
        <w:t>т</w:t>
        <w:br/>
        <w:br/>
        <w:t>а</w:t>
        <w:br/>
        <w:br/>
        <w:t>т</w:t>
        <w:br/>
        <w:br/>
        <w:t>о</w:t>
        <w:br/>
        <w:br/>
        <w:t>р</w:t>
        <w:br/>
        <w:br/>
        <w:t>ы</w:t>
        <w:br/>
        <w:br/>
        <w:t>,</w:t>
        <w:br/>
        <w:br/>
        <w:t xml:space="preserve"> </w:t>
        <w:br/>
        <w:br/>
        <w:t>б</w:t>
        <w:br/>
        <w:br/>
        <w:t>р</w:t>
        <w:br/>
        <w:br/>
        <w:t>а</w:t>
        <w:br/>
        <w:br/>
        <w:t>н</w:t>
        <w:br/>
        <w:br/>
        <w:t>д</w:t>
        <w:br/>
        <w:br/>
        <w:t>м</w:t>
        <w:br/>
        <w:br/>
        <w:t>а</w:t>
        <w:br/>
        <w:br/>
        <w:t>у</w:t>
        <w:br/>
        <w:br/>
        <w:t>э</w:t>
        <w:br/>
        <w:br/>
        <w:t>р</w:t>
        <w:br/>
        <w:br/>
        <w:t>ы</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Ф</w:t>
        <w:br/>
        <w:br/>
        <w:t>у</w:t>
        <w:br/>
        <w:br/>
        <w:t>н</w:t>
        <w:br/>
        <w:br/>
        <w:t>к</w:t>
        <w:br/>
        <w:br/>
        <w:t>ц</w:t>
        <w:br/>
        <w:br/>
        <w:t>и</w:t>
        <w:br/>
        <w:br/>
        <w:t>и</w:t>
        <w:br/>
        <w:br/>
        <w:t xml:space="preserve"> </w:t>
        <w:br/>
        <w:br/>
        <w:t>и</w:t>
        <w:br/>
        <w:br/>
        <w:t xml:space="preserve"> </w:t>
        <w:br/>
        <w:br/>
        <w:t>н</w:t>
        <w:br/>
        <w:br/>
        <w:t>а</w:t>
        <w:br/>
        <w:br/>
        <w:t>з</w:t>
        <w:br/>
        <w:br/>
        <w:t>н</w:t>
        <w:br/>
        <w:br/>
        <w:t>а</w:t>
        <w:br/>
        <w:br/>
        <w:t>ч</w:t>
        <w:br/>
        <w:br/>
        <w:t>е</w:t>
        <w:br/>
        <w:br/>
        <w:t>н</w:t>
        <w:br/>
        <w:br/>
        <w:t>и</w:t>
        <w:br/>
        <w:br/>
        <w:t>е</w:t>
        <w:br/>
        <w:br/>
        <w:t xml:space="preserve"> </w:t>
        <w:br/>
        <w:br/>
        <w:t>к</w:t>
        <w:br/>
        <w:br/>
        <w:t>а</w:t>
        <w:br/>
        <w:br/>
        <w:t>ж</w:t>
        <w:br/>
        <w:br/>
        <w:t>д</w:t>
        <w:br/>
        <w:br/>
        <w:t>о</w:t>
        <w:br/>
        <w:br/>
        <w:t>г</w:t>
        <w:br/>
        <w:br/>
        <w:t>о</w:t>
        <w:br/>
        <w:br/>
        <w:t xml:space="preserve"> </w:t>
        <w:br/>
        <w:br/>
        <w:t>у</w:t>
        <w:br/>
        <w:br/>
        <w:t>с</w:t>
        <w:br/>
        <w:br/>
        <w:t>т</w:t>
        <w:br/>
        <w:br/>
        <w:t>р</w:t>
        <w:br/>
        <w:br/>
        <w:t>о</w:t>
        <w:br/>
        <w:br/>
        <w:t>й</w:t>
        <w:br/>
        <w:br/>
        <w:t>с</w:t>
        <w:br/>
        <w:br/>
        <w:t>т</w:t>
        <w:br/>
        <w:br/>
        <w:t>в</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П</w:t>
        <w:br/>
        <w:br/>
        <w:t>о</w:t>
        <w:br/>
        <w:br/>
        <w:t>д</w:t>
        <w:br/>
        <w:br/>
        <w:t>ч</w:t>
        <w:br/>
        <w:br/>
        <w:t>е</w:t>
        <w:br/>
        <w:br/>
        <w:t>р</w:t>
        <w:br/>
        <w:br/>
        <w:t>к</w:t>
        <w:br/>
        <w:br/>
        <w:t>н</w:t>
        <w:br/>
        <w:br/>
        <w:t>у</w:t>
        <w:br/>
        <w:br/>
        <w:t>т</w:t>
        <w:br/>
        <w:br/>
        <w:t>ь</w:t>
        <w:br/>
        <w:br/>
        <w:t xml:space="preserve"> </w:t>
        <w:br/>
        <w:br/>
        <w:t>в</w:t>
        <w:br/>
        <w:br/>
        <w:t>а</w:t>
        <w:br/>
        <w:br/>
        <w:t>ж</w:t>
        <w:br/>
        <w:br/>
        <w:t>н</w:t>
        <w:br/>
        <w:br/>
        <w:t>о</w:t>
        <w:br/>
        <w:br/>
        <w:t>с</w:t>
        <w:br/>
        <w:br/>
        <w:t>т</w:t>
        <w:br/>
        <w:br/>
        <w:t>ь</w:t>
        <w:br/>
        <w:br/>
        <w:t xml:space="preserve"> </w:t>
        <w:br/>
        <w:br/>
        <w:t>с</w:t>
        <w:br/>
        <w:br/>
        <w:t>е</w:t>
        <w:br/>
        <w:br/>
        <w:t>т</w:t>
        <w:br/>
        <w:br/>
        <w:t>е</w:t>
        <w:br/>
        <w:br/>
        <w:t>в</w:t>
        <w:br/>
        <w:br/>
        <w:t>о</w:t>
        <w:br/>
        <w:br/>
        <w:t>г</w:t>
        <w:br/>
        <w:br/>
        <w:t>о</w:t>
        <w:br/>
        <w:br/>
        <w:t xml:space="preserve"> </w:t>
        <w:br/>
        <w:br/>
        <w:t>о</w:t>
        <w:br/>
        <w:br/>
        <w:t>б</w:t>
        <w:br/>
        <w:br/>
        <w:t>о</w:t>
        <w:br/>
        <w:br/>
        <w:t>р</w:t>
        <w:br/>
        <w:br/>
        <w:t>у</w:t>
        <w:br/>
        <w:br/>
        <w:t>д</w:t>
        <w:br/>
        <w:br/>
        <w:t>о</w:t>
        <w:br/>
        <w:br/>
        <w:t>в</w:t>
        <w:br/>
        <w:br/>
        <w:t>а</w:t>
        <w:br/>
        <w:br/>
        <w:t>н</w:t>
        <w:br/>
        <w:br/>
        <w:t>и</w:t>
        <w:br/>
        <w:br/>
        <w:t>я</w:t>
        <w:br/>
        <w:br/>
        <w:t xml:space="preserve"> </w:t>
        <w:br/>
        <w:br/>
        <w:t>д</w:t>
        <w:br/>
        <w:br/>
        <w:t>л</w:t>
        <w:br/>
        <w:br/>
        <w:t>я</w:t>
        <w:br/>
        <w:br/>
        <w:t xml:space="preserve"> </w:t>
        <w:br/>
        <w:br/>
        <w:t>н</w:t>
        <w:br/>
        <w:br/>
        <w:t>а</w:t>
        <w:br/>
        <w:br/>
        <w:t>д</w:t>
        <w:br/>
        <w:br/>
        <w:t>е</w:t>
        <w:br/>
        <w:br/>
        <w:t>ж</w:t>
        <w:br/>
        <w:br/>
        <w:t>н</w:t>
        <w:br/>
        <w:br/>
        <w:t>о</w:t>
        <w:br/>
        <w:br/>
        <w:t>й</w:t>
        <w:br/>
        <w:br/>
        <w:t xml:space="preserve"> </w:t>
        <w:br/>
        <w:br/>
        <w:t>и</w:t>
        <w:br/>
        <w:br/>
        <w:t xml:space="preserve"> </w:t>
        <w:br/>
        <w:br/>
        <w:t>б</w:t>
        <w:br/>
        <w:br/>
        <w:t>е</w:t>
        <w:br/>
        <w:br/>
        <w:t>з</w:t>
        <w:br/>
        <w:br/>
        <w:t>о</w:t>
        <w:br/>
        <w:br/>
        <w:t>п</w:t>
        <w:br/>
        <w:br/>
        <w:t>а</w:t>
        <w:br/>
        <w:br/>
        <w:t>с</w:t>
        <w:br/>
        <w:br/>
        <w:t>н</w:t>
        <w:br/>
        <w:br/>
        <w:t>о</w:t>
        <w:br/>
        <w:br/>
        <w:t>й</w:t>
        <w:br/>
        <w:br/>
        <w:t xml:space="preserve"> </w:t>
        <w:br/>
        <w:br/>
        <w:t>с</w:t>
        <w:br/>
        <w:br/>
        <w:t>в</w:t>
        <w:br/>
        <w:br/>
        <w:t>я</w:t>
        <w:br/>
        <w:br/>
        <w:t>з</w:t>
        <w:br/>
        <w:br/>
        <w:t>и</w:t>
        <w:br/>
        <w:br/>
        <w:t>.</w:t>
        <w:br/>
        <w:br/>
        <w:br/>
        <w:br/>
        <w:br/>
        <w:br/>
        <w:br/>
        <w:br/>
        <w:t>I</w:t>
        <w:br/>
        <w:br/>
        <w:t>I</w:t>
        <w:br/>
        <w:br/>
        <w:t>I</w:t>
        <w:br/>
        <w:br/>
        <w:t>.</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w:t>
        <w:br/>
        <w:br/>
        <w:t xml:space="preserve"> </w:t>
        <w:br/>
        <w:br/>
        <w:t>С</w:t>
        <w:br/>
        <w:br/>
        <w:t>п</w:t>
        <w:br/>
        <w:br/>
        <w:t>е</w:t>
        <w:br/>
        <w:br/>
        <w:t>ц</w:t>
        <w:br/>
        <w:br/>
        <w:t>и</w:t>
        <w:br/>
        <w:br/>
        <w:t>ф</w:t>
        <w:br/>
        <w:br/>
        <w:t>и</w:t>
        <w:br/>
        <w:br/>
        <w:t>к</w:t>
        <w:br/>
        <w:br/>
        <w:t>а</w:t>
        <w:br/>
        <w:br/>
        <w:t xml:space="preserve"> </w:t>
        <w:br/>
        <w:br/>
        <w:t>и</w:t>
        <w:br/>
        <w:br/>
        <w:t xml:space="preserve"> </w:t>
        <w:br/>
        <w:br/>
        <w:t>т</w:t>
        <w:br/>
        <w:br/>
        <w:t>р</w:t>
        <w:br/>
        <w:br/>
        <w:t>е</w:t>
        <w:br/>
        <w:br/>
        <w:t>б</w:t>
        <w:br/>
        <w:br/>
        <w:t>о</w:t>
        <w:br/>
        <w:br/>
        <w:t>в</w:t>
        <w:br/>
        <w:br/>
        <w:t>а</w:t>
        <w:br/>
        <w:br/>
        <w:t>н</w:t>
        <w:br/>
        <w:br/>
        <w:t>и</w:t>
        <w:br/>
        <w:br/>
        <w:t>я</w:t>
        <w:br/>
        <w:br/>
        <w:br/>
        <w:br/>
        <w:br/>
        <w:br/>
        <w:br/>
        <w:br/>
        <w:t xml:space="preserve"> </w:t>
        <w:br/>
        <w:br/>
        <w:t xml:space="preserve"> </w:t>
        <w:br/>
        <w:br/>
        <w:t xml:space="preserve"> </w:t>
        <w:br/>
        <w:br/>
        <w:t xml:space="preserve"> </w:t>
        <w:br/>
        <w:br/>
        <w:t>*</w:t>
        <w:br/>
        <w:br/>
        <w:t xml:space="preserve"> </w:t>
        <w:br/>
        <w:br/>
        <w:t xml:space="preserve"> </w:t>
        <w:br/>
        <w:br/>
        <w:t>С</w:t>
        <w:br/>
        <w:br/>
        <w:t>р</w:t>
        <w:br/>
        <w:br/>
        <w:t>а</w:t>
        <w:br/>
        <w:br/>
        <w:t>в</w:t>
        <w:br/>
        <w:br/>
        <w:t>н</w:t>
        <w:br/>
        <w:br/>
        <w:t>е</w:t>
        <w:br/>
        <w:br/>
        <w:t>н</w:t>
        <w:br/>
        <w:br/>
        <w:t>и</w:t>
        <w:br/>
        <w:br/>
        <w:t>е</w:t>
        <w:br/>
        <w:br/>
        <w:t xml:space="preserve"> </w:t>
        <w:br/>
        <w:br/>
        <w:t>с</w:t>
        <w:br/>
        <w:br/>
        <w:t xml:space="preserve"> </w:t>
        <w:br/>
        <w:br/>
        <w:t>о</w:t>
        <w:br/>
        <w:br/>
        <w:t>б</w:t>
        <w:br/>
        <w:br/>
        <w:t>ы</w:t>
        <w:br/>
        <w:br/>
        <w:t>ч</w:t>
        <w:br/>
        <w:br/>
        <w:t>н</w:t>
        <w:br/>
        <w:br/>
        <w:t>ы</w:t>
        <w:br/>
        <w:br/>
        <w:t>м</w:t>
        <w:br/>
        <w:br/>
        <w:t>и</w:t>
        <w:br/>
        <w:br/>
        <w:t xml:space="preserve"> </w:t>
        <w:br/>
        <w:br/>
        <w:t>к</w:t>
        <w:br/>
        <w:br/>
        <w:t>о</w:t>
        <w:br/>
        <w:br/>
        <w:t>м</w:t>
        <w:br/>
        <w:br/>
        <w:t>п</w:t>
        <w:br/>
        <w:br/>
        <w:t>ь</w:t>
        <w:br/>
        <w:br/>
        <w:t>ю</w:t>
        <w:br/>
        <w:br/>
        <w:t>т</w:t>
        <w:br/>
        <w:br/>
        <w:t>е</w:t>
        <w:br/>
        <w:br/>
        <w:t>р</w:t>
        <w:br/>
        <w:br/>
        <w:t>н</w:t>
        <w:br/>
        <w:br/>
        <w:t>ы</w:t>
        <w:br/>
        <w:br/>
        <w:t>м</w:t>
        <w:br/>
        <w:br/>
        <w:t>и</w:t>
        <w:br/>
        <w:br/>
        <w:t xml:space="preserve"> </w:t>
        <w:br/>
        <w:br/>
        <w:t>с</w:t>
        <w:br/>
        <w:br/>
        <w:t>е</w:t>
        <w:br/>
        <w:br/>
        <w:t>т</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Т</w:t>
        <w:br/>
        <w:br/>
        <w:t>р</w:t>
        <w:br/>
        <w:br/>
        <w:t>е</w:t>
        <w:br/>
        <w:br/>
        <w:t>б</w:t>
        <w:br/>
        <w:br/>
        <w:t>о</w:t>
        <w:br/>
        <w:br/>
        <w:t>в</w:t>
        <w:br/>
        <w:br/>
        <w:t>а</w:t>
        <w:br/>
        <w:br/>
        <w:t>н</w:t>
        <w:br/>
        <w:br/>
        <w:t>и</w:t>
        <w:br/>
        <w:br/>
        <w:t>я</w:t>
        <w:br/>
        <w:br/>
        <w:t xml:space="preserve"> </w:t>
        <w:br/>
        <w:br/>
        <w:t>к</w:t>
        <w:br/>
        <w:br/>
        <w:t xml:space="preserve"> </w:t>
        <w:br/>
        <w:br/>
        <w:t>п</w:t>
        <w:br/>
        <w:br/>
        <w:t>р</w:t>
        <w:br/>
        <w:br/>
        <w:t>о</w:t>
        <w:br/>
        <w:br/>
        <w:t>м</w:t>
        <w:br/>
        <w:br/>
        <w:t>ы</w:t>
        <w:br/>
        <w:br/>
        <w:t>ш</w:t>
        <w:br/>
        <w:br/>
        <w:t>л</w:t>
        <w:br/>
        <w:br/>
        <w:t>е</w:t>
        <w:br/>
        <w:br/>
        <w:t>н</w:t>
        <w:br/>
        <w:br/>
        <w:t>н</w:t>
        <w:br/>
        <w:br/>
        <w:t>ы</w:t>
        <w:br/>
        <w:br/>
        <w:t>х</w:t>
        <w:br/>
        <w:br/>
        <w:t xml:space="preserve"> </w:t>
        <w:br/>
        <w:br/>
        <w:t>с</w:t>
        <w:br/>
        <w:br/>
        <w:t>е</w:t>
        <w:br/>
        <w:br/>
        <w:t>т</w:t>
        <w:br/>
        <w:br/>
        <w:t>я</w:t>
        <w:br/>
        <w:br/>
        <w:t>х</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Н</w:t>
        <w:br/>
        <w:br/>
        <w:t>а</w:t>
        <w:br/>
        <w:br/>
        <w:t>д</w:t>
        <w:br/>
        <w:br/>
        <w:t>е</w:t>
        <w:br/>
        <w:br/>
        <w:t>ж</w:t>
        <w:br/>
        <w:br/>
        <w:t>н</w:t>
        <w:br/>
        <w:br/>
        <w:t>о</w:t>
        <w:br/>
        <w:br/>
        <w:t>с</w:t>
        <w:br/>
        <w:br/>
        <w:t>т</w:t>
        <w:br/>
        <w:br/>
        <w:t>ь</w:t>
        <w:br/>
        <w:br/>
        <w:t xml:space="preserve"> </w:t>
        <w:br/>
        <w:br/>
        <w:t>(</w:t>
        <w:br/>
        <w:br/>
        <w:t>м</w:t>
        <w:br/>
        <w:br/>
        <w:t>и</w:t>
        <w:br/>
        <w:br/>
        <w:t>н</w:t>
        <w:br/>
        <w:br/>
        <w:t>и</w:t>
        <w:br/>
        <w:br/>
        <w:t>м</w:t>
        <w:br/>
        <w:br/>
        <w:t>и</w:t>
        <w:br/>
        <w:br/>
        <w:t>з</w:t>
        <w:br/>
        <w:br/>
        <w:t>а</w:t>
        <w:br/>
        <w:br/>
        <w:t>ц</w:t>
        <w:br/>
        <w:br/>
        <w:t>и</w:t>
        <w:br/>
        <w:br/>
        <w:t>я</w:t>
        <w:br/>
        <w:br/>
        <w:t xml:space="preserve"> </w:t>
        <w:br/>
        <w:br/>
        <w:t>п</w:t>
        <w:br/>
        <w:br/>
        <w:t>р</w:t>
        <w:br/>
        <w:br/>
        <w:t>о</w:t>
        <w:br/>
        <w:br/>
        <w:t>с</w:t>
        <w:br/>
        <w:br/>
        <w:t>т</w:t>
        <w:br/>
        <w:br/>
        <w:t>о</w:t>
        <w:br/>
        <w:br/>
        <w:t>е</w:t>
        <w:br/>
        <w:br/>
        <w:t>в</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О</w:t>
        <w:br/>
        <w:br/>
        <w:t>п</w:t>
        <w:br/>
        <w:br/>
        <w:t>р</w:t>
        <w:br/>
        <w:br/>
        <w:t>е</w:t>
        <w:br/>
        <w:br/>
        <w:t>д</w:t>
        <w:br/>
        <w:br/>
        <w:t>е</w:t>
        <w:br/>
        <w:br/>
        <w:t>л</w:t>
        <w:br/>
        <w:br/>
        <w:t>е</w:t>
        <w:br/>
        <w:br/>
        <w:t>н</w:t>
        <w:br/>
        <w:br/>
        <w:t>н</w:t>
        <w:br/>
        <w:br/>
        <w:t>о</w:t>
        <w:br/>
        <w:br/>
        <w:t>с</w:t>
        <w:br/>
        <w:br/>
        <w:t>т</w:t>
        <w:br/>
        <w:br/>
        <w:t>ь</w:t>
        <w:br/>
        <w:br/>
        <w:t xml:space="preserve"> </w:t>
        <w:br/>
        <w:br/>
        <w:t>(</w:t>
        <w:br/>
        <w:br/>
        <w:t>г</w:t>
        <w:br/>
        <w:br/>
        <w:t>а</w:t>
        <w:br/>
        <w:br/>
        <w:t>р</w:t>
        <w:br/>
        <w:br/>
        <w:t>а</w:t>
        <w:br/>
        <w:br/>
        <w:t>н</w:t>
        <w:br/>
        <w:br/>
        <w:t>т</w:t>
        <w:br/>
        <w:br/>
        <w:t>и</w:t>
        <w:br/>
        <w:br/>
        <w:t>р</w:t>
        <w:br/>
        <w:br/>
        <w:t>о</w:t>
        <w:br/>
        <w:br/>
        <w:t>в</w:t>
        <w:br/>
        <w:br/>
        <w:t>а</w:t>
        <w:br/>
        <w:br/>
        <w:t>н</w:t>
        <w:br/>
        <w:br/>
        <w:t>н</w:t>
        <w:br/>
        <w:br/>
        <w:t>а</w:t>
        <w:br/>
        <w:br/>
        <w:t>я</w:t>
        <w:br/>
        <w:br/>
        <w:t xml:space="preserve"> </w:t>
        <w:br/>
        <w:br/>
        <w:t>д</w:t>
        <w:br/>
        <w:br/>
        <w:t>о</w:t>
        <w:br/>
        <w:br/>
        <w:t>с</w:t>
        <w:br/>
        <w:br/>
        <w:t>т</w:t>
        <w:br/>
        <w:br/>
        <w:t>а</w:t>
        <w:br/>
        <w:br/>
        <w:t>в</w:t>
        <w:br/>
        <w:br/>
        <w:t>к</w:t>
        <w:br/>
        <w:br/>
        <w:t>а</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Б</w:t>
        <w:br/>
        <w:br/>
        <w:t>е</w:t>
        <w:br/>
        <w:br/>
        <w:t>з</w:t>
        <w:br/>
        <w:br/>
        <w:t>о</w:t>
        <w:br/>
        <w:br/>
        <w:t>п</w:t>
        <w:br/>
        <w:br/>
        <w:t>а</w:t>
        <w:br/>
        <w:br/>
        <w:t>с</w:t>
        <w:br/>
        <w:br/>
        <w:t>н</w:t>
        <w:br/>
        <w:br/>
        <w:t>о</w:t>
        <w:br/>
        <w:br/>
        <w:t>с</w:t>
        <w:br/>
        <w:br/>
        <w:t>т</w:t>
        <w:br/>
        <w:br/>
        <w:t>ь</w:t>
        <w:br/>
        <w:br/>
        <w:t xml:space="preserve"> </w:t>
        <w:br/>
        <w:br/>
        <w:t>(</w:t>
        <w:br/>
        <w:br/>
        <w:t>з</w:t>
        <w:br/>
        <w:br/>
        <w:t>а</w:t>
        <w:br/>
        <w:br/>
        <w:t>щ</w:t>
        <w:br/>
        <w:br/>
        <w:t>и</w:t>
        <w:br/>
        <w:br/>
        <w:t>т</w:t>
        <w:br/>
        <w:br/>
        <w:t>а</w:t>
        <w:br/>
        <w:br/>
        <w:t xml:space="preserve"> </w:t>
        <w:br/>
        <w:br/>
        <w:t>о</w:t>
        <w:br/>
        <w:br/>
        <w:t>т</w:t>
        <w:br/>
        <w:br/>
        <w:t xml:space="preserve"> </w:t>
        <w:br/>
        <w:br/>
        <w:t>к</w:t>
        <w:br/>
        <w:br/>
        <w:t>и</w:t>
        <w:br/>
        <w:br/>
        <w:t>б</w:t>
        <w:br/>
        <w:br/>
        <w:t>е</w:t>
        <w:br/>
        <w:br/>
        <w:t>р</w:t>
        <w:br/>
        <w:br/>
        <w:t>а</w:t>
        <w:br/>
        <w:br/>
        <w:t>т</w:t>
        <w:br/>
        <w:br/>
        <w:t>а</w:t>
        <w:br/>
        <w:br/>
        <w:t>к</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t>.</w:t>
        <w:br/>
        <w:br/>
        <w:br/>
        <w:br/>
        <w:br/>
        <w:t xml:space="preserve"> </w:t>
        <w:br/>
        <w:br/>
        <w:t xml:space="preserve"> </w:t>
        <w:br/>
        <w:br/>
        <w:t xml:space="preserve"> </w:t>
        <w:br/>
        <w:br/>
        <w:t xml:space="preserve"> </w:t>
        <w:br/>
        <w:br/>
        <w:t>*</w:t>
        <w:br/>
        <w:br/>
        <w:t xml:space="preserve"> </w:t>
        <w:br/>
        <w:br/>
        <w:t xml:space="preserve"> </w:t>
        <w:br/>
        <w:br/>
        <w:t>Т</w:t>
        <w:br/>
        <w:br/>
        <w:t>и</w:t>
        <w:br/>
        <w:br/>
        <w:t>п</w:t>
        <w:br/>
        <w:br/>
        <w:t>и</w:t>
        <w:br/>
        <w:br/>
        <w:t>ч</w:t>
        <w:br/>
        <w:br/>
        <w:t>н</w:t>
        <w:br/>
        <w:br/>
        <w:t>ы</w:t>
        <w:br/>
        <w:br/>
        <w:t>е</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E</w:t>
        <w:br/>
        <w:br/>
        <w:t>t</w:t>
        <w:br/>
        <w:br/>
        <w:t>h</w:t>
        <w:br/>
        <w:br/>
        <w:t>e</w:t>
        <w:br/>
        <w:br/>
        <w:t>r</w:t>
        <w:br/>
        <w:br/>
        <w:t>n</w:t>
        <w:br/>
        <w:br/>
        <w:t>e</w:t>
        <w:br/>
        <w:br/>
        <w:t>t</w:t>
        <w:br/>
        <w:br/>
        <w:t>/</w:t>
        <w:br/>
        <w:br/>
        <w:t>I</w:t>
        <w:br/>
        <w:br/>
        <w:t>P</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M</w:t>
        <w:br/>
        <w:br/>
        <w:t>o</w:t>
        <w:br/>
        <w:br/>
        <w:t>d</w:t>
        <w:br/>
        <w:br/>
        <w:t>b</w:t>
        <w:br/>
        <w:br/>
        <w:t>u</w:t>
        <w:br/>
        <w:br/>
        <w:t>s</w:t>
        <w:br/>
        <w:br/>
        <w:t xml:space="preserve"> </w:t>
        <w:br/>
        <w:br/>
        <w:t>T</w:t>
        <w:br/>
        <w:br/>
        <w:t>C</w:t>
        <w:br/>
        <w:br/>
        <w:t>P</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P</w:t>
        <w:br/>
        <w:br/>
        <w:t>r</w:t>
        <w:br/>
        <w:br/>
        <w:t>o</w:t>
        <w:br/>
        <w:br/>
        <w:t>f</w:t>
        <w:br/>
        <w:br/>
        <w:t>i</w:t>
        <w:br/>
        <w:br/>
        <w:t>b</w:t>
        <w:br/>
        <w:br/>
        <w:t>u</w:t>
        <w:br/>
        <w:br/>
        <w:t>s</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P</w:t>
        <w:br/>
        <w:br/>
        <w:t>r</w:t>
        <w:br/>
        <w:br/>
        <w:t>o</w:t>
        <w:br/>
        <w:br/>
        <w:t>f</w:t>
        <w:br/>
        <w:br/>
        <w:t>i</w:t>
        <w:br/>
        <w:br/>
        <w:t>n</w:t>
        <w:br/>
        <w:br/>
        <w:t>e</w:t>
        <w:br/>
        <w:br/>
        <w:t>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о</w:t>
        <w:br/>
        <w:br/>
        <w:t>б</w:t>
        <w:br/>
        <w:br/>
        <w:t>н</w:t>
        <w:br/>
        <w:br/>
        <w:t>о</w:t>
        <w:br/>
        <w:br/>
        <w:t>е</w:t>
        <w:br/>
        <w:br/>
        <w:t xml:space="preserve"> </w:t>
        <w:br/>
        <w:br/>
        <w:t>о</w:t>
        <w:br/>
        <w:br/>
        <w:t>п</w:t>
        <w:br/>
        <w:br/>
        <w:t>и</w:t>
        <w:br/>
        <w:br/>
        <w:t>с</w:t>
        <w:br/>
        <w:br/>
        <w:t>а</w:t>
        <w:br/>
        <w:br/>
        <w:t>н</w:t>
        <w:br/>
        <w:br/>
        <w:t>и</w:t>
        <w:br/>
        <w:br/>
        <w:t>е</w:t>
        <w:br/>
        <w:br/>
        <w:t xml:space="preserve"> </w:t>
        <w:br/>
        <w:br/>
        <w:t>п</w:t>
        <w:br/>
        <w:br/>
        <w:t>р</w:t>
        <w:br/>
        <w:br/>
        <w:t>о</w:t>
        <w:br/>
        <w:br/>
        <w:t>т</w:t>
        <w:br/>
        <w:br/>
        <w:t>о</w:t>
        <w:br/>
        <w:br/>
        <w:t>к</w:t>
        <w:br/>
        <w:br/>
        <w:t>о</w:t>
        <w:br/>
        <w:br/>
        <w:t>л</w:t>
        <w:br/>
        <w:br/>
        <w:t>о</w:t>
        <w:br/>
        <w:br/>
        <w:t>в</w:t>
        <w:br/>
        <w:br/>
        <w:t xml:space="preserve"> </w:t>
        <w:br/>
        <w:br/>
        <w:t>и</w:t>
        <w:br/>
        <w:br/>
        <w:t xml:space="preserve"> </w:t>
        <w:br/>
        <w:br/>
        <w:t>в</w:t>
        <w:br/>
        <w:br/>
        <w:t>о</w:t>
        <w:br/>
        <w:br/>
        <w:t>з</w:t>
        <w:br/>
        <w:br/>
        <w:t>м</w:t>
        <w:br/>
        <w:br/>
        <w:t>о</w:t>
        <w:br/>
        <w:br/>
        <w:t>ж</w:t>
        <w:br/>
        <w:br/>
        <w:t>н</w:t>
        <w:br/>
        <w:br/>
        <w:t>о</w:t>
        <w:br/>
        <w:br/>
        <w:t>с</w:t>
        <w:br/>
        <w:br/>
        <w:t>т</w:t>
        <w:br/>
        <w:br/>
        <w:t>е</w:t>
        <w:br/>
        <w:br/>
        <w:t>й</w:t>
        <w:br/>
        <w:br/>
        <w:t>.</w:t>
        <w:br/>
        <w:br/>
        <w:br/>
        <w:br/>
        <w:br/>
        <w:br/>
        <w:br/>
        <w:br/>
        <w:t>I</w:t>
        <w:br/>
        <w:br/>
        <w:t>V</w:t>
        <w:br/>
        <w:br/>
        <w:t>.</w:t>
        <w:br/>
        <w:br/>
        <w:t xml:space="preserve"> </w:t>
        <w:br/>
        <w:br/>
        <w:t>S</w:t>
        <w:br/>
        <w:br/>
        <w:t>C</w:t>
        <w:br/>
        <w:br/>
        <w:t>A</w:t>
        <w:br/>
        <w:br/>
        <w:t>D</w:t>
        <w:br/>
        <w:br/>
        <w:t>A</w:t>
        <w:br/>
        <w:br/>
        <w:t>-</w:t>
        <w:br/>
        <w:br/>
        <w:t>с</w:t>
        <w:br/>
        <w:br/>
        <w:t>и</w:t>
        <w:br/>
        <w:br/>
        <w:t>с</w:t>
        <w:br/>
        <w:br/>
        <w:t>т</w:t>
        <w:br/>
        <w:br/>
        <w:t>е</w:t>
        <w:br/>
        <w:br/>
        <w:t>м</w:t>
        <w:br/>
        <w:br/>
        <w:t>ы</w:t>
        <w:br/>
        <w:br/>
        <w:t>:</w:t>
        <w:br/>
        <w:br/>
        <w:t xml:space="preserve"> </w:t>
        <w:br/>
        <w:br/>
        <w:t>Ц</w:t>
        <w:br/>
        <w:br/>
        <w:t>е</w:t>
        <w:br/>
        <w:br/>
        <w:t>н</w:t>
        <w:br/>
        <w:br/>
        <w:t>т</w:t>
        <w:br/>
        <w:br/>
        <w:t>р</w:t>
        <w:br/>
        <w:br/>
        <w:t>а</w:t>
        <w:br/>
        <w:br/>
        <w:t>л</w:t>
        <w:br/>
        <w:br/>
        <w:t>ь</w:t>
        <w:br/>
        <w:br/>
        <w:t>н</w:t>
        <w:br/>
        <w:br/>
        <w:t>ы</w:t>
        <w:br/>
        <w:br/>
        <w:t>й</w:t>
        <w:br/>
        <w:br/>
        <w:t xml:space="preserve"> </w:t>
        <w:br/>
        <w:br/>
        <w:t>э</w:t>
        <w:br/>
        <w:br/>
        <w:t>л</w:t>
        <w:br/>
        <w:br/>
        <w:t>е</w:t>
        <w:br/>
        <w:br/>
        <w:t>м</w:t>
        <w:br/>
        <w:br/>
        <w:t>е</w:t>
        <w:br/>
        <w:br/>
        <w:t>н</w:t>
        <w:br/>
        <w:br/>
        <w:t>т</w:t>
        <w:br/>
        <w:br/>
        <w:t xml:space="preserve"> </w:t>
        <w:br/>
        <w:br/>
        <w:t>у</w:t>
        <w:br/>
        <w:br/>
        <w:t>п</w:t>
        <w:br/>
        <w:br/>
        <w:t>р</w:t>
        <w:br/>
        <w:br/>
        <w:t>а</w:t>
        <w:br/>
        <w:br/>
        <w:t>в</w:t>
        <w:br/>
        <w:br/>
        <w:t>л</w:t>
        <w:br/>
        <w:br/>
        <w:t>е</w:t>
        <w:br/>
        <w:br/>
        <w:t>н</w:t>
        <w:br/>
        <w:br/>
        <w:t>и</w:t>
        <w:br/>
        <w:br/>
        <w:t>я</w:t>
        <w:br/>
        <w:br/>
        <w:br/>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S</w:t>
        <w:br/>
        <w:br/>
        <w:t>C</w:t>
        <w:br/>
        <w:br/>
        <w:t>A</w:t>
        <w:br/>
        <w:br/>
        <w:t>D</w:t>
        <w:br/>
        <w:br/>
        <w:t>A</w:t>
        <w:br/>
        <w:br/>
        <w:t xml:space="preserve"> </w:t>
        <w:br/>
        <w:br/>
        <w:t>и</w:t>
        <w:br/>
        <w:br/>
        <w:t xml:space="preserve"> </w:t>
        <w:br/>
        <w:br/>
        <w:t>е</w:t>
        <w:br/>
        <w:br/>
        <w:t>г</w:t>
        <w:br/>
        <w:br/>
        <w:t>о</w:t>
        <w:br/>
        <w:br/>
        <w:t xml:space="preserve"> </w:t>
        <w:br/>
        <w:br/>
        <w:t>р</w:t>
        <w:br/>
        <w:br/>
        <w:t>о</w:t>
        <w:br/>
        <w:br/>
        <w:t>л</w:t>
        <w:br/>
        <w:br/>
        <w:t>ь</w:t>
        <w:br/>
        <w:br/>
        <w:t xml:space="preserve"> </w:t>
        <w:br/>
        <w:br/>
        <w:t>в</w:t>
        <w:br/>
        <w:br/>
        <w:t xml:space="preserve"> </w:t>
        <w:br/>
        <w:br/>
        <w:t>а</w:t>
        <w:br/>
        <w:br/>
        <w:t>в</w:t>
        <w:br/>
        <w:br/>
        <w:t>т</w:t>
        <w:br/>
        <w:br/>
        <w:t>о</w:t>
        <w:br/>
        <w:br/>
        <w:t>м</w:t>
        <w:br/>
        <w:br/>
        <w:t>а</w:t>
        <w:br/>
        <w:br/>
        <w:t>т</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х</w:t>
        <w:br/>
        <w:br/>
        <w:t>и</w:t>
        <w:br/>
        <w:br/>
        <w:t>т</w:t>
        <w:br/>
        <w:br/>
        <w:t>е</w:t>
        <w:br/>
        <w:br/>
        <w:t>к</w:t>
        <w:br/>
        <w:br/>
        <w:t>т</w:t>
        <w:br/>
        <w:br/>
        <w:t>у</w:t>
        <w:br/>
        <w:br/>
        <w:t>р</w:t>
        <w:br/>
        <w:br/>
        <w:t>а</w:t>
        <w:br/>
        <w:br/>
        <w:t xml:space="preserve"> </w:t>
        <w:br/>
        <w:br/>
        <w:t>S</w:t>
        <w:br/>
        <w:br/>
        <w:t>C</w:t>
        <w:br/>
        <w:br/>
        <w:t>A</w:t>
        <w:br/>
        <w:br/>
        <w:t>D</w:t>
        <w:br/>
        <w:br/>
        <w:t>A</w:t>
        <w:br/>
        <w:br/>
        <w:t>:</w:t>
        <w:br/>
        <w:br/>
        <w:t xml:space="preserve"> </w:t>
        <w:br/>
        <w:br/>
        <w:t>H</w:t>
        <w:br/>
        <w:br/>
        <w:t>M</w:t>
        <w:br/>
        <w:br/>
        <w:t>I</w:t>
        <w:br/>
        <w:br/>
        <w:t xml:space="preserve"> </w:t>
        <w:br/>
        <w:br/>
        <w:t>(</w:t>
        <w:br/>
        <w:br/>
        <w:t>H</w:t>
        <w:br/>
        <w:br/>
        <w:t>u</w:t>
        <w:br/>
        <w:br/>
        <w:t>m</w:t>
        <w:br/>
        <w:br/>
        <w:t>a</w:t>
        <w:br/>
        <w:br/>
        <w:t>n</w:t>
        <w:br/>
        <w:br/>
        <w:t>-</w:t>
        <w:br/>
        <w:br/>
        <w:t>M</w:t>
        <w:br/>
        <w:br/>
        <w:t>a</w:t>
        <w:br/>
        <w:br/>
        <w:t>c</w:t>
        <w:br/>
        <w:br/>
        <w:t>h</w:t>
        <w:br/>
        <w:br/>
        <w:t>i</w:t>
        <w:br/>
        <w:br/>
        <w:t>n</w:t>
        <w:br/>
        <w:br/>
        <w:t>e</w:t>
        <w:br/>
        <w:br/>
        <w:t xml:space="preserve"> </w:t>
        <w:br/>
        <w:br/>
        <w:t>I</w:t>
        <w:br/>
        <w:br/>
        <w:t>n</w:t>
        <w:br/>
        <w:br/>
        <w:t>t</w:t>
        <w:br/>
        <w:br/>
        <w:t>e</w:t>
        <w:br/>
        <w:br/>
        <w:t>r</w:t>
        <w:br/>
        <w:br/>
        <w:t>f</w:t>
        <w:br/>
        <w:br/>
        <w:t>a</w:t>
        <w:br/>
        <w:br/>
        <w:t>c</w:t>
        <w:br/>
        <w:br/>
        <w:t>e</w:t>
        <w:br/>
        <w:br/>
        <w:t>)</w:t>
        <w:br/>
        <w:br/>
        <w:t>,</w:t>
        <w:br/>
        <w:br/>
        <w:t xml:space="preserve"> </w:t>
        <w:br/>
        <w:br/>
        <w:t>R</w:t>
        <w:br/>
        <w:br/>
        <w:t>T</w:t>
        <w:br/>
        <w:br/>
        <w:t>U</w:t>
        <w:br/>
        <w:br/>
        <w:t xml:space="preserve"> </w:t>
        <w:br/>
        <w:br/>
        <w:t>(</w:t>
        <w:br/>
        <w:br/>
        <w:t>R</w:t>
        <w:br/>
        <w:br/>
        <w:t>e</w:t>
        <w:br/>
        <w:br/>
        <w:t>m</w:t>
        <w:br/>
        <w:br/>
        <w:t>o</w:t>
        <w:br/>
        <w:br/>
        <w:t>t</w:t>
        <w:br/>
        <w:br/>
        <w:t>e</w:t>
        <w:br/>
        <w:br/>
        <w:t xml:space="preserve"> </w:t>
        <w:br/>
        <w:br/>
        <w:t>T</w:t>
        <w:br/>
        <w:br/>
        <w:t>e</w:t>
        <w:br/>
        <w:br/>
        <w:t>r</w:t>
        <w:br/>
        <w:br/>
        <w:t>m</w:t>
        <w:br/>
        <w:br/>
        <w:t>i</w:t>
        <w:br/>
        <w:br/>
        <w:t>n</w:t>
        <w:br/>
        <w:br/>
        <w:t>a</w:t>
        <w:br/>
        <w:br/>
        <w:t>l</w:t>
        <w:br/>
        <w:br/>
        <w:t xml:space="preserve"> </w:t>
        <w:br/>
        <w:br/>
        <w:t>U</w:t>
        <w:br/>
        <w:br/>
        <w:t>n</w:t>
        <w:br/>
        <w:br/>
        <w:t>i</w:t>
        <w:br/>
        <w:br/>
        <w:t>t</w:t>
        <w:br/>
        <w:br/>
        <w:t>)</w:t>
        <w:br/>
        <w:br/>
        <w:t>,</w:t>
        <w:br/>
        <w:br/>
        <w:t xml:space="preserve"> </w:t>
        <w:br/>
        <w:br/>
        <w:t>с</w:t>
        <w:br/>
        <w:br/>
        <w:t>е</w:t>
        <w:br/>
        <w:br/>
        <w:t>р</w:t>
        <w:br/>
        <w:br/>
        <w:t>в</w:t>
        <w:br/>
        <w:br/>
        <w:t>е</w:t>
        <w:br/>
        <w:br/>
        <w:t>р</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у</w:t>
        <w:br/>
        <w:br/>
        <w:t>н</w:t>
        <w:br/>
        <w:br/>
        <w:t>к</w:t>
        <w:br/>
        <w:br/>
        <w:t>ц</w:t>
        <w:br/>
        <w:br/>
        <w:t>и</w:t>
        <w:br/>
        <w:br/>
        <w:t>о</w:t>
        <w:br/>
        <w:br/>
        <w:t>н</w:t>
        <w:br/>
        <w:br/>
        <w:t>а</w:t>
        <w:br/>
        <w:br/>
        <w:t>л</w:t>
        <w:br/>
        <w:br/>
        <w:t>ь</w:t>
        <w:br/>
        <w:br/>
        <w:t>н</w:t>
        <w:br/>
        <w:br/>
        <w:t>о</w:t>
        <w:br/>
        <w:br/>
        <w:t>с</w:t>
        <w:br/>
        <w:br/>
        <w:t>т</w:t>
        <w:br/>
        <w:br/>
        <w:t>ь</w:t>
        <w:br/>
        <w:br/>
        <w:t xml:space="preserve"> </w:t>
        <w:br/>
        <w:br/>
        <w:t>S</w:t>
        <w:br/>
        <w:br/>
        <w:t>C</w:t>
        <w:br/>
        <w:br/>
        <w:t>A</w:t>
        <w:br/>
        <w:br/>
        <w:t>D</w:t>
        <w:br/>
        <w:br/>
        <w:t>A</w:t>
        <w:br/>
        <w:br/>
        <w:t>:</w:t>
        <w:br/>
        <w:br/>
        <w:t xml:space="preserve"> </w:t>
        <w:br/>
        <w:br/>
        <w:t>с</w:t>
        <w:br/>
        <w:br/>
        <w:t>б</w:t>
        <w:br/>
        <w:br/>
        <w:t>о</w:t>
        <w:br/>
        <w:br/>
        <w:t>р</w:t>
        <w:br/>
        <w:br/>
        <w:t xml:space="preserve"> </w:t>
        <w:br/>
        <w:br/>
        <w:t>д</w:t>
        <w:br/>
        <w:br/>
        <w:t>а</w:t>
        <w:br/>
        <w:br/>
        <w:t>н</w:t>
        <w:br/>
        <w:br/>
        <w:t>н</w:t>
        <w:br/>
        <w:br/>
        <w:t>ы</w:t>
        <w:br/>
        <w:br/>
        <w:t>х</w:t>
        <w:br/>
        <w:br/>
        <w:t>,</w:t>
        <w:br/>
        <w:br/>
        <w:t xml:space="preserve"> </w:t>
        <w:br/>
        <w:br/>
        <w:t>в</w:t>
        <w:br/>
        <w:br/>
        <w:t>и</w:t>
        <w:br/>
        <w:br/>
        <w:t>з</w:t>
        <w:br/>
        <w:br/>
        <w:t>у</w:t>
        <w:br/>
        <w:br/>
        <w:t>а</w:t>
        <w:br/>
        <w:br/>
        <w:t>л</w:t>
        <w:br/>
        <w:br/>
        <w:t>и</w:t>
        <w:br/>
        <w:br/>
        <w:t>з</w:t>
        <w:br/>
        <w:br/>
        <w:t>а</w:t>
        <w:br/>
        <w:br/>
        <w:t>ц</w:t>
        <w:br/>
        <w:br/>
        <w:t>и</w:t>
        <w:br/>
        <w:br/>
        <w:t>я</w:t>
        <w:br/>
        <w:br/>
        <w:t>,</w:t>
        <w:br/>
        <w:br/>
        <w:t xml:space="preserve"> </w:t>
        <w:br/>
        <w:br/>
        <w:t>у</w:t>
        <w:br/>
        <w:br/>
        <w:t>п</w:t>
        <w:br/>
        <w:br/>
        <w:t>р</w:t>
        <w:br/>
        <w:br/>
        <w:t>а</w:t>
        <w:br/>
        <w:br/>
        <w:t>в</w:t>
        <w:br/>
        <w:br/>
        <w:t>л</w:t>
        <w:br/>
        <w:br/>
        <w:t>е</w:t>
        <w:br/>
        <w:br/>
        <w:t>н</w:t>
        <w:br/>
        <w:br/>
        <w:t>и</w:t>
        <w:br/>
        <w:br/>
        <w:t>е</w:t>
        <w:br/>
        <w:br/>
        <w:t xml:space="preserve"> </w:t>
        <w:br/>
        <w:br/>
        <w:t>п</w:t>
        <w:br/>
        <w:br/>
        <w:t>р</w:t>
        <w:br/>
        <w:br/>
        <w:t>о</w:t>
        <w:br/>
        <w:br/>
        <w:t>ц</w:t>
        <w:br/>
        <w:br/>
        <w:t>е</w:t>
        <w:br/>
        <w:br/>
        <w:t>с</w:t>
        <w:br/>
        <w:br/>
        <w:t>с</w:t>
        <w:br/>
        <w:br/>
        <w:t>а</w:t>
        <w:br/>
        <w:br/>
        <w:t>м</w:t>
        <w:br/>
        <w:br/>
        <w:t>и</w:t>
        <w:br/>
        <w:br/>
        <w:t>,</w:t>
        <w:br/>
        <w:br/>
        <w:t xml:space="preserve"> </w:t>
        <w:br/>
        <w:br/>
        <w:t>в</w:t>
        <w:br/>
        <w:br/>
        <w:t>е</w:t>
        <w:br/>
        <w:br/>
        <w:t>д</w:t>
        <w:br/>
        <w:br/>
        <w:t>е</w:t>
        <w:br/>
        <w:br/>
        <w:t>н</w:t>
        <w:br/>
        <w:br/>
        <w:t>и</w:t>
        <w:br/>
        <w:br/>
        <w:t>е</w:t>
        <w:br/>
        <w:br/>
        <w:t xml:space="preserve"> </w:t>
        <w:br/>
        <w:br/>
        <w:t>о</w:t>
        <w:br/>
        <w:br/>
        <w:t>т</w:t>
        <w:br/>
        <w:br/>
        <w:t>ч</w:t>
        <w:br/>
        <w:br/>
        <w:t>е</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S</w:t>
        <w:br/>
        <w:br/>
        <w:t>C</w:t>
        <w:br/>
        <w:br/>
        <w:t>A</w:t>
        <w:br/>
        <w:br/>
        <w:t>D</w:t>
        <w:br/>
        <w:br/>
        <w:t>A</w:t>
        <w:br/>
        <w:br/>
        <w:t>-</w:t>
        <w:br/>
        <w:br/>
        <w:t>с</w:t>
        <w:br/>
        <w:br/>
        <w:t>и</w:t>
        <w:br/>
        <w:br/>
        <w:t>с</w:t>
        <w:br/>
        <w:br/>
        <w:t>т</w:t>
        <w:br/>
        <w:br/>
        <w:t>е</w:t>
        <w:br/>
        <w:br/>
        <w:t>м</w:t>
        <w:br/>
        <w:br/>
        <w:t>,</w:t>
        <w:br/>
        <w:br/>
        <w:t xml:space="preserve"> </w:t>
        <w:br/>
        <w:br/>
        <w:t>и</w:t>
        <w:br/>
        <w:br/>
        <w:t>с</w:t>
        <w:br/>
        <w:br/>
        <w:t>п</w:t>
        <w:br/>
        <w:br/>
        <w:t>о</w:t>
        <w:br/>
        <w:br/>
        <w:t>л</w:t>
        <w:br/>
        <w:br/>
        <w:t>ь</w:t>
        <w:br/>
        <w:br/>
        <w:t>з</w:t>
        <w:br/>
        <w:br/>
        <w:t>у</w:t>
        <w:br/>
        <w:br/>
        <w:t>е</w:t>
        <w:br/>
        <w:br/>
        <w:t>м</w:t>
        <w:br/>
        <w:br/>
        <w:t>ы</w:t>
        <w:br/>
        <w:br/>
        <w:t>х</w:t>
        <w:br/>
        <w:br/>
        <w:t xml:space="preserve"> </w:t>
        <w:br/>
        <w:br/>
        <w:t>н</w:t>
        <w:br/>
        <w:br/>
        <w:t>а</w:t>
        <w:br/>
        <w:br/>
        <w:t xml:space="preserve"> </w:t>
        <w:br/>
        <w:br/>
        <w:t>Н</w:t>
        <w:br/>
        <w:br/>
        <w:t>П</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ч</w:t>
        <w:br/>
        <w:br/>
        <w:t>е</w:t>
        <w:br/>
        <w:br/>
        <w:t>р</w:t>
        <w:br/>
        <w:br/>
        <w:t>к</w:t>
        <w:br/>
        <w:br/>
        <w:t>н</w:t>
        <w:br/>
        <w:br/>
        <w:t>у</w:t>
        <w:br/>
        <w:br/>
        <w:t>т</w:t>
        <w:br/>
        <w:br/>
        <w:t>ь</w:t>
        <w:br/>
        <w:br/>
        <w:t xml:space="preserve"> </w:t>
        <w:br/>
        <w:br/>
        <w:t>в</w:t>
        <w:br/>
        <w:br/>
        <w:t>а</w:t>
        <w:br/>
        <w:br/>
        <w:t>ж</w:t>
        <w:br/>
        <w:br/>
        <w:t>н</w:t>
        <w:br/>
        <w:br/>
        <w:t>о</w:t>
        <w:br/>
        <w:br/>
        <w:t>с</w:t>
        <w:br/>
        <w:br/>
        <w:t>т</w:t>
        <w:br/>
        <w:br/>
        <w:t>ь</w:t>
        <w:br/>
        <w:br/>
        <w:t xml:space="preserve"> </w:t>
        <w:br/>
        <w:br/>
        <w:t>S</w:t>
        <w:br/>
        <w:br/>
        <w:t>C</w:t>
        <w:br/>
        <w:br/>
        <w:t>A</w:t>
        <w:br/>
        <w:br/>
        <w:t>D</w:t>
        <w:br/>
        <w:br/>
        <w:t>A</w:t>
        <w:br/>
        <w:br/>
        <w:t xml:space="preserve"> </w:t>
        <w:br/>
        <w:br/>
        <w:t>д</w:t>
        <w:br/>
        <w:br/>
        <w:t>л</w:t>
        <w:br/>
        <w:br/>
        <w:t>я</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у</w:t>
        <w:br/>
        <w:br/>
        <w:t>п</w:t>
        <w:br/>
        <w:br/>
        <w:t>р</w:t>
        <w:br/>
        <w:br/>
        <w:t>а</w:t>
        <w:br/>
        <w:br/>
        <w:t>в</w:t>
        <w:br/>
        <w:br/>
        <w:t>л</w:t>
        <w:br/>
        <w:br/>
        <w:t>е</w:t>
        <w:br/>
        <w:br/>
        <w:t>н</w:t>
        <w:br/>
        <w:br/>
        <w:t>и</w:t>
        <w:br/>
        <w:br/>
        <w:t>я</w:t>
        <w:br/>
        <w:br/>
        <w:t>.</w:t>
        <w:br/>
        <w:br/>
        <w:br/>
        <w:br/>
        <w:br/>
        <w:br/>
        <w:br/>
        <w:br/>
        <w:t>V</w:t>
        <w:br/>
        <w:br/>
        <w:t>.</w:t>
        <w:br/>
        <w:br/>
        <w:t xml:space="preserve"> </w:t>
        <w:br/>
        <w:br/>
        <w:t>H</w:t>
        <w:br/>
        <w:br/>
        <w:t>M</w:t>
        <w:br/>
        <w:br/>
        <w:t>I</w:t>
        <w:br/>
        <w:br/>
        <w:t xml:space="preserve"> </w:t>
        <w:br/>
        <w:br/>
        <w:t>(</w:t>
        <w:br/>
        <w:br/>
        <w:t>H</w:t>
        <w:br/>
        <w:br/>
        <w:t>u</w:t>
        <w:br/>
        <w:br/>
        <w:t>m</w:t>
        <w:br/>
        <w:br/>
        <w:t>a</w:t>
        <w:br/>
        <w:br/>
        <w:t>n</w:t>
        <w:br/>
        <w:br/>
        <w:t>-</w:t>
        <w:br/>
        <w:br/>
        <w:t>M</w:t>
        <w:br/>
        <w:br/>
        <w:t>a</w:t>
        <w:br/>
        <w:br/>
        <w:t>c</w:t>
        <w:br/>
        <w:br/>
        <w:t>h</w:t>
        <w:br/>
        <w:br/>
        <w:t>i</w:t>
        <w:br/>
        <w:br/>
        <w:t>n</w:t>
        <w:br/>
        <w:br/>
        <w:t>e</w:t>
        <w:br/>
        <w:br/>
        <w:t xml:space="preserve"> </w:t>
        <w:br/>
        <w:br/>
        <w:t>I</w:t>
        <w:br/>
        <w:br/>
        <w:t>n</w:t>
        <w:br/>
        <w:br/>
        <w:t>t</w:t>
        <w:br/>
        <w:br/>
        <w:t>e</w:t>
        <w:br/>
        <w:br/>
        <w:t>r</w:t>
        <w:br/>
        <w:br/>
        <w:t>f</w:t>
        <w:br/>
        <w:br/>
        <w:t>a</w:t>
        <w:br/>
        <w:br/>
        <w:t>c</w:t>
        <w:br/>
        <w:br/>
        <w:t>e</w:t>
        <w:br/>
        <w:br/>
        <w:t>)</w:t>
        <w:br/>
        <w:br/>
        <w:t>:</w:t>
        <w:br/>
        <w:br/>
        <w:t xml:space="preserve"> </w:t>
        <w:br/>
        <w:br/>
        <w:t>И</w:t>
        <w:br/>
        <w:br/>
        <w:t>н</w:t>
        <w:br/>
        <w:br/>
        <w:t>т</w:t>
        <w:br/>
        <w:br/>
        <w:t>е</w:t>
        <w:br/>
        <w:br/>
        <w:t>р</w:t>
        <w:br/>
        <w:br/>
        <w:t>ф</w:t>
        <w:br/>
        <w:br/>
        <w:t>е</w:t>
        <w:br/>
        <w:br/>
        <w:t>й</w:t>
        <w:br/>
        <w:br/>
        <w:t>с</w:t>
        <w:br/>
        <w:br/>
        <w:t xml:space="preserve"> </w:t>
        <w:br/>
        <w:br/>
        <w:t>о</w:t>
        <w:br/>
        <w:br/>
        <w:t>п</w:t>
        <w:br/>
        <w:br/>
        <w:t>е</w:t>
        <w:br/>
        <w:br/>
        <w:t>р</w:t>
        <w:br/>
        <w:br/>
        <w:t>а</w:t>
        <w:br/>
        <w:br/>
        <w:t>т</w:t>
        <w:br/>
        <w:br/>
        <w:t>о</w:t>
        <w:br/>
        <w:br/>
        <w:t>р</w:t>
        <w:br/>
        <w:br/>
        <w:t>а</w:t>
        <w:br/>
        <w:br/>
        <w:br/>
        <w:br/>
        <w:br/>
        <w:br/>
        <w:br/>
        <w:br/>
        <w:t xml:space="preserve"> </w:t>
        <w:br/>
        <w:br/>
        <w:t xml:space="preserve"> </w:t>
        <w:br/>
        <w:br/>
        <w:t xml:space="preserve"> </w:t>
        <w:br/>
        <w:br/>
        <w:t xml:space="preserve"> </w:t>
        <w:br/>
        <w:br/>
        <w:t>*</w:t>
        <w:br/>
        <w:br/>
        <w:t xml:space="preserve"> </w:t>
        <w:br/>
        <w:br/>
        <w:t xml:space="preserve"> </w:t>
        <w:br/>
        <w:br/>
        <w:t xml:space="preserve"> </w:t>
        <w:br/>
        <w:br/>
        <w:t>Н</w:t>
        <w:br/>
        <w:br/>
        <w:t>а</w:t>
        <w:br/>
        <w:br/>
        <w:t>з</w:t>
        <w:br/>
        <w:br/>
        <w:t>н</w:t>
        <w:br/>
        <w:br/>
        <w:t>а</w:t>
        <w:br/>
        <w:br/>
        <w:t>ч</w:t>
        <w:br/>
        <w:br/>
        <w:t>е</w:t>
        <w:br/>
        <w:br/>
        <w:t>н</w:t>
        <w:br/>
        <w:br/>
        <w:t>и</w:t>
        <w:br/>
        <w:br/>
        <w:t>е</w:t>
        <w:br/>
        <w:br/>
        <w:t xml:space="preserve"> </w:t>
        <w:br/>
        <w:br/>
        <w:t>и</w:t>
        <w:br/>
        <w:br/>
        <w:t xml:space="preserve"> </w:t>
        <w:br/>
        <w:br/>
        <w:t>ф</w:t>
        <w:br/>
        <w:br/>
        <w:t>у</w:t>
        <w:br/>
        <w:br/>
        <w:t>н</w:t>
        <w:br/>
        <w:br/>
        <w:t>к</w:t>
        <w:br/>
        <w:br/>
        <w:t>ц</w:t>
        <w:br/>
        <w:br/>
        <w:t>и</w:t>
        <w:br/>
        <w:br/>
        <w:t>и</w:t>
        <w:br/>
        <w:br/>
        <w:t xml:space="preserve"> </w:t>
        <w:br/>
        <w:br/>
        <w:t>H</w:t>
        <w:br/>
        <w:br/>
        <w:t>M</w:t>
        <w:br/>
        <w:br/>
        <w:t>I</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и</w:t>
        <w:br/>
        <w:br/>
        <w:t>п</w:t>
        <w:br/>
        <w:br/>
        <w:t>ы</w:t>
        <w:br/>
        <w:br/>
        <w:t xml:space="preserve"> </w:t>
        <w:br/>
        <w:br/>
        <w:t>H</w:t>
        <w:br/>
        <w:br/>
        <w:t>M</w:t>
        <w:br/>
        <w:br/>
        <w:t>I</w:t>
        <w:br/>
        <w:br/>
        <w:t>:</w:t>
        <w:br/>
        <w:br/>
        <w:t xml:space="preserve"> </w:t>
        <w:br/>
        <w:br/>
        <w:t>п</w:t>
        <w:br/>
        <w:br/>
        <w:t>а</w:t>
        <w:br/>
        <w:br/>
        <w:t>н</w:t>
        <w:br/>
        <w:br/>
        <w:t>е</w:t>
        <w:br/>
        <w:br/>
        <w:t>л</w:t>
        <w:br/>
        <w:br/>
        <w:t>ь</w:t>
        <w:br/>
        <w:br/>
        <w:t>н</w:t>
        <w:br/>
        <w:br/>
        <w:t>ы</w:t>
        <w:br/>
        <w:br/>
        <w:t>е</w:t>
        <w:br/>
        <w:br/>
        <w:t>,</w:t>
        <w:br/>
        <w:br/>
        <w:t xml:space="preserve"> </w:t>
        <w:br/>
        <w:br/>
        <w:t>п</w:t>
        <w:br/>
        <w:br/>
        <w:t>р</w:t>
        <w:br/>
        <w:br/>
        <w:t>о</w:t>
        <w:br/>
        <w:br/>
        <w:t>г</w:t>
        <w:br/>
        <w:br/>
        <w:t>р</w:t>
        <w:br/>
        <w:br/>
        <w:t>а</w:t>
        <w:br/>
        <w:br/>
        <w:t>м</w:t>
        <w:br/>
        <w:br/>
        <w:t>м</w:t>
        <w:br/>
        <w:br/>
        <w:t>н</w:t>
        <w:br/>
        <w:br/>
        <w:t>ы</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Э</w:t>
        <w:br/>
        <w:br/>
        <w:t>л</w:t>
        <w:br/>
        <w:br/>
        <w:t>е</w:t>
        <w:br/>
        <w:br/>
        <w:t>м</w:t>
        <w:br/>
        <w:br/>
        <w:t>е</w:t>
        <w:br/>
        <w:br/>
        <w:t>н</w:t>
        <w:br/>
        <w:br/>
        <w:t>т</w:t>
        <w:br/>
        <w:br/>
        <w:t>ы</w:t>
        <w:br/>
        <w:br/>
        <w:t xml:space="preserve"> </w:t>
        <w:br/>
        <w:br/>
        <w:t>H</w:t>
        <w:br/>
        <w:br/>
        <w:t>M</w:t>
        <w:br/>
        <w:br/>
        <w:t>I</w:t>
        <w:br/>
        <w:br/>
        <w:t>:</w:t>
        <w:br/>
        <w:br/>
        <w:t xml:space="preserve"> </w:t>
        <w:br/>
        <w:br/>
        <w:t>г</w:t>
        <w:br/>
        <w:br/>
        <w:t>р</w:t>
        <w:br/>
        <w:br/>
        <w:t>а</w:t>
        <w:br/>
        <w:br/>
        <w:t>ф</w:t>
        <w:br/>
        <w:br/>
        <w:t>и</w:t>
        <w:br/>
        <w:br/>
        <w:t>к</w:t>
        <w:br/>
        <w:br/>
        <w:t>и</w:t>
        <w:br/>
        <w:br/>
        <w:t>,</w:t>
        <w:br/>
        <w:br/>
        <w:t xml:space="preserve"> </w:t>
        <w:br/>
        <w:br/>
        <w:t>т</w:t>
        <w:br/>
        <w:br/>
        <w:t>а</w:t>
        <w:br/>
        <w:br/>
        <w:t>б</w:t>
        <w:br/>
        <w:br/>
        <w:t>л</w:t>
        <w:br/>
        <w:br/>
        <w:t>и</w:t>
        <w:br/>
        <w:br/>
        <w:t>ц</w:t>
        <w:br/>
        <w:br/>
        <w:t>ы</w:t>
        <w:br/>
        <w:br/>
        <w:t>,</w:t>
        <w:br/>
        <w:br/>
        <w:t xml:space="preserve"> </w:t>
        <w:br/>
        <w:br/>
        <w:t>к</w:t>
        <w:br/>
        <w:br/>
        <w:t>н</w:t>
        <w:br/>
        <w:br/>
        <w:t>о</w:t>
        <w:br/>
        <w:br/>
        <w:t>п</w:t>
        <w:br/>
        <w:br/>
        <w:t>к</w:t>
        <w:br/>
        <w:br/>
        <w:t>и</w:t>
        <w:br/>
        <w:br/>
        <w:t>,</w:t>
        <w:br/>
        <w:br/>
        <w:t xml:space="preserve"> </w:t>
        <w:br/>
        <w:br/>
        <w:t>и</w:t>
        <w:br/>
        <w:br/>
        <w:t>н</w:t>
        <w:br/>
        <w:br/>
        <w:t>д</w:t>
        <w:br/>
        <w:br/>
        <w:t>и</w:t>
        <w:br/>
        <w:br/>
        <w:t>к</w:t>
        <w:br/>
        <w:br/>
        <w:t>а</w:t>
        <w:br/>
        <w:br/>
        <w:t>т</w:t>
        <w:br/>
        <w:br/>
        <w:t>о</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н</w:t>
        <w:br/>
        <w:br/>
        <w:t>ц</w:t>
        <w:br/>
        <w:br/>
        <w:t>и</w:t>
        <w:br/>
        <w:br/>
        <w:t>п</w:t>
        <w:br/>
        <w:br/>
        <w:t>ы</w:t>
        <w:br/>
        <w:br/>
        <w:t xml:space="preserve"> </w:t>
        <w:br/>
        <w:br/>
        <w:t>д</w:t>
        <w:br/>
        <w:br/>
        <w:t>и</w:t>
        <w:br/>
        <w:br/>
        <w:t>з</w:t>
        <w:br/>
        <w:br/>
        <w:t>а</w:t>
        <w:br/>
        <w:br/>
        <w:t>й</w:t>
        <w:br/>
        <w:br/>
        <w:t>н</w:t>
        <w:br/>
        <w:br/>
        <w:t>а</w:t>
        <w:br/>
        <w:br/>
        <w:t xml:space="preserve"> </w:t>
        <w:br/>
        <w:br/>
        <w:t>H</w:t>
        <w:br/>
        <w:br/>
        <w:t>M</w:t>
        <w:br/>
        <w:br/>
        <w:t>I</w:t>
        <w:br/>
        <w:br/>
        <w:t>:</w:t>
        <w:br/>
        <w:br/>
        <w:t xml:space="preserve"> </w:t>
        <w:br/>
        <w:br/>
        <w:t>у</w:t>
        <w:br/>
        <w:br/>
        <w:t>д</w:t>
        <w:br/>
        <w:br/>
        <w:t>о</w:t>
        <w:br/>
        <w:br/>
        <w:t>б</w:t>
        <w:br/>
        <w:br/>
        <w:t>с</w:t>
        <w:br/>
        <w:br/>
        <w:t>т</w:t>
        <w:br/>
        <w:br/>
        <w:t>в</w:t>
        <w:br/>
        <w:br/>
        <w:t>о</w:t>
        <w:br/>
        <w:br/>
        <w:t xml:space="preserve"> </w:t>
        <w:br/>
        <w:br/>
        <w:t>и</w:t>
        <w:br/>
        <w:br/>
        <w:t>с</w:t>
        <w:br/>
        <w:br/>
        <w:t>п</w:t>
        <w:br/>
        <w:br/>
        <w:t>о</w:t>
        <w:br/>
        <w:br/>
        <w:t>л</w:t>
        <w:br/>
        <w:br/>
        <w:t>ь</w:t>
        <w:br/>
        <w:br/>
        <w:t>з</w:t>
        <w:br/>
        <w:br/>
        <w:t>о</w:t>
        <w:br/>
        <w:br/>
        <w:t>в</w:t>
        <w:br/>
        <w:br/>
        <w:t>а</w:t>
        <w:br/>
        <w:br/>
        <w:t>н</w:t>
        <w:br/>
        <w:br/>
        <w:t>и</w:t>
        <w:br/>
        <w:br/>
        <w:t>я</w:t>
        <w:br/>
        <w:br/>
        <w:t>,</w:t>
        <w:br/>
        <w:br/>
        <w:t xml:space="preserve"> </w:t>
        <w:br/>
        <w:br/>
        <w:t>н</w:t>
        <w:br/>
        <w:br/>
        <w:t>а</w:t>
        <w:br/>
        <w:br/>
        <w:t>г</w:t>
        <w:br/>
        <w:br/>
        <w:t>л</w:t>
        <w:br/>
        <w:br/>
        <w:t>я</w:t>
        <w:br/>
        <w:br/>
        <w:t>д</w:t>
        <w:br/>
        <w:br/>
        <w:t>н</w:t>
        <w:br/>
        <w:br/>
        <w:t>о</w:t>
        <w:br/>
        <w:br/>
        <w:t>с</w:t>
        <w:br/>
        <w:br/>
        <w:t>т</w:t>
        <w:br/>
        <w:br/>
        <w:t>ь</w:t>
        <w:br/>
        <w:br/>
        <w:t>,</w:t>
        <w:br/>
        <w:br/>
        <w:t xml:space="preserve"> </w:t>
        <w:br/>
        <w:br/>
        <w:t>и</w:t>
        <w:br/>
        <w:br/>
        <w:t>н</w:t>
        <w:br/>
        <w:br/>
        <w:t>ф</w:t>
        <w:br/>
        <w:br/>
        <w:t>о</w:t>
        <w:br/>
        <w:br/>
        <w:t>р</w:t>
        <w:br/>
        <w:br/>
        <w:t>м</w:t>
        <w:br/>
        <w:br/>
        <w:t>а</w:t>
        <w:br/>
        <w:br/>
        <w:t>т</w:t>
        <w:br/>
        <w:br/>
        <w:t>и</w:t>
        <w:br/>
        <w:br/>
        <w:t>в</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H</w:t>
        <w:br/>
        <w:br/>
        <w:t>M</w:t>
        <w:br/>
        <w:br/>
        <w:t>I</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п</w:t>
        <w:br/>
        <w:br/>
        <w:t>р</w:t>
        <w:br/>
        <w:br/>
        <w:t>о</w:t>
        <w:br/>
        <w:br/>
        <w:t>ц</w:t>
        <w:br/>
        <w:br/>
        <w:t>е</w:t>
        <w:br/>
        <w:br/>
        <w:t>с</w:t>
        <w:br/>
        <w:br/>
        <w:t>с</w:t>
        <w:br/>
        <w:br/>
        <w:t>о</w:t>
        <w:br/>
        <w:br/>
        <w:t>в</w:t>
        <w:br/>
        <w:br/>
        <w:t xml:space="preserve"> </w:t>
        <w:br/>
        <w:br/>
        <w:t>н</w:t>
        <w:br/>
        <w:br/>
        <w:t>а</w:t>
        <w:br/>
        <w:br/>
        <w:t xml:space="preserve"> </w:t>
        <w:br/>
        <w:br/>
        <w:t>Н</w:t>
        <w:br/>
        <w:br/>
        <w:t>П</w:t>
        <w:br/>
        <w:br/>
        <w:t>З</w:t>
        <w:br/>
        <w:br/>
        <w:t>.</w:t>
        <w:br/>
        <w:br/>
        <w:br/>
        <w:br/>
        <w:br/>
        <w:br/>
        <w:br/>
        <w:br/>
        <w:t>V</w:t>
        <w:br/>
        <w:br/>
        <w:t>I</w:t>
        <w:br/>
        <w:br/>
        <w:t>.</w:t>
        <w:br/>
        <w:br/>
        <w:t xml:space="preserve"> </w:t>
        <w:br/>
        <w:br/>
        <w:t>П</w:t>
        <w:br/>
        <w:br/>
        <w:t>р</w:t>
        <w:br/>
        <w:br/>
        <w:t>о</w:t>
        <w:br/>
        <w:br/>
        <w:t>т</w:t>
        <w:br/>
        <w:br/>
        <w:t>о</w:t>
        <w:br/>
        <w:br/>
        <w:t>к</w:t>
        <w:br/>
        <w:br/>
        <w:t>о</w:t>
        <w:br/>
        <w:br/>
        <w:t>л</w:t>
        <w:br/>
        <w:br/>
        <w:t>ы</w:t>
        <w:br/>
        <w:br/>
        <w:t xml:space="preserve"> </w:t>
        <w:br/>
        <w:br/>
        <w:t>с</w:t>
        <w:br/>
        <w:br/>
        <w:t>в</w:t>
        <w:br/>
        <w:br/>
        <w:t>я</w:t>
        <w:br/>
        <w:br/>
        <w:t>з</w:t>
        <w:br/>
        <w:br/>
        <w:t>и</w:t>
        <w:br/>
        <w:br/>
        <w:t>:</w:t>
        <w:br/>
        <w:br/>
        <w:t xml:space="preserve"> </w:t>
        <w:br/>
        <w:br/>
        <w:t>О</w:t>
        <w:br/>
        <w:br/>
        <w:t>б</w:t>
        <w:br/>
        <w:br/>
        <w:t>м</w:t>
        <w:br/>
        <w:br/>
        <w:t>е</w:t>
        <w:br/>
        <w:br/>
        <w:t>н</w:t>
        <w:br/>
        <w:br/>
        <w:t xml:space="preserve"> </w:t>
        <w:br/>
        <w:br/>
        <w:t>и</w:t>
        <w:br/>
        <w:br/>
        <w:t>н</w:t>
        <w:br/>
        <w:br/>
        <w:t>ф</w:t>
        <w:br/>
        <w:br/>
        <w:t>о</w:t>
        <w:br/>
        <w:br/>
        <w:t>р</w:t>
        <w:br/>
        <w:br/>
        <w:t>м</w:t>
        <w:br/>
        <w:br/>
        <w:t>а</w:t>
        <w:br/>
        <w:br/>
        <w:t>ц</w:t>
        <w:br/>
        <w:br/>
        <w:t>и</w:t>
        <w:br/>
        <w:br/>
        <w:t>е</w:t>
        <w:br/>
        <w:br/>
        <w:t>й</w:t>
        <w:br/>
        <w:br/>
        <w:t xml:space="preserve"> </w:t>
        <w:br/>
        <w:br/>
        <w:t>м</w:t>
        <w:br/>
        <w:br/>
        <w:t>е</w:t>
        <w:br/>
        <w:br/>
        <w:t>ж</w:t>
        <w:br/>
        <w:br/>
        <w:t>д</w:t>
        <w:br/>
        <w:br/>
        <w:t>у</w:t>
        <w:br/>
        <w:br/>
        <w:t xml:space="preserve"> </w:t>
        <w:br/>
        <w:br/>
        <w:t>у</w:t>
        <w:br/>
        <w:br/>
        <w:t>с</w:t>
        <w:br/>
        <w:br/>
        <w:t>т</w:t>
        <w:br/>
        <w:br/>
        <w:t>р</w:t>
        <w:br/>
        <w:br/>
        <w:t>о</w:t>
        <w:br/>
        <w:br/>
        <w:t>й</w:t>
        <w:br/>
        <w:br/>
        <w:t>с</w:t>
        <w:br/>
        <w:br/>
        <w:t>т</w:t>
        <w:br/>
        <w:br/>
        <w:t>в</w:t>
        <w:br/>
        <w:br/>
        <w:t>а</w:t>
        <w:br/>
        <w:br/>
        <w:t>м</w:t>
        <w:br/>
        <w:br/>
        <w:t>и</w:t>
        <w:br/>
        <w:br/>
        <w:br/>
        <w:br/>
        <w:br/>
        <w:br/>
        <w:br/>
        <w:br/>
        <w:t xml:space="preserve"> </w:t>
        <w:br/>
        <w:br/>
        <w:t xml:space="preserve"> </w:t>
        <w:br/>
        <w:br/>
        <w:t xml:space="preserve"> </w:t>
        <w:br/>
        <w:br/>
        <w:t xml:space="preserve"> </w:t>
        <w:br/>
        <w:br/>
        <w:t>*</w:t>
        <w:br/>
        <w:br/>
        <w:t xml:space="preserve"> </w:t>
        <w:br/>
        <w:br/>
        <w:t xml:space="preserve"> </w:t>
        <w:br/>
        <w:br/>
        <w:t>T</w:t>
        <w:br/>
        <w:br/>
        <w:t>C</w:t>
        <w:br/>
        <w:br/>
        <w:t>P</w:t>
        <w:br/>
        <w:br/>
        <w:t>/</w:t>
        <w:br/>
        <w:br/>
        <w:t>I</w:t>
        <w:br/>
        <w:br/>
        <w:t>P</w:t>
        <w:br/>
        <w:br/>
        <w:t>,</w:t>
        <w:br/>
        <w:br/>
        <w:t xml:space="preserve"> </w:t>
        <w:br/>
        <w:br/>
        <w:t>U</w:t>
        <w:br/>
        <w:br/>
        <w:t>D</w:t>
        <w:br/>
        <w:br/>
        <w:t>P</w:t>
        <w:br/>
        <w:br/>
        <w:t>,</w:t>
        <w:br/>
        <w:br/>
        <w:t xml:space="preserve"> </w:t>
        <w:br/>
        <w:br/>
        <w:t>M</w:t>
        <w:br/>
        <w:br/>
        <w:t>o</w:t>
        <w:br/>
        <w:br/>
        <w:t>d</w:t>
        <w:br/>
        <w:br/>
        <w:t>b</w:t>
        <w:br/>
        <w:br/>
        <w:t>u</w:t>
        <w:br/>
        <w:br/>
        <w:t>s</w:t>
        <w:br/>
        <w:br/>
        <w:t>,</w:t>
        <w:br/>
        <w:br/>
        <w:t xml:space="preserve"> </w:t>
        <w:br/>
        <w:br/>
        <w:t>M</w:t>
        <w:br/>
        <w:br/>
        <w:t>Q</w:t>
        <w:br/>
        <w:br/>
        <w:t>T</w:t>
        <w:br/>
        <w:br/>
        <w:t>T</w:t>
        <w:br/>
        <w:br/>
        <w:t>.</w:t>
        <w:br/>
        <w:br/>
        <w:br/>
        <w:br/>
        <w:br/>
        <w:t xml:space="preserve"> </w:t>
        <w:br/>
        <w:br/>
        <w:t xml:space="preserve"> </w:t>
        <w:br/>
        <w:br/>
        <w:t xml:space="preserve"> </w:t>
        <w:br/>
        <w:br/>
        <w:t xml:space="preserve"> </w:t>
        <w:br/>
        <w:br/>
        <w:t>*</w:t>
        <w:br/>
        <w:br/>
        <w:t xml:space="preserve"> </w:t>
        <w:br/>
        <w:br/>
        <w:t xml:space="preserve"> </w:t>
        <w:br/>
        <w:br/>
        <w:t>Р</w:t>
        <w:br/>
        <w:br/>
        <w:t>о</w:t>
        <w:br/>
        <w:br/>
        <w:t>л</w:t>
        <w:br/>
        <w:br/>
        <w:t>ь</w:t>
        <w:br/>
        <w:br/>
        <w:t xml:space="preserve"> </w:t>
        <w:br/>
        <w:br/>
        <w:t>п</w:t>
        <w:br/>
        <w:br/>
        <w:t>р</w:t>
        <w:br/>
        <w:br/>
        <w:t>о</w:t>
        <w:br/>
        <w:br/>
        <w:t>т</w:t>
        <w:br/>
        <w:br/>
        <w:t>о</w:t>
        <w:br/>
        <w:br/>
        <w:t>к</w:t>
        <w:br/>
        <w:br/>
        <w:t>о</w:t>
        <w:br/>
        <w:br/>
        <w:t>л</w:t>
        <w:br/>
        <w:br/>
        <w:t>о</w:t>
        <w:br/>
        <w:br/>
        <w:t>в</w:t>
        <w:br/>
        <w:br/>
        <w:t xml:space="preserve"> </w:t>
        <w:br/>
        <w:br/>
        <w:t>в</w:t>
        <w:br/>
        <w:br/>
        <w:t xml:space="preserve"> </w:t>
        <w:br/>
        <w:br/>
        <w:t>с</w:t>
        <w:br/>
        <w:br/>
        <w:t>т</w:t>
        <w:br/>
        <w:br/>
        <w:t>а</w:t>
        <w:br/>
        <w:br/>
        <w:t>н</w:t>
        <w:br/>
        <w:br/>
        <w:t>д</w:t>
        <w:br/>
        <w:br/>
        <w:t>а</w:t>
        <w:br/>
        <w:br/>
        <w:t>р</w:t>
        <w:br/>
        <w:br/>
        <w:t>т</w:t>
        <w:br/>
        <w:br/>
        <w:t>и</w:t>
        <w:br/>
        <w:br/>
        <w:t>з</w:t>
        <w:br/>
        <w:br/>
        <w:t>а</w:t>
        <w:br/>
        <w:br/>
        <w:t>ц</w:t>
        <w:br/>
        <w:br/>
        <w:t>и</w:t>
        <w:br/>
        <w:br/>
        <w:t>и</w:t>
        <w:br/>
        <w:br/>
        <w:t xml:space="preserve"> </w:t>
        <w:br/>
        <w:br/>
        <w:t>о</w:t>
        <w:br/>
        <w:br/>
        <w:t>б</w:t>
        <w:br/>
        <w:br/>
        <w:t>м</w:t>
        <w:br/>
        <w:br/>
        <w:t>е</w:t>
        <w:br/>
        <w:br/>
        <w:t>н</w:t>
        <w:br/>
        <w:br/>
        <w:t>а</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с</w:t>
        <w:br/>
        <w:br/>
        <w:t>с</w:t>
        <w:br/>
        <w:br/>
        <w:t>м</w:t>
        <w:br/>
        <w:br/>
        <w:t>о</w:t>
        <w:br/>
        <w:br/>
        <w:t>т</w:t>
        <w:br/>
        <w:br/>
        <w:t>р</w:t>
        <w:br/>
        <w:br/>
        <w:t>е</w:t>
        <w:br/>
        <w:br/>
        <w:t>т</w:t>
        <w:br/>
        <w:br/>
        <w:t>ь</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к</w:t>
        <w:br/>
        <w:br/>
        <w:t>а</w:t>
        <w:br/>
        <w:br/>
        <w:t>ж</w:t>
        <w:br/>
        <w:br/>
        <w:t>д</w:t>
        <w:br/>
        <w:br/>
        <w:t>о</w:t>
        <w:br/>
        <w:br/>
        <w:t>г</w:t>
        <w:br/>
        <w:br/>
        <w:t>о</w:t>
        <w:br/>
        <w:br/>
        <w:t xml:space="preserve"> </w:t>
        <w:br/>
        <w:br/>
        <w:t>п</w:t>
        <w:br/>
        <w:br/>
        <w:t>р</w:t>
        <w:br/>
        <w:br/>
        <w:t>о</w:t>
        <w:br/>
        <w:br/>
        <w:t>т</w:t>
        <w:br/>
        <w:br/>
        <w:t>о</w:t>
        <w:br/>
        <w:br/>
        <w:t>к</w:t>
        <w:br/>
        <w:br/>
        <w:t>о</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п</w:t>
        <w:br/>
        <w:br/>
        <w:t>р</w:t>
        <w:br/>
        <w:br/>
        <w:t>о</w:t>
        <w:br/>
        <w:br/>
        <w:t>т</w:t>
        <w:br/>
        <w:br/>
        <w:t>о</w:t>
        <w:br/>
        <w:br/>
        <w:t>к</w:t>
        <w:br/>
        <w:br/>
        <w:t>о</w:t>
        <w:br/>
        <w:br/>
        <w:t>л</w:t>
        <w:br/>
        <w:br/>
        <w:t>о</w:t>
        <w:br/>
        <w:br/>
        <w:t>в</w:t>
        <w:br/>
        <w:br/>
        <w:t xml:space="preserve"> </w:t>
        <w:br/>
        <w:br/>
        <w:t>н</w:t>
        <w:br/>
        <w:br/>
        <w:t>а</w:t>
        <w:br/>
        <w:br/>
        <w:t xml:space="preserve"> </w:t>
        <w:br/>
        <w:br/>
        <w:t>Н</w:t>
        <w:br/>
        <w:br/>
        <w:t>П</w:t>
        <w:br/>
        <w:br/>
        <w:t>З</w:t>
        <w:br/>
        <w:br/>
        <w:t>.</w:t>
        <w:br/>
        <w:br/>
        <w:br/>
        <w:br/>
        <w:br/>
        <w:br/>
        <w:br/>
        <w:br/>
        <w:t>V</w:t>
        <w:br/>
        <w:br/>
        <w:t>I</w:t>
        <w:br/>
        <w:br/>
        <w:t>I</w:t>
        <w:br/>
        <w:br/>
        <w:t>.</w:t>
        <w:br/>
        <w:br/>
        <w:t xml:space="preserve"> </w:t>
        <w:br/>
        <w:br/>
        <w:t>Б</w:t>
        <w:br/>
        <w:br/>
        <w:t>е</w:t>
        <w:br/>
        <w:br/>
        <w:t>з</w:t>
        <w:br/>
        <w:br/>
        <w:t>о</w:t>
        <w:br/>
        <w:br/>
        <w:t>п</w:t>
        <w:br/>
        <w:br/>
        <w:t>а</w:t>
        <w:br/>
        <w:br/>
        <w:t>с</w:t>
        <w:br/>
        <w:br/>
        <w:t>н</w:t>
        <w:br/>
        <w:br/>
        <w:t>о</w:t>
        <w:br/>
        <w:br/>
        <w:t>с</w:t>
        <w:br/>
        <w:br/>
        <w:t>т</w:t>
        <w:br/>
        <w:br/>
        <w:t>ь</w:t>
        <w:br/>
        <w:br/>
        <w:t xml:space="preserve"> </w:t>
        <w:br/>
        <w:br/>
        <w:t>с</w:t>
        <w:br/>
        <w:br/>
        <w:t>е</w:t>
        <w:br/>
        <w:br/>
        <w:t>т</w:t>
        <w:br/>
        <w:br/>
        <w:t>и</w:t>
        <w:br/>
        <w:br/>
        <w:t>:</w:t>
        <w:br/>
        <w:br/>
        <w:t xml:space="preserve"> </w:t>
        <w:br/>
        <w:br/>
        <w:t>З</w:t>
        <w:br/>
        <w:br/>
        <w:t>а</w:t>
        <w:br/>
        <w:br/>
        <w:t>щ</w:t>
        <w:br/>
        <w:br/>
        <w:t>и</w:t>
        <w:br/>
        <w:br/>
        <w:t>т</w:t>
        <w:br/>
        <w:br/>
        <w:t>а</w:t>
        <w:br/>
        <w:br/>
        <w:t xml:space="preserve"> </w:t>
        <w:br/>
        <w:br/>
        <w:t>о</w:t>
        <w:br/>
        <w:br/>
        <w:t>т</w:t>
        <w:br/>
        <w:br/>
        <w:t xml:space="preserve"> </w:t>
        <w:br/>
        <w:br/>
        <w:t>у</w:t>
        <w:br/>
        <w:br/>
        <w:t>г</w:t>
        <w:br/>
        <w:br/>
        <w:t>р</w:t>
        <w:br/>
        <w:br/>
        <w:t>о</w:t>
        <w:br/>
        <w:br/>
        <w:t>з</w:t>
        <w:br/>
        <w:br/>
        <w:br/>
        <w:br/>
        <w:br/>
        <w:br/>
        <w:br/>
        <w:br/>
        <w:t xml:space="preserve"> </w:t>
        <w:br/>
        <w:br/>
        <w:t xml:space="preserve"> </w:t>
        <w:br/>
        <w:br/>
        <w:t xml:space="preserve"> </w:t>
        <w:br/>
        <w:br/>
        <w:t xml:space="preserve"> </w:t>
        <w:br/>
        <w:br/>
        <w:t>*</w:t>
        <w:br/>
        <w:br/>
        <w:t xml:space="preserve"> </w:t>
        <w:br/>
        <w:br/>
        <w:t xml:space="preserve"> </w:t>
        <w:br/>
        <w:br/>
        <w:t>Т</w:t>
        <w:br/>
        <w:br/>
        <w:t>и</w:t>
        <w:br/>
        <w:br/>
        <w:t>п</w:t>
        <w:br/>
        <w:br/>
        <w:t>ы</w:t>
        <w:br/>
        <w:br/>
        <w:t xml:space="preserve"> </w:t>
        <w:br/>
        <w:br/>
        <w:t>у</w:t>
        <w:br/>
        <w:br/>
        <w:t>г</w:t>
        <w:br/>
        <w:br/>
        <w:t>р</w:t>
        <w:br/>
        <w:br/>
        <w:t>о</w:t>
        <w:br/>
        <w:br/>
        <w:t>з</w:t>
        <w:br/>
        <w:br/>
        <w:t>:</w:t>
        <w:br/>
        <w:br/>
        <w:t xml:space="preserve"> </w:t>
        <w:br/>
        <w:br/>
        <w:t>в</w:t>
        <w:br/>
        <w:br/>
        <w:t>и</w:t>
        <w:br/>
        <w:br/>
        <w:t>р</w:t>
        <w:br/>
        <w:br/>
        <w:t>у</w:t>
        <w:br/>
        <w:br/>
        <w:t>с</w:t>
        <w:br/>
        <w:br/>
        <w:t>ы</w:t>
        <w:br/>
        <w:br/>
        <w:t>,</w:t>
        <w:br/>
        <w:br/>
        <w:t xml:space="preserve"> </w:t>
        <w:br/>
        <w:br/>
        <w:t>х</w:t>
        <w:br/>
        <w:br/>
        <w:t>а</w:t>
        <w:br/>
        <w:br/>
        <w:t>к</w:t>
        <w:br/>
        <w:br/>
        <w:t>е</w:t>
        <w:br/>
        <w:br/>
        <w:t>р</w:t>
        <w:br/>
        <w:br/>
        <w:t>с</w:t>
        <w:br/>
        <w:br/>
        <w:t>к</w:t>
        <w:br/>
        <w:br/>
        <w:t>и</w:t>
        <w:br/>
        <w:br/>
        <w:t>е</w:t>
        <w:br/>
        <w:br/>
        <w:t xml:space="preserve"> </w:t>
        <w:br/>
        <w:br/>
        <w:t>а</w:t>
        <w:br/>
        <w:br/>
        <w:t>т</w:t>
        <w:br/>
        <w:br/>
        <w:t>а</w:t>
        <w:br/>
        <w:br/>
        <w:t>к</w:t>
        <w:br/>
        <w:br/>
        <w:t>и</w:t>
        <w:br/>
        <w:br/>
        <w:t>,</w:t>
        <w:br/>
        <w:br/>
        <w:t xml:space="preserve"> </w:t>
        <w:br/>
        <w:br/>
        <w:t>у</w:t>
        <w:br/>
        <w:br/>
        <w:t>т</w:t>
        <w:br/>
        <w:br/>
        <w:t>е</w:t>
        <w:br/>
        <w:br/>
        <w:t>ч</w:t>
        <w:br/>
        <w:br/>
        <w:t>к</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М</w:t>
        <w:br/>
        <w:br/>
        <w:t>е</w:t>
        <w:br/>
        <w:br/>
        <w:t>т</w:t>
        <w:br/>
        <w:br/>
        <w:t>о</w:t>
        <w:br/>
        <w:br/>
        <w:t>д</w:t>
        <w:br/>
        <w:br/>
        <w:t>ы</w:t>
        <w:br/>
        <w:br/>
        <w:t xml:space="preserve"> </w:t>
        <w:br/>
        <w:br/>
        <w:t>з</w:t>
        <w:br/>
        <w:br/>
        <w:t>а</w:t>
        <w:br/>
        <w:br/>
        <w:t>щ</w:t>
        <w:br/>
        <w:br/>
        <w:t>и</w:t>
        <w:br/>
        <w:br/>
        <w:t>т</w:t>
        <w:br/>
        <w:br/>
        <w:t>ы</w:t>
        <w:br/>
        <w:br/>
        <w:t>:</w:t>
        <w:br/>
        <w:br/>
        <w:t xml:space="preserve"> </w:t>
        <w:br/>
        <w:br/>
        <w:t>б</w:t>
        <w:br/>
        <w:br/>
        <w:t>р</w:t>
        <w:br/>
        <w:br/>
        <w:t>а</w:t>
        <w:br/>
        <w:br/>
        <w:t>н</w:t>
        <w:br/>
        <w:br/>
        <w:t>д</w:t>
        <w:br/>
        <w:br/>
        <w:t>м</w:t>
        <w:br/>
        <w:br/>
        <w:t>а</w:t>
        <w:br/>
        <w:br/>
        <w:t>у</w:t>
        <w:br/>
        <w:br/>
        <w:t>э</w:t>
        <w:br/>
        <w:br/>
        <w:t>р</w:t>
        <w:br/>
        <w:br/>
        <w:t>ы</w:t>
        <w:br/>
        <w:br/>
        <w:t>,</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В</w:t>
        <w:br/>
        <w:br/>
        <w:t>а</w:t>
        <w:br/>
        <w:br/>
        <w:t>ж</w:t>
        <w:br/>
        <w:br/>
        <w:t>н</w:t>
        <w:br/>
        <w:br/>
        <w:t>о</w:t>
        <w:br/>
        <w:br/>
        <w:t>с</w:t>
        <w:br/>
        <w:br/>
        <w:t>т</w:t>
        <w:br/>
        <w:br/>
        <w:t>ь</w:t>
        <w:br/>
        <w:br/>
        <w:t xml:space="preserve"> </w:t>
        <w:br/>
        <w:br/>
        <w:t>р</w:t>
        <w:br/>
        <w:br/>
        <w:t>е</w:t>
        <w:br/>
        <w:br/>
        <w:t>г</w:t>
        <w:br/>
        <w:br/>
        <w:t>у</w:t>
        <w:br/>
        <w:br/>
        <w:t>л</w:t>
        <w:br/>
        <w:br/>
        <w:t>я</w:t>
        <w:br/>
        <w:br/>
        <w:t>р</w:t>
        <w:br/>
        <w:br/>
        <w:t>н</w:t>
        <w:br/>
        <w:br/>
        <w:t>о</w:t>
        <w:br/>
        <w:br/>
        <w:t>г</w:t>
        <w:br/>
        <w:br/>
        <w:t>о</w:t>
        <w:br/>
        <w:br/>
        <w:t xml:space="preserve"> </w:t>
        <w:br/>
        <w:br/>
        <w:t>о</w:t>
        <w:br/>
        <w:br/>
        <w:t>б</w:t>
        <w:br/>
        <w:br/>
        <w:t>н</w:t>
        <w:br/>
        <w:br/>
        <w:t>о</w:t>
        <w:br/>
        <w:br/>
        <w:t>в</w:t>
        <w:br/>
        <w:br/>
        <w:t>л</w:t>
        <w:br/>
        <w:br/>
        <w:t>е</w:t>
        <w:br/>
        <w:br/>
        <w:t>н</w:t>
        <w:br/>
        <w:br/>
        <w:t>и</w:t>
        <w:br/>
        <w:br/>
        <w:t>я</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о</w:t>
        <w:br/>
        <w:br/>
        <w:t>с</w:t>
        <w:br/>
        <w:br/>
        <w:t>н</w:t>
        <w:br/>
        <w:br/>
        <w:t>о</w:t>
        <w:br/>
        <w:br/>
        <w:t>в</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br/>
        <w:br/>
        <w:br/>
        <w:t>V</w:t>
        <w:br/>
        <w:br/>
        <w:t>I</w:t>
        <w:br/>
        <w:br/>
        <w:t>I</w:t>
        <w:br/>
        <w:br/>
        <w:t>I</w:t>
        <w:br/>
        <w:br/>
        <w:t>.</w:t>
        <w:br/>
        <w:br/>
        <w:t xml:space="preserve"> </w:t>
        <w:br/>
        <w:br/>
        <w:t>Т</w:t>
        <w:br/>
        <w:br/>
        <w:t>е</w:t>
        <w:br/>
        <w:br/>
        <w:t>н</w:t>
        <w:br/>
        <w:br/>
        <w:t>д</w:t>
        <w:br/>
        <w:br/>
        <w:t>е</w:t>
        <w:br/>
        <w:br/>
        <w:t>н</w:t>
        <w:br/>
        <w:br/>
        <w:t>ц</w:t>
        <w:br/>
        <w:br/>
        <w:t>и</w:t>
        <w:br/>
        <w:br/>
        <w:t>и</w:t>
        <w:br/>
        <w:br/>
        <w:t xml:space="preserve"> </w:t>
        <w:br/>
        <w:br/>
        <w:t>р</w:t>
        <w:br/>
        <w:br/>
        <w:t>а</w:t>
        <w:br/>
        <w:br/>
        <w:t>з</w:t>
        <w:br/>
        <w:br/>
        <w:t>в</w:t>
        <w:br/>
        <w:br/>
        <w:t>и</w:t>
        <w:br/>
        <w:br/>
        <w:t>т</w:t>
        <w:br/>
        <w:br/>
        <w:t>и</w:t>
        <w:br/>
        <w:br/>
        <w:t>я</w:t>
        <w:br/>
        <w:br/>
        <w:t>:</w:t>
        <w:br/>
        <w:br/>
        <w:t xml:space="preserve"> </w:t>
        <w:br/>
        <w:br/>
        <w:t>И</w:t>
        <w:br/>
        <w:br/>
        <w:t>н</w:t>
        <w:br/>
        <w:br/>
        <w:t>т</w:t>
        <w:br/>
        <w:br/>
        <w:t>е</w:t>
        <w:br/>
        <w:br/>
        <w:t>г</w:t>
        <w:br/>
        <w:br/>
        <w:t>р</w:t>
        <w:br/>
        <w:br/>
        <w:t>а</w:t>
        <w:br/>
        <w:br/>
        <w:t>ц</w:t>
        <w:br/>
        <w:br/>
        <w:t>и</w:t>
        <w:br/>
        <w:br/>
        <w:t>я</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br/>
        <w:br/>
        <w:br/>
        <w:br/>
        <w:br/>
        <w:br/>
        <w:t xml:space="preserve"> </w:t>
        <w:br/>
        <w:br/>
        <w:t xml:space="preserve"> </w:t>
        <w:br/>
        <w:br/>
        <w:t xml:space="preserve"> </w:t>
        <w:br/>
        <w:br/>
        <w:t xml:space="preserve"> </w:t>
        <w:br/>
        <w:br/>
        <w:t>*</w:t>
        <w:br/>
        <w:br/>
        <w:t xml:space="preserve"> </w:t>
        <w:br/>
        <w:br/>
        <w:t xml:space="preserve"> </w:t>
        <w:br/>
        <w:br/>
        <w:t xml:space="preserve"> </w:t>
        <w:br/>
        <w:br/>
        <w:t>I</w:t>
        <w:br/>
        <w:br/>
        <w:t>I</w:t>
        <w:br/>
        <w:br/>
        <w:t>o</w:t>
        <w:br/>
        <w:br/>
        <w:t>T</w:t>
        <w:br/>
        <w:br/>
        <w:t xml:space="preserve"> </w:t>
        <w:br/>
        <w:br/>
        <w:t>(</w:t>
        <w:br/>
        <w:br/>
        <w:t>I</w:t>
        <w:br/>
        <w:br/>
        <w:t>n</w:t>
        <w:br/>
        <w:br/>
        <w:t>d</w:t>
        <w:br/>
        <w:br/>
        <w:t>u</w:t>
        <w:br/>
        <w:br/>
        <w:t>s</w:t>
        <w:br/>
        <w:br/>
        <w:t>t</w:t>
        <w:br/>
        <w:br/>
        <w:t>r</w:t>
        <w:br/>
        <w:br/>
        <w:t>i</w:t>
        <w:br/>
        <w:br/>
        <w:t>a</w:t>
        <w:br/>
        <w:br/>
        <w:t>l</w:t>
        <w:br/>
        <w:br/>
        <w:t xml:space="preserve"> </w:t>
        <w:br/>
        <w:br/>
        <w:t>I</w:t>
        <w:br/>
        <w:br/>
        <w:t>n</w:t>
        <w:br/>
        <w:br/>
        <w:t>t</w:t>
        <w:br/>
        <w:br/>
        <w:t>e</w:t>
        <w:br/>
        <w:br/>
        <w:t>r</w:t>
        <w:br/>
        <w:br/>
        <w:t>n</w:t>
        <w:br/>
        <w:br/>
        <w:t>e</w:t>
        <w:br/>
        <w:br/>
        <w:t>t</w:t>
        <w:br/>
        <w:br/>
        <w:t xml:space="preserve"> </w:t>
        <w:br/>
        <w:br/>
        <w:t>o</w:t>
        <w:br/>
        <w:br/>
        <w:t>f</w:t>
        <w:br/>
        <w:br/>
        <w:t xml:space="preserve"> </w:t>
        <w:br/>
        <w:br/>
        <w:t>T</w:t>
        <w:br/>
        <w:br/>
        <w:t>h</w:t>
        <w:br/>
        <w:br/>
        <w:t>i</w:t>
        <w:br/>
        <w:br/>
        <w:t>n</w:t>
        <w:br/>
        <w:br/>
        <w:t>g</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р</w:t>
        <w:br/>
        <w:br/>
        <w:t>т</w:t>
        <w:br/>
        <w:br/>
        <w:t>у</w:t>
        <w:br/>
        <w:br/>
        <w:t>а</w:t>
        <w:br/>
        <w:br/>
        <w:t>л</w:t>
        <w:br/>
        <w:br/>
        <w:t>ь</w:t>
        <w:br/>
        <w:br/>
        <w:t>н</w:t>
        <w:br/>
        <w:br/>
        <w:t>а</w:t>
        <w:br/>
        <w:br/>
        <w:t>я</w:t>
        <w:br/>
        <w:br/>
        <w:t xml:space="preserve"> </w:t>
        <w:br/>
        <w:br/>
        <w:t>и</w:t>
        <w:br/>
        <w:br/>
        <w:t xml:space="preserve"> </w:t>
        <w:br/>
        <w:br/>
        <w:t>д</w:t>
        <w:br/>
        <w:br/>
        <w:t>о</w:t>
        <w:br/>
        <w:br/>
        <w:t>п</w:t>
        <w:br/>
        <w:br/>
        <w:t>о</w:t>
        <w:br/>
        <w:br/>
        <w:t>л</w:t>
        <w:br/>
        <w:br/>
        <w:t>н</w:t>
        <w:br/>
        <w:br/>
        <w:t>е</w:t>
        <w:br/>
        <w:br/>
        <w:t>н</w:t>
        <w:br/>
        <w:br/>
        <w:t>н</w:t>
        <w:br/>
        <w:br/>
        <w:t>а</w:t>
        <w:br/>
        <w:br/>
        <w:t>я</w:t>
        <w:br/>
        <w:br/>
        <w:t xml:space="preserve"> </w:t>
        <w:br/>
        <w:br/>
        <w:t>р</w:t>
        <w:br/>
        <w:br/>
        <w:t>е</w:t>
        <w:br/>
        <w:br/>
        <w:t>а</w:t>
        <w:br/>
        <w:br/>
        <w:t>л</w:t>
        <w:br/>
        <w:br/>
        <w:t>ь</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с</w:t>
        <w:br/>
        <w:br/>
        <w:t>с</w:t>
        <w:br/>
        <w:br/>
        <w:t>м</w:t>
        <w:br/>
        <w:br/>
        <w:t>о</w:t>
        <w:br/>
        <w:br/>
        <w:t>т</w:t>
        <w:br/>
        <w:br/>
        <w:t>р</w:t>
        <w:br/>
        <w:br/>
        <w:t>е</w:t>
        <w:br/>
        <w:br/>
        <w:t>т</w:t>
        <w:br/>
        <w:br/>
        <w:t>ь</w:t>
        <w:br/>
        <w:br/>
        <w:t xml:space="preserve"> </w:t>
        <w:br/>
        <w:br/>
        <w:t>в</w:t>
        <w:br/>
        <w:br/>
        <w:t>о</w:t>
        <w:br/>
        <w:br/>
        <w:t>з</w:t>
        <w:br/>
        <w:br/>
        <w:t>м</w:t>
        <w:br/>
        <w:br/>
        <w:t>о</w:t>
        <w:br/>
        <w:br/>
        <w:t>ж</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br/>
        <w:br/>
        <w:br/>
        <w:t>I</w:t>
        <w:br/>
        <w:br/>
        <w:t>X</w:t>
        <w:br/>
        <w:br/>
        <w:t>.</w:t>
        <w:br/>
        <w:br/>
        <w:t xml:space="preserve"> </w:t>
        <w:br/>
        <w:br/>
        <w:t>З</w:t>
        <w:br/>
        <w:br/>
        <w:t>а</w:t>
        <w:br/>
        <w:br/>
        <w:t>к</w:t>
        <w:br/>
        <w:br/>
        <w:t>л</w:t>
        <w:br/>
        <w:br/>
        <w:t>ю</w:t>
        <w:br/>
        <w:br/>
        <w:t>ч</w:t>
        <w:br/>
        <w:br/>
        <w:t>е</w:t>
        <w:br/>
        <w:br/>
        <w:t>н</w:t>
        <w:br/>
        <w:br/>
        <w:t>и</w:t>
        <w:br/>
        <w:br/>
        <w:t>е</w:t>
        <w:br/>
        <w:br/>
        <w:t>:</w:t>
        <w:br/>
        <w:br/>
        <w:t xml:space="preserve"> </w:t>
        <w:br/>
        <w:br/>
        <w:t>К</w:t>
        <w:br/>
        <w:br/>
        <w:t>о</w:t>
        <w:br/>
        <w:br/>
        <w:t>м</w:t>
        <w:br/>
        <w:br/>
        <w:t>п</w:t>
        <w:br/>
        <w:br/>
        <w:t>л</w:t>
        <w:br/>
        <w:br/>
        <w:t>е</w:t>
        <w:br/>
        <w:br/>
        <w:t>к</w:t>
        <w:br/>
        <w:br/>
        <w:t>с</w:t>
        <w:br/>
        <w:br/>
        <w:t>н</w:t>
        <w:br/>
        <w:br/>
        <w:t>а</w:t>
        <w:br/>
        <w:br/>
        <w:t>я</w:t>
        <w:br/>
        <w:br/>
        <w:t xml:space="preserve"> </w:t>
        <w:br/>
        <w:br/>
        <w:t>с</w:t>
        <w:br/>
        <w:br/>
        <w:t>и</w:t>
        <w:br/>
        <w:br/>
        <w:t>с</w:t>
        <w:br/>
        <w:br/>
        <w:t>т</w:t>
        <w:br/>
        <w:br/>
        <w:t>е</w:t>
        <w:br/>
        <w:br/>
        <w:t>м</w:t>
        <w:br/>
        <w:br/>
        <w:t>а</w:t>
        <w:br/>
        <w:br/>
        <w:t xml:space="preserve"> </w:t>
        <w:br/>
        <w:br/>
        <w:t>к</w:t>
        <w:br/>
        <w:br/>
        <w:t>о</w:t>
        <w:br/>
        <w:br/>
        <w:t>м</w:t>
        <w:br/>
        <w:br/>
        <w:t>м</w:t>
        <w:br/>
        <w:br/>
        <w:t>у</w:t>
        <w:br/>
        <w:br/>
        <w:t>н</w:t>
        <w:br/>
        <w:br/>
        <w:t>и</w:t>
        <w:br/>
        <w:br/>
        <w:t>к</w:t>
        <w:br/>
        <w:br/>
        <w:t>а</w:t>
        <w:br/>
        <w:br/>
        <w:t>ц</w:t>
        <w:br/>
        <w:br/>
        <w:t>и</w:t>
        <w:br/>
        <w:br/>
        <w:t>й</w:t>
        <w:br/>
        <w:br/>
        <w:t xml:space="preserve"> </w:t>
        <w:br/>
        <w:br/>
        <w:t>-</w:t>
        <w:br/>
        <w:br/>
        <w:t xml:space="preserve"> </w:t>
        <w:br/>
        <w:br/>
        <w:t>з</w:t>
        <w:br/>
        <w:br/>
        <w:t>а</w:t>
        <w:br/>
        <w:br/>
        <w:t>л</w:t>
        <w:br/>
        <w:br/>
        <w:t>о</w:t>
        <w:br/>
        <w:br/>
        <w:t>г</w:t>
        <w:br/>
        <w:br/>
        <w:t xml:space="preserve"> </w:t>
        <w:br/>
        <w:br/>
        <w:t>у</w:t>
        <w:br/>
        <w:br/>
        <w:t>с</w:t>
        <w:br/>
        <w:br/>
        <w:t>п</w:t>
        <w:br/>
        <w:br/>
        <w:t>е</w:t>
        <w:br/>
        <w:br/>
        <w:t>х</w:t>
        <w:br/>
        <w:br/>
        <w:t>а</w:t>
        <w:br/>
        <w:br/>
        <w:t>.</w:t>
        <w:br/>
        <w:br/>
        <w:br/>
      </w:r>
    </w:p>
    <w:p>
      <w:r>
        <w:br w:type="page"/>
      </w:r>
    </w:p>
    <w:p>
      <w:pPr>
        <w:pStyle w:val="Heading1"/>
      </w:pPr>
      <w:r>
        <w:t xml:space="preserve">Глава 4 ideas: </w:t>
      </w:r>
    </w:p>
    <w:p>
      <w:r>
        <w:t>Отлично! Давайте создадим список идей для Главы 4, фокусируясь на конкретных примерах и аспектах, которые подчеркнут ценность MES на НПЗ.</w:t>
        <w:br/>
        <w:br/>
        <w:t>**Идеи для Главы 4: Системы управления производством (MES) на НПЗ**</w:t>
        <w:br/>
        <w:br/>
        <w:t>**I. Введение: Мост между SCADA и ERP (Поддержка основной структуры)**</w:t>
        <w:br/>
        <w:br/>
        <w:t>*   **Идея 1 (Аналогия):** Сравнение MES с диспетчером на НПЗ, который не управляет насосом напрямую (SCADA), но обеспечивает координацию всех операций и следит за тем, чтобы все шло по плану, в соответствии с бизнес-целями (ERP).</w:t>
        <w:br/>
        <w:br/>
        <w:t>*   **Идея 2 (Проблема):** Привести конкретный пример потери эффективности из-за отсутствия MES: "Сбой в поставках сырья, вызванный неточной информацией о запасах, привел к простою установки на 2 часа и убыткам в размере X рублей".</w:t>
        <w:br/>
        <w:br/>
        <w:t>**II. Что такое MES и чем он отличается от SCADA и ERP? (Дополнение к сравнении)**</w:t>
        <w:br/>
        <w:br/>
        <w:t>*   **Идея 1 (Визуализация):**  Создание трехколонной таблицы: SCADA (Контроль), MES (Управление), ERP (Бизнес).  В каждой колонке – ключевые функции, примеры данных и результаты.</w:t>
        <w:br/>
        <w:br/>
        <w:t>*   **Идея 2 (Пример данных):** SCADA: температура реактора (число). MES: количество произведенной партии продукта (текст, число, код партии). ERP: стоимость партии продукта.</w:t>
        <w:br/>
        <w:br/>
        <w:t>**III. Основные функциональные модули MES (Подробные примеры)**</w:t>
        <w:br/>
        <w:br/>
        <w:t>*   **Управление производством:**</w:t>
        <w:br/>
        <w:br/>
        <w:t>*   **Идея 1 (Планирование):**  MES рассчитывает оптимальную последовательность переработки разных сортов нефти на установке, чтобы минимизировать время переналадки.</w:t>
        <w:br/>
        <w:br/>
        <w:t>*   **Идея 2 (Аналитика):**  MES анализирует историю работы оборудования и прогнозирует необходимость профилактического ремонта, чтобы избежать аварийных остановок.</w:t>
        <w:br/>
        <w:br/>
        <w:t>*   **Управление качеством:**</w:t>
        <w:br/>
        <w:br/>
        <w:t>*   **Идея 1 (Статистический контроль):**  MES отслеживает ключевые параметры качества продукта (например, содержание серы, плотность) и сигнализирует о выходе за пределы нормы, позволяя оперативно корректировать процесс.</w:t>
        <w:br/>
        <w:br/>
        <w:t>*   **Идея 2 (Отслеживание брака):**  MES позволяет отследить, какая партия сырья и какие параметры процесса привели к браку, что помогает выявить причины и предотвратить повторение ситуации.</w:t>
        <w:br/>
        <w:br/>
        <w:t>*   **Управление материалами:**</w:t>
        <w:br/>
        <w:br/>
        <w:t>*   **Идея 1 (Оптимизация запасов):** MES оптимизирует запасы сырья на основе прогноза спроса и информации о поставках, чтобы избежать дефицита или излишков.</w:t>
        <w:br/>
        <w:br/>
        <w:t>*   **Управление техническим обслуживанием:**</w:t>
        <w:br/>
        <w:br/>
        <w:t>*   **Идея 1 (Предиктивное обслуживание):** MES использует данные с датчиков для прогнозирования износа насоса и планирования профилактического ремонта до наступления поломки.</w:t>
        <w:br/>
        <w:br/>
        <w:t>*   **Управление рецептурами и технологическими картами:**</w:t>
        <w:br/>
        <w:br/>
        <w:t>*   **Идея 1 (Контроль версий):**  При изменении рецептуры, MES автоматически обновляет все связанные документы и уведомляет операторов.</w:t>
        <w:br/>
        <w:br/>
        <w:t>*   **Отчетность и аналитика:**</w:t>
        <w:br/>
        <w:br/>
        <w:t>*   **Идея 1 (Дашборд):** Создание интерактивного дашборда, отображающего ключевые показатели эффективности (KPI) в реальном времени.</w:t>
        <w:br/>
        <w:br/>
        <w:t>**IV. Внедрение MES: Процесс и ключевые этапы (Подчеркнуть сложность)**</w:t>
        <w:br/>
        <w:br/>
        <w:t>*   **Идея 1 (Проектная команда):**  Критически важная роль представителя операторов в проектной команде MES.</w:t>
        <w:br/>
        <w:br/>
        <w:t>*   **Идея 2 (План внедрения):**  Подчеркнуть итеративный подход к внедрению MES, начиная с пилотного проекта на одном участке НПЗ.</w:t>
        <w:br/>
        <w:br/>
        <w:t>**V. Преимущества внедрения MES на НПЗ (Подкрепление цифрами)**</w:t>
        <w:br/>
        <w:br/>
        <w:t>*   **Идея 1 (Пример):** "Благодаря внедрению MES, время переналадки установки было сокращено на X%, что позволило увеличить объем производства на Y тонн в год."</w:t>
        <w:br/>
        <w:br/>
        <w:t>**VI. Вызовы и риски внедрения MES (Реалистичный взгляд)**</w:t>
        <w:br/>
        <w:br/>
        <w:t>*   **Идея 1 (Сопротивление):** Примеры того, как можно преодолеть сопротивление персонала, например, через обучение и вовлечение в процесс внедрения.</w:t>
        <w:br/>
        <w:br/>
        <w:t>**VII. Тенденции развития MES (Заглядывая в будущее)**</w:t>
        <w:br/>
        <w:br/>
        <w:t>*   **Идея 1 (IIoT):**  Интеграция MES с дронами для визуального контроля состояния оборудования и выявления потенциальных проблем.</w:t>
        <w:br/>
        <w:br/>
        <w:t>Эти идеи призваны добавить конкретики и практической ценности главе. Что думаете? Готовы ли двигаться дальше, или вам нужно что-то уточнить или изменить?</w:t>
      </w:r>
    </w:p>
    <w:p>
      <w:r>
        <w:br w:type="page"/>
      </w:r>
    </w:p>
    <w:p>
      <w:pPr>
        <w:pStyle w:val="Heading1"/>
      </w:pPr>
      <w:r>
        <w:t xml:space="preserve">Глава 4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4</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 xml:space="preserve"> </w:t>
        <w:br/>
        <w:br/>
        <w:t>н</w:t>
        <w:br/>
        <w:br/>
        <w:t>а</w:t>
        <w:br/>
        <w:br/>
        <w:t xml:space="preserve"> </w:t>
        <w:br/>
        <w:br/>
        <w:t>Н</w:t>
        <w:br/>
        <w:br/>
        <w:t>П</w:t>
        <w:br/>
        <w:br/>
        <w:t>З</w:t>
        <w:br/>
        <w:br/>
        <w:br/>
        <w:br/>
        <w:br/>
        <w:br/>
        <w:br/>
        <w:br/>
        <w:t>*</w:t>
        <w:br/>
        <w:br/>
        <w:t>*</w:t>
        <w:br/>
        <w:br/>
        <w:t>I</w:t>
        <w:br/>
        <w:br/>
        <w:t>.</w:t>
        <w:br/>
        <w:br/>
        <w:t xml:space="preserve"> </w:t>
        <w:br/>
        <w:br/>
        <w:t>В</w:t>
        <w:br/>
        <w:br/>
        <w:t>в</w:t>
        <w:br/>
        <w:br/>
        <w:t>е</w:t>
        <w:br/>
        <w:br/>
        <w:t>д</w:t>
        <w:br/>
        <w:br/>
        <w:t>е</w:t>
        <w:br/>
        <w:br/>
        <w:t>н</w:t>
        <w:br/>
        <w:br/>
        <w:t>и</w:t>
        <w:br/>
        <w:br/>
        <w:t>е</w:t>
        <w:br/>
        <w:br/>
        <w:t>:</w:t>
        <w:br/>
        <w:br/>
        <w:t xml:space="preserve"> </w:t>
        <w:br/>
        <w:br/>
        <w:t>М</w:t>
        <w:br/>
        <w:br/>
        <w:t>о</w:t>
        <w:br/>
        <w:br/>
        <w:t>с</w:t>
        <w:br/>
        <w:br/>
        <w:t>т</w:t>
        <w:br/>
        <w:br/>
        <w:t xml:space="preserve"> </w:t>
        <w:br/>
        <w:br/>
        <w:t>м</w:t>
        <w:br/>
        <w:br/>
        <w:t>е</w:t>
        <w:br/>
        <w:br/>
        <w:t>ж</w:t>
        <w:br/>
        <w:br/>
        <w:t>д</w:t>
        <w:br/>
        <w:br/>
        <w:t>у</w:t>
        <w:br/>
        <w:br/>
        <w:t xml:space="preserve"> </w:t>
        <w:br/>
        <w:br/>
        <w:t>S</w:t>
        <w:br/>
        <w:br/>
        <w:t>C</w:t>
        <w:br/>
        <w:br/>
        <w:t>A</w:t>
        <w:br/>
        <w:br/>
        <w:t>D</w:t>
        <w:br/>
        <w:br/>
        <w:t>A</w:t>
        <w:br/>
        <w:br/>
        <w:t xml:space="preserve"> </w:t>
        <w:br/>
        <w:br/>
        <w:t>и</w:t>
        <w:br/>
        <w:br/>
        <w:t xml:space="preserve"> </w:t>
        <w:br/>
        <w:br/>
        <w:t>E</w:t>
        <w:br/>
        <w:br/>
        <w:t>R</w:t>
        <w:br/>
        <w:br/>
        <w:t>P</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д</w:t>
        <w:br/>
        <w:br/>
        <w:t>ч</w:t>
        <w:br/>
        <w:br/>
        <w:t>е</w:t>
        <w:br/>
        <w:br/>
        <w:t>р</w:t>
        <w:br/>
        <w:br/>
        <w:t>к</w:t>
        <w:br/>
        <w:br/>
        <w:t>н</w:t>
        <w:br/>
        <w:br/>
        <w:t>у</w:t>
        <w:br/>
        <w:br/>
        <w:t>т</w:t>
        <w:br/>
        <w:br/>
        <w:t>ь</w:t>
        <w:br/>
        <w:br/>
        <w:t xml:space="preserve"> </w:t>
        <w:br/>
        <w:br/>
        <w:t>о</w:t>
        <w:br/>
        <w:br/>
        <w:t>г</w:t>
        <w:br/>
        <w:br/>
        <w:t>р</w:t>
        <w:br/>
        <w:br/>
        <w:t>а</w:t>
        <w:br/>
        <w:br/>
        <w:t>н</w:t>
        <w:br/>
        <w:br/>
        <w:t>и</w:t>
        <w:br/>
        <w:br/>
        <w:t>ч</w:t>
        <w:br/>
        <w:br/>
        <w:t>е</w:t>
        <w:br/>
        <w:br/>
        <w:t>н</w:t>
        <w:br/>
        <w:br/>
        <w:t>и</w:t>
        <w:br/>
        <w:br/>
        <w:t>я</w:t>
        <w:br/>
        <w:br/>
        <w:t xml:space="preserve"> </w:t>
        <w:br/>
        <w:br/>
        <w:t>S</w:t>
        <w:br/>
        <w:br/>
        <w:t>C</w:t>
        <w:br/>
        <w:br/>
        <w:t>A</w:t>
        <w:br/>
        <w:br/>
        <w:t>D</w:t>
        <w:br/>
        <w:br/>
        <w:t>A</w:t>
        <w:br/>
        <w:br/>
        <w:t xml:space="preserve"> </w:t>
        <w:br/>
        <w:br/>
        <w:t>(</w:t>
        <w:br/>
        <w:br/>
        <w:t>ф</w:t>
        <w:br/>
        <w:br/>
        <w:t>о</w:t>
        <w:br/>
        <w:br/>
        <w:t>к</w:t>
        <w:br/>
        <w:br/>
        <w:t>у</w:t>
        <w:br/>
        <w:br/>
        <w:t>с</w:t>
        <w:br/>
        <w:br/>
        <w:t xml:space="preserve"> </w:t>
        <w:br/>
        <w:br/>
        <w:t>н</w:t>
        <w:br/>
        <w:br/>
        <w:t>а</w:t>
        <w:br/>
        <w:br/>
        <w:t xml:space="preserve"> </w:t>
        <w:br/>
        <w:br/>
        <w:t>п</w:t>
        <w:br/>
        <w:br/>
        <w:t>р</w:t>
        <w:br/>
        <w:br/>
        <w:t>о</w:t>
        <w:br/>
        <w:br/>
        <w:t>ц</w:t>
        <w:br/>
        <w:br/>
        <w:t>е</w:t>
        <w:br/>
        <w:br/>
        <w:t>с</w:t>
        <w:br/>
        <w:br/>
        <w:t>с</w:t>
        <w:br/>
        <w:br/>
        <w:t>)</w:t>
        <w:br/>
        <w:br/>
        <w:t xml:space="preserve"> </w:t>
        <w:br/>
        <w:br/>
        <w:t>и</w:t>
        <w:br/>
        <w:br/>
        <w:t xml:space="preserve"> </w:t>
        <w:br/>
        <w:br/>
        <w:t>E</w:t>
        <w:br/>
        <w:br/>
        <w:t>R</w:t>
        <w:br/>
        <w:br/>
        <w:t>P</w:t>
        <w:br/>
        <w:br/>
        <w:t xml:space="preserve"> </w:t>
        <w:br/>
        <w:br/>
        <w:t>(</w:t>
        <w:br/>
        <w:br/>
        <w:t>ф</w:t>
        <w:br/>
        <w:br/>
        <w:t>о</w:t>
        <w:br/>
        <w:br/>
        <w:t>к</w:t>
        <w:br/>
        <w:br/>
        <w:t>у</w:t>
        <w:br/>
        <w:br/>
        <w:t>с</w:t>
        <w:br/>
        <w:br/>
        <w:t xml:space="preserve"> </w:t>
        <w:br/>
        <w:br/>
        <w:t>н</w:t>
        <w:br/>
        <w:br/>
        <w:t>а</w:t>
        <w:br/>
        <w:br/>
        <w:t xml:space="preserve"> </w:t>
        <w:br/>
        <w:br/>
        <w:t>б</w:t>
        <w:br/>
        <w:br/>
        <w:t>и</w:t>
        <w:br/>
        <w:br/>
        <w:t>з</w:t>
        <w:br/>
        <w:br/>
        <w:t>н</w:t>
        <w:br/>
        <w:br/>
        <w:t>е</w:t>
        <w:br/>
        <w:br/>
        <w:t>с</w:t>
        <w:br/>
        <w:br/>
        <w:t>)</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р</w:t>
        <w:br/>
        <w:br/>
        <w:t>о</w:t>
        <w:br/>
        <w:br/>
        <w:t>м</w:t>
        <w:br/>
        <w:br/>
        <w:t>е</w:t>
        <w:br/>
        <w:br/>
        <w:t>ж</w:t>
        <w:br/>
        <w:br/>
        <w:t>у</w:t>
        <w:br/>
        <w:br/>
        <w:t>т</w:t>
        <w:br/>
        <w:br/>
        <w:t>о</w:t>
        <w:br/>
        <w:br/>
        <w:t>ч</w:t>
        <w:br/>
        <w:br/>
        <w:t>н</w:t>
        <w:br/>
        <w:br/>
        <w:t>о</w:t>
        <w:br/>
        <w:br/>
        <w:t>г</w:t>
        <w:br/>
        <w:br/>
        <w:t>о</w:t>
        <w:br/>
        <w:br/>
        <w:t xml:space="preserve"> </w:t>
        <w:br/>
        <w:br/>
        <w:t>у</w:t>
        <w:br/>
        <w:br/>
        <w:t>р</w:t>
        <w:br/>
        <w:br/>
        <w:t>о</w:t>
        <w:br/>
        <w:br/>
        <w:t>в</w:t>
        <w:br/>
        <w:br/>
        <w:t>н</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А</w:t>
        <w:br/>
        <w:br/>
        <w:t>н</w:t>
        <w:br/>
        <w:br/>
        <w:t>а</w:t>
        <w:br/>
        <w:br/>
        <w:t>л</w:t>
        <w:br/>
        <w:br/>
        <w:t>о</w:t>
        <w:br/>
        <w:br/>
        <w:t>г</w:t>
        <w:br/>
        <w:br/>
        <w:t>и</w:t>
        <w:br/>
        <w:br/>
        <w:t>я</w:t>
        <w:br/>
        <w:br/>
        <w:t>:</w:t>
        <w:br/>
        <w:br/>
        <w:t xml:space="preserve"> </w:t>
        <w:br/>
        <w:br/>
        <w:t>С</w:t>
        <w:br/>
        <w:br/>
        <w:t>р</w:t>
        <w:br/>
        <w:br/>
        <w:t>а</w:t>
        <w:br/>
        <w:br/>
        <w:t>в</w:t>
        <w:br/>
        <w:br/>
        <w:t>н</w:t>
        <w:br/>
        <w:br/>
        <w:t>е</w:t>
        <w:br/>
        <w:br/>
        <w:t>н</w:t>
        <w:br/>
        <w:br/>
        <w:t>и</w:t>
        <w:br/>
        <w:br/>
        <w:t>е</w:t>
        <w:br/>
        <w:br/>
        <w:t xml:space="preserve"> </w:t>
        <w:br/>
        <w:br/>
        <w:t>с</w:t>
        <w:br/>
        <w:br/>
        <w:t xml:space="preserve"> </w:t>
        <w:br/>
        <w:br/>
        <w:t>н</w:t>
        <w:br/>
        <w:br/>
        <w:t>е</w:t>
        <w:br/>
        <w:br/>
        <w:t>р</w:t>
        <w:br/>
        <w:br/>
        <w:t>в</w:t>
        <w:br/>
        <w:br/>
        <w:t>н</w:t>
        <w:br/>
        <w:br/>
        <w:t>о</w:t>
        <w:br/>
        <w:br/>
        <w:t>й</w:t>
        <w:br/>
        <w:br/>
        <w:t xml:space="preserve"> </w:t>
        <w:br/>
        <w:br/>
        <w:t>с</w:t>
        <w:br/>
        <w:br/>
        <w:t>и</w:t>
        <w:br/>
        <w:br/>
        <w:t>с</w:t>
        <w:br/>
        <w:br/>
        <w:t>т</w:t>
        <w:br/>
        <w:br/>
        <w:t>е</w:t>
        <w:br/>
        <w:br/>
        <w:t>м</w:t>
        <w:br/>
        <w:br/>
        <w:t>о</w:t>
        <w:br/>
        <w:br/>
        <w:t>й</w:t>
        <w:br/>
        <w:br/>
        <w:t xml:space="preserve"> </w:t>
        <w:br/>
        <w:br/>
        <w:t>(</w:t>
        <w:br/>
        <w:br/>
        <w:t>S</w:t>
        <w:br/>
        <w:br/>
        <w:t>C</w:t>
        <w:br/>
        <w:br/>
        <w:t>A</w:t>
        <w:br/>
        <w:br/>
        <w:t>D</w:t>
        <w:br/>
        <w:br/>
        <w:t>A</w:t>
        <w:br/>
        <w:br/>
        <w:t>)</w:t>
        <w:br/>
        <w:br/>
        <w:t>,</w:t>
        <w:br/>
        <w:br/>
        <w:t xml:space="preserve"> </w:t>
        <w:br/>
        <w:br/>
        <w:t>м</w:t>
        <w:br/>
        <w:br/>
        <w:t>о</w:t>
        <w:br/>
        <w:br/>
        <w:t>з</w:t>
        <w:br/>
        <w:br/>
        <w:t>г</w:t>
        <w:br/>
        <w:br/>
        <w:t>о</w:t>
        <w:br/>
        <w:br/>
        <w:t>м</w:t>
        <w:br/>
        <w:br/>
        <w:t xml:space="preserve"> </w:t>
        <w:br/>
        <w:br/>
        <w:t>(</w:t>
        <w:br/>
        <w:br/>
        <w:t>E</w:t>
        <w:br/>
        <w:br/>
        <w:t>R</w:t>
        <w:br/>
        <w:br/>
        <w:t>P</w:t>
        <w:br/>
        <w:br/>
        <w:t>)</w:t>
        <w:br/>
        <w:br/>
        <w:t xml:space="preserve"> </w:t>
        <w:br/>
        <w:br/>
        <w:t>и</w:t>
        <w:br/>
        <w:br/>
        <w:t xml:space="preserve"> </w:t>
        <w:br/>
        <w:br/>
        <w:t>к</w:t>
        <w:br/>
        <w:br/>
        <w:t>о</w:t>
        <w:br/>
        <w:br/>
        <w:t>о</w:t>
        <w:br/>
        <w:br/>
        <w:t>р</w:t>
        <w:br/>
        <w:br/>
        <w:t>д</w:t>
        <w:br/>
        <w:br/>
        <w:t>и</w:t>
        <w:br/>
        <w:br/>
        <w:t>н</w:t>
        <w:br/>
        <w:br/>
        <w:t>а</w:t>
        <w:br/>
        <w:br/>
        <w:t>ц</w:t>
        <w:br/>
        <w:br/>
        <w:t>и</w:t>
        <w:br/>
        <w:br/>
        <w:t>о</w:t>
        <w:br/>
        <w:br/>
        <w:t>н</w:t>
        <w:br/>
        <w:br/>
        <w:t>н</w:t>
        <w:br/>
        <w:br/>
        <w:t>ы</w:t>
        <w:br/>
        <w:br/>
        <w:t>м</w:t>
        <w:br/>
        <w:br/>
        <w:t xml:space="preserve"> </w:t>
        <w:br/>
        <w:br/>
        <w:t>ц</w:t>
        <w:br/>
        <w:br/>
        <w:t>е</w:t>
        <w:br/>
        <w:br/>
        <w:t>н</w:t>
        <w:br/>
        <w:br/>
        <w:t>т</w:t>
        <w:br/>
        <w:br/>
        <w:t>р</w:t>
        <w:br/>
        <w:br/>
        <w:t>о</w:t>
        <w:br/>
        <w:br/>
        <w:t>м</w:t>
        <w:br/>
        <w:br/>
        <w:t xml:space="preserve"> </w:t>
        <w:br/>
        <w:br/>
        <w:t>(</w:t>
        <w:br/>
        <w:br/>
        <w:t>M</w:t>
        <w:br/>
        <w:br/>
        <w:t>E</w:t>
        <w:br/>
        <w:br/>
        <w:t>S</w:t>
        <w:br/>
        <w:br/>
        <w:t>)</w:t>
        <w:br/>
        <w:br/>
        <w:t>.</w:t>
        <w:br/>
        <w:br/>
        <w:br/>
        <w:br/>
        <w:br/>
        <w:t>*</w:t>
        <w:br/>
        <w:br/>
        <w:t xml:space="preserve"> </w:t>
        <w:br/>
        <w:br/>
        <w:t xml:space="preserve"> </w:t>
        <w:br/>
        <w:br/>
        <w:t xml:space="preserve"> </w:t>
        <w:br/>
        <w:br/>
        <w:t>О</w:t>
        <w:br/>
        <w:br/>
        <w:t>б</w:t>
        <w:br/>
        <w:br/>
        <w:t>о</w:t>
        <w:br/>
        <w:br/>
        <w:t>з</w:t>
        <w:br/>
        <w:br/>
        <w:t>н</w:t>
        <w:br/>
        <w:br/>
        <w:t>а</w:t>
        <w:br/>
        <w:br/>
        <w:t>ч</w:t>
        <w:br/>
        <w:br/>
        <w:t>е</w:t>
        <w:br/>
        <w:br/>
        <w:t>н</w:t>
        <w:br/>
        <w:br/>
        <w:t>и</w:t>
        <w:br/>
        <w:br/>
        <w:t>е</w:t>
        <w:br/>
        <w:br/>
        <w:t xml:space="preserve"> </w:t>
        <w:br/>
        <w:br/>
        <w:t>ц</w:t>
        <w:br/>
        <w:br/>
        <w:t>е</w:t>
        <w:br/>
        <w:br/>
        <w:t>л</w:t>
        <w:br/>
        <w:br/>
        <w:t>и</w:t>
        <w:br/>
        <w:br/>
        <w:t>:</w:t>
        <w:br/>
        <w:br/>
        <w:t xml:space="preserve"> </w:t>
        <w:br/>
        <w:br/>
        <w:t>О</w:t>
        <w:br/>
        <w:br/>
        <w:t>б</w:t>
        <w:br/>
        <w:br/>
        <w:t>ъ</w:t>
        <w:br/>
        <w:br/>
        <w:t>я</w:t>
        <w:br/>
        <w:br/>
        <w:t>с</w:t>
        <w:br/>
        <w:br/>
        <w:t>н</w:t>
        <w:br/>
        <w:br/>
        <w:t>е</w:t>
        <w:br/>
        <w:br/>
        <w:t>н</w:t>
        <w:br/>
        <w:br/>
        <w:t>и</w:t>
        <w:br/>
        <w:br/>
        <w:t>е</w:t>
        <w:br/>
        <w:br/>
        <w:t xml:space="preserve"> </w:t>
        <w:br/>
        <w:br/>
        <w:t>р</w:t>
        <w:br/>
        <w:br/>
        <w:t>о</w:t>
        <w:br/>
        <w:br/>
        <w:t>л</w:t>
        <w:br/>
        <w:br/>
        <w:t>и</w:t>
        <w:br/>
        <w:br/>
        <w:t xml:space="preserve"> </w:t>
        <w:br/>
        <w:br/>
        <w:t>M</w:t>
        <w:br/>
        <w:br/>
        <w:t>E</w:t>
        <w:br/>
        <w:br/>
        <w:t>S</w:t>
        <w:br/>
        <w:br/>
        <w:t xml:space="preserve"> </w:t>
        <w:br/>
        <w:br/>
        <w:t>к</w:t>
        <w:br/>
        <w:br/>
        <w:t>а</w:t>
        <w:br/>
        <w:br/>
        <w:t>к</w:t>
        <w:br/>
        <w:br/>
        <w:t xml:space="preserve"> </w:t>
        <w:br/>
        <w:br/>
        <w:t>и</w:t>
        <w:br/>
        <w:br/>
        <w:t>н</w:t>
        <w:br/>
        <w:br/>
        <w:t>с</w:t>
        <w:br/>
        <w:br/>
        <w:t>т</w:t>
        <w:br/>
        <w:br/>
        <w:t>р</w:t>
        <w:br/>
        <w:br/>
        <w:t>у</w:t>
        <w:br/>
        <w:br/>
        <w:t>м</w:t>
        <w:br/>
        <w:br/>
        <w:t>е</w:t>
        <w:br/>
        <w:br/>
        <w:t>н</w:t>
        <w:br/>
        <w:br/>
        <w:t>т</w:t>
        <w:br/>
        <w:br/>
        <w:t>а</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к</w:t>
        <w:br/>
        <w:br/>
        <w:t>а</w:t>
        <w:br/>
        <w:br/>
        <w:t>ч</w:t>
        <w:br/>
        <w:br/>
        <w:t>е</w:t>
        <w:br/>
        <w:br/>
        <w:t>с</w:t>
        <w:br/>
        <w:br/>
        <w:t>т</w:t>
        <w:br/>
        <w:br/>
        <w:t>в</w:t>
        <w:br/>
        <w:br/>
        <w:t>а</w:t>
        <w:br/>
        <w:br/>
        <w:t xml:space="preserve"> </w:t>
        <w:br/>
        <w:br/>
        <w:t>и</w:t>
        <w:br/>
        <w:br/>
        <w:t xml:space="preserve"> </w:t>
        <w:br/>
        <w:br/>
        <w:t>г</w:t>
        <w:br/>
        <w:br/>
        <w:t>и</w:t>
        <w:br/>
        <w:br/>
        <w:t>б</w:t>
        <w:br/>
        <w:br/>
        <w:t>к</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br/>
        <w:br/>
        <w:br/>
        <w:t>*</w:t>
        <w:br/>
        <w:br/>
        <w:t>*</w:t>
        <w:br/>
        <w:br/>
        <w:t>I</w:t>
        <w:br/>
        <w:br/>
        <w:t>I</w:t>
        <w:br/>
        <w:br/>
        <w:t>.</w:t>
        <w:br/>
        <w:br/>
        <w:t xml:space="preserve"> </w:t>
        <w:br/>
        <w:br/>
        <w:t>Ч</w:t>
        <w:br/>
        <w:br/>
        <w:t>т</w:t>
        <w:br/>
        <w:br/>
        <w:t>о</w:t>
        <w:br/>
        <w:br/>
        <w:t xml:space="preserve"> </w:t>
        <w:br/>
        <w:br/>
        <w:t>т</w:t>
        <w:br/>
        <w:br/>
        <w:t>а</w:t>
        <w:br/>
        <w:br/>
        <w:t>к</w:t>
        <w:br/>
        <w:br/>
        <w:t>о</w:t>
        <w:br/>
        <w:br/>
        <w:t>е</w:t>
        <w:br/>
        <w:br/>
        <w:t xml:space="preserve"> </w:t>
        <w:br/>
        <w:br/>
        <w:t>M</w:t>
        <w:br/>
        <w:br/>
        <w:t>E</w:t>
        <w:br/>
        <w:br/>
        <w:t>S</w:t>
        <w:br/>
        <w:br/>
        <w:t xml:space="preserve"> </w:t>
        <w:br/>
        <w:br/>
        <w:t>и</w:t>
        <w:br/>
        <w:br/>
        <w:t xml:space="preserve"> </w:t>
        <w:br/>
        <w:br/>
        <w:t>ч</w:t>
        <w:br/>
        <w:br/>
        <w:t>е</w:t>
        <w:br/>
        <w:br/>
        <w:t>м</w:t>
        <w:br/>
        <w:br/>
        <w:t xml:space="preserve"> </w:t>
        <w:br/>
        <w:br/>
        <w:t>о</w:t>
        <w:br/>
        <w:br/>
        <w:t>н</w:t>
        <w:br/>
        <w:br/>
        <w:t xml:space="preserve"> </w:t>
        <w:br/>
        <w:br/>
        <w:t>о</w:t>
        <w:br/>
        <w:br/>
        <w:t>т</w:t>
        <w:br/>
        <w:br/>
        <w:t>л</w:t>
        <w:br/>
        <w:br/>
        <w:t>и</w:t>
        <w:br/>
        <w:br/>
        <w:t>ч</w:t>
        <w:br/>
        <w:br/>
        <w:t>а</w:t>
        <w:br/>
        <w:br/>
        <w:t>е</w:t>
        <w:br/>
        <w:br/>
        <w:t>т</w:t>
        <w:br/>
        <w:br/>
        <w:t>с</w:t>
        <w:br/>
        <w:br/>
        <w:t>я</w:t>
        <w:br/>
        <w:br/>
        <w:t xml:space="preserve"> </w:t>
        <w:br/>
        <w:br/>
        <w:t>о</w:t>
        <w:br/>
        <w:br/>
        <w:t>т</w:t>
        <w:br/>
        <w:br/>
        <w:t xml:space="preserve"> </w:t>
        <w:br/>
        <w:br/>
        <w:t>S</w:t>
        <w:br/>
        <w:br/>
        <w:t>C</w:t>
        <w:br/>
        <w:br/>
        <w:t>A</w:t>
        <w:br/>
        <w:br/>
        <w:t>D</w:t>
        <w:br/>
        <w:br/>
        <w:t>A</w:t>
        <w:br/>
        <w:br/>
        <w:t xml:space="preserve"> </w:t>
        <w:br/>
        <w:br/>
        <w:t>и</w:t>
        <w:br/>
        <w:br/>
        <w:t xml:space="preserve"> </w:t>
        <w:br/>
        <w:br/>
        <w:t>E</w:t>
        <w:br/>
        <w:br/>
        <w:t>R</w:t>
        <w:br/>
        <w:br/>
        <w:t>P</w:t>
        <w:br/>
        <w:br/>
        <w:t>?</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M</w:t>
        <w:br/>
        <w:br/>
        <w:t>E</w:t>
        <w:br/>
        <w:br/>
        <w:t>S</w:t>
        <w:br/>
        <w:br/>
        <w:t>:</w:t>
        <w:br/>
        <w:br/>
        <w:t xml:space="preserve"> </w:t>
        <w:br/>
        <w:br/>
        <w:t>С</w:t>
        <w:br/>
        <w:br/>
        <w:t>и</w:t>
        <w:br/>
        <w:br/>
        <w:t>с</w:t>
        <w:br/>
        <w:br/>
        <w:t>т</w:t>
        <w:br/>
        <w:br/>
        <w:t>е</w:t>
        <w:br/>
        <w:br/>
        <w:t>м</w:t>
        <w:br/>
        <w:br/>
        <w:t>а</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 xml:space="preserve"> </w:t>
        <w:br/>
        <w:br/>
        <w:t>о</w:t>
        <w:br/>
        <w:br/>
        <w:t>х</w:t>
        <w:br/>
        <w:br/>
        <w:t>в</w:t>
        <w:br/>
        <w:br/>
        <w:t>а</w:t>
        <w:br/>
        <w:br/>
        <w:t>т</w:t>
        <w:br/>
        <w:br/>
        <w:t>ы</w:t>
        <w:br/>
        <w:br/>
        <w:t>в</w:t>
        <w:br/>
        <w:br/>
        <w:t>а</w:t>
        <w:br/>
        <w:br/>
        <w:t>ю</w:t>
        <w:br/>
        <w:br/>
        <w:t>щ</w:t>
        <w:br/>
        <w:br/>
        <w:t>а</w:t>
        <w:br/>
        <w:br/>
        <w:t>я</w:t>
        <w:br/>
        <w:br/>
        <w:t xml:space="preserve"> </w:t>
        <w:br/>
        <w:br/>
        <w:t>о</w:t>
        <w:br/>
        <w:br/>
        <w:t>п</w:t>
        <w:br/>
        <w:br/>
        <w:t>е</w:t>
        <w:br/>
        <w:br/>
        <w:t>р</w:t>
        <w:br/>
        <w:br/>
        <w:t>а</w:t>
        <w:br/>
        <w:br/>
        <w:t>ц</w:t>
        <w:br/>
        <w:br/>
        <w:t>и</w:t>
        <w:br/>
        <w:br/>
        <w:t>и</w:t>
        <w:br/>
        <w:br/>
        <w:t xml:space="preserve"> </w:t>
        <w:br/>
        <w:br/>
        <w:t>м</w:t>
        <w:br/>
        <w:br/>
        <w:t>е</w:t>
        <w:br/>
        <w:br/>
        <w:t>ж</w:t>
        <w:br/>
        <w:br/>
        <w:t>д</w:t>
        <w:br/>
        <w:br/>
        <w:t>у</w:t>
        <w:br/>
        <w:br/>
        <w:t xml:space="preserve"> </w:t>
        <w:br/>
        <w:br/>
        <w:t>S</w:t>
        <w:br/>
        <w:br/>
        <w:t>C</w:t>
        <w:br/>
        <w:br/>
        <w:t>A</w:t>
        <w:br/>
        <w:br/>
        <w:t>D</w:t>
        <w:br/>
        <w:br/>
        <w:t>A</w:t>
        <w:br/>
        <w:br/>
        <w:t xml:space="preserve"> </w:t>
        <w:br/>
        <w:br/>
        <w:t>и</w:t>
        <w:br/>
        <w:br/>
        <w:t xml:space="preserve"> </w:t>
        <w:br/>
        <w:br/>
        <w:t>E</w:t>
        <w:br/>
        <w:br/>
        <w:t>R</w:t>
        <w:br/>
        <w:br/>
        <w:t>P</w:t>
        <w:br/>
        <w:br/>
        <w:t>.</w:t>
        <w:br/>
        <w:br/>
        <w:br/>
        <w:br/>
        <w:br/>
        <w:t>*</w:t>
        <w:br/>
        <w:br/>
        <w:t xml:space="preserve"> </w:t>
        <w:br/>
        <w:br/>
        <w:t xml:space="preserve"> </w:t>
        <w:br/>
        <w:br/>
        <w:t xml:space="preserve"> </w:t>
        <w:br/>
        <w:br/>
        <w:t>С</w:t>
        <w:br/>
        <w:br/>
        <w:t>р</w:t>
        <w:br/>
        <w:br/>
        <w:t>а</w:t>
        <w:br/>
        <w:br/>
        <w:t>в</w:t>
        <w:br/>
        <w:br/>
        <w:t>н</w:t>
        <w:br/>
        <w:br/>
        <w:t>е</w:t>
        <w:br/>
        <w:br/>
        <w:t>н</w:t>
        <w:br/>
        <w:br/>
        <w:t>и</w:t>
        <w:br/>
        <w:br/>
        <w:t>е</w:t>
        <w:br/>
        <w:br/>
        <w:t xml:space="preserve"> </w:t>
        <w:br/>
        <w:br/>
        <w:t>ф</w:t>
        <w:br/>
        <w:br/>
        <w:t>у</w:t>
        <w:br/>
        <w:br/>
        <w:t>н</w:t>
        <w:br/>
        <w:br/>
        <w:t>к</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S</w:t>
        <w:br/>
        <w:br/>
        <w:t>C</w:t>
        <w:br/>
        <w:br/>
        <w:t>A</w:t>
        <w:br/>
        <w:br/>
        <w:t>D</w:t>
        <w:br/>
        <w:br/>
        <w:t>A</w:t>
        <w:br/>
        <w:br/>
        <w:t>:</w:t>
        <w:br/>
        <w:br/>
        <w:t xml:space="preserve"> </w:t>
        <w:br/>
        <w:br/>
        <w:t>К</w:t>
        <w:br/>
        <w:br/>
        <w:t>о</w:t>
        <w:br/>
        <w:br/>
        <w:t>н</w:t>
        <w:br/>
        <w:br/>
        <w:t>т</w:t>
        <w:br/>
        <w:br/>
        <w:t>р</w:t>
        <w:br/>
        <w:br/>
        <w:t>о</w:t>
        <w:br/>
        <w:br/>
        <w:t>л</w:t>
        <w:br/>
        <w:br/>
        <w:t>ь</w:t>
        <w:br/>
        <w:br/>
        <w:t xml:space="preserve"> </w:t>
        <w:br/>
        <w:br/>
        <w:t>и</w:t>
        <w:br/>
        <w:br/>
        <w:t xml:space="preserve"> </w:t>
        <w:br/>
        <w:br/>
        <w:t>м</w:t>
        <w:br/>
        <w:br/>
        <w:t>о</w:t>
        <w:br/>
        <w:br/>
        <w:t>н</w:t>
        <w:br/>
        <w:br/>
        <w:t>и</w:t>
        <w:br/>
        <w:br/>
        <w:t>т</w:t>
        <w:br/>
        <w:br/>
        <w:t>о</w:t>
        <w:br/>
        <w:br/>
        <w:t>р</w:t>
        <w:br/>
        <w:br/>
        <w:t>и</w:t>
        <w:br/>
        <w:br/>
        <w:t>н</w:t>
        <w:br/>
        <w:br/>
        <w:t>г</w:t>
        <w:br/>
        <w:br/>
        <w:t xml:space="preserve"> </w:t>
        <w:br/>
        <w:br/>
        <w:t>т</w:t>
        <w:br/>
        <w:br/>
        <w:t>е</w:t>
        <w:br/>
        <w:br/>
        <w:t>х</w:t>
        <w:br/>
        <w:br/>
        <w:t>н</w:t>
        <w:br/>
        <w:br/>
        <w:t>о</w:t>
        <w:br/>
        <w:br/>
        <w:t>л</w:t>
        <w:br/>
        <w:br/>
        <w:t>о</w:t>
        <w:br/>
        <w:br/>
        <w:t>г</w:t>
        <w:br/>
        <w:br/>
        <w:t>и</w:t>
        <w:br/>
        <w:br/>
        <w:t>ч</w:t>
        <w:br/>
        <w:br/>
        <w:t>е</w:t>
        <w:br/>
        <w:br/>
        <w:t>с</w:t>
        <w:br/>
        <w:br/>
        <w:t>к</w:t>
        <w:br/>
        <w:br/>
        <w:t>о</w:t>
        <w:br/>
        <w:br/>
        <w:t>г</w:t>
        <w:br/>
        <w:br/>
        <w:t>о</w:t>
        <w:br/>
        <w:br/>
        <w:t xml:space="preserve"> </w:t>
        <w:br/>
        <w:br/>
        <w:t>п</w:t>
        <w:br/>
        <w:br/>
        <w:t>р</w:t>
        <w:br/>
        <w:br/>
        <w:t>о</w:t>
        <w:br/>
        <w:br/>
        <w:t>ц</w:t>
        <w:br/>
        <w:br/>
        <w:t>е</w:t>
        <w:br/>
        <w:br/>
        <w:t>с</w:t>
        <w:br/>
        <w:br/>
        <w:t>с</w:t>
        <w:br/>
        <w:br/>
        <w:t>а</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M</w:t>
        <w:br/>
        <w:br/>
        <w:t>E</w:t>
        <w:br/>
        <w:br/>
        <w:t>S</w:t>
        <w:br/>
        <w:br/>
        <w:t>:</w:t>
        <w:br/>
        <w:br/>
        <w:t xml:space="preserve"> </w:t>
        <w:br/>
        <w:br/>
        <w:t>У</w:t>
        <w:br/>
        <w:br/>
        <w:t>п</w:t>
        <w:br/>
        <w:br/>
        <w:t>р</w:t>
        <w:br/>
        <w:br/>
        <w:t>а</w:t>
        <w:br/>
        <w:br/>
        <w:t>в</w:t>
        <w:br/>
        <w:br/>
        <w:t>л</w:t>
        <w:br/>
        <w:br/>
        <w:t>е</w:t>
        <w:br/>
        <w:br/>
        <w:t>н</w:t>
        <w:br/>
        <w:br/>
        <w:t>и</w:t>
        <w:br/>
        <w:br/>
        <w:t>е</w:t>
        <w:br/>
        <w:br/>
        <w:t xml:space="preserve"> </w:t>
        <w:br/>
        <w:br/>
        <w:t>п</w:t>
        <w:br/>
        <w:br/>
        <w:t>о</w:t>
        <w:br/>
        <w:br/>
        <w:t>т</w:t>
        <w:br/>
        <w:br/>
        <w:t>о</w:t>
        <w:br/>
        <w:br/>
        <w:t>к</w:t>
        <w:br/>
        <w:br/>
        <w:t>о</w:t>
        <w:br/>
        <w:br/>
        <w:t>м</w:t>
        <w:br/>
        <w:br/>
        <w:t xml:space="preserve"> </w:t>
        <w:br/>
        <w:br/>
        <w:t>м</w:t>
        <w:br/>
        <w:br/>
        <w:t>а</w:t>
        <w:br/>
        <w:br/>
        <w:t>т</w:t>
        <w:br/>
        <w:br/>
        <w:t>е</w:t>
        <w:br/>
        <w:br/>
        <w:t>р</w:t>
        <w:br/>
        <w:br/>
        <w:t>и</w:t>
        <w:br/>
        <w:br/>
        <w:t>а</w:t>
        <w:br/>
        <w:br/>
        <w:t>л</w:t>
        <w:br/>
        <w:br/>
        <w:t>о</w:t>
        <w:br/>
        <w:br/>
        <w:t>в</w:t>
        <w:br/>
        <w:br/>
        <w:t>,</w:t>
        <w:br/>
        <w:br/>
        <w:t xml:space="preserve"> </w:t>
        <w:br/>
        <w:br/>
        <w:t>о</w:t>
        <w:br/>
        <w:br/>
        <w:t>т</w:t>
        <w:br/>
        <w:br/>
        <w:t>с</w:t>
        <w:br/>
        <w:br/>
        <w:t>л</w:t>
        <w:br/>
        <w:br/>
        <w:t>е</w:t>
        <w:br/>
        <w:br/>
        <w:t>ж</w:t>
        <w:br/>
        <w:br/>
        <w:t>и</w:t>
        <w:br/>
        <w:br/>
        <w:t>в</w:t>
        <w:br/>
        <w:br/>
        <w:t>а</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w:t>
        <w:br/>
        <w:br/>
        <w:t xml:space="preserve"> </w:t>
        <w:br/>
        <w:br/>
        <w:t>у</w:t>
        <w:br/>
        <w:br/>
        <w:t>п</w:t>
        <w:br/>
        <w:br/>
        <w:t>р</w:t>
        <w:br/>
        <w:br/>
        <w:t>а</w:t>
        <w:br/>
        <w:br/>
        <w:t>в</w:t>
        <w:br/>
        <w:br/>
        <w:t>л</w:t>
        <w:br/>
        <w:br/>
        <w:t>е</w:t>
        <w:br/>
        <w:br/>
        <w:t>н</w:t>
        <w:br/>
        <w:br/>
        <w:t>и</w:t>
        <w:br/>
        <w:br/>
        <w:t>е</w:t>
        <w:br/>
        <w:br/>
        <w:t xml:space="preserve"> </w:t>
        <w:br/>
        <w:br/>
        <w:t>з</w:t>
        <w:br/>
        <w:br/>
        <w:t>а</w:t>
        <w:br/>
        <w:br/>
        <w:t>к</w:t>
        <w:br/>
        <w:br/>
        <w:t>а</w:t>
        <w:br/>
        <w:br/>
        <w:t>з</w:t>
        <w:br/>
        <w:br/>
        <w:t>а</w:t>
        <w:br/>
        <w:br/>
        <w:t>м</w:t>
        <w:br/>
        <w:br/>
        <w:t>и</w:t>
        <w:br/>
        <w:br/>
        <w:t>,</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и</w:t>
        <w:br/>
        <w:br/>
        <w:t>ч</w:t>
        <w:br/>
        <w:br/>
        <w:t>е</w:t>
        <w:br/>
        <w:br/>
        <w:t>с</w:t>
        <w:br/>
        <w:br/>
        <w:t>к</w:t>
        <w:br/>
        <w:br/>
        <w:t>и</w:t>
        <w:br/>
        <w:br/>
        <w:t>м</w:t>
        <w:br/>
        <w:br/>
        <w:t xml:space="preserve"> </w:t>
        <w:br/>
        <w:br/>
        <w:t>о</w:t>
        <w:br/>
        <w:br/>
        <w:t>б</w:t>
        <w:br/>
        <w:br/>
        <w:t>с</w:t>
        <w:br/>
        <w:br/>
        <w:t>л</w:t>
        <w:br/>
        <w:br/>
        <w:t>у</w:t>
        <w:br/>
        <w:br/>
        <w:t>ж</w:t>
        <w:br/>
        <w:br/>
        <w:t>и</w:t>
        <w:br/>
        <w:br/>
        <w:t>в</w:t>
        <w:br/>
        <w:br/>
        <w:t>а</w:t>
        <w:br/>
        <w:br/>
        <w:t>н</w:t>
        <w:br/>
        <w:br/>
        <w:t>и</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E</w:t>
        <w:br/>
        <w:br/>
        <w:t>R</w:t>
        <w:br/>
        <w:br/>
        <w:t>P</w:t>
        <w:br/>
        <w:br/>
        <w:t>:</w:t>
        <w:br/>
        <w:br/>
        <w:t xml:space="preserve"> </w:t>
        <w:br/>
        <w:br/>
        <w:t>У</w:t>
        <w:br/>
        <w:br/>
        <w:t>п</w:t>
        <w:br/>
        <w:br/>
        <w:t>р</w:t>
        <w:br/>
        <w:br/>
        <w:t>а</w:t>
        <w:br/>
        <w:br/>
        <w:t>в</w:t>
        <w:br/>
        <w:br/>
        <w:t>л</w:t>
        <w:br/>
        <w:br/>
        <w:t>е</w:t>
        <w:br/>
        <w:br/>
        <w:t>н</w:t>
        <w:br/>
        <w:br/>
        <w:t>и</w:t>
        <w:br/>
        <w:br/>
        <w:t>е</w:t>
        <w:br/>
        <w:br/>
        <w:t xml:space="preserve"> </w:t>
        <w:br/>
        <w:br/>
        <w:t>р</w:t>
        <w:br/>
        <w:br/>
        <w:t>е</w:t>
        <w:br/>
        <w:br/>
        <w:t>с</w:t>
        <w:br/>
        <w:br/>
        <w:t>у</w:t>
        <w:br/>
        <w:br/>
        <w:t>р</w:t>
        <w:br/>
        <w:br/>
        <w:t>с</w:t>
        <w:br/>
        <w:br/>
        <w:t>а</w:t>
        <w:br/>
        <w:br/>
        <w:t>м</w:t>
        <w:br/>
        <w:br/>
        <w:t>и</w:t>
        <w:br/>
        <w:br/>
        <w:t xml:space="preserve"> </w:t>
        <w:br/>
        <w:br/>
        <w:t>п</w:t>
        <w:br/>
        <w:br/>
        <w:t>р</w:t>
        <w:br/>
        <w:br/>
        <w:t>е</w:t>
        <w:br/>
        <w:br/>
        <w:t>д</w:t>
        <w:br/>
        <w:br/>
        <w:t>п</w:t>
        <w:br/>
        <w:br/>
        <w:t>р</w:t>
        <w:br/>
        <w:br/>
        <w:t>и</w:t>
        <w:br/>
        <w:br/>
        <w:t>я</w:t>
        <w:br/>
        <w:br/>
        <w:t>т</w:t>
        <w:br/>
        <w:br/>
        <w:t>и</w:t>
        <w:br/>
        <w:br/>
        <w:t>я</w:t>
        <w:br/>
        <w:br/>
        <w:t>,</w:t>
        <w:br/>
        <w:br/>
        <w:t xml:space="preserve"> </w:t>
        <w:br/>
        <w:br/>
        <w:t>ф</w:t>
        <w:br/>
        <w:br/>
        <w:t>и</w:t>
        <w:br/>
        <w:br/>
        <w:t>н</w:t>
        <w:br/>
        <w:br/>
        <w:t>а</w:t>
        <w:br/>
        <w:br/>
        <w:t>н</w:t>
        <w:br/>
        <w:br/>
        <w:t>с</w:t>
        <w:br/>
        <w:br/>
        <w:t>о</w:t>
        <w:br/>
        <w:br/>
        <w:t>в</w:t>
        <w:br/>
        <w:br/>
        <w:t>ы</w:t>
        <w:br/>
        <w:br/>
        <w:t>й</w:t>
        <w:br/>
        <w:br/>
        <w:t xml:space="preserve"> </w:t>
        <w:br/>
        <w:br/>
        <w:t>у</w:t>
        <w:br/>
        <w:br/>
        <w:t>ч</w:t>
        <w:br/>
        <w:br/>
        <w:t>е</w:t>
        <w:br/>
        <w:br/>
        <w:t>т</w:t>
        <w:br/>
        <w:br/>
        <w:t>,</w:t>
        <w:br/>
        <w:br/>
        <w:t xml:space="preserve"> </w:t>
        <w:br/>
        <w:br/>
        <w:t>у</w:t>
        <w:br/>
        <w:br/>
        <w:t>п</w:t>
        <w:br/>
        <w:br/>
        <w:t>р</w:t>
        <w:br/>
        <w:br/>
        <w:t>а</w:t>
        <w:br/>
        <w:br/>
        <w:t>в</w:t>
        <w:br/>
        <w:br/>
        <w:t>л</w:t>
        <w:br/>
        <w:br/>
        <w:t>е</w:t>
        <w:br/>
        <w:br/>
        <w:t>н</w:t>
        <w:br/>
        <w:br/>
        <w:t>и</w:t>
        <w:br/>
        <w:br/>
        <w:t>е</w:t>
        <w:br/>
        <w:br/>
        <w:t xml:space="preserve"> </w:t>
        <w:br/>
        <w:br/>
        <w:t>ц</w:t>
        <w:br/>
        <w:br/>
        <w:t>е</w:t>
        <w:br/>
        <w:br/>
        <w:t>п</w:t>
        <w:br/>
        <w:br/>
        <w:t>о</w:t>
        <w:br/>
        <w:br/>
        <w:t>ч</w:t>
        <w:br/>
        <w:br/>
        <w:t>к</w:t>
        <w:br/>
        <w:br/>
        <w:t>а</w:t>
        <w:br/>
        <w:br/>
        <w:t>м</w:t>
        <w:br/>
        <w:br/>
        <w:t>и</w:t>
        <w:br/>
        <w:br/>
        <w:t xml:space="preserve"> </w:t>
        <w:br/>
        <w:br/>
        <w:t>п</w:t>
        <w:br/>
        <w:br/>
        <w:t>о</w:t>
        <w:br/>
        <w:br/>
        <w:t>с</w:t>
        <w:br/>
        <w:br/>
        <w:t>т</w:t>
        <w:br/>
        <w:br/>
        <w:t>а</w:t>
        <w:br/>
        <w:br/>
        <w:t>в</w:t>
        <w:br/>
        <w:br/>
        <w:t>о</w:t>
        <w:br/>
        <w:br/>
        <w:t>к</w:t>
        <w:br/>
        <w:br/>
        <w:t>,</w:t>
        <w:br/>
        <w:br/>
        <w:t xml:space="preserve"> </w:t>
        <w:br/>
        <w:br/>
        <w:t>C</w:t>
        <w:br/>
        <w:br/>
        <w:t>R</w:t>
        <w:br/>
        <w:br/>
        <w:t>M</w:t>
        <w:br/>
        <w:br/>
        <w:t>.</w:t>
        <w:br/>
        <w:br/>
        <w:br/>
        <w:br/>
        <w:br/>
        <w:t>*</w:t>
        <w:br/>
        <w:br/>
        <w:t xml:space="preserve"> </w:t>
        <w:br/>
        <w:br/>
        <w:t xml:space="preserve"> </w:t>
        <w:br/>
        <w:br/>
        <w:t xml:space="preserve"> </w:t>
        <w:br/>
        <w:br/>
        <w:t>В</w:t>
        <w:br/>
        <w:br/>
        <w:t>и</w:t>
        <w:br/>
        <w:br/>
        <w:t>з</w:t>
        <w:br/>
        <w:br/>
        <w:t>у</w:t>
        <w:br/>
        <w:br/>
        <w:t>а</w:t>
        <w:br/>
        <w:br/>
        <w:t>л</w:t>
        <w:br/>
        <w:br/>
        <w:t>ь</w:t>
        <w:br/>
        <w:br/>
        <w:t>н</w:t>
        <w:br/>
        <w:br/>
        <w:t>о</w:t>
        <w:br/>
        <w:br/>
        <w:t>е</w:t>
        <w:br/>
        <w:br/>
        <w:t xml:space="preserve"> </w:t>
        <w:br/>
        <w:br/>
        <w:t>с</w:t>
        <w:br/>
        <w:br/>
        <w:t>р</w:t>
        <w:br/>
        <w:br/>
        <w:t>а</w:t>
        <w:br/>
        <w:br/>
        <w:t>в</w:t>
        <w:br/>
        <w:br/>
        <w:t>н</w:t>
        <w:br/>
        <w:br/>
        <w:t>е</w:t>
        <w:br/>
        <w:br/>
        <w:t>н</w:t>
        <w:br/>
        <w:br/>
        <w:t>и</w:t>
        <w:br/>
        <w:br/>
        <w:t>е</w:t>
        <w:br/>
        <w:br/>
        <w:t xml:space="preserve"> </w:t>
        <w:br/>
        <w:br/>
        <w:t>ф</w:t>
        <w:br/>
        <w:br/>
        <w:t>у</w:t>
        <w:br/>
        <w:br/>
        <w:t>н</w:t>
        <w:br/>
        <w:br/>
        <w:t>к</w:t>
        <w:br/>
        <w:br/>
        <w:t>ц</w:t>
        <w:br/>
        <w:br/>
        <w:t>и</w:t>
        <w:br/>
        <w:br/>
        <w:t>о</w:t>
        <w:br/>
        <w:br/>
        <w:t>н</w:t>
        <w:br/>
        <w:br/>
        <w:t>а</w:t>
        <w:br/>
        <w:br/>
        <w:t>л</w:t>
        <w:br/>
        <w:br/>
        <w:t>ь</w:t>
        <w:br/>
        <w:br/>
        <w:t>н</w:t>
        <w:br/>
        <w:br/>
        <w:t>о</w:t>
        <w:br/>
        <w:br/>
        <w:t>с</w:t>
        <w:br/>
        <w:br/>
        <w:t>т</w:t>
        <w:br/>
        <w:br/>
        <w:t>и</w:t>
        <w:br/>
        <w:br/>
        <w:t xml:space="preserve"> </w:t>
        <w:br/>
        <w:br/>
        <w:t>с</w:t>
        <w:br/>
        <w:br/>
        <w:t xml:space="preserve"> </w:t>
        <w:br/>
        <w:br/>
        <w:t>т</w:t>
        <w:br/>
        <w:br/>
        <w:t>а</w:t>
        <w:br/>
        <w:br/>
        <w:t>б</w:t>
        <w:br/>
        <w:br/>
        <w:t>л</w:t>
        <w:br/>
        <w:br/>
        <w:t>и</w:t>
        <w:br/>
        <w:br/>
        <w:t>ц</w:t>
        <w:br/>
        <w:br/>
        <w:t>е</w:t>
        <w:br/>
        <w:br/>
        <w:t>й</w:t>
        <w:br/>
        <w:br/>
        <w:t xml:space="preserve"> </w:t>
        <w:br/>
        <w:br/>
        <w:t>и</w:t>
        <w:br/>
        <w:br/>
        <w:t>л</w:t>
        <w:br/>
        <w:br/>
        <w:t>и</w:t>
        <w:br/>
        <w:br/>
        <w:t xml:space="preserve"> </w:t>
        <w:br/>
        <w:br/>
        <w:t>д</w:t>
        <w:br/>
        <w:br/>
        <w:t>и</w:t>
        <w:br/>
        <w:br/>
        <w:t>а</w:t>
        <w:br/>
        <w:br/>
        <w:t>г</w:t>
        <w:br/>
        <w:br/>
        <w:t>р</w:t>
        <w:br/>
        <w:br/>
        <w:t>а</w:t>
        <w:br/>
        <w:br/>
        <w:t>м</w:t>
        <w:br/>
        <w:br/>
        <w:t>м</w:t>
        <w:br/>
        <w:br/>
        <w:t>о</w:t>
        <w:br/>
        <w:br/>
        <w:t>й</w:t>
        <w:br/>
        <w:br/>
        <w:t>.</w:t>
        <w:br/>
        <w:br/>
        <w:br/>
        <w:br/>
        <w:br/>
        <w:br/>
        <w:br/>
        <w:br/>
        <w:t>*</w:t>
        <w:br/>
        <w:br/>
        <w:t>*</w:t>
        <w:br/>
        <w:br/>
        <w:t>I</w:t>
        <w:br/>
        <w:br/>
        <w:t>I</w:t>
        <w:br/>
        <w:br/>
        <w:t>I</w:t>
        <w:br/>
        <w:br/>
        <w:t>.</w:t>
        <w:br/>
        <w:br/>
        <w:t xml:space="preserve"> </w:t>
        <w:br/>
        <w:br/>
        <w:t>О</w:t>
        <w:br/>
        <w:br/>
        <w:t>с</w:t>
        <w:br/>
        <w:br/>
        <w:t>н</w:t>
        <w:br/>
        <w:br/>
        <w:t>о</w:t>
        <w:br/>
        <w:br/>
        <w:t>в</w:t>
        <w:br/>
        <w:br/>
        <w:t>н</w:t>
        <w:br/>
        <w:br/>
        <w:t>ы</w:t>
        <w:br/>
        <w:br/>
        <w:t>е</w:t>
        <w:br/>
        <w:br/>
        <w:t xml:space="preserve"> </w:t>
        <w:br/>
        <w:br/>
        <w:t>ф</w:t>
        <w:br/>
        <w:br/>
        <w:t>у</w:t>
        <w:br/>
        <w:br/>
        <w:t>н</w:t>
        <w:br/>
        <w:br/>
        <w:t>к</w:t>
        <w:br/>
        <w:br/>
        <w:t>ц</w:t>
        <w:br/>
        <w:br/>
        <w:t>и</w:t>
        <w:br/>
        <w:br/>
        <w:t>о</w:t>
        <w:br/>
        <w:br/>
        <w:t>н</w:t>
        <w:br/>
        <w:br/>
        <w:t>а</w:t>
        <w:br/>
        <w:br/>
        <w:t>л</w:t>
        <w:br/>
        <w:br/>
        <w:t>ь</w:t>
        <w:br/>
        <w:br/>
        <w:t>н</w:t>
        <w:br/>
        <w:br/>
        <w:t>ы</w:t>
        <w:br/>
        <w:br/>
        <w:t>е</w:t>
        <w:br/>
        <w:br/>
        <w:t xml:space="preserve"> </w:t>
        <w:br/>
        <w:br/>
        <w:t>м</w:t>
        <w:br/>
        <w:br/>
        <w:t>о</w:t>
        <w:br/>
        <w:br/>
        <w:t>д</w:t>
        <w:br/>
        <w:br/>
        <w:t>у</w:t>
        <w:br/>
        <w:br/>
        <w:t>л</w:t>
        <w:br/>
        <w:br/>
        <w:t>и</w:t>
        <w:br/>
        <w:br/>
        <w:t xml:space="preserve"> </w:t>
        <w:br/>
        <w:br/>
        <w:t>M</w:t>
        <w:br/>
        <w:br/>
        <w:t>E</w:t>
        <w:br/>
        <w:br/>
        <w:t>S</w:t>
        <w:br/>
        <w:br/>
        <w:t>:</w:t>
        <w:br/>
        <w:br/>
        <w:t>*</w:t>
        <w:br/>
        <w:br/>
        <w:t>*</w:t>
        <w:br/>
        <w:br/>
        <w:br/>
        <w:br/>
        <w:br/>
        <w:br/>
        <w:br/>
        <w:br/>
        <w:t>*</w:t>
        <w:br/>
        <w:br/>
        <w:t xml:space="preserve"> </w:t>
        <w:br/>
        <w:br/>
        <w:t xml:space="preserve"> </w:t>
        <w:br/>
        <w:br/>
        <w:t xml:space="preserve"> </w:t>
        <w:br/>
        <w:br/>
        <w:t>*</w:t>
        <w:br/>
        <w:br/>
        <w:t>*</w:t>
        <w:br/>
        <w:br/>
        <w:t>У</w:t>
        <w:br/>
        <w:br/>
        <w:t>п</w:t>
        <w:br/>
        <w:br/>
        <w:t>р</w:t>
        <w:br/>
        <w:br/>
        <w:t>а</w:t>
        <w:br/>
        <w:br/>
        <w:t>в</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P</w:t>
        <w:br/>
        <w:br/>
        <w:t>r</w:t>
        <w:br/>
        <w:br/>
        <w:t>o</w:t>
        <w:br/>
        <w:br/>
        <w:t>d</w:t>
        <w:br/>
        <w:br/>
        <w:t>u</w:t>
        <w:br/>
        <w:br/>
        <w:t>c</w:t>
        <w:br/>
        <w:br/>
        <w:t>t</w:t>
        <w:br/>
        <w:br/>
        <w:t>i</w:t>
        <w:br/>
        <w:br/>
        <w:t>o</w:t>
        <w:br/>
        <w:br/>
        <w:t>n</w:t>
        <w:br/>
        <w:br/>
        <w:t xml:space="preserve"> </w:t>
        <w:br/>
        <w:br/>
        <w:t>M</w:t>
        <w:br/>
        <w:br/>
        <w:t>a</w:t>
        <w:br/>
        <w:br/>
        <w:t>n</w:t>
        <w:br/>
        <w:br/>
        <w:t>a</w:t>
        <w:br/>
        <w:br/>
        <w:t>g</w:t>
        <w:br/>
        <w:br/>
        <w:t>e</w:t>
        <w:br/>
        <w:br/>
        <w:t>m</w:t>
        <w:br/>
        <w:br/>
        <w:t>e</w:t>
        <w:br/>
        <w:br/>
        <w:t>n</w:t>
        <w:br/>
        <w:br/>
        <w:t>t</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и</w:t>
        <w:br/>
        <w:br/>
        <w:t xml:space="preserve"> </w:t>
        <w:br/>
        <w:br/>
        <w:t>д</w:t>
        <w:br/>
        <w:br/>
        <w:t>и</w:t>
        <w:br/>
        <w:br/>
        <w:t>с</w:t>
        <w:br/>
        <w:br/>
        <w:t>п</w:t>
        <w:br/>
        <w:br/>
        <w:t>е</w:t>
        <w:br/>
        <w:br/>
        <w:t>т</w:t>
        <w:br/>
        <w:br/>
        <w:t>ч</w:t>
        <w:br/>
        <w:br/>
        <w:t>е</w:t>
        <w:br/>
        <w:br/>
        <w:t>р</w:t>
        <w:br/>
        <w:br/>
        <w:t>и</w:t>
        <w:br/>
        <w:br/>
        <w:t>з</w:t>
        <w:br/>
        <w:br/>
        <w:t>а</w:t>
        <w:br/>
        <w:br/>
        <w:t>ц</w:t>
        <w:br/>
        <w:br/>
        <w:t>и</w:t>
        <w:br/>
        <w:br/>
        <w:t>я</w:t>
        <w:br/>
        <w:br/>
        <w:t xml:space="preserve"> </w:t>
        <w:br/>
        <w:br/>
        <w:t>з</w:t>
        <w:br/>
        <w:br/>
        <w:t>а</w:t>
        <w:br/>
        <w:br/>
        <w:t>к</w:t>
        <w:br/>
        <w:br/>
        <w:t>а</w:t>
        <w:br/>
        <w:br/>
        <w:t>з</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о</w:t>
        <w:br/>
        <w:br/>
        <w:t>с</w:t>
        <w:br/>
        <w:br/>
        <w:t>л</w:t>
        <w:br/>
        <w:br/>
        <w:t>е</w:t>
        <w:br/>
        <w:br/>
        <w:t>д</w:t>
        <w:br/>
        <w:br/>
        <w:t>о</w:t>
        <w:br/>
        <w:br/>
        <w:t>в</w:t>
        <w:br/>
        <w:br/>
        <w:t>а</w:t>
        <w:br/>
        <w:br/>
        <w:t>т</w:t>
        <w:br/>
        <w:br/>
        <w:t>е</w:t>
        <w:br/>
        <w:br/>
        <w:t>л</w:t>
        <w:br/>
        <w:br/>
        <w:t>ь</w:t>
        <w:br/>
        <w:br/>
        <w:t>н</w:t>
        <w:br/>
        <w:br/>
        <w:t>о</w:t>
        <w:br/>
        <w:br/>
        <w:t>с</w:t>
        <w:br/>
        <w:br/>
        <w:t>т</w:t>
        <w:br/>
        <w:br/>
        <w:t>и</w:t>
        <w:br/>
        <w:br/>
        <w:t xml:space="preserve"> </w:t>
        <w:br/>
        <w:br/>
        <w:t>о</w:t>
        <w:br/>
        <w:br/>
        <w:t>п</w:t>
        <w:br/>
        <w:br/>
        <w:t>е</w:t>
        <w:br/>
        <w:br/>
        <w:t>р</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з</w:t>
        <w:br/>
        <w:br/>
        <w:t>а</w:t>
        <w:br/>
        <w:br/>
        <w:t>г</w:t>
        <w:br/>
        <w:br/>
        <w:t>р</w:t>
        <w:br/>
        <w:br/>
        <w:t>у</w:t>
        <w:br/>
        <w:br/>
        <w:t>з</w:t>
        <w:br/>
        <w:br/>
        <w:t>к</w:t>
        <w:br/>
        <w:br/>
        <w:t>о</w:t>
        <w:br/>
        <w:br/>
        <w:t>й</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с</w:t>
        <w:br/>
        <w:br/>
        <w:t>л</w:t>
        <w:br/>
        <w:br/>
        <w:t>е</w:t>
        <w:br/>
        <w:br/>
        <w:t>ж</w:t>
        <w:br/>
        <w:br/>
        <w:t>и</w:t>
        <w:br/>
        <w:br/>
        <w:t>в</w:t>
        <w:br/>
        <w:br/>
        <w:t>а</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о</w:t>
        <w:br/>
        <w:br/>
        <w:t>т</w:t>
        <w:br/>
        <w:br/>
        <w:t>д</w:t>
        <w:br/>
        <w:br/>
        <w:t>е</w:t>
        <w:br/>
        <w:br/>
        <w:t>л</w:t>
        <w:br/>
        <w:br/>
        <w:t>ь</w:t>
        <w:br/>
        <w:br/>
        <w:t>н</w:t>
        <w:br/>
        <w:br/>
        <w:t>ы</w:t>
        <w:br/>
        <w:br/>
        <w:t>х</w:t>
        <w:br/>
        <w:br/>
        <w:t xml:space="preserve"> </w:t>
        <w:br/>
        <w:br/>
        <w:t>р</w:t>
        <w:br/>
        <w:br/>
        <w:t>а</w:t>
        <w:br/>
        <w:br/>
        <w:t>б</w:t>
        <w:br/>
        <w:br/>
        <w:t>о</w:t>
        <w:br/>
        <w:br/>
        <w:t>ч</w:t>
        <w:br/>
        <w:br/>
        <w:t>и</w:t>
        <w:br/>
        <w:br/>
        <w:t>х</w:t>
        <w:br/>
        <w:br/>
        <w:t xml:space="preserve"> </w:t>
        <w:br/>
        <w:br/>
        <w:t>м</w:t>
        <w:br/>
        <w:br/>
        <w:t>е</w:t>
        <w:br/>
        <w:br/>
        <w:t>с</w:t>
        <w:br/>
        <w:br/>
        <w:t>т</w:t>
        <w:br/>
        <w:br/>
        <w:t>.</w:t>
        <w:br/>
        <w:br/>
        <w:br/>
        <w:br/>
        <w:br/>
        <w:t>*</w:t>
        <w:br/>
        <w:br/>
        <w:t xml:space="preserve"> </w:t>
        <w:br/>
        <w:br/>
        <w:t xml:space="preserve"> </w:t>
        <w:br/>
        <w:br/>
        <w:t xml:space="preserve"> </w:t>
        <w:br/>
        <w:br/>
        <w:t>*</w:t>
        <w:br/>
        <w:br/>
        <w:t>*</w:t>
        <w:br/>
        <w:br/>
        <w:t>У</w:t>
        <w:br/>
        <w:br/>
        <w:t>п</w:t>
        <w:br/>
        <w:br/>
        <w:t>р</w:t>
        <w:br/>
        <w:br/>
        <w:t>а</w:t>
        <w:br/>
        <w:br/>
        <w:t>в</w:t>
        <w:br/>
        <w:br/>
        <w:t>л</w:t>
        <w:br/>
        <w:br/>
        <w:t>е</w:t>
        <w:br/>
        <w:br/>
        <w:t>н</w:t>
        <w:br/>
        <w:br/>
        <w:t>и</w:t>
        <w:br/>
        <w:br/>
        <w:t>е</w:t>
        <w:br/>
        <w:br/>
        <w:t xml:space="preserve"> </w:t>
        <w:br/>
        <w:br/>
        <w:t>к</w:t>
        <w:br/>
        <w:br/>
        <w:t>а</w:t>
        <w:br/>
        <w:br/>
        <w:t>ч</w:t>
        <w:br/>
        <w:br/>
        <w:t>е</w:t>
        <w:br/>
        <w:br/>
        <w:t>с</w:t>
        <w:br/>
        <w:br/>
        <w:t>т</w:t>
        <w:br/>
        <w:br/>
        <w:t>в</w:t>
        <w:br/>
        <w:br/>
        <w:t>о</w:t>
        <w:br/>
        <w:br/>
        <w:t>м</w:t>
        <w:br/>
        <w:br/>
        <w:t xml:space="preserve"> </w:t>
        <w:br/>
        <w:br/>
        <w:t>(</w:t>
        <w:br/>
        <w:br/>
        <w:t>Q</w:t>
        <w:br/>
        <w:br/>
        <w:t>u</w:t>
        <w:br/>
        <w:br/>
        <w:t>a</w:t>
        <w:br/>
        <w:br/>
        <w:t>l</w:t>
        <w:br/>
        <w:br/>
        <w:t>i</w:t>
        <w:br/>
        <w:br/>
        <w:t>t</w:t>
        <w:br/>
        <w:br/>
        <w:t>y</w:t>
        <w:br/>
        <w:br/>
        <w:t xml:space="preserve"> </w:t>
        <w:br/>
        <w:br/>
        <w:t>M</w:t>
        <w:br/>
        <w:br/>
        <w:t>a</w:t>
        <w:br/>
        <w:br/>
        <w:t>n</w:t>
        <w:br/>
        <w:br/>
        <w:t>a</w:t>
        <w:br/>
        <w:br/>
        <w:t>g</w:t>
        <w:br/>
        <w:br/>
        <w:t>e</w:t>
        <w:br/>
        <w:br/>
        <w:t>m</w:t>
        <w:br/>
        <w:br/>
        <w:t>e</w:t>
        <w:br/>
        <w:br/>
        <w:t>n</w:t>
        <w:br/>
        <w:br/>
        <w:t>t</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к</w:t>
        <w:br/>
        <w:br/>
        <w:t>а</w:t>
        <w:br/>
        <w:br/>
        <w:t>ч</w:t>
        <w:br/>
        <w:br/>
        <w:t>е</w:t>
        <w:br/>
        <w:br/>
        <w:t>с</w:t>
        <w:br/>
        <w:br/>
        <w:t>т</w:t>
        <w:br/>
        <w:br/>
        <w:t>в</w:t>
        <w:br/>
        <w:br/>
        <w:t>е</w:t>
        <w:br/>
        <w:br/>
        <w:t xml:space="preserve"> </w:t>
        <w:br/>
        <w:br/>
        <w:t>н</w:t>
        <w:br/>
        <w:br/>
        <w:t>а</w:t>
        <w:br/>
        <w:br/>
        <w:t xml:space="preserve"> </w:t>
        <w:br/>
        <w:br/>
        <w:t>в</w:t>
        <w:br/>
        <w:br/>
        <w:t>с</w:t>
        <w:br/>
        <w:br/>
        <w:t>е</w:t>
        <w:br/>
        <w:br/>
        <w:t>х</w:t>
        <w:br/>
        <w:br/>
        <w:t xml:space="preserve"> </w:t>
        <w:br/>
        <w:br/>
        <w:t>э</w:t>
        <w:br/>
        <w:br/>
        <w:t>т</w:t>
        <w:br/>
        <w:br/>
        <w:t>а</w:t>
        <w:br/>
        <w:br/>
        <w:t>п</w:t>
        <w:br/>
        <w:br/>
        <w:t>а</w:t>
        <w:br/>
        <w:br/>
        <w:t>х</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п</w:t>
        <w:br/>
        <w:br/>
        <w:t>р</w:t>
        <w:br/>
        <w:br/>
        <w:t>и</w:t>
        <w:br/>
        <w:br/>
        <w:t>ч</w:t>
        <w:br/>
        <w:br/>
        <w:t>и</w:t>
        <w:br/>
        <w:br/>
        <w:t>н</w:t>
        <w:br/>
        <w:br/>
        <w:t xml:space="preserve"> </w:t>
        <w:br/>
        <w:br/>
        <w:t>о</w:t>
        <w:br/>
        <w:br/>
        <w:t>т</w:t>
        <w:br/>
        <w:br/>
        <w:t>к</w:t>
        <w:br/>
        <w:br/>
        <w:t>л</w:t>
        <w:br/>
        <w:br/>
        <w:t>о</w:t>
        <w:br/>
        <w:br/>
        <w:t>н</w:t>
        <w:br/>
        <w:br/>
        <w:t>е</w:t>
        <w:br/>
        <w:br/>
        <w:t>н</w:t>
        <w:br/>
        <w:br/>
        <w:t>и</w:t>
        <w:br/>
        <w:br/>
        <w:t>й</w:t>
        <w:br/>
        <w:br/>
        <w:t xml:space="preserve"> </w:t>
        <w:br/>
        <w:br/>
        <w:t>о</w:t>
        <w:br/>
        <w:br/>
        <w:t>т</w:t>
        <w:br/>
        <w:br/>
        <w:t xml:space="preserve"> </w:t>
        <w:br/>
        <w:br/>
        <w:t>с</w:t>
        <w:br/>
        <w:br/>
        <w:t>т</w:t>
        <w:br/>
        <w:br/>
        <w:t>а</w:t>
        <w:br/>
        <w:br/>
        <w:t>н</w:t>
        <w:br/>
        <w:br/>
        <w:t>д</w:t>
        <w:br/>
        <w:br/>
        <w:t>а</w:t>
        <w:br/>
        <w:br/>
        <w:t>р</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о</w:t>
        <w:br/>
        <w:br/>
        <w:t>н</w:t>
        <w:br/>
        <w:br/>
        <w:t>т</w:t>
        <w:br/>
        <w:br/>
        <w:t>р</w:t>
        <w:br/>
        <w:br/>
        <w:t>о</w:t>
        <w:br/>
        <w:br/>
        <w:t>л</w:t>
        <w:br/>
        <w:br/>
        <w:t>ь</w:t>
        <w:br/>
        <w:br/>
        <w:t xml:space="preserve"> </w:t>
        <w:br/>
        <w:br/>
        <w:t>с</w:t>
        <w:br/>
        <w:br/>
        <w:t>т</w:t>
        <w:br/>
        <w:br/>
        <w:t>а</w:t>
        <w:br/>
        <w:br/>
        <w:t>т</w:t>
        <w:br/>
        <w:br/>
        <w:t>и</w:t>
        <w:br/>
        <w:br/>
        <w:t>с</w:t>
        <w:br/>
        <w:br/>
        <w:t>т</w:t>
        <w:br/>
        <w:br/>
        <w:t>и</w:t>
        <w:br/>
        <w:br/>
        <w:t>ч</w:t>
        <w:br/>
        <w:br/>
        <w:t>е</w:t>
        <w:br/>
        <w:br/>
        <w:t>с</w:t>
        <w:br/>
        <w:br/>
        <w:t>к</w:t>
        <w:br/>
        <w:br/>
        <w:t>и</w:t>
        <w:br/>
        <w:br/>
        <w:t>х</w:t>
        <w:br/>
        <w:br/>
        <w:t xml:space="preserve"> </w:t>
        <w:br/>
        <w:br/>
        <w:t>п</w:t>
        <w:br/>
        <w:br/>
        <w:t>о</w:t>
        <w:br/>
        <w:br/>
        <w:t>к</w:t>
        <w:br/>
        <w:br/>
        <w:t>а</w:t>
        <w:br/>
        <w:br/>
        <w:t>з</w:t>
        <w:br/>
        <w:br/>
        <w:t>а</w:t>
        <w:br/>
        <w:br/>
        <w:t>т</w:t>
        <w:br/>
        <w:br/>
        <w:t>е</w:t>
        <w:br/>
        <w:br/>
        <w:t>л</w:t>
        <w:br/>
        <w:br/>
        <w:t>е</w:t>
        <w:br/>
        <w:br/>
        <w:t>й</w:t>
        <w:br/>
        <w:br/>
        <w:t xml:space="preserve"> </w:t>
        <w:br/>
        <w:br/>
        <w:t>к</w:t>
        <w:br/>
        <w:br/>
        <w:t>а</w:t>
        <w:br/>
        <w:br/>
        <w:t>ч</w:t>
        <w:br/>
        <w:br/>
        <w:t>е</w:t>
        <w:br/>
        <w:br/>
        <w:t>с</w:t>
        <w:br/>
        <w:br/>
        <w:t>т</w:t>
        <w:br/>
        <w:br/>
        <w:t>в</w:t>
        <w:br/>
        <w:br/>
        <w:t>а</w:t>
        <w:br/>
        <w:br/>
        <w:t xml:space="preserve"> </w:t>
        <w:br/>
        <w:br/>
        <w:t>(</w:t>
        <w:br/>
        <w:br/>
        <w:t>S</w:t>
        <w:br/>
        <w:br/>
        <w:t>P</w:t>
        <w:br/>
        <w:br/>
        <w:t>C</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н</w:t>
        <w:br/>
        <w:br/>
        <w:t>е</w:t>
        <w:br/>
        <w:br/>
        <w:t>с</w:t>
        <w:br/>
        <w:br/>
        <w:t>о</w:t>
        <w:br/>
        <w:br/>
        <w:t>о</w:t>
        <w:br/>
        <w:br/>
        <w:t>т</w:t>
        <w:br/>
        <w:br/>
        <w:t>в</w:t>
        <w:br/>
        <w:br/>
        <w:t>е</w:t>
        <w:br/>
        <w:br/>
        <w:t>т</w:t>
        <w:br/>
        <w:br/>
        <w:t>с</w:t>
        <w:br/>
        <w:br/>
        <w:t>т</w:t>
        <w:br/>
        <w:br/>
        <w:t>в</w:t>
        <w:br/>
        <w:br/>
        <w:t>и</w:t>
        <w:br/>
        <w:br/>
        <w:t>я</w:t>
        <w:br/>
        <w:br/>
        <w:t>м</w:t>
        <w:br/>
        <w:br/>
        <w:t>и</w:t>
        <w:br/>
        <w:br/>
        <w:t xml:space="preserve"> </w:t>
        <w:br/>
        <w:br/>
        <w:t>и</w:t>
        <w:br/>
        <w:br/>
        <w:t xml:space="preserve"> </w:t>
        <w:br/>
        <w:br/>
        <w:t>к</w:t>
        <w:br/>
        <w:br/>
        <w:t>о</w:t>
        <w:br/>
        <w:br/>
        <w:t>р</w:t>
        <w:br/>
        <w:br/>
        <w:t>р</w:t>
        <w:br/>
        <w:br/>
        <w:t>е</w:t>
        <w:br/>
        <w:br/>
        <w:t>к</w:t>
        <w:br/>
        <w:br/>
        <w:t>т</w:t>
        <w:br/>
        <w:br/>
        <w:t>и</w:t>
        <w:br/>
        <w:br/>
        <w:t>р</w:t>
        <w:br/>
        <w:br/>
        <w:t>у</w:t>
        <w:br/>
        <w:br/>
        <w:t>ю</w:t>
        <w:br/>
        <w:br/>
        <w:t>щ</w:t>
        <w:br/>
        <w:br/>
        <w:t>и</w:t>
        <w:br/>
        <w:br/>
        <w:t>м</w:t>
        <w:br/>
        <w:br/>
        <w:t>и</w:t>
        <w:br/>
        <w:br/>
        <w:t xml:space="preserve"> </w:t>
        <w:br/>
        <w:br/>
        <w:t>д</w:t>
        <w:br/>
        <w:br/>
        <w:t>е</w:t>
        <w:br/>
        <w:br/>
        <w:t>й</w:t>
        <w:br/>
        <w:br/>
        <w:t>с</w:t>
        <w:br/>
        <w:br/>
        <w:t>т</w:t>
        <w:br/>
        <w:br/>
        <w:t>в</w:t>
        <w:br/>
        <w:br/>
        <w:t>и</w:t>
        <w:br/>
        <w:br/>
        <w:t>я</w:t>
        <w:br/>
        <w:br/>
        <w:t>м</w:t>
        <w:br/>
        <w:br/>
        <w:t>и</w:t>
        <w:br/>
        <w:br/>
        <w:t>.</w:t>
        <w:br/>
        <w:br/>
        <w:br/>
        <w:br/>
        <w:br/>
        <w:t>*</w:t>
        <w:br/>
        <w:br/>
        <w:t xml:space="preserve"> </w:t>
        <w:br/>
        <w:br/>
        <w:t xml:space="preserve"> </w:t>
        <w:br/>
        <w:br/>
        <w:t xml:space="preserve"> </w:t>
        <w:br/>
        <w:br/>
        <w:t>*</w:t>
        <w:br/>
        <w:br/>
        <w:t>*</w:t>
        <w:br/>
        <w:br/>
        <w:t>У</w:t>
        <w:br/>
        <w:br/>
        <w:t>п</w:t>
        <w:br/>
        <w:br/>
        <w:t>р</w:t>
        <w:br/>
        <w:br/>
        <w:t>а</w:t>
        <w:br/>
        <w:br/>
        <w:t>в</w:t>
        <w:br/>
        <w:br/>
        <w:t>л</w:t>
        <w:br/>
        <w:br/>
        <w:t>е</w:t>
        <w:br/>
        <w:br/>
        <w:t>н</w:t>
        <w:br/>
        <w:br/>
        <w:t>и</w:t>
        <w:br/>
        <w:br/>
        <w:t>е</w:t>
        <w:br/>
        <w:br/>
        <w:t xml:space="preserve"> </w:t>
        <w:br/>
        <w:br/>
        <w:t>м</w:t>
        <w:br/>
        <w:br/>
        <w:t>а</w:t>
        <w:br/>
        <w:br/>
        <w:t>т</w:t>
        <w:br/>
        <w:br/>
        <w:t>е</w:t>
        <w:br/>
        <w:br/>
        <w:t>р</w:t>
        <w:br/>
        <w:br/>
        <w:t>и</w:t>
        <w:br/>
        <w:br/>
        <w:t>а</w:t>
        <w:br/>
        <w:br/>
        <w:t>л</w:t>
        <w:br/>
        <w:br/>
        <w:t>а</w:t>
        <w:br/>
        <w:br/>
        <w:t>м</w:t>
        <w:br/>
        <w:br/>
        <w:t>и</w:t>
        <w:br/>
        <w:br/>
        <w:t xml:space="preserve"> </w:t>
        <w:br/>
        <w:br/>
        <w:t>(</w:t>
        <w:br/>
        <w:br/>
        <w:t>M</w:t>
        <w:br/>
        <w:br/>
        <w:t>a</w:t>
        <w:br/>
        <w:br/>
        <w:t>t</w:t>
        <w:br/>
        <w:br/>
        <w:t>e</w:t>
        <w:br/>
        <w:br/>
        <w:t>r</w:t>
        <w:br/>
        <w:br/>
        <w:t>i</w:t>
        <w:br/>
        <w:br/>
        <w:t>a</w:t>
        <w:br/>
        <w:br/>
        <w:t>l</w:t>
        <w:br/>
        <w:br/>
        <w:t xml:space="preserve"> </w:t>
        <w:br/>
        <w:br/>
        <w:t>M</w:t>
        <w:br/>
        <w:br/>
        <w:t>a</w:t>
        <w:br/>
        <w:br/>
        <w:t>n</w:t>
        <w:br/>
        <w:br/>
        <w:t>a</w:t>
        <w:br/>
        <w:br/>
        <w:t>g</w:t>
        <w:br/>
        <w:br/>
        <w:t>e</w:t>
        <w:br/>
        <w:br/>
        <w:t>m</w:t>
        <w:br/>
        <w:br/>
        <w:t>e</w:t>
        <w:br/>
        <w:br/>
        <w:t>n</w:t>
        <w:br/>
        <w:br/>
        <w:t>t</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с</w:t>
        <w:br/>
        <w:br/>
        <w:t>л</w:t>
        <w:br/>
        <w:br/>
        <w:t>е</w:t>
        <w:br/>
        <w:br/>
        <w:t>ж</w:t>
        <w:br/>
        <w:br/>
        <w:t>и</w:t>
        <w:br/>
        <w:br/>
        <w:t>в</w:t>
        <w:br/>
        <w:br/>
        <w:t>а</w:t>
        <w:br/>
        <w:br/>
        <w:t>н</w:t>
        <w:br/>
        <w:br/>
        <w:t>и</w:t>
        <w:br/>
        <w:br/>
        <w:t>е</w:t>
        <w:br/>
        <w:br/>
        <w:t xml:space="preserve"> </w:t>
        <w:br/>
        <w:br/>
        <w:t>д</w:t>
        <w:br/>
        <w:br/>
        <w:t>в</w:t>
        <w:br/>
        <w:br/>
        <w:t>и</w:t>
        <w:br/>
        <w:br/>
        <w:t>ж</w:t>
        <w:br/>
        <w:br/>
        <w:t>е</w:t>
        <w:br/>
        <w:br/>
        <w:t>н</w:t>
        <w:br/>
        <w:br/>
        <w:t>и</w:t>
        <w:br/>
        <w:br/>
        <w:t>я</w:t>
        <w:br/>
        <w:br/>
        <w:t xml:space="preserve"> </w:t>
        <w:br/>
        <w:br/>
        <w:t>м</w:t>
        <w:br/>
        <w:br/>
        <w:t>а</w:t>
        <w:br/>
        <w:br/>
        <w:t>т</w:t>
        <w:br/>
        <w:br/>
        <w:t>е</w:t>
        <w:br/>
        <w:br/>
        <w:t>р</w:t>
        <w:br/>
        <w:br/>
        <w:t>и</w:t>
        <w:br/>
        <w:br/>
        <w:t>а</w:t>
        <w:br/>
        <w:br/>
        <w:t>л</w:t>
        <w:br/>
        <w:br/>
        <w:t>о</w:t>
        <w:br/>
        <w:br/>
        <w:t>в</w:t>
        <w:br/>
        <w:br/>
        <w:t xml:space="preserve"> </w:t>
        <w:br/>
        <w:br/>
        <w:t>н</w:t>
        <w:br/>
        <w:br/>
        <w:t>а</w:t>
        <w:br/>
        <w:br/>
        <w:t xml:space="preserve"> </w:t>
        <w:br/>
        <w:br/>
        <w:t>в</w:t>
        <w:br/>
        <w:br/>
        <w:t>с</w:t>
        <w:br/>
        <w:br/>
        <w:t>е</w:t>
        <w:br/>
        <w:br/>
        <w:t>х</w:t>
        <w:br/>
        <w:br/>
        <w:t xml:space="preserve"> </w:t>
        <w:br/>
        <w:br/>
        <w:t>э</w:t>
        <w:br/>
        <w:br/>
        <w:t>т</w:t>
        <w:br/>
        <w:br/>
        <w:t>а</w:t>
        <w:br/>
        <w:br/>
        <w:t>п</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з</w:t>
        <w:br/>
        <w:br/>
        <w:t>а</w:t>
        <w:br/>
        <w:br/>
        <w:t>п</w:t>
        <w:br/>
        <w:br/>
        <w:t>а</w:t>
        <w:br/>
        <w:br/>
        <w:t>с</w:t>
        <w:br/>
        <w:br/>
        <w:t>а</w:t>
        <w:br/>
        <w:br/>
        <w:t>м</w:t>
        <w:br/>
        <w:br/>
        <w:t>и</w:t>
        <w:br/>
        <w:br/>
        <w:t xml:space="preserve"> </w:t>
        <w:br/>
        <w:br/>
        <w:t>и</w:t>
        <w:br/>
        <w:br/>
        <w:t xml:space="preserve"> </w:t>
        <w:br/>
        <w:br/>
        <w:t>м</w:t>
        <w:br/>
        <w:br/>
        <w:t>и</w:t>
        <w:br/>
        <w:br/>
        <w:t>н</w:t>
        <w:br/>
        <w:br/>
        <w:t>и</w:t>
        <w:br/>
        <w:br/>
        <w:t>м</w:t>
        <w:br/>
        <w:br/>
        <w:t>и</w:t>
        <w:br/>
        <w:br/>
        <w:t>з</w:t>
        <w:br/>
        <w:br/>
        <w:t>а</w:t>
        <w:br/>
        <w:br/>
        <w:t>ц</w:t>
        <w:br/>
        <w:br/>
        <w:t>и</w:t>
        <w:br/>
        <w:br/>
        <w:t>я</w:t>
        <w:br/>
        <w:br/>
        <w:t xml:space="preserve"> </w:t>
        <w:br/>
        <w:br/>
        <w:t>п</w:t>
        <w:br/>
        <w:br/>
        <w:t>о</w:t>
        <w:br/>
        <w:br/>
        <w:t>т</w:t>
        <w:br/>
        <w:br/>
        <w:t>е</w:t>
        <w:br/>
        <w:br/>
        <w:t>р</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о</w:t>
        <w:br/>
        <w:br/>
        <w:t>т</w:t>
        <w:br/>
        <w:br/>
        <w:t>р</w:t>
        <w:br/>
        <w:br/>
        <w:t>е</w:t>
        <w:br/>
        <w:br/>
        <w:t>б</w:t>
        <w:br/>
        <w:br/>
        <w:t>л</w:t>
        <w:br/>
        <w:br/>
        <w:t>е</w:t>
        <w:br/>
        <w:br/>
        <w:t>н</w:t>
        <w:br/>
        <w:br/>
        <w:t>и</w:t>
        <w:br/>
        <w:br/>
        <w:t>я</w:t>
        <w:br/>
        <w:br/>
        <w:t xml:space="preserve"> </w:t>
        <w:br/>
        <w:br/>
        <w:t>с</w:t>
        <w:br/>
        <w:br/>
        <w:t>ы</w:t>
        <w:br/>
        <w:br/>
        <w:t>р</w:t>
        <w:br/>
        <w:br/>
        <w:t>ь</w:t>
        <w:br/>
        <w:br/>
        <w:t>я</w:t>
        <w:br/>
        <w:br/>
        <w:t xml:space="preserve"> </w:t>
        <w:br/>
        <w:br/>
        <w:t>и</w:t>
        <w:br/>
        <w:br/>
        <w:t xml:space="preserve"> </w:t>
        <w:br/>
        <w:br/>
        <w:t>м</w:t>
        <w:br/>
        <w:br/>
        <w:t>а</w:t>
        <w:br/>
        <w:br/>
        <w:t>т</w:t>
        <w:br/>
        <w:br/>
        <w:t>е</w:t>
        <w:br/>
        <w:br/>
        <w:t>р</w:t>
        <w:br/>
        <w:br/>
        <w:t>и</w:t>
        <w:br/>
        <w:br/>
        <w:t>а</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в</w:t>
        <w:br/>
        <w:br/>
        <w:t>х</w:t>
        <w:br/>
        <w:br/>
        <w:t>о</w:t>
        <w:br/>
        <w:br/>
        <w:t>д</w:t>
        <w:br/>
        <w:br/>
        <w:t>я</w:t>
        <w:br/>
        <w:br/>
        <w:t>щ</w:t>
        <w:br/>
        <w:br/>
        <w:t>е</w:t>
        <w:br/>
        <w:br/>
        <w:t>г</w:t>
        <w:br/>
        <w:br/>
        <w:t>о</w:t>
        <w:br/>
        <w:br/>
        <w:t xml:space="preserve"> </w:t>
        <w:br/>
        <w:br/>
        <w:t>с</w:t>
        <w:br/>
        <w:br/>
        <w:t>ы</w:t>
        <w:br/>
        <w:br/>
        <w:t>р</w:t>
        <w:br/>
        <w:br/>
        <w:t>ь</w:t>
        <w:br/>
        <w:br/>
        <w:t>я</w:t>
        <w:br/>
        <w:br/>
        <w:t>.</w:t>
        <w:br/>
        <w:br/>
        <w:br/>
        <w:br/>
        <w:br/>
        <w:t>*</w:t>
        <w:br/>
        <w:br/>
        <w:t xml:space="preserve"> </w:t>
        <w:br/>
        <w:br/>
        <w:t xml:space="preserve"> </w:t>
        <w:br/>
        <w:br/>
        <w:t xml:space="preserve"> </w:t>
        <w:br/>
        <w:br/>
        <w:t>*</w:t>
        <w:br/>
        <w:br/>
        <w:t>*</w:t>
        <w:br/>
        <w:br/>
        <w:t>У</w:t>
        <w:br/>
        <w:br/>
        <w:t>п</w:t>
        <w:br/>
        <w:br/>
        <w:t>р</w:t>
        <w:br/>
        <w:br/>
        <w:t>а</w:t>
        <w:br/>
        <w:br/>
        <w:t>в</w:t>
        <w:br/>
        <w:br/>
        <w:t>л</w:t>
        <w:br/>
        <w:br/>
        <w:t>е</w:t>
        <w:br/>
        <w:br/>
        <w:t>н</w:t>
        <w:br/>
        <w:br/>
        <w:t>и</w:t>
        <w:br/>
        <w:br/>
        <w:t>е</w:t>
        <w:br/>
        <w:br/>
        <w:t xml:space="preserve"> </w:t>
        <w:br/>
        <w:br/>
        <w:t>т</w:t>
        <w:br/>
        <w:br/>
        <w:t>е</w:t>
        <w:br/>
        <w:br/>
        <w:t>х</w:t>
        <w:br/>
        <w:br/>
        <w:t>н</w:t>
        <w:br/>
        <w:br/>
        <w:t>и</w:t>
        <w:br/>
        <w:br/>
        <w:t>ч</w:t>
        <w:br/>
        <w:br/>
        <w:t>е</w:t>
        <w:br/>
        <w:br/>
        <w:t>с</w:t>
        <w:br/>
        <w:br/>
        <w:t>к</w:t>
        <w:br/>
        <w:br/>
        <w:t>и</w:t>
        <w:br/>
        <w:br/>
        <w:t>м</w:t>
        <w:br/>
        <w:br/>
        <w:t xml:space="preserve"> </w:t>
        <w:br/>
        <w:br/>
        <w:t>о</w:t>
        <w:br/>
        <w:br/>
        <w:t>б</w:t>
        <w:br/>
        <w:br/>
        <w:t>с</w:t>
        <w:br/>
        <w:br/>
        <w:t>л</w:t>
        <w:br/>
        <w:br/>
        <w:t>у</w:t>
        <w:br/>
        <w:br/>
        <w:t>ж</w:t>
        <w:br/>
        <w:br/>
        <w:t>и</w:t>
        <w:br/>
        <w:br/>
        <w:t>в</w:t>
        <w:br/>
        <w:br/>
        <w:t>а</w:t>
        <w:br/>
        <w:br/>
        <w:t>н</w:t>
        <w:br/>
        <w:br/>
        <w:t>и</w:t>
        <w:br/>
        <w:br/>
        <w:t>е</w:t>
        <w:br/>
        <w:br/>
        <w:t>м</w:t>
        <w:br/>
        <w:br/>
        <w:t xml:space="preserve"> </w:t>
        <w:br/>
        <w:br/>
        <w:t>(</w:t>
        <w:br/>
        <w:br/>
        <w:t>M</w:t>
        <w:br/>
        <w:br/>
        <w:t>a</w:t>
        <w:br/>
        <w:br/>
        <w:t>i</w:t>
        <w:br/>
        <w:br/>
        <w:t>n</w:t>
        <w:br/>
        <w:br/>
        <w:t>t</w:t>
        <w:br/>
        <w:br/>
        <w:t>e</w:t>
        <w:br/>
        <w:br/>
        <w:t>n</w:t>
        <w:br/>
        <w:br/>
        <w:t>a</w:t>
        <w:br/>
        <w:br/>
        <w:t>n</w:t>
        <w:br/>
        <w:br/>
        <w:t>c</w:t>
        <w:br/>
        <w:br/>
        <w:t>e</w:t>
        <w:br/>
        <w:br/>
        <w:t xml:space="preserve"> </w:t>
        <w:br/>
        <w:br/>
        <w:t>M</w:t>
        <w:br/>
        <w:br/>
        <w:t>a</w:t>
        <w:br/>
        <w:br/>
        <w:t>n</w:t>
        <w:br/>
        <w:br/>
        <w:t>a</w:t>
        <w:br/>
        <w:br/>
        <w:t>g</w:t>
        <w:br/>
        <w:br/>
        <w:t>e</w:t>
        <w:br/>
        <w:br/>
        <w:t>m</w:t>
        <w:br/>
        <w:br/>
        <w:t>e</w:t>
        <w:br/>
        <w:br/>
        <w:t>n</w:t>
        <w:br/>
        <w:br/>
        <w:t>t</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и</w:t>
        <w:br/>
        <w:br/>
        <w:t xml:space="preserve"> </w:t>
        <w:br/>
        <w:br/>
        <w:t>к</w:t>
        <w:br/>
        <w:br/>
        <w:t>о</w:t>
        <w:br/>
        <w:br/>
        <w:t>н</w:t>
        <w:br/>
        <w:br/>
        <w:t>т</w:t>
        <w:br/>
        <w:br/>
        <w:t>р</w:t>
        <w:br/>
        <w:br/>
        <w:t>о</w:t>
        <w:br/>
        <w:br/>
        <w:t>л</w:t>
        <w:br/>
        <w:br/>
        <w:t>ь</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п</w:t>
        <w:br/>
        <w:br/>
        <w:t>р</w:t>
        <w:br/>
        <w:br/>
        <w:t>и</w:t>
        <w:br/>
        <w:br/>
        <w:t>ч</w:t>
        <w:br/>
        <w:br/>
        <w:t>и</w:t>
        <w:br/>
        <w:br/>
        <w:t>н</w:t>
        <w:br/>
        <w:br/>
        <w:t xml:space="preserve"> </w:t>
        <w:br/>
        <w:br/>
        <w:t>п</w:t>
        <w:br/>
        <w:br/>
        <w:t>о</w:t>
        <w:br/>
        <w:br/>
        <w:t>л</w:t>
        <w:br/>
        <w:br/>
        <w:t>о</w:t>
        <w:br/>
        <w:br/>
        <w:t>м</w:t>
        <w:br/>
        <w:br/>
        <w:t>о</w:t>
        <w:br/>
        <w:br/>
        <w:t>к</w:t>
        <w:br/>
        <w:br/>
        <w:t xml:space="preserve"> </w:t>
        <w:br/>
        <w:br/>
        <w:t>и</w:t>
        <w:br/>
        <w:br/>
        <w:t xml:space="preserve"> </w:t>
        <w:br/>
        <w:br/>
        <w:t>р</w:t>
        <w:br/>
        <w:br/>
        <w:t>а</w:t>
        <w:br/>
        <w:br/>
        <w:t>з</w:t>
        <w:br/>
        <w:br/>
        <w:t>р</w:t>
        <w:br/>
        <w:br/>
        <w:t>а</w:t>
        <w:br/>
        <w:br/>
        <w:t>б</w:t>
        <w:br/>
        <w:br/>
        <w:t>о</w:t>
        <w:br/>
        <w:br/>
        <w:t>т</w:t>
        <w:br/>
        <w:br/>
        <w:t>к</w:t>
        <w:br/>
        <w:br/>
        <w:t>а</w:t>
        <w:br/>
        <w:br/>
        <w:t xml:space="preserve"> </w:t>
        <w:br/>
        <w:br/>
        <w:t>п</w:t>
        <w:br/>
        <w:br/>
        <w:t>р</w:t>
        <w:br/>
        <w:br/>
        <w:t>о</w:t>
        <w:br/>
        <w:br/>
        <w:t>ф</w:t>
        <w:br/>
        <w:br/>
        <w:t>и</w:t>
        <w:br/>
        <w:br/>
        <w:t>л</w:t>
        <w:br/>
        <w:br/>
        <w:t>а</w:t>
        <w:br/>
        <w:br/>
        <w:t>к</w:t>
        <w:br/>
        <w:br/>
        <w:t>т</w:t>
        <w:br/>
        <w:br/>
        <w:t>и</w:t>
        <w:br/>
        <w:br/>
        <w:t>ч</w:t>
        <w:br/>
        <w:br/>
        <w:t>е</w:t>
        <w:br/>
        <w:br/>
        <w:t>с</w:t>
        <w:br/>
        <w:br/>
        <w:t>к</w:t>
        <w:br/>
        <w:br/>
        <w:t>и</w:t>
        <w:br/>
        <w:br/>
        <w:t>х</w:t>
        <w:br/>
        <w:br/>
        <w:t xml:space="preserve"> </w:t>
        <w:br/>
        <w:br/>
        <w:t>м</w:t>
        <w:br/>
        <w:br/>
        <w:t>е</w:t>
        <w:br/>
        <w:br/>
        <w:t>р</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з</w:t>
        <w:br/>
        <w:br/>
        <w:t>а</w:t>
        <w:br/>
        <w:br/>
        <w:t>п</w:t>
        <w:br/>
        <w:br/>
        <w:t>ч</w:t>
        <w:br/>
        <w:br/>
        <w:t>а</w:t>
        <w:br/>
        <w:br/>
        <w:t>с</w:t>
        <w:br/>
        <w:br/>
        <w:t>т</w:t>
        <w:br/>
        <w:br/>
        <w:t>я</w:t>
        <w:br/>
        <w:br/>
        <w:t>м</w:t>
        <w:br/>
        <w:br/>
        <w:t>и</w:t>
        <w:br/>
        <w:br/>
        <w:t xml:space="preserve"> </w:t>
        <w:br/>
        <w:br/>
        <w:t>и</w:t>
        <w:br/>
        <w:br/>
        <w:t xml:space="preserve"> </w:t>
        <w:br/>
        <w:br/>
        <w:t>и</w:t>
        <w:br/>
        <w:br/>
        <w:t>н</w:t>
        <w:br/>
        <w:br/>
        <w:t>с</w:t>
        <w:br/>
        <w:br/>
        <w:t>т</w:t>
        <w:br/>
        <w:br/>
        <w:t>р</w:t>
        <w:br/>
        <w:br/>
        <w:t>у</w:t>
        <w:br/>
        <w:br/>
        <w:t>м</w:t>
        <w:br/>
        <w:br/>
        <w:t>е</w:t>
        <w:br/>
        <w:br/>
        <w:t>н</w:t>
        <w:br/>
        <w:br/>
        <w:t>т</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з</w:t>
        <w:br/>
        <w:br/>
        <w:t>а</w:t>
        <w:br/>
        <w:br/>
        <w:t>т</w:t>
        <w:br/>
        <w:br/>
        <w:t>р</w:t>
        <w:br/>
        <w:br/>
        <w:t>а</w:t>
        <w:br/>
        <w:br/>
        <w:t>т</w:t>
        <w:br/>
        <w:br/>
        <w:t xml:space="preserve"> </w:t>
        <w:br/>
        <w:br/>
        <w:t>н</w:t>
        <w:br/>
        <w:br/>
        <w:t>а</w:t>
        <w:br/>
        <w:br/>
        <w:t xml:space="preserve"> </w:t>
        <w:br/>
        <w:br/>
        <w:t>т</w:t>
        <w:br/>
        <w:br/>
        <w:t>е</w:t>
        <w:br/>
        <w:br/>
        <w:t>х</w:t>
        <w:br/>
        <w:br/>
        <w:t>н</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br/>
        <w:br/>
        <w:br/>
        <w:t>*</w:t>
        <w:br/>
        <w:br/>
        <w:t xml:space="preserve"> </w:t>
        <w:br/>
        <w:br/>
        <w:t xml:space="preserve"> </w:t>
        <w:br/>
        <w:br/>
        <w:t xml:space="preserve"> </w:t>
        <w:br/>
        <w:br/>
        <w:t>*</w:t>
        <w:br/>
        <w:br/>
        <w:t>*</w:t>
        <w:br/>
        <w:br/>
        <w:t>У</w:t>
        <w:br/>
        <w:br/>
        <w:t>п</w:t>
        <w:br/>
        <w:br/>
        <w:t>р</w:t>
        <w:br/>
        <w:br/>
        <w:t>а</w:t>
        <w:br/>
        <w:br/>
        <w:t>в</w:t>
        <w:br/>
        <w:br/>
        <w:t>л</w:t>
        <w:br/>
        <w:br/>
        <w:t>е</w:t>
        <w:br/>
        <w:br/>
        <w:t>н</w:t>
        <w:br/>
        <w:br/>
        <w:t>и</w:t>
        <w:br/>
        <w:br/>
        <w:t>е</w:t>
        <w:br/>
        <w:br/>
        <w:t xml:space="preserve"> </w:t>
        <w:br/>
        <w:br/>
        <w:t>р</w:t>
        <w:br/>
        <w:br/>
        <w:t>е</w:t>
        <w:br/>
        <w:br/>
        <w:t>ц</w:t>
        <w:br/>
        <w:br/>
        <w:t>е</w:t>
        <w:br/>
        <w:br/>
        <w:t>п</w:t>
        <w:br/>
        <w:br/>
        <w:t>т</w:t>
        <w:br/>
        <w:br/>
        <w:t>у</w:t>
        <w:br/>
        <w:br/>
        <w:t>р</w:t>
        <w:br/>
        <w:br/>
        <w:t>а</w:t>
        <w:br/>
        <w:br/>
        <w:t>м</w:t>
        <w:br/>
        <w:br/>
        <w:t>и</w:t>
        <w:br/>
        <w:br/>
        <w:t xml:space="preserve"> </w:t>
        <w:br/>
        <w:br/>
        <w:t>и</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к</w:t>
        <w:br/>
        <w:br/>
        <w:t>а</w:t>
        <w:br/>
        <w:br/>
        <w:t>р</w:t>
        <w:br/>
        <w:br/>
        <w:t>т</w:t>
        <w:br/>
        <w:br/>
        <w:t>а</w:t>
        <w:br/>
        <w:br/>
        <w:t>м</w:t>
        <w:br/>
        <w:br/>
        <w:t>и</w:t>
        <w:br/>
        <w:br/>
        <w:t xml:space="preserve"> </w:t>
        <w:br/>
        <w:br/>
        <w:t>(</w:t>
        <w:br/>
        <w:br/>
        <w:t>R</w:t>
        <w:br/>
        <w:br/>
        <w:t>e</w:t>
        <w:br/>
        <w:br/>
        <w:t>c</w:t>
        <w:br/>
        <w:br/>
        <w:t>i</w:t>
        <w:br/>
        <w:br/>
        <w:t>p</w:t>
        <w:br/>
        <w:br/>
        <w:t>e</w:t>
        <w:br/>
        <w:br/>
        <w:t xml:space="preserve"> </w:t>
        <w:br/>
        <w:br/>
        <w:t>&amp;</w:t>
        <w:br/>
        <w:br/>
        <w:t xml:space="preserve"> </w:t>
        <w:br/>
        <w:br/>
        <w:t>W</w:t>
        <w:br/>
        <w:br/>
        <w:t>o</w:t>
        <w:br/>
        <w:br/>
        <w:t>r</w:t>
        <w:br/>
        <w:br/>
        <w:t>k</w:t>
        <w:br/>
        <w:br/>
        <w:t xml:space="preserve"> </w:t>
        <w:br/>
        <w:br/>
        <w:t>I</w:t>
        <w:br/>
        <w:br/>
        <w:t>n</w:t>
        <w:br/>
        <w:br/>
        <w:t>s</w:t>
        <w:br/>
        <w:br/>
        <w:t>t</w:t>
        <w:br/>
        <w:br/>
        <w:t>r</w:t>
        <w:br/>
        <w:br/>
        <w:t>u</w:t>
        <w:br/>
        <w:br/>
        <w:t>c</w:t>
        <w:br/>
        <w:br/>
        <w:t>t</w:t>
        <w:br/>
        <w:br/>
        <w:t>i</w:t>
        <w:br/>
        <w:br/>
        <w:t>o</w:t>
        <w:br/>
        <w:br/>
        <w:t>n</w:t>
        <w:br/>
        <w:br/>
        <w:t xml:space="preserve"> </w:t>
        <w:br/>
        <w:br/>
        <w:t>M</w:t>
        <w:br/>
        <w:br/>
        <w:t>a</w:t>
        <w:br/>
        <w:br/>
        <w:t>n</w:t>
        <w:br/>
        <w:br/>
        <w:t>a</w:t>
        <w:br/>
        <w:br/>
        <w:t>g</w:t>
        <w:br/>
        <w:br/>
        <w:t>e</w:t>
        <w:br/>
        <w:br/>
        <w:t>m</w:t>
        <w:br/>
        <w:br/>
        <w:t>e</w:t>
        <w:br/>
        <w:br/>
        <w:t>n</w:t>
        <w:br/>
        <w:br/>
        <w:t>t</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Ц</w:t>
        <w:br/>
        <w:br/>
        <w:t>е</w:t>
        <w:br/>
        <w:br/>
        <w:t>н</w:t>
        <w:br/>
        <w:br/>
        <w:t>т</w:t>
        <w:br/>
        <w:br/>
        <w:t>р</w:t>
        <w:br/>
        <w:br/>
        <w:t>а</w:t>
        <w:br/>
        <w:br/>
        <w:t>л</w:t>
        <w:br/>
        <w:br/>
        <w:t>и</w:t>
        <w:br/>
        <w:br/>
        <w:t>з</w:t>
        <w:br/>
        <w:br/>
        <w:t>о</w:t>
        <w:br/>
        <w:br/>
        <w:t>в</w:t>
        <w:br/>
        <w:br/>
        <w:t>а</w:t>
        <w:br/>
        <w:br/>
        <w:t>н</w:t>
        <w:br/>
        <w:br/>
        <w:t>н</w:t>
        <w:br/>
        <w:br/>
        <w:t>о</w:t>
        <w:br/>
        <w:br/>
        <w:t>е</w:t>
        <w:br/>
        <w:br/>
        <w:t xml:space="preserve"> </w:t>
        <w:br/>
        <w:br/>
        <w:t>х</w:t>
        <w:br/>
        <w:br/>
        <w:t>р</w:t>
        <w:br/>
        <w:br/>
        <w:t>а</w:t>
        <w:br/>
        <w:br/>
        <w:t>н</w:t>
        <w:br/>
        <w:br/>
        <w:t>е</w:t>
        <w:br/>
        <w:br/>
        <w:t>н</w:t>
        <w:br/>
        <w:br/>
        <w:t>и</w:t>
        <w:br/>
        <w:br/>
        <w:t>е</w:t>
        <w:br/>
        <w:br/>
        <w:t xml:space="preserve"> </w:t>
        <w:br/>
        <w:br/>
        <w:t>и</w:t>
        <w:br/>
        <w:br/>
        <w:t xml:space="preserve"> </w:t>
        <w:br/>
        <w:br/>
        <w:t>у</w:t>
        <w:br/>
        <w:br/>
        <w:t>п</w:t>
        <w:br/>
        <w:br/>
        <w:t>р</w:t>
        <w:br/>
        <w:br/>
        <w:t>а</w:t>
        <w:br/>
        <w:br/>
        <w:t>в</w:t>
        <w:br/>
        <w:br/>
        <w:t>л</w:t>
        <w:br/>
        <w:br/>
        <w:t>е</w:t>
        <w:br/>
        <w:br/>
        <w:t>н</w:t>
        <w:br/>
        <w:br/>
        <w:t>и</w:t>
        <w:br/>
        <w:br/>
        <w:t>е</w:t>
        <w:br/>
        <w:br/>
        <w:t xml:space="preserve"> </w:t>
        <w:br/>
        <w:br/>
        <w:t>р</w:t>
        <w:br/>
        <w:br/>
        <w:t>е</w:t>
        <w:br/>
        <w:br/>
        <w:t>ц</w:t>
        <w:br/>
        <w:br/>
        <w:t>е</w:t>
        <w:br/>
        <w:br/>
        <w:t>п</w:t>
        <w:br/>
        <w:br/>
        <w:t>т</w:t>
        <w:br/>
        <w:br/>
        <w:t>у</w:t>
        <w:br/>
        <w:br/>
        <w:t>р</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о</w:t>
        <w:br/>
        <w:br/>
        <w:t>н</w:t>
        <w:br/>
        <w:br/>
        <w:t>т</w:t>
        <w:br/>
        <w:br/>
        <w:t>р</w:t>
        <w:br/>
        <w:br/>
        <w:t>о</w:t>
        <w:br/>
        <w:br/>
        <w:t>л</w:t>
        <w:br/>
        <w:br/>
        <w:t>ь</w:t>
        <w:br/>
        <w:br/>
        <w:t xml:space="preserve"> </w:t>
        <w:br/>
        <w:br/>
        <w:t>в</w:t>
        <w:br/>
        <w:br/>
        <w:t>е</w:t>
        <w:br/>
        <w:br/>
        <w:t>р</w:t>
        <w:br/>
        <w:br/>
        <w:t>с</w:t>
        <w:br/>
        <w:br/>
        <w:t>и</w:t>
        <w:br/>
        <w:br/>
        <w:t>й</w:t>
        <w:br/>
        <w:br/>
        <w:t xml:space="preserve"> </w:t>
        <w:br/>
        <w:br/>
        <w:t>р</w:t>
        <w:br/>
        <w:br/>
        <w:t>е</w:t>
        <w:br/>
        <w:br/>
        <w:t>ц</w:t>
        <w:br/>
        <w:br/>
        <w:t>е</w:t>
        <w:br/>
        <w:br/>
        <w:t>п</w:t>
        <w:br/>
        <w:br/>
        <w:t>т</w:t>
        <w:br/>
        <w:br/>
        <w:t>у</w:t>
        <w:br/>
        <w:br/>
        <w:t>р</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о</w:t>
        <w:br/>
        <w:br/>
        <w:t>о</w:t>
        <w:br/>
        <w:br/>
        <w:t>т</w:t>
        <w:br/>
        <w:br/>
        <w:t>в</w:t>
        <w:br/>
        <w:br/>
        <w:t>е</w:t>
        <w:br/>
        <w:br/>
        <w:t>т</w:t>
        <w:br/>
        <w:br/>
        <w:t>с</w:t>
        <w:br/>
        <w:br/>
        <w:t>т</w:t>
        <w:br/>
        <w:br/>
        <w:t>в</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 xml:space="preserve"> </w:t>
        <w:br/>
        <w:br/>
        <w:t>к</w:t>
        <w:br/>
        <w:br/>
        <w:t>а</w:t>
        <w:br/>
        <w:br/>
        <w:t>р</w:t>
        <w:br/>
        <w:br/>
        <w:t>т</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и</w:t>
        <w:br/>
        <w:br/>
        <w:t>з</w:t>
        <w:br/>
        <w:br/>
        <w:t>м</w:t>
        <w:br/>
        <w:br/>
        <w:t>е</w:t>
        <w:br/>
        <w:br/>
        <w:t>н</w:t>
        <w:br/>
        <w:br/>
        <w:t>е</w:t>
        <w:br/>
        <w:br/>
        <w:t>н</w:t>
        <w:br/>
        <w:br/>
        <w:t>и</w:t>
        <w:br/>
        <w:br/>
        <w:t>я</w:t>
        <w:br/>
        <w:br/>
        <w:t>м</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w:t>
        <w:br/>
        <w:br/>
        <w:t>*</w:t>
        <w:br/>
        <w:br/>
        <w:t>О</w:t>
        <w:br/>
        <w:br/>
        <w:t>т</w:t>
        <w:br/>
        <w:br/>
        <w:t>ч</w:t>
        <w:br/>
        <w:br/>
        <w:t>е</w:t>
        <w:br/>
        <w:br/>
        <w:t>т</w:t>
        <w:br/>
        <w:br/>
        <w:t>н</w:t>
        <w:br/>
        <w:br/>
        <w:t>о</w:t>
        <w:br/>
        <w:br/>
        <w:t>с</w:t>
        <w:br/>
        <w:br/>
        <w:t>т</w:t>
        <w:br/>
        <w:br/>
        <w:t>ь</w:t>
        <w:br/>
        <w:br/>
        <w:t xml:space="preserve"> </w:t>
        <w:br/>
        <w:br/>
        <w:t>и</w:t>
        <w:br/>
        <w:br/>
        <w:t xml:space="preserve"> </w:t>
        <w:br/>
        <w:br/>
        <w:t>а</w:t>
        <w:br/>
        <w:br/>
        <w:t>н</w:t>
        <w:br/>
        <w:br/>
        <w:t>а</w:t>
        <w:br/>
        <w:br/>
        <w:t>л</w:t>
        <w:br/>
        <w:br/>
        <w:t>и</w:t>
        <w:br/>
        <w:br/>
        <w:t>т</w:t>
        <w:br/>
        <w:br/>
        <w:t>и</w:t>
        <w:br/>
        <w:br/>
        <w:t>к</w:t>
        <w:br/>
        <w:br/>
        <w:t>а</w:t>
        <w:br/>
        <w:br/>
        <w:t xml:space="preserve"> </w:t>
        <w:br/>
        <w:br/>
        <w:t>(</w:t>
        <w:br/>
        <w:br/>
        <w:t>R</w:t>
        <w:br/>
        <w:br/>
        <w:t>e</w:t>
        <w:br/>
        <w:br/>
        <w:t>p</w:t>
        <w:br/>
        <w:br/>
        <w:t>o</w:t>
        <w:br/>
        <w:br/>
        <w:t>r</w:t>
        <w:br/>
        <w:br/>
        <w:t>t</w:t>
        <w:br/>
        <w:br/>
        <w:t>i</w:t>
        <w:br/>
        <w:br/>
        <w:t>n</w:t>
        <w:br/>
        <w:br/>
        <w:t>g</w:t>
        <w:br/>
        <w:br/>
        <w:t xml:space="preserve"> </w:t>
        <w:br/>
        <w:br/>
        <w:t>&amp;</w:t>
        <w:br/>
        <w:br/>
        <w:t xml:space="preserve"> </w:t>
        <w:br/>
        <w:br/>
        <w:t>A</w:t>
        <w:br/>
        <w:br/>
        <w:t>n</w:t>
        <w:br/>
        <w:br/>
        <w:t>a</w:t>
        <w:br/>
        <w:br/>
        <w:t>l</w:t>
        <w:br/>
        <w:br/>
        <w:t>y</w:t>
        <w:br/>
        <w:br/>
        <w:t>t</w:t>
        <w:br/>
        <w:br/>
        <w:t>i</w:t>
        <w:br/>
        <w:br/>
        <w:t>c</w:t>
        <w:br/>
        <w:br/>
        <w:t>s</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о</w:t>
        <w:br/>
        <w:br/>
        <w:t>р</w:t>
        <w:br/>
        <w:br/>
        <w:t>м</w:t>
        <w:br/>
        <w:br/>
        <w:t>и</w:t>
        <w:br/>
        <w:br/>
        <w:t>р</w:t>
        <w:br/>
        <w:br/>
        <w:t>о</w:t>
        <w:br/>
        <w:br/>
        <w:t>в</w:t>
        <w:br/>
        <w:br/>
        <w:t>а</w:t>
        <w:br/>
        <w:br/>
        <w:t>н</w:t>
        <w:br/>
        <w:br/>
        <w:t>и</w:t>
        <w:br/>
        <w:br/>
        <w:t>е</w:t>
        <w:br/>
        <w:br/>
        <w:t xml:space="preserve"> </w:t>
        <w:br/>
        <w:br/>
        <w:t>о</w:t>
        <w:br/>
        <w:br/>
        <w:t>т</w:t>
        <w:br/>
        <w:br/>
        <w:t>ч</w:t>
        <w:br/>
        <w:br/>
        <w:t>е</w:t>
        <w:br/>
        <w:br/>
        <w:t>т</w:t>
        <w:br/>
        <w:br/>
        <w:t>о</w:t>
        <w:br/>
        <w:br/>
        <w:t>в</w:t>
        <w:br/>
        <w:br/>
        <w:t xml:space="preserve"> </w:t>
        <w:br/>
        <w:br/>
        <w:t>о</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к</w:t>
        <w:br/>
        <w:br/>
        <w:t>а</w:t>
        <w:br/>
        <w:br/>
        <w:t>ч</w:t>
        <w:br/>
        <w:br/>
        <w:t>е</w:t>
        <w:br/>
        <w:br/>
        <w:t>с</w:t>
        <w:br/>
        <w:br/>
        <w:t>т</w:t>
        <w:br/>
        <w:br/>
        <w:t>в</w:t>
        <w:br/>
        <w:br/>
        <w:t>е</w:t>
        <w:br/>
        <w:br/>
        <w:t>,</w:t>
        <w:br/>
        <w:br/>
        <w:t xml:space="preserve"> </w:t>
        <w:br/>
        <w:br/>
        <w:t>з</w:t>
        <w:br/>
        <w:br/>
        <w:t>а</w:t>
        <w:br/>
        <w:br/>
        <w:t>т</w:t>
        <w:br/>
        <w:br/>
        <w:t>р</w:t>
        <w:br/>
        <w:br/>
        <w:t>а</w:t>
        <w:br/>
        <w:br/>
        <w:t>т</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т</w:t>
        <w:br/>
        <w:br/>
        <w:t>е</w:t>
        <w:br/>
        <w:br/>
        <w:t>н</w:t>
        <w:br/>
        <w:br/>
        <w:t>д</w:t>
        <w:br/>
        <w:br/>
        <w:t>е</w:t>
        <w:br/>
        <w:br/>
        <w:t>н</w:t>
        <w:br/>
        <w:br/>
        <w:t>ц</w:t>
        <w:br/>
        <w:br/>
        <w:t>и</w:t>
        <w:br/>
        <w:br/>
        <w:t>й</w:t>
        <w:br/>
        <w:br/>
        <w:t xml:space="preserve"> </w:t>
        <w:br/>
        <w:br/>
        <w:t>и</w:t>
        <w:br/>
        <w:br/>
        <w:t xml:space="preserve"> </w:t>
        <w:br/>
        <w:br/>
        <w:t>п</w:t>
        <w:br/>
        <w:br/>
        <w:t>р</w:t>
        <w:br/>
        <w:br/>
        <w:t>о</w:t>
        <w:br/>
        <w:br/>
        <w:t>б</w:t>
        <w:br/>
        <w:br/>
        <w:t>л</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 xml:space="preserve"> </w:t>
        <w:br/>
        <w:br/>
        <w:t>д</w:t>
        <w:br/>
        <w:br/>
        <w:t>л</w:t>
        <w:br/>
        <w:br/>
        <w:t>я</w:t>
        <w:br/>
        <w:br/>
        <w:t xml:space="preserve"> </w:t>
        <w:br/>
        <w:br/>
        <w:t>у</w:t>
        <w:br/>
        <w:br/>
        <w:t>д</w:t>
        <w:br/>
        <w:br/>
        <w:t>о</w:t>
        <w:br/>
        <w:br/>
        <w:t>б</w:t>
        <w:br/>
        <w:br/>
        <w:t>н</w:t>
        <w:br/>
        <w:br/>
        <w:t>о</w:t>
        <w:br/>
        <w:br/>
        <w:t>г</w:t>
        <w:br/>
        <w:br/>
        <w:t>о</w:t>
        <w:br/>
        <w:br/>
        <w:t xml:space="preserve"> </w:t>
        <w:br/>
        <w:br/>
        <w:t>в</w:t>
        <w:br/>
        <w:br/>
        <w:t>о</w:t>
        <w:br/>
        <w:br/>
        <w:t>с</w:t>
        <w:br/>
        <w:br/>
        <w:t>п</w:t>
        <w:br/>
        <w:br/>
        <w:t>р</w:t>
        <w:br/>
        <w:br/>
        <w:t>и</w:t>
        <w:br/>
        <w:br/>
        <w:t>я</w:t>
        <w:br/>
        <w:br/>
        <w:t>т</w:t>
        <w:br/>
        <w:br/>
        <w:t>и</w:t>
        <w:br/>
        <w:br/>
        <w:t>я</w:t>
        <w:br/>
        <w:br/>
        <w:t>.</w:t>
        <w:br/>
        <w:br/>
        <w:br/>
        <w:br/>
        <w:br/>
        <w:br/>
        <w:br/>
        <w:br/>
        <w:t>*</w:t>
        <w:br/>
        <w:br/>
        <w:t>*</w:t>
        <w:br/>
        <w:br/>
        <w:t>I</w:t>
        <w:br/>
        <w:br/>
        <w:t>V</w:t>
        <w:br/>
        <w:br/>
        <w:t>.</w:t>
        <w:br/>
        <w:br/>
        <w:t xml:space="preserve"> </w:t>
        <w:br/>
        <w:br/>
        <w:t>В</w:t>
        <w:br/>
        <w:br/>
        <w:t>н</w:t>
        <w:br/>
        <w:br/>
        <w:t>е</w:t>
        <w:br/>
        <w:br/>
        <w:t>д</w:t>
        <w:br/>
        <w:br/>
        <w:t>р</w:t>
        <w:br/>
        <w:br/>
        <w:t>е</w:t>
        <w:br/>
        <w:br/>
        <w:t>н</w:t>
        <w:br/>
        <w:br/>
        <w:t>и</w:t>
        <w:br/>
        <w:br/>
        <w:t>е</w:t>
        <w:br/>
        <w:br/>
        <w:t xml:space="preserve"> </w:t>
        <w:br/>
        <w:br/>
        <w:t>M</w:t>
        <w:br/>
        <w:br/>
        <w:t>E</w:t>
        <w:br/>
        <w:br/>
        <w:t>S</w:t>
        <w:br/>
        <w:br/>
        <w:t>:</w:t>
        <w:br/>
        <w:br/>
        <w:t xml:space="preserve"> </w:t>
        <w:br/>
        <w:br/>
        <w:t>П</w:t>
        <w:br/>
        <w:br/>
        <w:t>р</w:t>
        <w:br/>
        <w:br/>
        <w:t>о</w:t>
        <w:br/>
        <w:br/>
        <w:t>ц</w:t>
        <w:br/>
        <w:br/>
        <w:t>е</w:t>
        <w:br/>
        <w:br/>
        <w:t>с</w:t>
        <w:br/>
        <w:br/>
        <w:t>с</w:t>
        <w:br/>
        <w:br/>
        <w:t xml:space="preserve"> </w:t>
        <w:br/>
        <w:br/>
        <w:t>и</w:t>
        <w:br/>
        <w:br/>
        <w:t xml:space="preserve"> </w:t>
        <w:br/>
        <w:br/>
        <w:t>к</w:t>
        <w:br/>
        <w:br/>
        <w:t>л</w:t>
        <w:br/>
        <w:br/>
        <w:t>ю</w:t>
        <w:br/>
        <w:br/>
        <w:t>ч</w:t>
        <w:br/>
        <w:br/>
        <w:t>е</w:t>
        <w:br/>
        <w:br/>
        <w:t>в</w:t>
        <w:br/>
        <w:br/>
        <w:t>ы</w:t>
        <w:br/>
        <w:br/>
        <w:t>е</w:t>
        <w:br/>
        <w:br/>
        <w:t xml:space="preserve"> </w:t>
        <w:br/>
        <w:br/>
        <w:t>э</w:t>
        <w:br/>
        <w:br/>
        <w:t>т</w:t>
        <w:br/>
        <w:br/>
        <w:t>а</w:t>
        <w:br/>
        <w:br/>
        <w:t>п</w:t>
        <w:br/>
        <w:br/>
        <w:t>ы</w:t>
        <w:br/>
        <w:br/>
        <w:t>:</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й</w:t>
        <w:br/>
        <w:br/>
        <w:t xml:space="preserve"> </w:t>
        <w:br/>
        <w:br/>
        <w:t>и</w:t>
        <w:br/>
        <w:br/>
        <w:t xml:space="preserve"> </w:t>
        <w:br/>
        <w:br/>
        <w:t>з</w:t>
        <w:br/>
        <w:br/>
        <w:t>а</w:t>
        <w:br/>
        <w:br/>
        <w:t>д</w:t>
        <w:br/>
        <w:br/>
        <w:t>а</w:t>
        <w:br/>
        <w:br/>
        <w:t>ч</w:t>
        <w:br/>
        <w:br/>
        <w:t xml:space="preserve"> </w:t>
        <w:br/>
        <w:br/>
        <w:t>в</w:t>
        <w:br/>
        <w:br/>
        <w:t>н</w:t>
        <w:br/>
        <w:br/>
        <w:t>е</w:t>
        <w:br/>
        <w:br/>
        <w:t>д</w:t>
        <w:br/>
        <w:br/>
        <w:t>р</w:t>
        <w:br/>
        <w:br/>
        <w:t>е</w:t>
        <w:br/>
        <w:br/>
        <w:t>н</w:t>
        <w:br/>
        <w:br/>
        <w:t>и</w:t>
        <w:br/>
        <w:br/>
        <w:t>я</w:t>
        <w:br/>
        <w:br/>
        <w:t>.</w:t>
        <w:br/>
        <w:br/>
        <w:br/>
        <w:br/>
        <w:br/>
        <w:t>*</w:t>
        <w:br/>
        <w:br/>
        <w:t xml:space="preserve"> </w:t>
        <w:br/>
        <w:br/>
        <w:t xml:space="preserve"> </w:t>
        <w:br/>
        <w:br/>
        <w:t xml:space="preserve"> </w:t>
        <w:br/>
        <w:br/>
        <w:t>В</w:t>
        <w:br/>
        <w:br/>
        <w:t>ы</w:t>
        <w:br/>
        <w:br/>
        <w:t>б</w:t>
        <w:br/>
        <w:br/>
        <w:t>о</w:t>
        <w:br/>
        <w:br/>
        <w:t>р</w:t>
        <w:br/>
        <w:br/>
        <w:t xml:space="preserve"> </w:t>
        <w:br/>
        <w:br/>
        <w:t>п</w:t>
        <w:br/>
        <w:br/>
        <w:t>о</w:t>
        <w:br/>
        <w:br/>
        <w:t>д</w:t>
        <w:br/>
        <w:br/>
        <w:t>х</w:t>
        <w:br/>
        <w:br/>
        <w:t>о</w:t>
        <w:br/>
        <w:br/>
        <w:t>д</w:t>
        <w:br/>
        <w:br/>
        <w:t>я</w:t>
        <w:br/>
        <w:br/>
        <w:t>щ</w:t>
        <w:br/>
        <w:br/>
        <w:t>е</w:t>
        <w:br/>
        <w:br/>
        <w:t>й</w:t>
        <w:br/>
        <w:br/>
        <w:t xml:space="preserve"> </w:t>
        <w:br/>
        <w:br/>
        <w:t>с</w:t>
        <w:br/>
        <w:br/>
        <w:t>и</w:t>
        <w:br/>
        <w:br/>
        <w:t>с</w:t>
        <w:br/>
        <w:br/>
        <w:t>т</w:t>
        <w:br/>
        <w:br/>
        <w:t>е</w:t>
        <w:br/>
        <w:br/>
        <w:t>м</w:t>
        <w:br/>
        <w:br/>
        <w:t>ы</w:t>
        <w:br/>
        <w:br/>
        <w:t xml:space="preserve"> </w:t>
        <w:br/>
        <w:br/>
        <w:t>M</w:t>
        <w:br/>
        <w:br/>
        <w:t>E</w:t>
        <w:br/>
        <w:br/>
        <w:t>S</w:t>
        <w:br/>
        <w:br/>
        <w:t>.</w:t>
        <w:br/>
        <w:br/>
        <w:br/>
        <w:br/>
        <w:br/>
        <w:t>*</w:t>
        <w:br/>
        <w:br/>
        <w:t xml:space="preserve"> </w:t>
        <w:br/>
        <w:br/>
        <w:t xml:space="preserve"> </w:t>
        <w:br/>
        <w:br/>
        <w:t xml:space="preserve"> </w:t>
        <w:br/>
        <w:br/>
        <w:t>Ф</w:t>
        <w:br/>
        <w:br/>
        <w:t>о</w:t>
        <w:br/>
        <w:br/>
        <w:t>р</w:t>
        <w:br/>
        <w:br/>
        <w:t>м</w:t>
        <w:br/>
        <w:br/>
        <w:t>и</w:t>
        <w:br/>
        <w:br/>
        <w:t>р</w:t>
        <w:br/>
        <w:br/>
        <w:t>о</w:t>
        <w:br/>
        <w:br/>
        <w:t>в</w:t>
        <w:br/>
        <w:br/>
        <w:t>а</w:t>
        <w:br/>
        <w:br/>
        <w:t>н</w:t>
        <w:br/>
        <w:br/>
        <w:t>и</w:t>
        <w:br/>
        <w:br/>
        <w:t>е</w:t>
        <w:br/>
        <w:br/>
        <w:t xml:space="preserve"> </w:t>
        <w:br/>
        <w:br/>
        <w:t>п</w:t>
        <w:br/>
        <w:br/>
        <w:t>р</w:t>
        <w:br/>
        <w:br/>
        <w:t>о</w:t>
        <w:br/>
        <w:br/>
        <w:t>е</w:t>
        <w:br/>
        <w:br/>
        <w:t>к</w:t>
        <w:br/>
        <w:br/>
        <w:t>т</w:t>
        <w:br/>
        <w:br/>
        <w:t>н</w:t>
        <w:br/>
        <w:br/>
        <w:t>о</w:t>
        <w:br/>
        <w:br/>
        <w:t>й</w:t>
        <w:br/>
        <w:br/>
        <w:t xml:space="preserve"> </w:t>
        <w:br/>
        <w:br/>
        <w:t>к</w:t>
        <w:br/>
        <w:br/>
        <w:t>о</w:t>
        <w:br/>
        <w:br/>
        <w:t>м</w:t>
        <w:br/>
        <w:br/>
        <w:t>а</w:t>
        <w:br/>
        <w:br/>
        <w:t>н</w:t>
        <w:br/>
        <w:br/>
        <w:t>д</w:t>
        <w:br/>
        <w:br/>
        <w:t>ы</w:t>
        <w:br/>
        <w:br/>
        <w:t>.</w:t>
        <w:br/>
        <w:br/>
        <w:br/>
        <w:br/>
        <w:br/>
        <w:t>*</w:t>
        <w:br/>
        <w:br/>
        <w:t xml:space="preserve"> </w:t>
        <w:br/>
        <w:br/>
        <w:t xml:space="preserve"> </w:t>
        <w:br/>
        <w:br/>
        <w:t xml:space="preserve"> </w:t>
        <w:br/>
        <w:br/>
        <w:t>А</w:t>
        <w:br/>
        <w:br/>
        <w:t>н</w:t>
        <w:br/>
        <w:br/>
        <w:t>а</w:t>
        <w:br/>
        <w:br/>
        <w:t>л</w:t>
        <w:br/>
        <w:br/>
        <w:t>и</w:t>
        <w:br/>
        <w:br/>
        <w:t>з</w:t>
        <w:br/>
        <w:br/>
        <w:t xml:space="preserve"> </w:t>
        <w:br/>
        <w:br/>
        <w:t>т</w:t>
        <w:br/>
        <w:br/>
        <w:t>е</w:t>
        <w:br/>
        <w:br/>
        <w:t>к</w:t>
        <w:br/>
        <w:br/>
        <w:t>у</w:t>
        <w:br/>
        <w:br/>
        <w:t>щ</w:t>
        <w:br/>
        <w:br/>
        <w:t>и</w:t>
        <w:br/>
        <w:br/>
        <w:t>х</w:t>
        <w:br/>
        <w:br/>
        <w:t xml:space="preserve"> </w:t>
        <w:br/>
        <w:br/>
        <w:t>б</w:t>
        <w:br/>
        <w:br/>
        <w:t>и</w:t>
        <w:br/>
        <w:br/>
        <w:t>з</w:t>
        <w:br/>
        <w:br/>
        <w:t>н</w:t>
        <w:br/>
        <w:br/>
        <w:t>е</w:t>
        <w:br/>
        <w:br/>
        <w:t>с</w:t>
        <w:br/>
        <w:br/>
        <w:t>-</w:t>
        <w:br/>
        <w:br/>
        <w:t>п</w:t>
        <w:br/>
        <w:br/>
        <w:t>р</w:t>
        <w:br/>
        <w:br/>
        <w:t>о</w:t>
        <w:br/>
        <w:br/>
        <w:t>ц</w:t>
        <w:br/>
        <w:br/>
        <w:t>е</w:t>
        <w:br/>
        <w:br/>
        <w:t>с</w:t>
        <w:br/>
        <w:br/>
        <w:t>с</w:t>
        <w:br/>
        <w:br/>
        <w:t>о</w:t>
        <w:br/>
        <w:br/>
        <w:t>в</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в</w:t>
        <w:br/>
        <w:br/>
        <w:t>н</w:t>
        <w:br/>
        <w:br/>
        <w:t>е</w:t>
        <w:br/>
        <w:br/>
        <w:t>д</w:t>
        <w:br/>
        <w:br/>
        <w:t>р</w:t>
        <w:br/>
        <w:br/>
        <w:t>е</w:t>
        <w:br/>
        <w:br/>
        <w:t>н</w:t>
        <w:br/>
        <w:br/>
        <w:t>и</w:t>
        <w:br/>
        <w:br/>
        <w:t>я</w:t>
        <w:br/>
        <w:br/>
        <w:t>.</w:t>
        <w:br/>
        <w:br/>
        <w:br/>
        <w:br/>
        <w:br/>
        <w:t>*</w:t>
        <w:br/>
        <w:br/>
        <w:t xml:space="preserve"> </w:t>
        <w:br/>
        <w:br/>
        <w:t xml:space="preserve"> </w:t>
        <w:br/>
        <w:br/>
        <w:t xml:space="preserve"> </w:t>
        <w:br/>
        <w:br/>
        <w:t>Н</w:t>
        <w:br/>
        <w:br/>
        <w:t>а</w:t>
        <w:br/>
        <w:br/>
        <w:t>с</w:t>
        <w:br/>
        <w:br/>
        <w:t>т</w:t>
        <w:br/>
        <w:br/>
        <w:t>р</w:t>
        <w:br/>
        <w:br/>
        <w:t>о</w:t>
        <w:br/>
        <w:br/>
        <w:t>й</w:t>
        <w:br/>
        <w:br/>
        <w:t>к</w:t>
        <w:br/>
        <w:br/>
        <w:t>а</w:t>
        <w:br/>
        <w:br/>
        <w:t xml:space="preserve"> </w:t>
        <w:br/>
        <w:br/>
        <w:t>и</w:t>
        <w:br/>
        <w:br/>
        <w:t xml:space="preserve"> </w:t>
        <w:br/>
        <w:br/>
        <w:t>к</w:t>
        <w:br/>
        <w:br/>
        <w:t>о</w:t>
        <w:br/>
        <w:br/>
        <w:t>н</w:t>
        <w:br/>
        <w:br/>
        <w:t>ф</w:t>
        <w:br/>
        <w:br/>
        <w:t>и</w:t>
        <w:br/>
        <w:br/>
        <w:t>г</w:t>
        <w:br/>
        <w:br/>
        <w:t>у</w:t>
        <w:br/>
        <w:br/>
        <w:t>р</w:t>
        <w:br/>
        <w:br/>
        <w:t>а</w:t>
        <w:br/>
        <w:br/>
        <w:t>ц</w:t>
        <w:br/>
        <w:br/>
        <w:t>и</w:t>
        <w:br/>
        <w:br/>
        <w:t>я</w:t>
        <w:br/>
        <w:br/>
        <w:t xml:space="preserve"> </w:t>
        <w:br/>
        <w:br/>
        <w:t>с</w:t>
        <w:br/>
        <w:br/>
        <w:t>и</w:t>
        <w:br/>
        <w:br/>
        <w:t>с</w:t>
        <w:br/>
        <w:br/>
        <w:t>т</w:t>
        <w:br/>
        <w:br/>
        <w:t>е</w:t>
        <w:br/>
        <w:br/>
        <w:t>м</w:t>
        <w:br/>
        <w:br/>
        <w:t>ы</w:t>
        <w:br/>
        <w:br/>
        <w:t xml:space="preserve"> </w:t>
        <w:br/>
        <w:br/>
        <w:t>M</w:t>
        <w:br/>
        <w:br/>
        <w:t>E</w:t>
        <w:br/>
        <w:br/>
        <w:t>S</w:t>
        <w:br/>
        <w:br/>
        <w:t>.</w:t>
        <w:br/>
        <w:br/>
        <w:br/>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br/>
        <w:br/>
        <w:br/>
        <w:t>*</w:t>
        <w:br/>
        <w:br/>
        <w:t xml:space="preserve"> </w:t>
        <w:br/>
        <w:br/>
        <w:t xml:space="preserve"> </w:t>
        <w:br/>
        <w:br/>
        <w:t xml:space="preserve"> </w:t>
        <w:br/>
        <w:br/>
        <w:t>Т</w:t>
        <w:br/>
        <w:br/>
        <w:t>е</w:t>
        <w:br/>
        <w:br/>
        <w:t>с</w:t>
        <w:br/>
        <w:br/>
        <w:t>т</w:t>
        <w:br/>
        <w:br/>
        <w:t>и</w:t>
        <w:br/>
        <w:br/>
        <w:t>р</w:t>
        <w:br/>
        <w:br/>
        <w:t>о</w:t>
        <w:br/>
        <w:br/>
        <w:t>в</w:t>
        <w:br/>
        <w:br/>
        <w:t>а</w:t>
        <w:br/>
        <w:br/>
        <w:t>н</w:t>
        <w:br/>
        <w:br/>
        <w:t>и</w:t>
        <w:br/>
        <w:br/>
        <w:t>е</w:t>
        <w:br/>
        <w:br/>
        <w:t xml:space="preserve"> </w:t>
        <w:br/>
        <w:br/>
        <w:t>с</w:t>
        <w:br/>
        <w:br/>
        <w:t>и</w:t>
        <w:br/>
        <w:br/>
        <w:t>с</w:t>
        <w:br/>
        <w:br/>
        <w:t>т</w:t>
        <w:br/>
        <w:br/>
        <w:t>е</w:t>
        <w:br/>
        <w:br/>
        <w:t>м</w:t>
        <w:br/>
        <w:br/>
        <w:t>ы</w:t>
        <w:br/>
        <w:br/>
        <w:t xml:space="preserve"> </w:t>
        <w:br/>
        <w:br/>
        <w:t>и</w:t>
        <w:br/>
        <w:br/>
        <w:t xml:space="preserve"> </w:t>
        <w:br/>
        <w:br/>
        <w:t>п</w:t>
        <w:br/>
        <w:br/>
        <w:t>е</w:t>
        <w:br/>
        <w:br/>
        <w:t>р</w:t>
        <w:br/>
        <w:br/>
        <w:t>е</w:t>
        <w:br/>
        <w:br/>
        <w:t>н</w:t>
        <w:br/>
        <w:br/>
        <w:t>о</w:t>
        <w:br/>
        <w:br/>
        <w:t>с</w:t>
        <w:br/>
        <w:br/>
        <w:t xml:space="preserve"> </w:t>
        <w:br/>
        <w:br/>
        <w:t>д</w:t>
        <w:br/>
        <w:br/>
        <w:t>а</w:t>
        <w:br/>
        <w:br/>
        <w:t>н</w:t>
        <w:br/>
        <w:br/>
        <w:t>н</w:t>
        <w:br/>
        <w:br/>
        <w:t>ы</w:t>
        <w:br/>
        <w:br/>
        <w:t>х</w:t>
        <w:br/>
        <w:br/>
        <w:t>.</w:t>
        <w:br/>
        <w:br/>
        <w:br/>
        <w:br/>
        <w:br/>
        <w:t>*</w:t>
        <w:br/>
        <w:br/>
        <w:t xml:space="preserve"> </w:t>
        <w:br/>
        <w:br/>
        <w:t xml:space="preserve"> </w:t>
        <w:br/>
        <w:br/>
        <w:t xml:space="preserve"> </w:t>
        <w:br/>
        <w:br/>
        <w:t>З</w:t>
        <w:br/>
        <w:br/>
        <w:t>а</w:t>
        <w:br/>
        <w:br/>
        <w:t>п</w:t>
        <w:br/>
        <w:br/>
        <w:t>у</w:t>
        <w:br/>
        <w:br/>
        <w:t>с</w:t>
        <w:br/>
        <w:br/>
        <w:t>к</w:t>
        <w:br/>
        <w:br/>
        <w:t xml:space="preserve"> </w:t>
        <w:br/>
        <w:br/>
        <w:t>с</w:t>
        <w:br/>
        <w:br/>
        <w:t>и</w:t>
        <w:br/>
        <w:br/>
        <w:t>с</w:t>
        <w:br/>
        <w:br/>
        <w:t>т</w:t>
        <w:br/>
        <w:br/>
        <w:t>е</w:t>
        <w:br/>
        <w:br/>
        <w:t>м</w:t>
        <w:br/>
        <w:br/>
        <w:t>ы</w:t>
        <w:br/>
        <w:br/>
        <w:t xml:space="preserve"> </w:t>
        <w:br/>
        <w:br/>
        <w:t>в</w:t>
        <w:br/>
        <w:br/>
        <w:t xml:space="preserve"> </w:t>
        <w:br/>
        <w:br/>
        <w:t>э</w:t>
        <w:br/>
        <w:br/>
        <w:t>к</w:t>
        <w:br/>
        <w:br/>
        <w:t>с</w:t>
        <w:br/>
        <w:br/>
        <w:t>п</w:t>
        <w:br/>
        <w:br/>
        <w:t>л</w:t>
        <w:br/>
        <w:br/>
        <w:t>у</w:t>
        <w:br/>
        <w:br/>
        <w:t>а</w:t>
        <w:br/>
        <w:br/>
        <w:t>т</w:t>
        <w:br/>
        <w:br/>
        <w:t>а</w:t>
        <w:br/>
        <w:br/>
        <w:t>ц</w:t>
        <w:br/>
        <w:br/>
        <w:t>и</w:t>
        <w:br/>
        <w:br/>
        <w:t>ю</w:t>
        <w:br/>
        <w:br/>
        <w:t>.</w:t>
        <w:br/>
        <w:br/>
        <w:br/>
        <w:br/>
        <w:br/>
        <w:t>*</w:t>
        <w:br/>
        <w:br/>
        <w:t xml:space="preserve"> </w:t>
        <w:br/>
        <w:br/>
        <w:t xml:space="preserve"> </w:t>
        <w:br/>
        <w:br/>
        <w:t xml:space="preserve"> </w:t>
        <w:br/>
        <w:br/>
        <w:t>П</w:t>
        <w:br/>
        <w:br/>
        <w:t>о</w:t>
        <w:br/>
        <w:br/>
        <w:t>д</w:t>
        <w:br/>
        <w:br/>
        <w:t>д</w:t>
        <w:br/>
        <w:br/>
        <w:t>е</w:t>
        <w:br/>
        <w:br/>
        <w:t>р</w:t>
        <w:br/>
        <w:br/>
        <w:t>ж</w:t>
        <w:br/>
        <w:br/>
        <w:t>к</w:t>
        <w:br/>
        <w:br/>
        <w:t>а</w:t>
        <w:br/>
        <w:br/>
        <w:t xml:space="preserve"> </w:t>
        <w:br/>
        <w:br/>
        <w:t>и</w:t>
        <w:br/>
        <w:br/>
        <w:t xml:space="preserve"> </w:t>
        <w:br/>
        <w:br/>
        <w:t>о</w:t>
        <w:br/>
        <w:br/>
        <w:t>п</w:t>
        <w:br/>
        <w:br/>
        <w:t>т</w:t>
        <w:br/>
        <w:br/>
        <w:t>и</w:t>
        <w:br/>
        <w:br/>
        <w:t>м</w:t>
        <w:br/>
        <w:br/>
        <w:t>и</w:t>
        <w:br/>
        <w:br/>
        <w:t>з</w:t>
        <w:br/>
        <w:br/>
        <w:t>а</w:t>
        <w:br/>
        <w:br/>
        <w:t>ц</w:t>
        <w:br/>
        <w:br/>
        <w:t>и</w:t>
        <w:br/>
        <w:br/>
        <w:t>я</w:t>
        <w:br/>
        <w:br/>
        <w:t>.</w:t>
        <w:br/>
        <w:br/>
        <w:br/>
        <w:br/>
        <w:br/>
        <w:t>*</w:t>
        <w:br/>
        <w:br/>
        <w:t xml:space="preserve"> </w:t>
        <w:br/>
        <w:br/>
        <w:t xml:space="preserve"> </w:t>
        <w:br/>
        <w:br/>
        <w:t xml:space="preserve"> </w:t>
        <w:br/>
        <w:br/>
        <w:t>О</w:t>
        <w:br/>
        <w:br/>
        <w:t>ц</w:t>
        <w:br/>
        <w:br/>
        <w:t>е</w:t>
        <w:br/>
        <w:br/>
        <w:t>н</w:t>
        <w:br/>
        <w:br/>
        <w:t>к</w:t>
        <w:br/>
        <w:br/>
        <w:t>а</w:t>
        <w:br/>
        <w:br/>
        <w:t xml:space="preserve"> </w:t>
        <w:br/>
        <w:br/>
        <w:t>р</w:t>
        <w:br/>
        <w:br/>
        <w:t>е</w:t>
        <w:br/>
        <w:br/>
        <w:t>з</w:t>
        <w:br/>
        <w:br/>
        <w:t>у</w:t>
        <w:br/>
        <w:br/>
        <w:t>л</w:t>
        <w:br/>
        <w:br/>
        <w:t>ь</w:t>
        <w:br/>
        <w:br/>
        <w:t>т</w:t>
        <w:br/>
        <w:br/>
        <w:t>а</w:t>
        <w:br/>
        <w:br/>
        <w:t>т</w:t>
        <w:br/>
        <w:br/>
        <w:t>о</w:t>
        <w:br/>
        <w:br/>
        <w:t>в</w:t>
        <w:br/>
        <w:br/>
        <w:t xml:space="preserve"> </w:t>
        <w:br/>
        <w:br/>
        <w:t>и</w:t>
        <w:br/>
        <w:br/>
        <w:t xml:space="preserve"> </w:t>
        <w:br/>
        <w:br/>
        <w:t>к</w:t>
        <w:br/>
        <w:br/>
        <w:t>о</w:t>
        <w:br/>
        <w:br/>
        <w:t>р</w:t>
        <w:br/>
        <w:br/>
        <w:t>р</w:t>
        <w:br/>
        <w:br/>
        <w:t>е</w:t>
        <w:br/>
        <w:br/>
        <w:t>к</w:t>
        <w:br/>
        <w:br/>
        <w:t>т</w:t>
        <w:br/>
        <w:br/>
        <w:t>и</w:t>
        <w:br/>
        <w:br/>
        <w:t>р</w:t>
        <w:br/>
        <w:br/>
        <w:t>о</w:t>
        <w:br/>
        <w:br/>
        <w:t>в</w:t>
        <w:br/>
        <w:br/>
        <w:t>к</w:t>
        <w:br/>
        <w:br/>
        <w:t>а</w:t>
        <w:br/>
        <w:br/>
        <w:t xml:space="preserve"> </w:t>
        <w:br/>
        <w:br/>
        <w:t>п</w:t>
        <w:br/>
        <w:br/>
        <w:t>л</w:t>
        <w:br/>
        <w:br/>
        <w:t>а</w:t>
        <w:br/>
        <w:br/>
        <w:t>н</w:t>
        <w:br/>
        <w:br/>
        <w:t>а</w:t>
        <w:br/>
        <w:br/>
        <w:t>.</w:t>
        <w:br/>
        <w:br/>
        <w:br/>
        <w:br/>
        <w:br/>
        <w:br/>
        <w:br/>
        <w:br/>
        <w:t>*</w:t>
        <w:br/>
        <w:br/>
        <w:t>*</w:t>
        <w:br/>
        <w:br/>
        <w:t>V</w:t>
        <w:br/>
        <w:br/>
        <w:t>.</w:t>
        <w:br/>
        <w:br/>
        <w:t xml:space="preserve"> </w:t>
        <w:br/>
        <w:br/>
        <w:t>П</w:t>
        <w:br/>
        <w:br/>
        <w:t>р</w:t>
        <w:br/>
        <w:br/>
        <w:t>е</w:t>
        <w:br/>
        <w:br/>
        <w:t>и</w:t>
        <w:br/>
        <w:br/>
        <w:t>м</w:t>
        <w:br/>
        <w:br/>
        <w:t>у</w:t>
        <w:br/>
        <w:br/>
        <w:t>щ</w:t>
        <w:br/>
        <w:br/>
        <w:t>е</w:t>
        <w:br/>
        <w:br/>
        <w:t>с</w:t>
        <w:br/>
        <w:br/>
        <w:t>т</w:t>
        <w:br/>
        <w:br/>
        <w:t>в</w:t>
        <w:br/>
        <w:br/>
        <w:t>а</w:t>
        <w:br/>
        <w:br/>
        <w:t xml:space="preserve"> </w:t>
        <w:br/>
        <w:br/>
        <w:t>в</w:t>
        <w:br/>
        <w:br/>
        <w:t>н</w:t>
        <w:br/>
        <w:br/>
        <w:t>е</w:t>
        <w:br/>
        <w:br/>
        <w:t>д</w:t>
        <w:br/>
        <w:br/>
        <w:t>р</w:t>
        <w:br/>
        <w:br/>
        <w:t>е</w:t>
        <w:br/>
        <w:br/>
        <w:t>н</w:t>
        <w:br/>
        <w:br/>
        <w:t>и</w:t>
        <w:br/>
        <w:br/>
        <w:t>я</w:t>
        <w:br/>
        <w:br/>
        <w:t xml:space="preserve"> </w:t>
        <w:br/>
        <w:br/>
        <w:t>M</w:t>
        <w:br/>
        <w:br/>
        <w:t>E</w:t>
        <w:br/>
        <w:br/>
        <w:t>S</w:t>
        <w:br/>
        <w:br/>
        <w:t xml:space="preserve"> </w:t>
        <w:br/>
        <w:br/>
        <w:t>н</w:t>
        <w:br/>
        <w:br/>
        <w:t>а</w:t>
        <w:br/>
        <w:br/>
        <w:t xml:space="preserve"> </w:t>
        <w:br/>
        <w:br/>
        <w:t>Н</w:t>
        <w:br/>
        <w:br/>
        <w:t>П</w:t>
        <w:br/>
        <w:br/>
        <w:t>З</w:t>
        <w:br/>
        <w:br/>
        <w:t>:</w:t>
        <w:br/>
        <w:br/>
        <w:t>*</w:t>
        <w:br/>
        <w:br/>
        <w:t>*</w:t>
        <w:br/>
        <w:br/>
        <w:br/>
        <w:br/>
        <w:br/>
        <w:br/>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 xml:space="preserve"> </w:t>
        <w:br/>
        <w:br/>
        <w:t>(</w:t>
        <w:br/>
        <w:br/>
        <w:t>у</w:t>
        <w:br/>
        <w:br/>
        <w:t>в</w:t>
        <w:br/>
        <w:br/>
        <w:t>е</w:t>
        <w:br/>
        <w:br/>
        <w:t>л</w:t>
        <w:br/>
        <w:br/>
        <w:t>и</w:t>
        <w:br/>
        <w:br/>
        <w:t>ч</w:t>
        <w:br/>
        <w:br/>
        <w:t>е</w:t>
        <w:br/>
        <w:br/>
        <w:t>н</w:t>
        <w:br/>
        <w:br/>
        <w:t>и</w:t>
        <w:br/>
        <w:br/>
        <w:t>е</w:t>
        <w:br/>
        <w:br/>
        <w:t xml:space="preserve"> </w:t>
        <w:br/>
        <w:br/>
        <w:t>п</w:t>
        <w:br/>
        <w:br/>
        <w:t>р</w:t>
        <w:br/>
        <w:br/>
        <w:t>о</w:t>
        <w:br/>
        <w:br/>
        <w:t>п</w:t>
        <w:br/>
        <w:br/>
        <w:t>у</w:t>
        <w:br/>
        <w:br/>
        <w:t>с</w:t>
        <w:br/>
        <w:br/>
        <w:t>к</w:t>
        <w:br/>
        <w:br/>
        <w:t>н</w:t>
        <w:br/>
        <w:br/>
        <w:t>о</w:t>
        <w:br/>
        <w:br/>
        <w:t>й</w:t>
        <w:br/>
        <w:br/>
        <w:t xml:space="preserve"> </w:t>
        <w:br/>
        <w:br/>
        <w:t>с</w:t>
        <w:br/>
        <w:br/>
        <w:t>п</w:t>
        <w:br/>
        <w:br/>
        <w:t>о</w:t>
        <w:br/>
        <w:br/>
        <w:t>с</w:t>
        <w:br/>
        <w:br/>
        <w:t>о</w:t>
        <w:br/>
        <w:br/>
        <w:t>б</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п</w:t>
        <w:br/>
        <w:br/>
        <w:t>р</w:t>
        <w:br/>
        <w:br/>
        <w:t>о</w:t>
        <w:br/>
        <w:br/>
        <w:t>с</w:t>
        <w:br/>
        <w:br/>
        <w:t>т</w:t>
        <w:br/>
        <w:br/>
        <w:t>о</w:t>
        <w:br/>
        <w:br/>
        <w:t>е</w:t>
        <w:br/>
        <w:br/>
        <w:t>в</w:t>
        <w:br/>
        <w:br/>
        <w:t>)</w:t>
        <w:br/>
        <w:br/>
        <w:t>.</w:t>
        <w:br/>
        <w:br/>
        <w:br/>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 xml:space="preserve"> </w:t>
        <w:br/>
        <w:br/>
        <w:t>(</w:t>
        <w:br/>
        <w:br/>
        <w:t>с</w:t>
        <w:br/>
        <w:br/>
        <w:t>н</w:t>
        <w:br/>
        <w:br/>
        <w:t>и</w:t>
        <w:br/>
        <w:br/>
        <w:t>ж</w:t>
        <w:br/>
        <w:br/>
        <w:t>е</w:t>
        <w:br/>
        <w:br/>
        <w:t>н</w:t>
        <w:br/>
        <w:br/>
        <w:t>и</w:t>
        <w:br/>
        <w:br/>
        <w:t>е</w:t>
        <w:br/>
        <w:br/>
        <w:t xml:space="preserve"> </w:t>
        <w:br/>
        <w:br/>
        <w:t>б</w:t>
        <w:br/>
        <w:br/>
        <w:t>р</w:t>
        <w:br/>
        <w:br/>
        <w:t>а</w:t>
        <w:br/>
        <w:br/>
        <w:t>к</w:t>
        <w:br/>
        <w:br/>
        <w:t>а</w:t>
        <w:br/>
        <w:br/>
        <w:t>,</w:t>
        <w:br/>
        <w:br/>
        <w:t xml:space="preserve"> </w:t>
        <w:br/>
        <w:br/>
        <w:t>п</w:t>
        <w:br/>
        <w:br/>
        <w:t>о</w:t>
        <w:br/>
        <w:br/>
        <w:t>в</w:t>
        <w:br/>
        <w:br/>
        <w:t>ы</w:t>
        <w:br/>
        <w:br/>
        <w:t>ш</w:t>
        <w:br/>
        <w:br/>
        <w:t>е</w:t>
        <w:br/>
        <w:br/>
        <w:t>н</w:t>
        <w:br/>
        <w:br/>
        <w:t>и</w:t>
        <w:br/>
        <w:br/>
        <w:t>е</w:t>
        <w:br/>
        <w:br/>
        <w:t xml:space="preserve"> </w:t>
        <w:br/>
        <w:br/>
        <w:t>с</w:t>
        <w:br/>
        <w:br/>
        <w:t>т</w:t>
        <w:br/>
        <w:br/>
        <w:t>а</w:t>
        <w:br/>
        <w:br/>
        <w:t>б</w:t>
        <w:br/>
        <w:br/>
        <w:t>и</w:t>
        <w:br/>
        <w:br/>
        <w:t>л</w:t>
        <w:br/>
        <w:br/>
        <w:t>ь</w:t>
        <w:br/>
        <w:br/>
        <w:t>н</w:t>
        <w:br/>
        <w:br/>
        <w:t>о</w:t>
        <w:br/>
        <w:br/>
        <w:t>с</w:t>
        <w:br/>
        <w:br/>
        <w:t>т</w:t>
        <w:br/>
        <w:br/>
        <w:t>и</w:t>
        <w:br/>
        <w:br/>
        <w:t xml:space="preserve"> </w:t>
        <w:br/>
        <w:br/>
        <w:t>п</w:t>
        <w:br/>
        <w:br/>
        <w:t>р</w:t>
        <w:br/>
        <w:br/>
        <w:t>о</w:t>
        <w:br/>
        <w:br/>
        <w:t>ц</w:t>
        <w:br/>
        <w:br/>
        <w:t>е</w:t>
        <w:br/>
        <w:br/>
        <w:t>с</w:t>
        <w:br/>
        <w:br/>
        <w:t>с</w:t>
        <w:br/>
        <w:br/>
        <w:t>о</w:t>
        <w:br/>
        <w:br/>
        <w:t>в</w:t>
        <w:br/>
        <w:br/>
        <w:t>)</w:t>
        <w:br/>
        <w:br/>
        <w:t>.</w:t>
        <w:br/>
        <w:br/>
        <w:br/>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 xml:space="preserve"> </w:t>
        <w:br/>
        <w:br/>
        <w:t>(</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ы</w:t>
        <w:br/>
        <w:br/>
        <w:t>р</w:t>
        <w:br/>
        <w:br/>
        <w:t>ь</w:t>
        <w:br/>
        <w:br/>
        <w:t>я</w:t>
        <w:br/>
        <w:br/>
        <w:t xml:space="preserve"> </w:t>
        <w:br/>
        <w:br/>
        <w:t>и</w:t>
        <w:br/>
        <w:br/>
        <w:t xml:space="preserve"> </w:t>
        <w:br/>
        <w:br/>
        <w:t>э</w:t>
        <w:br/>
        <w:br/>
        <w:t>н</w:t>
        <w:br/>
        <w:br/>
        <w:t>е</w:t>
        <w:br/>
        <w:br/>
        <w:t>р</w:t>
        <w:br/>
        <w:br/>
        <w:t>г</w:t>
        <w:br/>
        <w:br/>
        <w:t>и</w:t>
        <w:br/>
        <w:br/>
        <w:t>и</w:t>
        <w:br/>
        <w:br/>
        <w:t>)</w:t>
        <w:br/>
        <w:br/>
        <w:t>.</w:t>
        <w:br/>
        <w:br/>
        <w:br/>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г</w:t>
        <w:br/>
        <w:br/>
        <w:t>и</w:t>
        <w:br/>
        <w:br/>
        <w:t>б</w:t>
        <w:br/>
        <w:br/>
        <w:t>к</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 xml:space="preserve"> </w:t>
        <w:br/>
        <w:br/>
        <w:t>(</w:t>
        <w:br/>
        <w:br/>
        <w:t>б</w:t>
        <w:br/>
        <w:br/>
        <w:t>ы</w:t>
        <w:br/>
        <w:br/>
        <w:t>с</w:t>
        <w:br/>
        <w:br/>
        <w:t>т</w:t>
        <w:br/>
        <w:br/>
        <w:t>р</w:t>
        <w:br/>
        <w:br/>
        <w:t>а</w:t>
        <w:br/>
        <w:br/>
        <w:t>я</w:t>
        <w:br/>
        <w:br/>
        <w:t xml:space="preserve"> </w:t>
        <w:br/>
        <w:br/>
        <w:t>п</w:t>
        <w:br/>
        <w:br/>
        <w:t>е</w:t>
        <w:br/>
        <w:br/>
        <w:t>р</w:t>
        <w:br/>
        <w:br/>
        <w:t>е</w:t>
        <w:br/>
        <w:br/>
        <w:t>с</w:t>
        <w:br/>
        <w:br/>
        <w:t>т</w:t>
        <w:br/>
        <w:br/>
        <w:t>р</w:t>
        <w:br/>
        <w:br/>
        <w:t>о</w:t>
        <w:br/>
        <w:br/>
        <w:t>й</w:t>
        <w:br/>
        <w:br/>
        <w:t>к</w:t>
        <w:br/>
        <w:br/>
        <w:t>а</w:t>
        <w:br/>
        <w:br/>
        <w:t xml:space="preserve"> </w:t>
        <w:br/>
        <w:br/>
        <w:t>н</w:t>
        <w:br/>
        <w:br/>
        <w:t>а</w:t>
        <w:br/>
        <w:br/>
        <w:t xml:space="preserve"> </w:t>
        <w:br/>
        <w:br/>
        <w:t>н</w:t>
        <w:br/>
        <w:br/>
        <w:t>о</w:t>
        <w:br/>
        <w:br/>
        <w:t>в</w:t>
        <w:br/>
        <w:br/>
        <w:t>ы</w:t>
        <w:br/>
        <w:br/>
        <w:t>е</w:t>
        <w:br/>
        <w:br/>
        <w:t xml:space="preserve"> </w:t>
        <w:br/>
        <w:br/>
        <w:t>п</w:t>
        <w:br/>
        <w:br/>
        <w:t>р</w:t>
        <w:br/>
        <w:br/>
        <w:t>о</w:t>
        <w:br/>
        <w:br/>
        <w:t>д</w:t>
        <w:br/>
        <w:br/>
        <w:t>у</w:t>
        <w:br/>
        <w:br/>
        <w:t>к</w:t>
        <w:br/>
        <w:br/>
        <w:t>т</w:t>
        <w:br/>
        <w:br/>
        <w:t>ы</w:t>
        <w:br/>
        <w:br/>
        <w:t>)</w:t>
        <w:br/>
        <w:br/>
        <w:t>.</w:t>
        <w:br/>
        <w:br/>
        <w:br/>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п</w:t>
        <w:br/>
        <w:br/>
        <w:t>л</w:t>
        <w:br/>
        <w:br/>
        <w:t>а</w:t>
        <w:br/>
        <w:br/>
        <w:t>н</w:t>
        <w:br/>
        <w:br/>
        <w:t>и</w:t>
        <w:br/>
        <w:br/>
        <w:t>р</w:t>
        <w:br/>
        <w:br/>
        <w:t>о</w:t>
        <w:br/>
        <w:br/>
        <w:t>в</w:t>
        <w:br/>
        <w:br/>
        <w:t>а</w:t>
        <w:br/>
        <w:br/>
        <w:t>н</w:t>
        <w:br/>
        <w:br/>
        <w:t>и</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с</w:t>
        <w:br/>
        <w:br/>
        <w:t>л</w:t>
        <w:br/>
        <w:br/>
        <w:t>е</w:t>
        <w:br/>
        <w:br/>
        <w:t>ж</w:t>
        <w:br/>
        <w:br/>
        <w:t>и</w:t>
        <w:br/>
        <w:br/>
        <w:t>в</w:t>
        <w:br/>
        <w:br/>
        <w:t>а</w:t>
        <w:br/>
        <w:br/>
        <w:t>е</w:t>
        <w:br/>
        <w:br/>
        <w:t>м</w:t>
        <w:br/>
        <w:br/>
        <w:t>о</w:t>
        <w:br/>
        <w:br/>
        <w:t>с</w:t>
        <w:br/>
        <w:br/>
        <w:t>т</w:t>
        <w:br/>
        <w:br/>
        <w:t>и</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у</w:t>
        <w:br/>
        <w:br/>
        <w:t>с</w:t>
        <w:br/>
        <w:br/>
        <w:t>л</w:t>
        <w:br/>
        <w:br/>
        <w:t>о</w:t>
        <w:br/>
        <w:br/>
        <w:t>в</w:t>
        <w:br/>
        <w:br/>
        <w:t>и</w:t>
        <w:br/>
        <w:br/>
        <w:t>й</w:t>
        <w:br/>
        <w:br/>
        <w:t xml:space="preserve"> </w:t>
        <w:br/>
        <w:br/>
        <w:t>т</w:t>
        <w:br/>
        <w:br/>
        <w:t>р</w:t>
        <w:br/>
        <w:br/>
        <w:t>у</w:t>
        <w:br/>
        <w:br/>
        <w:t>д</w:t>
        <w:br/>
        <w:br/>
        <w:t>а</w:t>
        <w:br/>
        <w:br/>
        <w:t>.</w:t>
        <w:br/>
        <w:br/>
        <w:br/>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 xml:space="preserve"> </w:t>
        <w:br/>
        <w:br/>
        <w:t>п</w:t>
        <w:br/>
        <w:br/>
        <w:t>р</w:t>
        <w:br/>
        <w:br/>
        <w:t>е</w:t>
        <w:br/>
        <w:br/>
        <w:t>д</w:t>
        <w:br/>
        <w:br/>
        <w:t>п</w:t>
        <w:br/>
        <w:br/>
        <w:t>р</w:t>
        <w:br/>
        <w:br/>
        <w:t>и</w:t>
        <w:br/>
        <w:br/>
        <w:t>я</w:t>
        <w:br/>
        <w:br/>
        <w:t>т</w:t>
        <w:br/>
        <w:br/>
        <w:t>и</w:t>
        <w:br/>
        <w:br/>
        <w:t>я</w:t>
        <w:br/>
        <w:br/>
        <w:t>.</w:t>
        <w:br/>
        <w:br/>
        <w:br/>
        <w:br/>
        <w:br/>
        <w:br/>
        <w:br/>
        <w:br/>
        <w:t>*</w:t>
        <w:br/>
        <w:br/>
        <w:t>*</w:t>
        <w:br/>
        <w:br/>
        <w:t>V</w:t>
        <w:br/>
        <w:br/>
        <w:t>I</w:t>
        <w:br/>
        <w:br/>
        <w:t>.</w:t>
        <w:br/>
        <w:br/>
        <w:t xml:space="preserve"> </w:t>
        <w:br/>
        <w:br/>
        <w:t>В</w:t>
        <w:br/>
        <w:br/>
        <w:t>ы</w:t>
        <w:br/>
        <w:br/>
        <w:t>з</w:t>
        <w:br/>
        <w:br/>
        <w:t>о</w:t>
        <w:br/>
        <w:br/>
        <w:t>в</w:t>
        <w:br/>
        <w:br/>
        <w:t>ы</w:t>
        <w:br/>
        <w:br/>
        <w:t xml:space="preserve"> </w:t>
        <w:br/>
        <w:br/>
        <w:t>и</w:t>
        <w:br/>
        <w:br/>
        <w:t xml:space="preserve"> </w:t>
        <w:br/>
        <w:br/>
        <w:t>р</w:t>
        <w:br/>
        <w:br/>
        <w:t>и</w:t>
        <w:br/>
        <w:br/>
        <w:t>с</w:t>
        <w:br/>
        <w:br/>
        <w:t>к</w:t>
        <w:br/>
        <w:br/>
        <w:t>и</w:t>
        <w:br/>
        <w:br/>
        <w:t xml:space="preserve"> </w:t>
        <w:br/>
        <w:br/>
        <w:t>в</w:t>
        <w:br/>
        <w:br/>
        <w:t>н</w:t>
        <w:br/>
        <w:br/>
        <w:t>е</w:t>
        <w:br/>
        <w:br/>
        <w:t>д</w:t>
        <w:br/>
        <w:br/>
        <w:t>р</w:t>
        <w:br/>
        <w:br/>
        <w:t>е</w:t>
        <w:br/>
        <w:br/>
        <w:t>н</w:t>
        <w:br/>
        <w:br/>
        <w:t>и</w:t>
        <w:br/>
        <w:br/>
        <w:t>я</w:t>
        <w:br/>
        <w:br/>
        <w:t xml:space="preserve"> </w:t>
        <w:br/>
        <w:br/>
        <w:t>M</w:t>
        <w:br/>
        <w:br/>
        <w:t>E</w:t>
        <w:br/>
        <w:br/>
        <w:t>S</w:t>
        <w:br/>
        <w:br/>
        <w:t>:</w:t>
        <w:br/>
        <w:br/>
        <w:t>*</w:t>
        <w:br/>
        <w:br/>
        <w:t>*</w:t>
        <w:br/>
        <w:br/>
        <w:br/>
        <w:br/>
        <w:br/>
        <w:br/>
        <w:br/>
        <w:br/>
        <w:t>*</w:t>
        <w:br/>
        <w:br/>
        <w:t xml:space="preserve"> </w:t>
        <w:br/>
        <w:br/>
        <w:t xml:space="preserve"> </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в</w:t>
        <w:br/>
        <w:br/>
        <w:t>н</w:t>
        <w:br/>
        <w:br/>
        <w:t>е</w:t>
        <w:br/>
        <w:br/>
        <w:t>д</w:t>
        <w:br/>
        <w:br/>
        <w:t>р</w:t>
        <w:br/>
        <w:br/>
        <w:t>е</w:t>
        <w:br/>
        <w:br/>
        <w:t>н</w:t>
        <w:br/>
        <w:br/>
        <w:t>и</w:t>
        <w:br/>
        <w:br/>
        <w:t>я</w:t>
        <w:br/>
        <w:br/>
        <w:t>.</w:t>
        <w:br/>
        <w:br/>
        <w:br/>
        <w:br/>
        <w:br/>
        <w:t>*</w:t>
        <w:br/>
        <w:br/>
        <w:t xml:space="preserve"> </w:t>
        <w:br/>
        <w:br/>
        <w:t xml:space="preserve"> </w:t>
        <w:br/>
        <w:br/>
        <w:t xml:space="preserve"> </w:t>
        <w:br/>
        <w:br/>
        <w:t>С</w:t>
        <w:br/>
        <w:br/>
        <w:t>л</w:t>
        <w:br/>
        <w:br/>
        <w:t>о</w:t>
        <w:br/>
        <w:br/>
        <w:t>ж</w:t>
        <w:br/>
        <w:br/>
        <w:t>н</w:t>
        <w:br/>
        <w:br/>
        <w:t>о</w:t>
        <w:br/>
        <w:br/>
        <w:t>с</w:t>
        <w:br/>
        <w:br/>
        <w:t>т</w:t>
        <w:br/>
        <w:br/>
        <w:t>ь</w:t>
        <w:br/>
        <w:br/>
        <w:t xml:space="preserve"> </w:t>
        <w:br/>
        <w:br/>
        <w:t>и</w:t>
        <w:br/>
        <w:br/>
        <w:t>н</w:t>
        <w:br/>
        <w:br/>
        <w:t>т</w:t>
        <w:br/>
        <w:br/>
        <w:t>е</w:t>
        <w:br/>
        <w:br/>
        <w:t>г</w:t>
        <w:br/>
        <w:br/>
        <w:t>р</w:t>
        <w:br/>
        <w:br/>
        <w:t>а</w:t>
        <w:br/>
        <w:br/>
        <w:t>ц</w:t>
        <w:br/>
        <w:br/>
        <w:t>и</w:t>
        <w:br/>
        <w:br/>
        <w:t>и</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w:t>
        <w:br/>
        <w:br/>
        <w:br/>
        <w:br/>
        <w:br/>
        <w:t>*</w:t>
        <w:br/>
        <w:br/>
        <w:t xml:space="preserve"> </w:t>
        <w:br/>
        <w:br/>
        <w:t xml:space="preserve"> </w:t>
        <w:br/>
        <w:br/>
        <w:t xml:space="preserve"> </w:t>
        <w:br/>
        <w:br/>
        <w:t>С</w:t>
        <w:br/>
        <w:br/>
        <w:t>о</w:t>
        <w:br/>
        <w:br/>
        <w:t>п</w:t>
        <w:br/>
        <w:br/>
        <w:t>р</w:t>
        <w:br/>
        <w:br/>
        <w:t>о</w:t>
        <w:br/>
        <w:br/>
        <w:t>т</w:t>
        <w:br/>
        <w:br/>
        <w:t>и</w:t>
        <w:br/>
        <w:br/>
        <w:t>в</w:t>
        <w:br/>
        <w:br/>
        <w:t>л</w:t>
        <w:br/>
        <w:br/>
        <w:t>е</w:t>
        <w:br/>
        <w:br/>
        <w:t>н</w:t>
        <w:br/>
        <w:br/>
        <w:t>и</w:t>
        <w:br/>
        <w:br/>
        <w:t>е</w:t>
        <w:br/>
        <w:br/>
        <w:t xml:space="preserve"> </w:t>
        <w:br/>
        <w:br/>
        <w:t>п</w:t>
        <w:br/>
        <w:br/>
        <w:t>е</w:t>
        <w:br/>
        <w:br/>
        <w:t>р</w:t>
        <w:br/>
        <w:br/>
        <w:t>с</w:t>
        <w:br/>
        <w:br/>
        <w:t>о</w:t>
        <w:br/>
        <w:br/>
        <w:t>н</w:t>
        <w:br/>
        <w:br/>
        <w:t>а</w:t>
        <w:br/>
        <w:br/>
        <w:t>л</w:t>
        <w:br/>
        <w:br/>
        <w:t>а</w:t>
        <w:br/>
        <w:br/>
        <w:t xml:space="preserve"> </w:t>
        <w:br/>
        <w:br/>
        <w:t>и</w:t>
        <w:br/>
        <w:br/>
        <w:t>з</w:t>
        <w:br/>
        <w:br/>
        <w:t>м</w:t>
        <w:br/>
        <w:br/>
        <w:t>е</w:t>
        <w:br/>
        <w:br/>
        <w:t>н</w:t>
        <w:br/>
        <w:br/>
        <w:t>е</w:t>
        <w:br/>
        <w:br/>
        <w:t>н</w:t>
        <w:br/>
        <w:br/>
        <w:t>и</w:t>
        <w:br/>
        <w:br/>
        <w:t>я</w:t>
        <w:br/>
        <w:br/>
        <w:t>м</w:t>
        <w:br/>
        <w:br/>
        <w:t>.</w:t>
        <w:br/>
        <w:br/>
        <w:br/>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w:t>
        <w:br/>
        <w:br/>
        <w:br/>
        <w:br/>
        <w:br/>
        <w:t>*</w:t>
        <w:br/>
        <w:br/>
        <w:t xml:space="preserve"> </w:t>
        <w:br/>
        <w:br/>
        <w:t xml:space="preserve"> </w:t>
        <w:br/>
        <w:br/>
        <w:t xml:space="preserve"> </w:t>
        <w:br/>
        <w:br/>
        <w:t>Р</w:t>
        <w:br/>
        <w:br/>
        <w:t>и</w:t>
        <w:br/>
        <w:br/>
        <w:t>с</w:t>
        <w:br/>
        <w:br/>
        <w:t>к</w:t>
        <w:br/>
        <w:br/>
        <w:t xml:space="preserve"> </w:t>
        <w:br/>
        <w:br/>
        <w:t>н</w:t>
        <w:br/>
        <w:br/>
        <w:t>е</w:t>
        <w:br/>
        <w:br/>
        <w:t xml:space="preserve"> </w:t>
        <w:br/>
        <w:br/>
        <w:t>д</w:t>
        <w:br/>
        <w:br/>
        <w:t>о</w:t>
        <w:br/>
        <w:br/>
        <w:t>с</w:t>
        <w:br/>
        <w:br/>
        <w:t>т</w:t>
        <w:br/>
        <w:br/>
        <w:t>и</w:t>
        <w:br/>
        <w:br/>
        <w:t>ж</w:t>
        <w:br/>
        <w:br/>
        <w:t>е</w:t>
        <w:br/>
        <w:br/>
        <w:t>н</w:t>
        <w:br/>
        <w:br/>
        <w:t>и</w:t>
        <w:br/>
        <w:br/>
        <w:t>я</w:t>
        <w:br/>
        <w:br/>
        <w:t xml:space="preserve"> </w:t>
        <w:br/>
        <w:br/>
        <w:t>о</w:t>
        <w:br/>
        <w:br/>
        <w:t>ж</w:t>
        <w:br/>
        <w:br/>
        <w:t>и</w:t>
        <w:br/>
        <w:br/>
        <w:t>д</w:t>
        <w:br/>
        <w:br/>
        <w:t>а</w:t>
        <w:br/>
        <w:br/>
        <w:t>е</w:t>
        <w:br/>
        <w:br/>
        <w:t>м</w:t>
        <w:br/>
        <w:br/>
        <w:t>ы</w:t>
        <w:br/>
        <w:br/>
        <w:t>х</w:t>
        <w:br/>
        <w:br/>
        <w:t xml:space="preserve"> </w:t>
        <w:br/>
        <w:br/>
        <w:t>р</w:t>
        <w:br/>
        <w:br/>
        <w:t>е</w:t>
        <w:br/>
        <w:br/>
        <w:t>з</w:t>
        <w:br/>
        <w:br/>
        <w:t>у</w:t>
        <w:br/>
        <w:br/>
        <w:t>л</w:t>
        <w:br/>
        <w:br/>
        <w:t>ь</w:t>
        <w:br/>
        <w:br/>
        <w:t>т</w:t>
        <w:br/>
        <w:br/>
        <w:t>а</w:t>
        <w:br/>
        <w:br/>
        <w:t>т</w:t>
        <w:br/>
        <w:br/>
        <w:t>о</w:t>
        <w:br/>
        <w:br/>
        <w:t>в</w:t>
        <w:br/>
        <w:br/>
        <w:t>.</w:t>
        <w:br/>
        <w:br/>
        <w:br/>
        <w:br/>
        <w:br/>
        <w:br/>
        <w:br/>
        <w:br/>
        <w:t>*</w:t>
        <w:br/>
        <w:br/>
        <w:t>*</w:t>
        <w:br/>
        <w:br/>
        <w:t>V</w:t>
        <w:br/>
        <w:br/>
        <w:t>I</w:t>
        <w:br/>
        <w:br/>
        <w:t>I</w:t>
        <w:br/>
        <w:br/>
        <w:t>.</w:t>
        <w:br/>
        <w:br/>
        <w:t xml:space="preserve"> </w:t>
        <w:br/>
        <w:br/>
        <w:t>Т</w:t>
        <w:br/>
        <w:br/>
        <w:t>е</w:t>
        <w:br/>
        <w:br/>
        <w:t>н</w:t>
        <w:br/>
        <w:br/>
        <w:t>д</w:t>
        <w:br/>
        <w:br/>
        <w:t>е</w:t>
        <w:br/>
        <w:br/>
        <w:t>н</w:t>
        <w:br/>
        <w:br/>
        <w:t>ц</w:t>
        <w:br/>
        <w:br/>
        <w:t>и</w:t>
        <w:br/>
        <w:br/>
        <w:t>и</w:t>
        <w:br/>
        <w:br/>
        <w:t xml:space="preserve"> </w:t>
        <w:br/>
        <w:br/>
        <w:t>р</w:t>
        <w:br/>
        <w:br/>
        <w:t>а</w:t>
        <w:br/>
        <w:br/>
        <w:t>з</w:t>
        <w:br/>
        <w:br/>
        <w:t>в</w:t>
        <w:br/>
        <w:br/>
        <w:t>и</w:t>
        <w:br/>
        <w:br/>
        <w:t>т</w:t>
        <w:br/>
        <w:br/>
        <w:t>и</w:t>
        <w:br/>
        <w:br/>
        <w:t>я</w:t>
        <w:br/>
        <w:br/>
        <w:t xml:space="preserve"> </w:t>
        <w:br/>
        <w:br/>
        <w:t>M</w:t>
        <w:br/>
        <w:br/>
        <w:t>E</w:t>
        <w:br/>
        <w:br/>
        <w:t>S</w:t>
        <w:br/>
        <w:br/>
        <w:t>:</w:t>
        <w:br/>
        <w:br/>
        <w:t>*</w:t>
        <w:br/>
        <w:br/>
        <w:t>*</w:t>
        <w:br/>
        <w:br/>
        <w:br/>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I</w:t>
        <w:br/>
        <w:br/>
        <w:t>I</w:t>
        <w:br/>
        <w:br/>
        <w:t>o</w:t>
        <w:br/>
        <w:br/>
        <w:t>T</w:t>
        <w:br/>
        <w:br/>
        <w:t>-</w:t>
        <w:br/>
        <w:br/>
        <w:t>у</w:t>
        <w:br/>
        <w:br/>
        <w:t>с</w:t>
        <w:br/>
        <w:br/>
        <w:t>т</w:t>
        <w:br/>
        <w:br/>
        <w:t>р</w:t>
        <w:br/>
        <w:br/>
        <w:t>о</w:t>
        <w:br/>
        <w:br/>
        <w:t>й</w:t>
        <w:br/>
        <w:br/>
        <w:t>с</w:t>
        <w:br/>
        <w:br/>
        <w:t>т</w:t>
        <w:br/>
        <w:br/>
        <w:t>в</w:t>
        <w:br/>
        <w:br/>
        <w:t>а</w:t>
        <w:br/>
        <w:br/>
        <w:t>м</w:t>
        <w:br/>
        <w:br/>
        <w:t>и</w:t>
        <w:br/>
        <w:br/>
        <w:t xml:space="preserve"> </w:t>
        <w:br/>
        <w:br/>
        <w:t>(</w:t>
        <w:br/>
        <w:br/>
        <w:t>д</w:t>
        <w:br/>
        <w:br/>
        <w:t>а</w:t>
        <w:br/>
        <w:br/>
        <w:t>т</w:t>
        <w:br/>
        <w:br/>
        <w:t>ч</w:t>
        <w:br/>
        <w:br/>
        <w:t>и</w:t>
        <w:br/>
        <w:br/>
        <w:t>к</w:t>
        <w:br/>
        <w:br/>
        <w:t>и</w:t>
        <w:br/>
        <w:br/>
        <w:t>,</w:t>
        <w:br/>
        <w:br/>
        <w:t xml:space="preserve"> </w:t>
        <w:br/>
        <w:br/>
        <w:t>к</w:t>
        <w:br/>
        <w:br/>
        <w:t>о</w:t>
        <w:br/>
        <w:br/>
        <w:t>н</w:t>
        <w:br/>
        <w:br/>
        <w:t>т</w:t>
        <w:br/>
        <w:br/>
        <w:t>р</w:t>
        <w:br/>
        <w:br/>
        <w:t>о</w:t>
        <w:br/>
        <w:br/>
        <w:t>л</w:t>
        <w:br/>
        <w:br/>
        <w:t>л</w:t>
        <w:br/>
        <w:br/>
        <w:t>е</w:t>
        <w:br/>
        <w:br/>
        <w:t>р</w:t>
        <w:br/>
        <w:br/>
        <w:t>ы</w:t>
        <w:br/>
        <w:br/>
        <w:t>)</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м</w:t>
        <w:br/>
        <w:br/>
        <w:t>о</w:t>
        <w:br/>
        <w:br/>
        <w:t>б</w:t>
        <w:br/>
        <w:br/>
        <w:t>и</w:t>
        <w:br/>
        <w:br/>
        <w:t>л</w:t>
        <w:br/>
        <w:br/>
        <w:t>ь</w:t>
        <w:br/>
        <w:br/>
        <w:t>н</w:t>
        <w:br/>
        <w:br/>
        <w:t>ы</w:t>
        <w:br/>
        <w:br/>
        <w:t>х</w:t>
        <w:br/>
        <w:br/>
        <w:t xml:space="preserve"> </w:t>
        <w:br/>
        <w:br/>
        <w:t>п</w:t>
        <w:br/>
        <w:br/>
        <w:t>р</w:t>
        <w:br/>
        <w:br/>
        <w:t>и</w:t>
        <w:br/>
        <w:br/>
        <w:t>л</w:t>
        <w:br/>
        <w:br/>
        <w:t>о</w:t>
        <w:br/>
        <w:br/>
        <w:t>ж</w:t>
        <w:br/>
        <w:br/>
        <w:t>е</w:t>
        <w:br/>
        <w:br/>
        <w:t>н</w:t>
        <w:br/>
        <w:br/>
        <w:t>и</w:t>
        <w:br/>
        <w:br/>
        <w:t>й</w:t>
        <w:br/>
        <w:br/>
        <w:t>.</w:t>
        <w:br/>
        <w:br/>
        <w:br/>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w:t>
        <w:br/>
        <w:br/>
        <w:br/>
        <w:br/>
        <w:br/>
        <w:br/>
        <w:br/>
        <w:br/>
        <w:br/>
        <w:br/>
        <w:br/>
        <w:br/>
      </w:r>
    </w:p>
    <w:p>
      <w:r>
        <w:br w:type="page"/>
      </w:r>
    </w:p>
    <w:p>
      <w:pPr>
        <w:pStyle w:val="Heading1"/>
      </w:pPr>
      <w:r>
        <w:t xml:space="preserve">Глава 5 ideas: </w:t>
      </w:r>
    </w:p>
    <w:p>
      <w:r>
        <w:t>Вот список идей, сгруппированных по разделам, чтобы соответствовать структуре главы, с акцентом на конкретные примеры и практические аспекты, а не на теоретические объяснения.</w:t>
        <w:br/>
        <w:br/>
        <w:t>**Угрозы:**</w:t>
        <w:br/>
        <w:br/>
        <w:t>1.  **Пример DDoS:** Описать, как DDoS атака может остановить насосы на НПЗ, приводя к простоям и потенциальным экологическим рискам.</w:t>
        <w:br/>
        <w:br/>
        <w:t>2.  **Пример Ransomware:** Описать сценарий, когда ransomware шифрует данные контроллеров, что приводит к остановке производства и требованию выкупа.</w:t>
        <w:br/>
        <w:br/>
        <w:t>3.  **Социальная инженерия:**  Сценарий, как злоумышленник выдает себя за технического специалиста и получает доступ к системе через сотрудника.</w:t>
        <w:br/>
        <w:br/>
        <w:t>4.  **Целенаправленные атаки:** Описать, как спонсируемая государством группа собирает информацию о НПЗ в течение нескольких месяцев, прежде чем нанести удар.</w:t>
        <w:br/>
        <w:br/>
        <w:t>5.  **Внутренняя угроза:** Пример, когда сотрудник, недовольный работой, сознательно или случайно, компрометирует систему.</w:t>
        <w:br/>
        <w:br/>
        <w:t>**Уязвимости:**</w:t>
        <w:br/>
        <w:br/>
        <w:t>6.  **Устаревшие PLC:**  Иллюстрация, как отсутствие обновлений безопасности в старых PLC открывает возможности для атак.</w:t>
        <w:br/>
        <w:br/>
        <w:t>7.  **Беспроводные сети:**  Описать, как незащищенная беспроводная сеть используется для доступа к системе управления.</w:t>
        <w:br/>
        <w:br/>
        <w:t>8.  **Стандартные пароли:** Пример, как злоумышленник использует список стандартных паролей для получения доступа к критически важной системе.</w:t>
        <w:br/>
        <w:br/>
        <w:t>9.  **Разделение IT/OT:** Подчеркнуть, как недостаток координации между IT и OT приводит к упущению важных уязвимостей.</w:t>
        <w:br/>
        <w:br/>
        <w:t>10. **Уязвимость SCADA сервера:** Описать, как взлом SCADA сервера дает злоумышленнику контроль над процессом.</w:t>
        <w:br/>
        <w:br/>
        <w:t>**Стратегии Защиты:**</w:t>
        <w:br/>
        <w:br/>
        <w:t>11. **Пример сегментации сети:** Как сегментация помогает ограничить ущерб от взлома, изолируя критически важные системы.</w:t>
        <w:br/>
        <w:br/>
        <w:t>12. **Пример использования MFA:** Как MFA предотвращает несанкционированный доступ даже при компрометации пароля.</w:t>
        <w:br/>
        <w:br/>
        <w:t>13. **Пример ролевого контроля доступа:** Как RBAC ограничивает доступ сотрудников только к тем функциям, которые им необходимы для работы.</w:t>
        <w:br/>
        <w:br/>
        <w:t>14. **Система обнаружения вторжений (IDS):** Показать, как IDS выявляет необычную активность в сети, указывающую на атаку.</w:t>
        <w:br/>
        <w:br/>
        <w:t>15. **Пример использования Honeypot:** Описать, как honeypot привлекает и отвлекает злоумышленников.</w:t>
        <w:br/>
        <w:br/>
        <w:t>**Соответствие:**</w:t>
        <w:br/>
        <w:br/>
        <w:t>16. **Пример аудита безопасности:** Описать, как аудит безопасности помогает выявить слабые места в системе.</w:t>
        <w:br/>
        <w:br/>
        <w:t>**Реагирование и Восстановление:**</w:t>
        <w:br/>
        <w:br/>
        <w:t>17. **Пример плана реагирования на инцидент:** Описать, как план помогает команде быстро и эффективно реагировать на атаку.</w:t>
        <w:br/>
        <w:br/>
        <w:t>18. **Пример тестирования плана восстановления:** Описать, как тестирование выявляет недостатки плана.</w:t>
        <w:br/>
        <w:br/>
        <w:t>**Тенденции:**</w:t>
        <w:br/>
        <w:br/>
        <w:t>19. **Использование AI для анализа логов:** Описать, как AI может обнаруживать необычные шаблоны в логах, которые указывают на атаку.</w:t>
        <w:br/>
        <w:br/>
        <w:t>20. **Пример blockchain для целостности данных:** Описать, как blockchain может использоваться для проверки целостности данных, собранных датчиками.</w:t>
      </w:r>
    </w:p>
    <w:p>
      <w:r>
        <w:br w:type="page"/>
      </w:r>
    </w:p>
    <w:p>
      <w:pPr>
        <w:pStyle w:val="Heading1"/>
      </w:pPr>
      <w:r>
        <w:t xml:space="preserve">Глава 5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 xml:space="preserve"> </w:t>
        <w:br/>
        <w:br/>
        <w:t>5</w:t>
        <w:br/>
        <w:br/>
        <w:t>:</w:t>
        <w:br/>
        <w:br/>
        <w:t xml:space="preserve"> </w:t>
        <w:br/>
        <w:br/>
        <w:t>Б</w:t>
        <w:br/>
        <w:br/>
        <w:t>е</w:t>
        <w:br/>
        <w:br/>
        <w:t>з</w:t>
        <w:br/>
        <w:br/>
        <w:t>о</w:t>
        <w:br/>
        <w:br/>
        <w:t>п</w:t>
        <w:br/>
        <w:br/>
        <w:t>а</w:t>
        <w:br/>
        <w:br/>
        <w:t>с</w:t>
        <w:br/>
        <w:br/>
        <w:t>н</w:t>
        <w:br/>
        <w:br/>
        <w:t>о</w:t>
        <w:br/>
        <w:br/>
        <w:t>с</w:t>
        <w:br/>
        <w:br/>
        <w:t>т</w:t>
        <w:br/>
        <w:br/>
        <w:t>ь</w:t>
        <w:br/>
        <w:br/>
        <w:t xml:space="preserve"> </w:t>
        <w:br/>
        <w:br/>
        <w:t>п</w:t>
        <w:br/>
        <w:br/>
        <w:t>р</w:t>
        <w:br/>
        <w:br/>
        <w:t>о</w:t>
        <w:br/>
        <w:br/>
        <w:t>м</w:t>
        <w:br/>
        <w:br/>
        <w:t>ы</w:t>
        <w:br/>
        <w:br/>
        <w:t>ш</w:t>
        <w:br/>
        <w:br/>
        <w:t>л</w:t>
        <w:br/>
        <w:br/>
        <w:t>е</w:t>
        <w:br/>
        <w:br/>
        <w:t>н</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w:t>
        <w:br/>
        <w:br/>
        <w:t>I</w:t>
        <w:br/>
        <w:br/>
        <w:t>C</w:t>
        <w:br/>
        <w:br/>
        <w:t>S</w:t>
        <w:br/>
        <w:br/>
        <w:t>)</w:t>
        <w:br/>
        <w:br/>
        <w:t xml:space="preserve"> </w:t>
        <w:br/>
        <w:br/>
        <w:t>н</w:t>
        <w:br/>
        <w:br/>
        <w:t>а</w:t>
        <w:br/>
        <w:br/>
        <w:t xml:space="preserve"> </w:t>
        <w:br/>
        <w:br/>
        <w:t>Н</w:t>
        <w:br/>
        <w:br/>
        <w:t>П</w:t>
        <w:br/>
        <w:br/>
        <w:t>З</w:t>
        <w:br/>
        <w:br/>
        <w:br/>
        <w:br/>
        <w:br/>
        <w:br/>
        <w:br/>
        <w:br/>
        <w:t>*</w:t>
        <w:br/>
        <w:br/>
        <w:t>*</w:t>
        <w:br/>
        <w:br/>
        <w:t>I</w:t>
        <w:br/>
        <w:br/>
        <w:t>.</w:t>
        <w:br/>
        <w:br/>
        <w:t xml:space="preserve"> </w:t>
        <w:br/>
        <w:br/>
        <w:t>В</w:t>
        <w:br/>
        <w:br/>
        <w:t>в</w:t>
        <w:br/>
        <w:br/>
        <w:t>е</w:t>
        <w:br/>
        <w:br/>
        <w:t>д</w:t>
        <w:br/>
        <w:br/>
        <w:t>е</w:t>
        <w:br/>
        <w:br/>
        <w:t>н</w:t>
        <w:br/>
        <w:br/>
        <w:t>и</w:t>
        <w:br/>
        <w:br/>
        <w:t>е</w:t>
        <w:br/>
        <w:br/>
        <w:t>:</w:t>
        <w:br/>
        <w:br/>
        <w:t xml:space="preserve"> </w:t>
        <w:br/>
        <w:br/>
        <w:t>Р</w:t>
        <w:br/>
        <w:br/>
        <w:t>о</w:t>
        <w:br/>
        <w:br/>
        <w:t>с</w:t>
        <w:br/>
        <w:br/>
        <w:t>т</w:t>
        <w:br/>
        <w:br/>
        <w:t xml:space="preserve"> </w:t>
        <w:br/>
        <w:br/>
        <w:t>у</w:t>
        <w:br/>
        <w:br/>
        <w:t>г</w:t>
        <w:br/>
        <w:br/>
        <w:t>р</w:t>
        <w:br/>
        <w:br/>
        <w:t>о</w:t>
        <w:br/>
        <w:br/>
        <w:t>з</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з</w:t>
        <w:br/>
        <w:br/>
        <w:t>а</w:t>
        <w:br/>
        <w:br/>
        <w:t>щ</w:t>
        <w:br/>
        <w:br/>
        <w:t>и</w:t>
        <w:br/>
        <w:br/>
        <w:t>т</w:t>
        <w:br/>
        <w:br/>
        <w:t>ы</w:t>
        <w:br/>
        <w:br/>
        <w:t>*</w:t>
        <w:br/>
        <w:br/>
        <w:t>*</w:t>
        <w:br/>
        <w:br/>
        <w:br/>
        <w:br/>
        <w:br/>
        <w:br/>
        <w:br/>
        <w:br/>
        <w:t>*</w:t>
        <w:br/>
        <w:br/>
        <w:t xml:space="preserve"> </w:t>
        <w:br/>
        <w:br/>
        <w:t xml:space="preserve"> </w:t>
        <w:br/>
        <w:br/>
        <w:t xml:space="preserve"> </w:t>
        <w:br/>
        <w:br/>
        <w:t>Д</w:t>
        <w:br/>
        <w:br/>
        <w:t>е</w:t>
        <w:br/>
        <w:br/>
        <w:t>м</w:t>
        <w:br/>
        <w:br/>
        <w:t>о</w:t>
        <w:br/>
        <w:br/>
        <w:t>н</w:t>
        <w:br/>
        <w:br/>
        <w:t>с</w:t>
        <w:br/>
        <w:br/>
        <w:t>т</w:t>
        <w:br/>
        <w:br/>
        <w:t>р</w:t>
        <w:br/>
        <w:br/>
        <w:t>а</w:t>
        <w:br/>
        <w:br/>
        <w:t>ц</w:t>
        <w:br/>
        <w:br/>
        <w:t>и</w:t>
        <w:br/>
        <w:br/>
        <w:t>я</w:t>
        <w:br/>
        <w:br/>
        <w:t xml:space="preserve"> </w:t>
        <w:br/>
        <w:br/>
        <w:t>р</w:t>
        <w:br/>
        <w:br/>
        <w:t>а</w:t>
        <w:br/>
        <w:br/>
        <w:t>с</w:t>
        <w:br/>
        <w:br/>
        <w:t>т</w:t>
        <w:br/>
        <w:br/>
        <w:t>у</w:t>
        <w:br/>
        <w:br/>
        <w:t>щ</w:t>
        <w:br/>
        <w:br/>
        <w:t>е</w:t>
        <w:br/>
        <w:br/>
        <w:t>й</w:t>
        <w:br/>
        <w:br/>
        <w:t xml:space="preserve"> </w:t>
        <w:br/>
        <w:br/>
        <w:t>ч</w:t>
        <w:br/>
        <w:br/>
        <w:t>а</w:t>
        <w:br/>
        <w:br/>
        <w:t>с</w:t>
        <w:br/>
        <w:br/>
        <w:t>т</w:t>
        <w:br/>
        <w:br/>
        <w:t>о</w:t>
        <w:br/>
        <w:br/>
        <w:t>т</w:t>
        <w:br/>
        <w:br/>
        <w:t>ы</w:t>
        <w:br/>
        <w:br/>
        <w:t xml:space="preserve"> </w:t>
        <w:br/>
        <w:br/>
        <w:t>и</w:t>
        <w:br/>
        <w:br/>
        <w:t xml:space="preserve"> </w:t>
        <w:br/>
        <w:br/>
        <w:t>с</w:t>
        <w:br/>
        <w:br/>
        <w:t>е</w:t>
        <w:br/>
        <w:br/>
        <w:t>р</w:t>
        <w:br/>
        <w:br/>
        <w:t>ь</w:t>
        <w:br/>
        <w:br/>
        <w:t>е</w:t>
        <w:br/>
        <w:br/>
        <w:t>з</w:t>
        <w:br/>
        <w:br/>
        <w:t>н</w:t>
        <w:br/>
        <w:br/>
        <w:t>о</w:t>
        <w:br/>
        <w:br/>
        <w:t>с</w:t>
        <w:br/>
        <w:br/>
        <w:t>т</w:t>
        <w:br/>
        <w:br/>
        <w:t>и</w:t>
        <w:br/>
        <w:br/>
        <w:t xml:space="preserve"> </w:t>
        <w:br/>
        <w:br/>
        <w:t>к</w:t>
        <w:br/>
        <w:br/>
        <w:t>и</w:t>
        <w:br/>
        <w:br/>
        <w:t>б</w:t>
        <w:br/>
        <w:br/>
        <w:t>е</w:t>
        <w:br/>
        <w:br/>
        <w:t>р</w:t>
        <w:br/>
        <w:br/>
        <w:t>а</w:t>
        <w:br/>
        <w:br/>
        <w:t>т</w:t>
        <w:br/>
        <w:br/>
        <w:t>а</w:t>
        <w:br/>
        <w:br/>
        <w:t>к</w:t>
        <w:br/>
        <w:br/>
        <w:t xml:space="preserve"> </w:t>
        <w:br/>
        <w:br/>
        <w:t>н</w:t>
        <w:br/>
        <w:br/>
        <w:t>а</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е</w:t>
        <w:br/>
        <w:br/>
        <w:t>д</w:t>
        <w:br/>
        <w:br/>
        <w:t>п</w:t>
        <w:br/>
        <w:br/>
        <w:t>р</w:t>
        <w:br/>
        <w:br/>
        <w:t>и</w:t>
        <w:br/>
        <w:br/>
        <w:t>я</w:t>
        <w:br/>
        <w:br/>
        <w:t>т</w:t>
        <w:br/>
        <w:br/>
        <w:t>и</w:t>
        <w:br/>
        <w:br/>
        <w:t>я</w:t>
        <w:br/>
        <w:br/>
        <w:t>.</w:t>
        <w:br/>
        <w:br/>
        <w:br/>
        <w:br/>
        <w:br/>
        <w:t>*</w:t>
        <w:br/>
        <w:br/>
        <w:t xml:space="preserve"> </w:t>
        <w:br/>
        <w:br/>
        <w:t xml:space="preserve"> </w:t>
        <w:br/>
        <w:br/>
        <w:t xml:space="preserve"> </w:t>
        <w:br/>
        <w:br/>
        <w:t>О</w:t>
        <w:br/>
        <w:br/>
        <w:t>б</w:t>
        <w:br/>
        <w:br/>
        <w:t>ъ</w:t>
        <w:br/>
        <w:br/>
        <w:t>я</w:t>
        <w:br/>
        <w:br/>
        <w:t>с</w:t>
        <w:br/>
        <w:br/>
        <w:t>н</w:t>
        <w:br/>
        <w:br/>
        <w:t>е</w:t>
        <w:br/>
        <w:br/>
        <w:t>н</w:t>
        <w:br/>
        <w:br/>
        <w:t>и</w:t>
        <w:br/>
        <w:br/>
        <w:t>е</w:t>
        <w:br/>
        <w:br/>
        <w:t xml:space="preserve"> </w:t>
        <w:br/>
        <w:br/>
        <w:t>у</w:t>
        <w:br/>
        <w:br/>
        <w:t>н</w:t>
        <w:br/>
        <w:br/>
        <w:t>и</w:t>
        <w:br/>
        <w:br/>
        <w:t>к</w:t>
        <w:br/>
        <w:br/>
        <w:t>а</w:t>
        <w:br/>
        <w:br/>
        <w:t>л</w:t>
        <w:br/>
        <w:br/>
        <w:t>ь</w:t>
        <w:br/>
        <w:br/>
        <w:t>н</w:t>
        <w:br/>
        <w:br/>
        <w:t>ы</w:t>
        <w:br/>
        <w:br/>
        <w:t>х</w:t>
        <w:br/>
        <w:br/>
        <w:t xml:space="preserve"> </w:t>
        <w:br/>
        <w:br/>
        <w:t>р</w:t>
        <w:br/>
        <w:br/>
        <w:t>и</w:t>
        <w:br/>
        <w:br/>
        <w:t>с</w:t>
        <w:br/>
        <w:br/>
        <w:t>к</w:t>
        <w:br/>
        <w:br/>
        <w:t>о</w:t>
        <w:br/>
        <w:br/>
        <w:t>в</w:t>
        <w:br/>
        <w:br/>
        <w:t>,</w:t>
        <w:br/>
        <w:br/>
        <w:t xml:space="preserve"> </w:t>
        <w:br/>
        <w:br/>
        <w:t>с</w:t>
        <w:br/>
        <w:br/>
        <w:t>в</w:t>
        <w:br/>
        <w:br/>
        <w:t>я</w:t>
        <w:br/>
        <w:br/>
        <w:t>з</w:t>
        <w:br/>
        <w:br/>
        <w:t>а</w:t>
        <w:br/>
        <w:br/>
        <w:t>н</w:t>
        <w:br/>
        <w:br/>
        <w:t>н</w:t>
        <w:br/>
        <w:br/>
        <w:t>ы</w:t>
        <w:br/>
        <w:br/>
        <w:t>х</w:t>
        <w:br/>
        <w:br/>
        <w:t xml:space="preserve"> </w:t>
        <w:br/>
        <w:br/>
        <w:t>с</w:t>
        <w:br/>
        <w:br/>
        <w:t xml:space="preserve"> </w:t>
        <w:br/>
        <w:br/>
        <w:t>I</w:t>
        <w:br/>
        <w:br/>
        <w:t>C</w:t>
        <w:br/>
        <w:br/>
        <w:t>S</w:t>
        <w:br/>
        <w:br/>
        <w:t xml:space="preserve"> </w:t>
        <w:br/>
        <w:br/>
        <w:t>и</w:t>
        <w:br/>
        <w:br/>
        <w:t xml:space="preserve"> </w:t>
        <w:br/>
        <w:br/>
        <w:t>S</w:t>
        <w:br/>
        <w:br/>
        <w:t>C</w:t>
        <w:br/>
        <w:br/>
        <w:t>A</w:t>
        <w:br/>
        <w:br/>
        <w:t>D</w:t>
        <w:br/>
        <w:br/>
        <w:t>A</w:t>
        <w:br/>
        <w:br/>
        <w:t xml:space="preserve"> </w:t>
        <w:br/>
        <w:br/>
        <w:t>п</w:t>
        <w:br/>
        <w:br/>
        <w:t>о</w:t>
        <w:br/>
        <w:br/>
        <w:t xml:space="preserve"> </w:t>
        <w:br/>
        <w:br/>
        <w:t>с</w:t>
        <w:br/>
        <w:br/>
        <w:t>р</w:t>
        <w:br/>
        <w:br/>
        <w:t>а</w:t>
        <w:br/>
        <w:br/>
        <w:t>в</w:t>
        <w:br/>
        <w:br/>
        <w:t>н</w:t>
        <w:br/>
        <w:br/>
        <w:t>е</w:t>
        <w:br/>
        <w:br/>
        <w:t>н</w:t>
        <w:br/>
        <w:br/>
        <w:t>и</w:t>
        <w:br/>
        <w:br/>
        <w:t>ю</w:t>
        <w:br/>
        <w:br/>
        <w:t xml:space="preserve"> </w:t>
        <w:br/>
        <w:br/>
        <w:t>с</w:t>
        <w:br/>
        <w:br/>
        <w:t xml:space="preserve"> </w:t>
        <w:br/>
        <w:br/>
        <w:t>т</w:t>
        <w:br/>
        <w:br/>
        <w:t>р</w:t>
        <w:br/>
        <w:br/>
        <w:t>а</w:t>
        <w:br/>
        <w:br/>
        <w:t>д</w:t>
        <w:br/>
        <w:br/>
        <w:t>и</w:t>
        <w:br/>
        <w:br/>
        <w:t>ц</w:t>
        <w:br/>
        <w:br/>
        <w:t>и</w:t>
        <w:br/>
        <w:br/>
        <w:t>о</w:t>
        <w:br/>
        <w:br/>
        <w:t>н</w:t>
        <w:br/>
        <w:br/>
        <w:t>н</w:t>
        <w:br/>
        <w:br/>
        <w:t>ы</w:t>
        <w:br/>
        <w:br/>
        <w:t>м</w:t>
        <w:br/>
        <w:br/>
        <w:t>и</w:t>
        <w:br/>
        <w:br/>
        <w:t xml:space="preserve"> </w:t>
        <w:br/>
        <w:br/>
        <w:t>I</w:t>
        <w:br/>
        <w:br/>
        <w:t>T</w:t>
        <w:br/>
        <w:br/>
        <w:t>-</w:t>
        <w:br/>
        <w:br/>
        <w:t>с</w:t>
        <w:br/>
        <w:br/>
        <w:t>и</w:t>
        <w:br/>
        <w:br/>
        <w:t>с</w:t>
        <w:br/>
        <w:br/>
        <w:t>т</w:t>
        <w:br/>
        <w:br/>
        <w:t>е</w:t>
        <w:br/>
        <w:br/>
        <w:t>м</w:t>
        <w:br/>
        <w:br/>
        <w:t>а</w:t>
        <w:br/>
        <w:br/>
        <w:t>м</w:t>
        <w:br/>
        <w:br/>
        <w:t>и</w:t>
        <w:br/>
        <w:br/>
        <w:t>.</w:t>
        <w:br/>
        <w:br/>
        <w:br/>
        <w:br/>
        <w:br/>
        <w:t>*</w:t>
        <w:br/>
        <w:br/>
        <w:t xml:space="preserve"> </w:t>
        <w:br/>
        <w:br/>
        <w:t xml:space="preserve"> </w:t>
        <w:br/>
        <w:br/>
        <w:t xml:space="preserve"> </w:t>
        <w:br/>
        <w:br/>
        <w:t>П</w:t>
        <w:br/>
        <w:br/>
        <w:t>о</w:t>
        <w:br/>
        <w:br/>
        <w:t>д</w:t>
        <w:br/>
        <w:br/>
        <w:t>ч</w:t>
        <w:br/>
        <w:br/>
        <w:t>е</w:t>
        <w:br/>
        <w:br/>
        <w:t>р</w:t>
        <w:br/>
        <w:br/>
        <w:t>к</w:t>
        <w:br/>
        <w:br/>
        <w:t>и</w:t>
        <w:br/>
        <w:br/>
        <w:t>в</w:t>
        <w:br/>
        <w:br/>
        <w:t>а</w:t>
        <w:br/>
        <w:br/>
        <w:t>н</w:t>
        <w:br/>
        <w:br/>
        <w:t>и</w:t>
        <w:br/>
        <w:br/>
        <w:t>е</w:t>
        <w:br/>
        <w:br/>
        <w:t xml:space="preserve"> </w:t>
        <w:br/>
        <w:br/>
        <w:t>п</w:t>
        <w:br/>
        <w:br/>
        <w:t>о</w:t>
        <w:br/>
        <w:br/>
        <w:t>т</w:t>
        <w:br/>
        <w:br/>
        <w:t>е</w:t>
        <w:br/>
        <w:br/>
        <w:t>н</w:t>
        <w:br/>
        <w:br/>
        <w:t>ц</w:t>
        <w:br/>
        <w:br/>
        <w:t>и</w:t>
        <w:br/>
        <w:br/>
        <w:t>а</w:t>
        <w:br/>
        <w:br/>
        <w:t>л</w:t>
        <w:br/>
        <w:br/>
        <w:t>ь</w:t>
        <w:br/>
        <w:br/>
        <w:t>н</w:t>
        <w:br/>
        <w:br/>
        <w:t>ы</w:t>
        <w:br/>
        <w:br/>
        <w:t>х</w:t>
        <w:br/>
        <w:br/>
        <w:t xml:space="preserve"> </w:t>
        <w:br/>
        <w:br/>
        <w:t>п</w:t>
        <w:br/>
        <w:br/>
        <w:t>о</w:t>
        <w:br/>
        <w:br/>
        <w:t>с</w:t>
        <w:br/>
        <w:br/>
        <w:t>л</w:t>
        <w:br/>
        <w:br/>
        <w:t>е</w:t>
        <w:br/>
        <w:br/>
        <w:t>д</w:t>
        <w:br/>
        <w:br/>
        <w:t>с</w:t>
        <w:br/>
        <w:br/>
        <w:t>т</w:t>
        <w:br/>
        <w:br/>
        <w:t>в</w:t>
        <w:br/>
        <w:br/>
        <w:t>и</w:t>
        <w:br/>
        <w:br/>
        <w:t>й</w:t>
        <w:br/>
        <w:br/>
        <w:t>:</w:t>
        <w:br/>
        <w:br/>
        <w:t xml:space="preserve"> </w:t>
        <w:br/>
        <w:br/>
        <w:t>о</w:t>
        <w:br/>
        <w:br/>
        <w:t>т</w:t>
        <w:br/>
        <w:br/>
        <w:t xml:space="preserve"> </w:t>
        <w:br/>
        <w:br/>
        <w:t>п</w:t>
        <w:br/>
        <w:br/>
        <w:t>р</w:t>
        <w:br/>
        <w:br/>
        <w:t>о</w:t>
        <w:br/>
        <w:br/>
        <w:t>с</w:t>
        <w:br/>
        <w:br/>
        <w:t>т</w:t>
        <w:br/>
        <w:br/>
        <w:t>о</w:t>
        <w:br/>
        <w:br/>
        <w:t>е</w:t>
        <w:br/>
        <w:br/>
        <w:t>в</w:t>
        <w:br/>
        <w:br/>
        <w:t xml:space="preserve"> </w:t>
        <w:br/>
        <w:br/>
        <w:t>п</w:t>
        <w:br/>
        <w:br/>
        <w:t>р</w:t>
        <w:br/>
        <w:br/>
        <w:t>о</w:t>
        <w:br/>
        <w:br/>
        <w:t>и</w:t>
        <w:br/>
        <w:br/>
        <w:t>з</w:t>
        <w:br/>
        <w:br/>
        <w:t>в</w:t>
        <w:br/>
        <w:br/>
        <w:t>о</w:t>
        <w:br/>
        <w:br/>
        <w:t>д</w:t>
        <w:br/>
        <w:br/>
        <w:t>с</w:t>
        <w:br/>
        <w:br/>
        <w:t>т</w:t>
        <w:br/>
        <w:br/>
        <w:t>в</w:t>
        <w:br/>
        <w:br/>
        <w:t>а</w:t>
        <w:br/>
        <w:br/>
        <w:t xml:space="preserve"> </w:t>
        <w:br/>
        <w:br/>
        <w:t>д</w:t>
        <w:br/>
        <w:br/>
        <w:t>о</w:t>
        <w:br/>
        <w:br/>
        <w:t xml:space="preserve"> </w:t>
        <w:br/>
        <w:br/>
        <w:t>ф</w:t>
        <w:br/>
        <w:br/>
        <w:t>и</w:t>
        <w:br/>
        <w:br/>
        <w:t>з</w:t>
        <w:br/>
        <w:br/>
        <w:t>и</w:t>
        <w:br/>
        <w:br/>
        <w:t>ч</w:t>
        <w:br/>
        <w:br/>
        <w:t>е</w:t>
        <w:br/>
        <w:br/>
        <w:t>с</w:t>
        <w:br/>
        <w:br/>
        <w:t>к</w:t>
        <w:br/>
        <w:br/>
        <w:t>и</w:t>
        <w:br/>
        <w:br/>
        <w:t>х</w:t>
        <w:br/>
        <w:br/>
        <w:t xml:space="preserve"> </w:t>
        <w:br/>
        <w:br/>
        <w:t>п</w:t>
        <w:br/>
        <w:br/>
        <w:t>о</w:t>
        <w:br/>
        <w:br/>
        <w:t>в</w:t>
        <w:br/>
        <w:br/>
        <w:t>р</w:t>
        <w:br/>
        <w:br/>
        <w:t>е</w:t>
        <w:br/>
        <w:br/>
        <w:t>ж</w:t>
        <w:br/>
        <w:br/>
        <w:t>д</w:t>
        <w:br/>
        <w:br/>
        <w:t>е</w:t>
        <w:br/>
        <w:br/>
        <w:t>н</w:t>
        <w:br/>
        <w:br/>
        <w:t>и</w:t>
        <w:br/>
        <w:br/>
        <w:t>й</w:t>
        <w:br/>
        <w:br/>
        <w:t xml:space="preserve"> </w:t>
        <w:br/>
        <w:br/>
        <w:t>и</w:t>
        <w:br/>
        <w:br/>
        <w:t xml:space="preserve"> </w:t>
        <w:br/>
        <w:br/>
        <w:t>э</w:t>
        <w:br/>
        <w:br/>
        <w:t>к</w:t>
        <w:br/>
        <w:br/>
        <w:t>о</w:t>
        <w:br/>
        <w:br/>
        <w:t>л</w:t>
        <w:br/>
        <w:br/>
        <w:t>о</w:t>
        <w:br/>
        <w:br/>
        <w:t>г</w:t>
        <w:br/>
        <w:br/>
        <w:t>и</w:t>
        <w:br/>
        <w:br/>
        <w:t>ч</w:t>
        <w:br/>
        <w:br/>
        <w:t>е</w:t>
        <w:br/>
        <w:br/>
        <w:t>с</w:t>
        <w:br/>
        <w:br/>
        <w:t>к</w:t>
        <w:br/>
        <w:br/>
        <w:t>и</w:t>
        <w:br/>
        <w:br/>
        <w:t>х</w:t>
        <w:br/>
        <w:br/>
        <w:t xml:space="preserve"> </w:t>
        <w:br/>
        <w:br/>
        <w:t>к</w:t>
        <w:br/>
        <w:br/>
        <w:t>а</w:t>
        <w:br/>
        <w:br/>
        <w:t>т</w:t>
        <w:br/>
        <w:br/>
        <w:t>а</w:t>
        <w:br/>
        <w:br/>
        <w:t>с</w:t>
        <w:br/>
        <w:br/>
        <w:t>т</w:t>
        <w:br/>
        <w:br/>
        <w:t>р</w:t>
        <w:br/>
        <w:br/>
        <w:t>о</w:t>
        <w:br/>
        <w:br/>
        <w:t>ф</w:t>
        <w:br/>
        <w:br/>
        <w:t>.</w:t>
        <w:br/>
        <w:br/>
        <w:br/>
        <w:br/>
        <w:br/>
        <w:t>*</w:t>
        <w:br/>
        <w:br/>
        <w:t xml:space="preserve"> </w:t>
        <w:br/>
        <w:br/>
        <w:t xml:space="preserve"> </w:t>
        <w:br/>
        <w:br/>
        <w:t xml:space="preserve"> </w:t>
        <w:br/>
        <w:br/>
        <w:t>П</w:t>
        <w:br/>
        <w:br/>
        <w:t>е</w:t>
        <w:br/>
        <w:br/>
        <w:t>р</w:t>
        <w:br/>
        <w:br/>
        <w:t>е</w:t>
        <w:br/>
        <w:br/>
        <w:t>х</w:t>
        <w:br/>
        <w:br/>
        <w:t>о</w:t>
        <w:br/>
        <w:br/>
        <w:t>д</w:t>
        <w:br/>
        <w:br/>
        <w:t xml:space="preserve"> </w:t>
        <w:br/>
        <w:br/>
        <w:t>к</w:t>
        <w:br/>
        <w:br/>
        <w:t xml:space="preserve"> </w:t>
        <w:br/>
        <w:br/>
        <w:t>о</w:t>
        <w:br/>
        <w:br/>
        <w:t>п</w:t>
        <w:br/>
        <w:br/>
        <w:t>и</w:t>
        <w:br/>
        <w:br/>
        <w:t>с</w:t>
        <w:br/>
        <w:br/>
        <w:t>а</w:t>
        <w:br/>
        <w:br/>
        <w:t>н</w:t>
        <w:br/>
        <w:br/>
        <w:t>и</w:t>
        <w:br/>
        <w:br/>
        <w:t>ю</w:t>
        <w:br/>
        <w:br/>
        <w:t xml:space="preserve"> </w:t>
        <w:br/>
        <w:br/>
        <w:t>ц</w:t>
        <w:br/>
        <w:br/>
        <w:t>е</w:t>
        <w:br/>
        <w:br/>
        <w:t>л</w:t>
        <w:br/>
        <w:br/>
        <w:t>е</w:t>
        <w:br/>
        <w:br/>
        <w:t>й</w:t>
        <w:br/>
        <w:br/>
        <w:t xml:space="preserve"> </w:t>
        <w:br/>
        <w:br/>
        <w:t>г</w:t>
        <w:br/>
        <w:br/>
        <w:t>л</w:t>
        <w:br/>
        <w:br/>
        <w:t>а</w:t>
        <w:br/>
        <w:br/>
        <w:t>в</w:t>
        <w:br/>
        <w:br/>
        <w:t>ы</w:t>
        <w:br/>
        <w:br/>
        <w:t>:</w:t>
        <w:br/>
        <w:br/>
        <w:t xml:space="preserve"> </w:t>
        <w:br/>
        <w:br/>
        <w:t>п</w:t>
        <w:br/>
        <w:br/>
        <w:t>о</w:t>
        <w:br/>
        <w:br/>
        <w:t>н</w:t>
        <w:br/>
        <w:br/>
        <w:t>и</w:t>
        <w:br/>
        <w:br/>
        <w:t>м</w:t>
        <w:br/>
        <w:br/>
        <w:t>а</w:t>
        <w:br/>
        <w:br/>
        <w:t>н</w:t>
        <w:br/>
        <w:br/>
        <w:t>и</w:t>
        <w:br/>
        <w:br/>
        <w:t>е</w:t>
        <w:br/>
        <w:br/>
        <w:t xml:space="preserve"> </w:t>
        <w:br/>
        <w:br/>
        <w:t>у</w:t>
        <w:br/>
        <w:br/>
        <w:t>г</w:t>
        <w:br/>
        <w:br/>
        <w:t>р</w:t>
        <w:br/>
        <w:br/>
        <w:t>о</w:t>
        <w:br/>
        <w:br/>
        <w:t>з</w:t>
        <w:br/>
        <w:br/>
        <w:t>,</w:t>
        <w:br/>
        <w:br/>
        <w:t xml:space="preserve"> </w:t>
        <w:br/>
        <w:br/>
        <w:t>в</w:t>
        <w:br/>
        <w:br/>
        <w:t>ы</w:t>
        <w:br/>
        <w:br/>
        <w:t>я</w:t>
        <w:br/>
        <w:br/>
        <w:t>в</w:t>
        <w:br/>
        <w:br/>
        <w:t>л</w:t>
        <w:br/>
        <w:br/>
        <w:t>е</w:t>
        <w:br/>
        <w:br/>
        <w:t>н</w:t>
        <w:br/>
        <w:br/>
        <w:t>и</w:t>
        <w:br/>
        <w:br/>
        <w:t>е</w:t>
        <w:br/>
        <w:br/>
        <w:t xml:space="preserve"> </w:t>
        <w:br/>
        <w:br/>
        <w:t>у</w:t>
        <w:br/>
        <w:br/>
        <w:t>я</w:t>
        <w:br/>
        <w:br/>
        <w:t>з</w:t>
        <w:br/>
        <w:br/>
        <w:t>в</w:t>
        <w:br/>
        <w:br/>
        <w:t>и</w:t>
        <w:br/>
        <w:br/>
        <w:t>м</w:t>
        <w:br/>
        <w:br/>
        <w:t>о</w:t>
        <w:br/>
        <w:br/>
        <w:t>с</w:t>
        <w:br/>
        <w:br/>
        <w:t>т</w:t>
        <w:br/>
        <w:br/>
        <w:t>е</w:t>
        <w:br/>
        <w:br/>
        <w:t>й</w:t>
        <w:br/>
        <w:br/>
        <w:t xml:space="preserve"> </w:t>
        <w:br/>
        <w:br/>
        <w:t>и</w:t>
        <w:br/>
        <w:br/>
        <w:t xml:space="preserve"> </w:t>
        <w:br/>
        <w:br/>
        <w:t>в</w:t>
        <w:br/>
        <w:br/>
        <w:t>н</w:t>
        <w:br/>
        <w:br/>
        <w:t>е</w:t>
        <w:br/>
        <w:br/>
        <w:t>д</w:t>
        <w:br/>
        <w:br/>
        <w:t>р</w:t>
        <w:br/>
        <w:br/>
        <w:t>е</w:t>
        <w:br/>
        <w:br/>
        <w:t>н</w:t>
        <w:br/>
        <w:br/>
        <w:t>и</w:t>
        <w:br/>
        <w:br/>
        <w:t>е</w:t>
        <w:br/>
        <w:br/>
        <w:t xml:space="preserve"> </w:t>
        <w:br/>
        <w:br/>
        <w:t>э</w:t>
        <w:br/>
        <w:br/>
        <w:t>ф</w:t>
        <w:br/>
        <w:br/>
        <w:t>ф</w:t>
        <w:br/>
        <w:br/>
        <w:t>е</w:t>
        <w:br/>
        <w:br/>
        <w:t>к</w:t>
        <w:br/>
        <w:br/>
        <w:t>т</w:t>
        <w:br/>
        <w:br/>
        <w:t>и</w:t>
        <w:br/>
        <w:br/>
        <w:t>в</w:t>
        <w:br/>
        <w:br/>
        <w:t>н</w:t>
        <w:br/>
        <w:br/>
        <w:t>ы</w:t>
        <w:br/>
        <w:br/>
        <w:t>х</w:t>
        <w:br/>
        <w:br/>
        <w:t xml:space="preserve"> </w:t>
        <w:br/>
        <w:br/>
        <w:t>м</w:t>
        <w:br/>
        <w:br/>
        <w:t>е</w:t>
        <w:br/>
        <w:br/>
        <w:t>р</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I</w:t>
        <w:br/>
        <w:br/>
        <w:t>I</w:t>
        <w:br/>
        <w:br/>
        <w:t>.</w:t>
        <w:br/>
        <w:br/>
        <w:t xml:space="preserve"> </w:t>
        <w:br/>
        <w:br/>
        <w:t>У</w:t>
        <w:br/>
        <w:br/>
        <w:t>г</w:t>
        <w:br/>
        <w:br/>
        <w:t>р</w:t>
        <w:br/>
        <w:br/>
        <w:t>о</w:t>
        <w:br/>
        <w:br/>
        <w:t>з</w:t>
        <w:br/>
        <w:br/>
        <w:t>ы</w:t>
        <w:br/>
        <w:br/>
        <w:t xml:space="preserve"> </w:t>
        <w:br/>
        <w:br/>
        <w:t>б</w:t>
        <w:br/>
        <w:br/>
        <w:t>е</w:t>
        <w:br/>
        <w:br/>
        <w:t>з</w:t>
        <w:br/>
        <w:br/>
        <w:t>о</w:t>
        <w:br/>
        <w:br/>
        <w:t>п</w:t>
        <w:br/>
        <w:br/>
        <w:t>а</w:t>
        <w:br/>
        <w:br/>
        <w:t>с</w:t>
        <w:br/>
        <w:br/>
        <w:t>н</w:t>
        <w:br/>
        <w:br/>
        <w:t>о</w:t>
        <w:br/>
        <w:br/>
        <w:t>с</w:t>
        <w:br/>
        <w:br/>
        <w:t>т</w:t>
        <w:br/>
        <w:br/>
        <w:t>и</w:t>
        <w:br/>
        <w:br/>
        <w:t xml:space="preserve"> </w:t>
        <w:br/>
        <w:br/>
        <w:t>I</w:t>
        <w:br/>
        <w:br/>
        <w:t>C</w:t>
        <w:br/>
        <w:br/>
        <w:t>S</w:t>
        <w:br/>
        <w:br/>
        <w:t>:</w:t>
        <w:br/>
        <w:br/>
        <w:t xml:space="preserve"> </w:t>
        <w:br/>
        <w:br/>
        <w:t>О</w:t>
        <w:br/>
        <w:br/>
        <w:t>б</w:t>
        <w:br/>
        <w:br/>
        <w:t>з</w:t>
        <w:br/>
        <w:br/>
        <w:t>о</w:t>
        <w:br/>
        <w:br/>
        <w:t>р</w:t>
        <w:br/>
        <w:br/>
        <w:t xml:space="preserve"> </w:t>
        <w:br/>
        <w:br/>
        <w:t>л</w:t>
        <w:br/>
        <w:br/>
        <w:t>а</w:t>
        <w:br/>
        <w:br/>
        <w:t>н</w:t>
        <w:br/>
        <w:br/>
        <w:t>д</w:t>
        <w:br/>
        <w:br/>
        <w:t>ш</w:t>
        <w:br/>
        <w:br/>
        <w:t>а</w:t>
        <w:br/>
        <w:br/>
        <w:t>ф</w:t>
        <w:br/>
        <w:br/>
        <w:t>т</w:t>
        <w:br/>
        <w:br/>
        <w:t>а</w:t>
        <w:br/>
        <w:br/>
        <w:t>*</w:t>
        <w:br/>
        <w:br/>
        <w:t>*</w:t>
        <w:br/>
        <w:br/>
        <w:br/>
        <w:br/>
        <w:br/>
        <w:br/>
        <w:br/>
        <w:br/>
        <w:t>*</w:t>
        <w:br/>
        <w:br/>
        <w:t xml:space="preserve"> </w:t>
        <w:br/>
        <w:br/>
        <w:t xml:space="preserve"> </w:t>
        <w:br/>
        <w:br/>
        <w:t xml:space="preserve"> </w:t>
        <w:br/>
        <w:br/>
        <w:t>*</w:t>
        <w:br/>
        <w:br/>
        <w:t>*</w:t>
        <w:br/>
        <w:br/>
        <w:t>Т</w:t>
        <w:br/>
        <w:br/>
        <w:t>и</w:t>
        <w:br/>
        <w:br/>
        <w:t>п</w:t>
        <w:br/>
        <w:br/>
        <w:t>ы</w:t>
        <w:br/>
        <w:br/>
        <w:t xml:space="preserve"> </w:t>
        <w:br/>
        <w:br/>
        <w:t>з</w:t>
        <w:br/>
        <w:br/>
        <w:t>л</w:t>
        <w:br/>
        <w:br/>
        <w:t>о</w:t>
        <w:br/>
        <w:br/>
        <w:t>у</w:t>
        <w:br/>
        <w:br/>
        <w:t>м</w:t>
        <w:br/>
        <w:br/>
        <w:t>ы</w:t>
        <w:br/>
        <w:br/>
        <w:t>ш</w:t>
        <w:br/>
        <w:br/>
        <w:t>л</w:t>
        <w:br/>
        <w:br/>
        <w:t>е</w:t>
        <w:br/>
        <w:br/>
        <w:t>н</w:t>
        <w:br/>
        <w:br/>
        <w:t>н</w:t>
        <w:br/>
        <w:br/>
        <w:t>и</w:t>
        <w:br/>
        <w:br/>
        <w:t>к</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Х</w:t>
        <w:br/>
        <w:br/>
        <w:t>а</w:t>
        <w:br/>
        <w:br/>
        <w:t>к</w:t>
        <w:br/>
        <w:br/>
        <w:t>т</w:t>
        <w:br/>
        <w:br/>
        <w:t>и</w:t>
        <w:br/>
        <w:br/>
        <w:t>в</w:t>
        <w:br/>
        <w:br/>
        <w:t>и</w:t>
        <w:br/>
        <w:br/>
        <w:t>с</w:t>
        <w:br/>
        <w:br/>
        <w:t>т</w:t>
        <w:br/>
        <w:br/>
        <w:t>ы</w:t>
        <w:br/>
        <w:br/>
        <w:t>:</w:t>
        <w:br/>
        <w:br/>
        <w:t xml:space="preserve"> </w:t>
        <w:br/>
        <w:br/>
        <w:t>М</w:t>
        <w:br/>
        <w:br/>
        <w:t>о</w:t>
        <w:br/>
        <w:br/>
        <w:t>т</w:t>
        <w:br/>
        <w:br/>
        <w:t>и</w:t>
        <w:br/>
        <w:br/>
        <w:t>в</w:t>
        <w:br/>
        <w:br/>
        <w:t>а</w:t>
        <w:br/>
        <w:br/>
        <w:t>ц</w:t>
        <w:br/>
        <w:br/>
        <w:t>и</w:t>
        <w:br/>
        <w:br/>
        <w:t>я</w:t>
        <w:br/>
        <w:br/>
        <w:t xml:space="preserve"> </w:t>
        <w:br/>
        <w:br/>
        <w:t>-</w:t>
        <w:br/>
        <w:br/>
        <w:t xml:space="preserve"> </w:t>
        <w:br/>
        <w:br/>
        <w:t>п</w:t>
        <w:br/>
        <w:br/>
        <w:t>о</w:t>
        <w:br/>
        <w:br/>
        <w:t>л</w:t>
        <w:br/>
        <w:br/>
        <w:t>и</w:t>
        <w:br/>
        <w:br/>
        <w:t>т</w:t>
        <w:br/>
        <w:br/>
        <w:t>и</w:t>
        <w:br/>
        <w:br/>
        <w:t>ч</w:t>
        <w:br/>
        <w:br/>
        <w:t>е</w:t>
        <w:br/>
        <w:br/>
        <w:t>с</w:t>
        <w:br/>
        <w:br/>
        <w:t>к</w:t>
        <w:br/>
        <w:br/>
        <w:t>и</w:t>
        <w:br/>
        <w:br/>
        <w:t>й</w:t>
        <w:br/>
        <w:br/>
        <w:t xml:space="preserve"> </w:t>
        <w:br/>
        <w:br/>
        <w:t>п</w:t>
        <w:br/>
        <w:br/>
        <w:t>р</w:t>
        <w:br/>
        <w:br/>
        <w:t>о</w:t>
        <w:br/>
        <w:br/>
        <w:t>т</w:t>
        <w:br/>
        <w:br/>
        <w:t>е</w:t>
        <w:br/>
        <w:br/>
        <w:t>с</w:t>
        <w:br/>
        <w:br/>
        <w:t>т</w:t>
        <w:br/>
        <w:br/>
        <w:t xml:space="preserve"> </w:t>
        <w:br/>
        <w:br/>
        <w:t>и</w:t>
        <w:br/>
        <w:br/>
        <w:t>л</w:t>
        <w:br/>
        <w:br/>
        <w:t>и</w:t>
        <w:br/>
        <w:br/>
        <w:t xml:space="preserve"> </w:t>
        <w:br/>
        <w:br/>
        <w:t>н</w:t>
        <w:br/>
        <w:br/>
        <w:t>а</w:t>
        <w:br/>
        <w:br/>
        <w:t>н</w:t>
        <w:br/>
        <w:br/>
        <w:t>е</w:t>
        <w:br/>
        <w:br/>
        <w:t>с</w:t>
        <w:br/>
        <w:br/>
        <w:t>е</w:t>
        <w:br/>
        <w:br/>
        <w:t>н</w:t>
        <w:br/>
        <w:br/>
        <w:t>и</w:t>
        <w:br/>
        <w:br/>
        <w:t>е</w:t>
        <w:br/>
        <w:br/>
        <w:t xml:space="preserve"> </w:t>
        <w:br/>
        <w:br/>
        <w:t>у</w:t>
        <w:br/>
        <w:br/>
        <w:t>щ</w:t>
        <w:br/>
        <w:br/>
        <w:t>е</w:t>
        <w:br/>
        <w:br/>
        <w:t>р</w:t>
        <w:br/>
        <w:br/>
        <w:t>б</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и</w:t>
        <w:br/>
        <w:br/>
        <w:t>б</w:t>
        <w:br/>
        <w:br/>
        <w:t>е</w:t>
        <w:br/>
        <w:br/>
        <w:t>р</w:t>
        <w:br/>
        <w:br/>
        <w:t>п</w:t>
        <w:br/>
        <w:br/>
        <w:t>р</w:t>
        <w:br/>
        <w:br/>
        <w:t>е</w:t>
        <w:br/>
        <w:br/>
        <w:t>с</w:t>
        <w:br/>
        <w:br/>
        <w:t>т</w:t>
        <w:br/>
        <w:br/>
        <w:t>у</w:t>
        <w:br/>
        <w:br/>
        <w:t>п</w:t>
        <w:br/>
        <w:br/>
        <w:t>н</w:t>
        <w:br/>
        <w:br/>
        <w:t>и</w:t>
        <w:br/>
        <w:br/>
        <w:t>к</w:t>
        <w:br/>
        <w:br/>
        <w:t>и</w:t>
        <w:br/>
        <w:br/>
        <w:t>:</w:t>
        <w:br/>
        <w:br/>
        <w:t xml:space="preserve"> </w:t>
        <w:br/>
        <w:br/>
        <w:t>М</w:t>
        <w:br/>
        <w:br/>
        <w:t>о</w:t>
        <w:br/>
        <w:br/>
        <w:t>т</w:t>
        <w:br/>
        <w:br/>
        <w:t>и</w:t>
        <w:br/>
        <w:br/>
        <w:t>в</w:t>
        <w:br/>
        <w:br/>
        <w:t>а</w:t>
        <w:br/>
        <w:br/>
        <w:t>ц</w:t>
        <w:br/>
        <w:br/>
        <w:t>и</w:t>
        <w:br/>
        <w:br/>
        <w:t>я</w:t>
        <w:br/>
        <w:br/>
        <w:t xml:space="preserve"> </w:t>
        <w:br/>
        <w:br/>
        <w:t>-</w:t>
        <w:br/>
        <w:br/>
        <w:t xml:space="preserve"> </w:t>
        <w:br/>
        <w:br/>
        <w:t>в</w:t>
        <w:br/>
        <w:br/>
        <w:t>ы</w:t>
        <w:br/>
        <w:br/>
        <w:t>м</w:t>
        <w:br/>
        <w:br/>
        <w:t>о</w:t>
        <w:br/>
        <w:br/>
        <w:t>г</w:t>
        <w:br/>
        <w:br/>
        <w:t>а</w:t>
        <w:br/>
        <w:br/>
        <w:t>т</w:t>
        <w:br/>
        <w:br/>
        <w:t>е</w:t>
        <w:br/>
        <w:br/>
        <w:t>л</w:t>
        <w:br/>
        <w:br/>
        <w:t>ь</w:t>
        <w:br/>
        <w:br/>
        <w:t>с</w:t>
        <w:br/>
        <w:br/>
        <w:t>т</w:t>
        <w:br/>
        <w:br/>
        <w:t>в</w:t>
        <w:br/>
        <w:br/>
        <w:t>о</w:t>
        <w:br/>
        <w:br/>
        <w:t xml:space="preserve"> </w:t>
        <w:br/>
        <w:br/>
        <w:t>и</w:t>
        <w:br/>
        <w:br/>
        <w:t xml:space="preserve"> </w:t>
        <w:br/>
        <w:br/>
        <w:t>ф</w:t>
        <w:br/>
        <w:br/>
        <w:t>и</w:t>
        <w:br/>
        <w:br/>
        <w:t>н</w:t>
        <w:br/>
        <w:br/>
        <w:t>а</w:t>
        <w:br/>
        <w:br/>
        <w:t>н</w:t>
        <w:br/>
        <w:br/>
        <w:t>с</w:t>
        <w:br/>
        <w:br/>
        <w:t>о</w:t>
        <w:br/>
        <w:br/>
        <w:t>в</w:t>
        <w:br/>
        <w:br/>
        <w:t>а</w:t>
        <w:br/>
        <w:br/>
        <w:t>я</w:t>
        <w:br/>
        <w:br/>
        <w:t xml:space="preserve"> </w:t>
        <w:br/>
        <w:br/>
        <w:t>в</w:t>
        <w:br/>
        <w:br/>
        <w:t>ы</w:t>
        <w:br/>
        <w:br/>
        <w:t>г</w:t>
        <w:br/>
        <w:br/>
        <w:t>о</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п</w:t>
        <w:br/>
        <w:br/>
        <w:t>о</w:t>
        <w:br/>
        <w:br/>
        <w:t>н</w:t>
        <w:br/>
        <w:br/>
        <w:t>с</w:t>
        <w:br/>
        <w:br/>
        <w:t>и</w:t>
        <w:br/>
        <w:br/>
        <w:t>р</w:t>
        <w:br/>
        <w:br/>
        <w:t>у</w:t>
        <w:br/>
        <w:br/>
        <w:t>е</w:t>
        <w:br/>
        <w:br/>
        <w:t>м</w:t>
        <w:br/>
        <w:br/>
        <w:t>ы</w:t>
        <w:br/>
        <w:br/>
        <w:t>е</w:t>
        <w:br/>
        <w:br/>
        <w:t xml:space="preserve"> </w:t>
        <w:br/>
        <w:br/>
        <w:t>г</w:t>
        <w:br/>
        <w:br/>
        <w:t>о</w:t>
        <w:br/>
        <w:br/>
        <w:t>с</w:t>
        <w:br/>
        <w:br/>
        <w:t>у</w:t>
        <w:br/>
        <w:br/>
        <w:t>д</w:t>
        <w:br/>
        <w:br/>
        <w:t>а</w:t>
        <w:br/>
        <w:br/>
        <w:t>р</w:t>
        <w:br/>
        <w:br/>
        <w:t>с</w:t>
        <w:br/>
        <w:br/>
        <w:t>т</w:t>
        <w:br/>
        <w:br/>
        <w:t>в</w:t>
        <w:br/>
        <w:br/>
        <w:t>а</w:t>
        <w:br/>
        <w:br/>
        <w:t>:</w:t>
        <w:br/>
        <w:br/>
        <w:t xml:space="preserve"> </w:t>
        <w:br/>
        <w:br/>
        <w:t>М</w:t>
        <w:br/>
        <w:br/>
        <w:t>о</w:t>
        <w:br/>
        <w:br/>
        <w:t>т</w:t>
        <w:br/>
        <w:br/>
        <w:t>и</w:t>
        <w:br/>
        <w:br/>
        <w:t>в</w:t>
        <w:br/>
        <w:br/>
        <w:t>а</w:t>
        <w:br/>
        <w:br/>
        <w:t>ц</w:t>
        <w:br/>
        <w:br/>
        <w:t>и</w:t>
        <w:br/>
        <w:br/>
        <w:t>я</w:t>
        <w:br/>
        <w:br/>
        <w:t xml:space="preserve"> </w:t>
        <w:br/>
        <w:br/>
        <w:t>-</w:t>
        <w:br/>
        <w:br/>
        <w:t xml:space="preserve"> </w:t>
        <w:br/>
        <w:br/>
        <w:t>ш</w:t>
        <w:br/>
        <w:br/>
        <w:t>п</w:t>
        <w:br/>
        <w:br/>
        <w:t>и</w:t>
        <w:br/>
        <w:br/>
        <w:t>о</w:t>
        <w:br/>
        <w:br/>
        <w:t>н</w:t>
        <w:br/>
        <w:br/>
        <w:t>а</w:t>
        <w:br/>
        <w:br/>
        <w:t>ж</w:t>
        <w:br/>
        <w:br/>
        <w:t>,</w:t>
        <w:br/>
        <w:br/>
        <w:t xml:space="preserve"> </w:t>
        <w:br/>
        <w:br/>
        <w:t>с</w:t>
        <w:br/>
        <w:br/>
        <w:t>а</w:t>
        <w:br/>
        <w:br/>
        <w:t>б</w:t>
        <w:br/>
        <w:br/>
        <w:t>о</w:t>
        <w:br/>
        <w:br/>
        <w:t>т</w:t>
        <w:br/>
        <w:br/>
        <w:t>а</w:t>
        <w:br/>
        <w:br/>
        <w:t>ж</w:t>
        <w:br/>
        <w:br/>
        <w:t xml:space="preserve"> </w:t>
        <w:br/>
        <w:br/>
        <w:t>и</w:t>
        <w:br/>
        <w:br/>
        <w:t xml:space="preserve"> </w:t>
        <w:br/>
        <w:br/>
        <w:t>н</w:t>
        <w:br/>
        <w:br/>
        <w:t>а</w:t>
        <w:br/>
        <w:br/>
        <w:t>р</w:t>
        <w:br/>
        <w:br/>
        <w:t>у</w:t>
        <w:br/>
        <w:br/>
        <w:t>ш</w:t>
        <w:br/>
        <w:br/>
        <w:t>е</w:t>
        <w:br/>
        <w:br/>
        <w:t>н</w:t>
        <w:br/>
        <w:br/>
        <w:t>и</w:t>
        <w:br/>
        <w:br/>
        <w:t>е</w:t>
        <w:br/>
        <w:br/>
        <w:t xml:space="preserve"> </w:t>
        <w:br/>
        <w:br/>
        <w:t>р</w:t>
        <w:br/>
        <w:br/>
        <w:t>а</w:t>
        <w:br/>
        <w:br/>
        <w:t>б</w:t>
        <w:br/>
        <w:br/>
        <w:t>о</w:t>
        <w:br/>
        <w:br/>
        <w:t>т</w:t>
        <w:br/>
        <w:br/>
        <w:t>ы</w:t>
        <w:br/>
        <w:br/>
        <w:t xml:space="preserve"> </w:t>
        <w:br/>
        <w:br/>
        <w:t>к</w:t>
        <w:br/>
        <w:br/>
        <w:t>о</w:t>
        <w:br/>
        <w:br/>
        <w:t>н</w:t>
        <w:br/>
        <w:br/>
        <w:t>к</w:t>
        <w:br/>
        <w:br/>
        <w:t>у</w:t>
        <w:br/>
        <w:br/>
        <w:t>р</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н</w:t>
        <w:br/>
        <w:br/>
        <w:t>у</w:t>
        <w:br/>
        <w:br/>
        <w:t>т</w:t>
        <w:br/>
        <w:br/>
        <w:t>р</w:t>
        <w:br/>
        <w:br/>
        <w:t>е</w:t>
        <w:br/>
        <w:br/>
        <w:t>н</w:t>
        <w:br/>
        <w:br/>
        <w:t>н</w:t>
        <w:br/>
        <w:br/>
        <w:t>и</w:t>
        <w:br/>
        <w:br/>
        <w:t>е</w:t>
        <w:br/>
        <w:br/>
        <w:t xml:space="preserve"> </w:t>
        <w:br/>
        <w:br/>
        <w:t>у</w:t>
        <w:br/>
        <w:br/>
        <w:t>г</w:t>
        <w:br/>
        <w:br/>
        <w:t>р</w:t>
        <w:br/>
        <w:br/>
        <w:t>о</w:t>
        <w:br/>
        <w:br/>
        <w:t>з</w:t>
        <w:br/>
        <w:br/>
        <w:t>ы</w:t>
        <w:br/>
        <w:br/>
        <w:t xml:space="preserve"> </w:t>
        <w:br/>
        <w:br/>
        <w:t>(</w:t>
        <w:br/>
        <w:br/>
        <w:t>з</w:t>
        <w:br/>
        <w:br/>
        <w:t>л</w:t>
        <w:br/>
        <w:br/>
        <w:t>о</w:t>
        <w:br/>
        <w:br/>
        <w:t>н</w:t>
        <w:br/>
        <w:br/>
        <w:t>а</w:t>
        <w:br/>
        <w:br/>
        <w:t>м</w:t>
        <w:br/>
        <w:br/>
        <w:t>е</w:t>
        <w:br/>
        <w:br/>
        <w:t>р</w:t>
        <w:br/>
        <w:br/>
        <w:t>е</w:t>
        <w:br/>
        <w:br/>
        <w:t>н</w:t>
        <w:br/>
        <w:br/>
        <w:t>н</w:t>
        <w:br/>
        <w:br/>
        <w:t>ы</w:t>
        <w:br/>
        <w:br/>
        <w:t>е</w:t>
        <w:br/>
        <w:br/>
        <w:t xml:space="preserve"> </w:t>
        <w:br/>
        <w:br/>
        <w:t>с</w:t>
        <w:br/>
        <w:br/>
        <w:t>о</w:t>
        <w:br/>
        <w:br/>
        <w:t>т</w:t>
        <w:br/>
        <w:br/>
        <w:t>р</w:t>
        <w:br/>
        <w:br/>
        <w:t>у</w:t>
        <w:br/>
        <w:br/>
        <w:t>д</w:t>
        <w:br/>
        <w:br/>
        <w:t>н</w:t>
        <w:br/>
        <w:br/>
        <w:t>и</w:t>
        <w:br/>
        <w:br/>
        <w:t>к</w:t>
        <w:br/>
        <w:br/>
        <w:t>и</w:t>
        <w:br/>
        <w:br/>
        <w:t>,</w:t>
        <w:br/>
        <w:br/>
        <w:t xml:space="preserve"> </w:t>
        <w:br/>
        <w:br/>
        <w:t>с</w:t>
        <w:br/>
        <w:br/>
        <w:t>л</w:t>
        <w:br/>
        <w:br/>
        <w:t>у</w:t>
        <w:br/>
        <w:br/>
        <w:t>ч</w:t>
        <w:br/>
        <w:br/>
        <w:t>а</w:t>
        <w:br/>
        <w:br/>
        <w:t>й</w:t>
        <w:br/>
        <w:br/>
        <w:t>н</w:t>
        <w:br/>
        <w:br/>
        <w:t>ы</w:t>
        <w:br/>
        <w:br/>
        <w:t>е</w:t>
        <w:br/>
        <w:br/>
        <w:t xml:space="preserve"> </w:t>
        <w:br/>
        <w:br/>
        <w:t>о</w:t>
        <w:br/>
        <w:br/>
        <w:t>ш</w:t>
        <w:br/>
        <w:br/>
        <w:t>и</w:t>
        <w:br/>
        <w:br/>
        <w:t>б</w:t>
        <w:br/>
        <w:br/>
        <w:t>к</w:t>
        <w:br/>
        <w:br/>
        <w:t>и</w:t>
        <w:br/>
        <w:br/>
        <w:t>)</w:t>
        <w:br/>
        <w:br/>
        <w:t>.</w:t>
        <w:br/>
        <w:br/>
        <w:br/>
        <w:br/>
        <w:br/>
        <w:t>*</w:t>
        <w:br/>
        <w:br/>
        <w:t xml:space="preserve"> </w:t>
        <w:br/>
        <w:br/>
        <w:t xml:space="preserve"> </w:t>
        <w:br/>
        <w:br/>
        <w:t xml:space="preserve"> </w:t>
        <w:br/>
        <w:br/>
        <w:t>*</w:t>
        <w:br/>
        <w:br/>
        <w:t>*</w:t>
        <w:br/>
        <w:br/>
        <w:t>Т</w:t>
        <w:br/>
        <w:br/>
        <w:t>и</w:t>
        <w:br/>
        <w:br/>
        <w:t>п</w:t>
        <w:br/>
        <w:br/>
        <w:t>ы</w:t>
        <w:br/>
        <w:br/>
        <w:t xml:space="preserve"> </w:t>
        <w:br/>
        <w:br/>
        <w:t>а</w:t>
        <w:br/>
        <w:br/>
        <w:t>т</w:t>
        <w:br/>
        <w:br/>
        <w:t>а</w:t>
        <w:br/>
        <w:br/>
        <w:t>к</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D</w:t>
        <w:br/>
        <w:br/>
        <w:t>D</w:t>
        <w:br/>
        <w:br/>
        <w:t>o</w:t>
        <w:br/>
        <w:br/>
        <w:t>S</w:t>
        <w:br/>
        <w:br/>
        <w:t>-</w:t>
        <w:br/>
        <w:br/>
        <w:t>а</w:t>
        <w:br/>
        <w:br/>
        <w:t>т</w:t>
        <w:br/>
        <w:br/>
        <w:t>а</w:t>
        <w:br/>
        <w:br/>
        <w:t>к</w:t>
        <w:br/>
        <w:br/>
        <w:t>и</w:t>
        <w:br/>
        <w:br/>
        <w:t>:</w:t>
        <w:br/>
        <w:br/>
        <w:t xml:space="preserve"> </w:t>
        <w:br/>
        <w:br/>
        <w:t>П</w:t>
        <w:br/>
        <w:br/>
        <w:t>р</w:t>
        <w:br/>
        <w:br/>
        <w:t>е</w:t>
        <w:br/>
        <w:br/>
        <w:t>р</w:t>
        <w:br/>
        <w:br/>
        <w:t>ы</w:t>
        <w:br/>
        <w:br/>
        <w:t>в</w:t>
        <w:br/>
        <w:br/>
        <w:t>а</w:t>
        <w:br/>
        <w:br/>
        <w:t>н</w:t>
        <w:br/>
        <w:br/>
        <w:t>и</w:t>
        <w:br/>
        <w:br/>
        <w:t>е</w:t>
        <w:br/>
        <w:br/>
        <w:t xml:space="preserve"> </w:t>
        <w:br/>
        <w:br/>
        <w:t>д</w:t>
        <w:br/>
        <w:br/>
        <w:t>о</w:t>
        <w:br/>
        <w:br/>
        <w:t>с</w:t>
        <w:br/>
        <w:br/>
        <w:t>т</w:t>
        <w:br/>
        <w:br/>
        <w:t>у</w:t>
        <w:br/>
        <w:br/>
        <w:t>п</w:t>
        <w:br/>
        <w:br/>
        <w:t>а</w:t>
        <w:br/>
        <w:br/>
        <w:t xml:space="preserve"> </w:t>
        <w:br/>
        <w:br/>
        <w:t>к</w:t>
        <w:br/>
        <w:br/>
        <w:t xml:space="preserve"> </w:t>
        <w:br/>
        <w:br/>
        <w:t>с</w:t>
        <w:br/>
        <w:br/>
        <w:t>и</w:t>
        <w:br/>
        <w:br/>
        <w:t>с</w:t>
        <w:br/>
        <w:br/>
        <w:t>т</w:t>
        <w:br/>
        <w:br/>
        <w:t>е</w:t>
        <w:br/>
        <w:br/>
        <w:t>м</w:t>
        <w:br/>
        <w:br/>
        <w:t>а</w:t>
        <w:br/>
        <w:br/>
        <w:t>м</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р</w:t>
        <w:br/>
        <w:br/>
        <w:t>е</w:t>
        <w:br/>
        <w:br/>
        <w:t>д</w:t>
        <w:br/>
        <w:br/>
        <w:t>о</w:t>
        <w:br/>
        <w:br/>
        <w:t>н</w:t>
        <w:br/>
        <w:br/>
        <w:t>о</w:t>
        <w:br/>
        <w:br/>
        <w:t>с</w:t>
        <w:br/>
        <w:br/>
        <w:t>н</w:t>
        <w:br/>
        <w:br/>
        <w:t>о</w:t>
        <w:br/>
        <w:br/>
        <w:t>е</w:t>
        <w:br/>
        <w:br/>
        <w:t xml:space="preserve"> </w:t>
        <w:br/>
        <w:br/>
        <w:t>П</w:t>
        <w:br/>
        <w:br/>
        <w:t>О</w:t>
        <w:br/>
        <w:br/>
        <w:t xml:space="preserve"> </w:t>
        <w:br/>
        <w:br/>
        <w:t>(</w:t>
        <w:br/>
        <w:br/>
        <w:t>в</w:t>
        <w:br/>
        <w:br/>
        <w:t>и</w:t>
        <w:br/>
        <w:br/>
        <w:t>р</w:t>
        <w:br/>
        <w:br/>
        <w:t>у</w:t>
        <w:br/>
        <w:br/>
        <w:t>с</w:t>
        <w:br/>
        <w:br/>
        <w:t>ы</w:t>
        <w:br/>
        <w:br/>
        <w:t>,</w:t>
        <w:br/>
        <w:br/>
        <w:t xml:space="preserve"> </w:t>
        <w:br/>
        <w:br/>
        <w:t>т</w:t>
        <w:br/>
        <w:br/>
        <w:t>р</w:t>
        <w:br/>
        <w:br/>
        <w:t>о</w:t>
        <w:br/>
        <w:br/>
        <w:t>я</w:t>
        <w:br/>
        <w:br/>
        <w:t>н</w:t>
        <w:br/>
        <w:br/>
        <w:t>ы</w:t>
        <w:br/>
        <w:br/>
        <w:t>,</w:t>
        <w:br/>
        <w:br/>
        <w:t xml:space="preserve"> </w:t>
        <w:br/>
        <w:br/>
        <w:t>r</w:t>
        <w:br/>
        <w:br/>
        <w:t>a</w:t>
        <w:br/>
        <w:br/>
        <w:t>n</w:t>
        <w:br/>
        <w:br/>
        <w:t>s</w:t>
        <w:br/>
        <w:br/>
        <w:t>o</w:t>
        <w:br/>
        <w:br/>
        <w:t>m</w:t>
        <w:br/>
        <w:br/>
        <w:t>w</w:t>
        <w:br/>
        <w:br/>
        <w:t>a</w:t>
        <w:br/>
        <w:br/>
        <w:t>r</w:t>
        <w:br/>
        <w:br/>
        <w:t>e</w:t>
        <w:br/>
        <w:br/>
        <w:t>)</w:t>
        <w:br/>
        <w:br/>
        <w:t>:</w:t>
        <w:br/>
        <w:br/>
        <w:t xml:space="preserve"> </w:t>
        <w:br/>
        <w:br/>
        <w:t>Н</w:t>
        <w:br/>
        <w:br/>
        <w:t>а</w:t>
        <w:br/>
        <w:br/>
        <w:t>н</w:t>
        <w:br/>
        <w:br/>
        <w:t>е</w:t>
        <w:br/>
        <w:br/>
        <w:t>с</w:t>
        <w:br/>
        <w:br/>
        <w:t>е</w:t>
        <w:br/>
        <w:br/>
        <w:t>н</w:t>
        <w:br/>
        <w:br/>
        <w:t>и</w:t>
        <w:br/>
        <w:br/>
        <w:t>е</w:t>
        <w:br/>
        <w:br/>
        <w:t xml:space="preserve"> </w:t>
        <w:br/>
        <w:br/>
        <w:t>у</w:t>
        <w:br/>
        <w:br/>
        <w:t>щ</w:t>
        <w:br/>
        <w:br/>
        <w:t>е</w:t>
        <w:br/>
        <w:br/>
        <w:t>р</w:t>
        <w:br/>
        <w:br/>
        <w:t>б</w:t>
        <w:br/>
        <w:br/>
        <w:t>а</w:t>
        <w:br/>
        <w:br/>
        <w:t xml:space="preserve"> </w:t>
        <w:br/>
        <w:br/>
        <w:t>и</w:t>
        <w:br/>
        <w:br/>
        <w:t>л</w:t>
        <w:br/>
        <w:br/>
        <w:t>и</w:t>
        <w:br/>
        <w:br/>
        <w:t xml:space="preserve"> </w:t>
        <w:br/>
        <w:br/>
        <w:t>к</w:t>
        <w:br/>
        <w:br/>
        <w:t>о</w:t>
        <w:br/>
        <w:br/>
        <w:t>н</w:t>
        <w:br/>
        <w:br/>
        <w:t>т</w:t>
        <w:br/>
        <w:br/>
        <w:t>р</w:t>
        <w:br/>
        <w:br/>
        <w:t>о</w:t>
        <w:br/>
        <w:br/>
        <w:t>л</w:t>
        <w:br/>
        <w:br/>
        <w:t>ь</w:t>
        <w:br/>
        <w:br/>
        <w:t xml:space="preserve"> </w:t>
        <w:br/>
        <w:br/>
        <w:t>н</w:t>
        <w:br/>
        <w:br/>
        <w:t>а</w:t>
        <w:br/>
        <w:br/>
        <w:t>д</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т</w:t>
        <w:br/>
        <w:br/>
        <w:t>а</w:t>
        <w:br/>
        <w:br/>
        <w:t>к</w:t>
        <w:br/>
        <w:br/>
        <w:t>и</w:t>
        <w:br/>
        <w:br/>
        <w:t xml:space="preserve"> </w:t>
        <w:br/>
        <w:br/>
        <w:t>н</w:t>
        <w:br/>
        <w:br/>
        <w:t>а</w:t>
        <w:br/>
        <w:br/>
        <w:t xml:space="preserve"> </w:t>
        <w:br/>
        <w:br/>
        <w:t>ц</w:t>
        <w:br/>
        <w:br/>
        <w:t>е</w:t>
        <w:br/>
        <w:br/>
        <w:t>п</w:t>
        <w:br/>
        <w:br/>
        <w:t>о</w:t>
        <w:br/>
        <w:br/>
        <w:t>ч</w:t>
        <w:br/>
        <w:br/>
        <w:t>к</w:t>
        <w:br/>
        <w:br/>
        <w:t>у</w:t>
        <w:br/>
        <w:br/>
        <w:t xml:space="preserve"> </w:t>
        <w:br/>
        <w:br/>
        <w:t>п</w:t>
        <w:br/>
        <w:br/>
        <w:t>о</w:t>
        <w:br/>
        <w:br/>
        <w:t>с</w:t>
        <w:br/>
        <w:br/>
        <w:t>т</w:t>
        <w:br/>
        <w:br/>
        <w:t>а</w:t>
        <w:br/>
        <w:br/>
        <w:t>в</w:t>
        <w:br/>
        <w:br/>
        <w:t>о</w:t>
        <w:br/>
        <w:br/>
        <w:t>к</w:t>
        <w:br/>
        <w:br/>
        <w:t>:</w:t>
        <w:br/>
        <w:br/>
        <w:t xml:space="preserve"> </w:t>
        <w:br/>
        <w:br/>
        <w:t>В</w:t>
        <w:br/>
        <w:br/>
        <w:t>н</w:t>
        <w:br/>
        <w:br/>
        <w:t>е</w:t>
        <w:br/>
        <w:br/>
        <w:t>д</w:t>
        <w:br/>
        <w:br/>
        <w:t>р</w:t>
        <w:br/>
        <w:br/>
        <w:t>е</w:t>
        <w:br/>
        <w:br/>
        <w:t>н</w:t>
        <w:br/>
        <w:br/>
        <w:t>и</w:t>
        <w:br/>
        <w:br/>
        <w:t>е</w:t>
        <w:br/>
        <w:br/>
        <w:t xml:space="preserve"> </w:t>
        <w:br/>
        <w:br/>
        <w:t>в</w:t>
        <w:br/>
        <w:br/>
        <w:t>р</w:t>
        <w:br/>
        <w:br/>
        <w:t>е</w:t>
        <w:br/>
        <w:br/>
        <w:t>д</w:t>
        <w:br/>
        <w:br/>
        <w:t>о</w:t>
        <w:br/>
        <w:br/>
        <w:t>н</w:t>
        <w:br/>
        <w:br/>
        <w:t>о</w:t>
        <w:br/>
        <w:br/>
        <w:t>с</w:t>
        <w:br/>
        <w:br/>
        <w:t>н</w:t>
        <w:br/>
        <w:br/>
        <w:t>о</w:t>
        <w:br/>
        <w:br/>
        <w:t>г</w:t>
        <w:br/>
        <w:br/>
        <w:t>о</w:t>
        <w:br/>
        <w:br/>
        <w:t xml:space="preserve"> </w:t>
        <w:br/>
        <w:br/>
        <w:t>П</w:t>
        <w:br/>
        <w:br/>
        <w:t>О</w:t>
        <w:br/>
        <w:br/>
        <w:t xml:space="preserve"> </w:t>
        <w:br/>
        <w:br/>
        <w:t>ч</w:t>
        <w:br/>
        <w:br/>
        <w:t>е</w:t>
        <w:br/>
        <w:br/>
        <w:t>р</w:t>
        <w:br/>
        <w:br/>
        <w:t>е</w:t>
        <w:br/>
        <w:br/>
        <w:t>з</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и</w:t>
        <w:br/>
        <w:br/>
        <w:t>л</w:t>
        <w:br/>
        <w:br/>
        <w:t>и</w:t>
        <w:br/>
        <w:br/>
        <w:t xml:space="preserve"> </w:t>
        <w:br/>
        <w:br/>
        <w:t>о</w:t>
        <w:br/>
        <w:br/>
        <w:t>б</w:t>
        <w:br/>
        <w:br/>
        <w:t>о</w:t>
        <w:br/>
        <w:br/>
        <w:t>р</w:t>
        <w:br/>
        <w:br/>
        <w:t>у</w:t>
        <w:br/>
        <w:br/>
        <w:t>д</w:t>
        <w:br/>
        <w:br/>
        <w:t>о</w:t>
        <w:br/>
        <w:br/>
        <w:t>в</w:t>
        <w:br/>
        <w:br/>
        <w:t>а</w:t>
        <w:br/>
        <w:br/>
        <w:t>н</w:t>
        <w:br/>
        <w:br/>
        <w:t>и</w:t>
        <w:br/>
        <w:br/>
        <w:t>е</w:t>
        <w:br/>
        <w:br/>
        <w:t xml:space="preserve"> </w:t>
        <w:br/>
        <w:br/>
        <w:t>о</w:t>
        <w:br/>
        <w:br/>
        <w:t>т</w:t>
        <w:br/>
        <w:br/>
        <w:t xml:space="preserve"> </w:t>
        <w:br/>
        <w:br/>
        <w:t>п</w:t>
        <w:br/>
        <w:br/>
        <w:t>о</w:t>
        <w:br/>
        <w:br/>
        <w:t>с</w:t>
        <w:br/>
        <w:br/>
        <w:t>т</w:t>
        <w:br/>
        <w:br/>
        <w:t>а</w:t>
        <w:br/>
        <w:br/>
        <w:t>в</w:t>
        <w:br/>
        <w:br/>
        <w:t>щ</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и</w:t>
        <w:br/>
        <w:br/>
        <w:t>ш</w:t>
        <w:br/>
        <w:br/>
        <w:t>и</w:t>
        <w:br/>
        <w:br/>
        <w:t>н</w:t>
        <w:br/>
        <w:br/>
        <w:t>г</w:t>
        <w:br/>
        <w:br/>
        <w:t xml:space="preserve"> </w:t>
        <w:br/>
        <w:br/>
        <w:t>и</w:t>
        <w:br/>
        <w:br/>
        <w:t xml:space="preserve"> </w:t>
        <w:br/>
        <w:br/>
        <w:t>с</w:t>
        <w:br/>
        <w:br/>
        <w:t>о</w:t>
        <w:br/>
        <w:br/>
        <w:t>ц</w:t>
        <w:br/>
        <w:br/>
        <w:t>и</w:t>
        <w:br/>
        <w:br/>
        <w:t>а</w:t>
        <w:br/>
        <w:br/>
        <w:t>л</w:t>
        <w:br/>
        <w:br/>
        <w:t>ь</w:t>
        <w:br/>
        <w:br/>
        <w:t>н</w:t>
        <w:br/>
        <w:br/>
        <w:t>а</w:t>
        <w:br/>
        <w:br/>
        <w:t>я</w:t>
        <w:br/>
        <w:br/>
        <w:t xml:space="preserve"> </w:t>
        <w:br/>
        <w:br/>
        <w:t>и</w:t>
        <w:br/>
        <w:br/>
        <w:t>н</w:t>
        <w:br/>
        <w:br/>
        <w:t>ж</w:t>
        <w:br/>
        <w:br/>
        <w:t>е</w:t>
        <w:br/>
        <w:br/>
        <w:t>н</w:t>
        <w:br/>
        <w:br/>
        <w:t>е</w:t>
        <w:br/>
        <w:br/>
        <w:t>р</w:t>
        <w:br/>
        <w:br/>
        <w:t>и</w:t>
        <w:br/>
        <w:br/>
        <w:t>я</w:t>
        <w:br/>
        <w:br/>
        <w:t>:</w:t>
        <w:br/>
        <w:br/>
        <w:t xml:space="preserve"> </w:t>
        <w:br/>
        <w:br/>
        <w:t>О</w:t>
        <w:br/>
        <w:br/>
        <w:t>б</w:t>
        <w:br/>
        <w:br/>
        <w:t>м</w:t>
        <w:br/>
        <w:br/>
        <w:t>а</w:t>
        <w:br/>
        <w:br/>
        <w:t>н</w:t>
        <w:br/>
        <w:br/>
        <w:t xml:space="preserve"> </w:t>
        <w:br/>
        <w:br/>
        <w:t>с</w:t>
        <w:br/>
        <w:br/>
        <w:t>о</w:t>
        <w:br/>
        <w:br/>
        <w:t>т</w:t>
        <w:br/>
        <w:br/>
        <w:t>р</w:t>
        <w:br/>
        <w:br/>
        <w:t>у</w:t>
        <w:br/>
        <w:br/>
        <w:t>д</w:t>
        <w:br/>
        <w:br/>
        <w:t>н</w:t>
        <w:br/>
        <w:br/>
        <w:t>и</w:t>
        <w:br/>
        <w:br/>
        <w:t>к</w:t>
        <w:br/>
        <w:br/>
        <w:t>о</w:t>
        <w:br/>
        <w:br/>
        <w:t>в</w:t>
        <w:br/>
        <w:br/>
        <w:t xml:space="preserve"> </w:t>
        <w:br/>
        <w:br/>
        <w:t>д</w:t>
        <w:br/>
        <w:br/>
        <w:t>л</w:t>
        <w:br/>
        <w:br/>
        <w:t>я</w:t>
        <w:br/>
        <w:br/>
        <w:t xml:space="preserve"> </w:t>
        <w:br/>
        <w:br/>
        <w:t>п</w:t>
        <w:br/>
        <w:br/>
        <w:t>о</w:t>
        <w:br/>
        <w:br/>
        <w:t>л</w:t>
        <w:br/>
        <w:br/>
        <w:t>у</w:t>
        <w:br/>
        <w:br/>
        <w:t>ч</w:t>
        <w:br/>
        <w:br/>
        <w:t>е</w:t>
        <w:br/>
        <w:br/>
        <w:t>н</w:t>
        <w:br/>
        <w:br/>
        <w:t>и</w:t>
        <w:br/>
        <w:br/>
        <w:t>я</w:t>
        <w:br/>
        <w:br/>
        <w:t xml:space="preserve"> </w:t>
        <w:br/>
        <w:br/>
        <w:t>д</w:t>
        <w:br/>
        <w:br/>
        <w:t>о</w:t>
        <w:br/>
        <w:br/>
        <w:t>с</w:t>
        <w:br/>
        <w:br/>
        <w:t>т</w:t>
        <w:br/>
        <w:br/>
        <w:t>у</w:t>
        <w:br/>
        <w:br/>
        <w:t>п</w:t>
        <w:br/>
        <w:br/>
        <w:t>а</w:t>
        <w:br/>
        <w:br/>
        <w:t xml:space="preserve"> </w:t>
        <w:br/>
        <w:br/>
        <w:t>к</w:t>
        <w:br/>
        <w:br/>
        <w:t xml:space="preserve"> </w:t>
        <w:br/>
        <w:br/>
        <w:t>с</w:t>
        <w:br/>
        <w:br/>
        <w:t>и</w:t>
        <w:br/>
        <w:br/>
        <w:t>с</w:t>
        <w:br/>
        <w:br/>
        <w:t>т</w:t>
        <w:br/>
        <w:br/>
        <w:t>е</w:t>
        <w:br/>
        <w:br/>
        <w:t>м</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т</w:t>
        <w:br/>
        <w:br/>
        <w:t>а</w:t>
        <w:br/>
        <w:br/>
        <w:t>к</w:t>
        <w:br/>
        <w:br/>
        <w:t>и</w:t>
        <w:br/>
        <w:br/>
        <w:t xml:space="preserve"> </w:t>
        <w:br/>
        <w:br/>
        <w:t>н</w:t>
        <w:br/>
        <w:br/>
        <w:t>а</w:t>
        <w:br/>
        <w:br/>
        <w:t xml:space="preserve"> </w:t>
        <w:br/>
        <w:br/>
        <w:t>к</w:t>
        <w:br/>
        <w:br/>
        <w:t>о</w:t>
        <w:br/>
        <w:br/>
        <w:t>н</w:t>
        <w:br/>
        <w:br/>
        <w:t>ф</w:t>
        <w:br/>
        <w:br/>
        <w:t>и</w:t>
        <w:br/>
        <w:br/>
        <w:t>г</w:t>
        <w:br/>
        <w:br/>
        <w:t>у</w:t>
        <w:br/>
        <w:br/>
        <w:t>р</w:t>
        <w:br/>
        <w:br/>
        <w:t>а</w:t>
        <w:br/>
        <w:br/>
        <w:t>ц</w:t>
        <w:br/>
        <w:br/>
        <w:t>и</w:t>
        <w:br/>
        <w:br/>
        <w:t>ю</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н</w:t>
        <w:br/>
        <w:br/>
        <w:t>е</w:t>
        <w:br/>
        <w:br/>
        <w:t>п</w:t>
        <w:br/>
        <w:br/>
        <w:t>р</w:t>
        <w:br/>
        <w:br/>
        <w:t>а</w:t>
        <w:br/>
        <w:br/>
        <w:t>в</w:t>
        <w:br/>
        <w:br/>
        <w:t>и</w:t>
        <w:br/>
        <w:br/>
        <w:t>л</w:t>
        <w:br/>
        <w:br/>
        <w:t>ь</w:t>
        <w:br/>
        <w:br/>
        <w:t>н</w:t>
        <w:br/>
        <w:br/>
        <w:t>о</w:t>
        <w:br/>
        <w:br/>
        <w:t xml:space="preserve"> </w:t>
        <w:br/>
        <w:br/>
        <w:t>н</w:t>
        <w:br/>
        <w:br/>
        <w:t>а</w:t>
        <w:br/>
        <w:br/>
        <w:t>с</w:t>
        <w:br/>
        <w:br/>
        <w:t>т</w:t>
        <w:br/>
        <w:br/>
        <w:t>р</w:t>
        <w:br/>
        <w:br/>
        <w:t>о</w:t>
        <w:br/>
        <w:br/>
        <w:t>е</w:t>
        <w:br/>
        <w:br/>
        <w:t>н</w:t>
        <w:br/>
        <w:br/>
        <w:t>н</w:t>
        <w:br/>
        <w:br/>
        <w:t>ы</w:t>
        <w:br/>
        <w:br/>
        <w:t>х</w:t>
        <w:br/>
        <w:br/>
        <w:t xml:space="preserve"> </w:t>
        <w:br/>
        <w:br/>
        <w:t>у</w:t>
        <w:br/>
        <w:br/>
        <w:t>с</w:t>
        <w:br/>
        <w:br/>
        <w:t>т</w:t>
        <w:br/>
        <w:br/>
        <w:t>р</w:t>
        <w:br/>
        <w:br/>
        <w:t>о</w:t>
        <w:br/>
        <w:br/>
        <w:t>й</w:t>
        <w:br/>
        <w:br/>
        <w:t>с</w:t>
        <w:br/>
        <w:br/>
        <w:t>т</w:t>
        <w:br/>
        <w:br/>
        <w:t>в</w:t>
        <w:br/>
        <w:br/>
        <w:t xml:space="preserve"> </w:t>
        <w:br/>
        <w:br/>
        <w:t>и</w:t>
        <w:br/>
        <w:br/>
        <w:t xml:space="preserve"> </w:t>
        <w:br/>
        <w:br/>
        <w:t>с</w:t>
        <w:br/>
        <w:br/>
        <w:t>и</w:t>
        <w:br/>
        <w:br/>
        <w:t>с</w:t>
        <w:br/>
        <w:br/>
        <w:t>т</w:t>
        <w:br/>
        <w:br/>
        <w:t>е</w:t>
        <w:br/>
        <w:br/>
        <w:t>м</w:t>
        <w:br/>
        <w:br/>
        <w:t>.</w:t>
        <w:br/>
        <w:br/>
        <w:br/>
        <w:br/>
        <w:br/>
        <w:t>*</w:t>
        <w:br/>
        <w:br/>
        <w:t xml:space="preserve"> </w:t>
        <w:br/>
        <w:br/>
        <w:t xml:space="preserve"> </w:t>
        <w:br/>
        <w:br/>
        <w:t xml:space="preserve"> </w:t>
        <w:br/>
        <w:br/>
        <w:t>*</w:t>
        <w:br/>
        <w:br/>
        <w:t>*</w:t>
        <w:br/>
        <w:br/>
        <w:t>П</w:t>
        <w:br/>
        <w:br/>
        <w:t>р</w:t>
        <w:br/>
        <w:br/>
        <w:t>и</w:t>
        <w:br/>
        <w:br/>
        <w:t>м</w:t>
        <w:br/>
        <w:br/>
        <w:t>е</w:t>
        <w:br/>
        <w:br/>
        <w:t>р</w:t>
        <w:br/>
        <w:br/>
        <w:t>ы</w:t>
        <w:br/>
        <w:br/>
        <w:t xml:space="preserve"> </w:t>
        <w:br/>
        <w:br/>
        <w:t>и</w:t>
        <w:br/>
        <w:br/>
        <w:t>з</w:t>
        <w:br/>
        <w:br/>
        <w:t>в</w:t>
        <w:br/>
        <w:br/>
        <w:t>е</w:t>
        <w:br/>
        <w:br/>
        <w:t>с</w:t>
        <w:br/>
        <w:br/>
        <w:t>т</w:t>
        <w:br/>
        <w:br/>
        <w:t>н</w:t>
        <w:br/>
        <w:br/>
        <w:t>ы</w:t>
        <w:br/>
        <w:br/>
        <w:t>х</w:t>
        <w:br/>
        <w:br/>
        <w:t xml:space="preserve"> </w:t>
        <w:br/>
        <w:br/>
        <w:t>а</w:t>
        <w:br/>
        <w:br/>
        <w:t>т</w:t>
        <w:br/>
        <w:br/>
        <w:t>а</w:t>
        <w:br/>
        <w:br/>
        <w:t>к</w:t>
        <w:br/>
        <w:br/>
        <w:t xml:space="preserve"> </w:t>
        <w:br/>
        <w:br/>
        <w:t>н</w:t>
        <w:br/>
        <w:br/>
        <w:t>а</w:t>
        <w:br/>
        <w:br/>
        <w:t xml:space="preserve"> </w:t>
        <w:br/>
        <w:br/>
        <w:t>I</w:t>
        <w:br/>
        <w:br/>
        <w:t>C</w:t>
        <w:br/>
        <w:br/>
        <w:t>S</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S</w:t>
        <w:br/>
        <w:br/>
        <w:t>t</w:t>
        <w:br/>
        <w:br/>
        <w:t>u</w:t>
        <w:br/>
        <w:br/>
        <w:t>x</w:t>
        <w:br/>
        <w:br/>
        <w:t>n</w:t>
        <w:br/>
        <w:br/>
        <w:t>e</w:t>
        <w:br/>
        <w:br/>
        <w:t>t</w:t>
        <w:br/>
        <w:br/>
        <w:t>:</w:t>
        <w:br/>
        <w:br/>
        <w:t xml:space="preserve"> </w:t>
        <w:br/>
        <w:br/>
        <w:t>Н</w:t>
        <w:br/>
        <w:br/>
        <w:t>а</w:t>
        <w:br/>
        <w:br/>
        <w:t>н</w:t>
        <w:br/>
        <w:br/>
        <w:t>е</w:t>
        <w:br/>
        <w:br/>
        <w:t>с</w:t>
        <w:br/>
        <w:br/>
        <w:t>е</w:t>
        <w:br/>
        <w:br/>
        <w:t>н</w:t>
        <w:br/>
        <w:br/>
        <w:t>и</w:t>
        <w:br/>
        <w:br/>
        <w:t>е</w:t>
        <w:br/>
        <w:br/>
        <w:t xml:space="preserve"> </w:t>
        <w:br/>
        <w:br/>
        <w:t>у</w:t>
        <w:br/>
        <w:br/>
        <w:t>щ</w:t>
        <w:br/>
        <w:br/>
        <w:t>е</w:t>
        <w:br/>
        <w:br/>
        <w:t>р</w:t>
        <w:br/>
        <w:br/>
        <w:t>б</w:t>
        <w:br/>
        <w:br/>
        <w:t>а</w:t>
        <w:br/>
        <w:br/>
        <w:t xml:space="preserve"> </w:t>
        <w:br/>
        <w:br/>
        <w:t>и</w:t>
        <w:br/>
        <w:br/>
        <w:t>р</w:t>
        <w:br/>
        <w:br/>
        <w:t>а</w:t>
        <w:br/>
        <w:br/>
        <w:t>н</w:t>
        <w:br/>
        <w:br/>
        <w:t>с</w:t>
        <w:br/>
        <w:br/>
        <w:t>к</w:t>
        <w:br/>
        <w:br/>
        <w:t>о</w:t>
        <w:br/>
        <w:br/>
        <w:t>й</w:t>
        <w:br/>
        <w:br/>
        <w:t xml:space="preserve"> </w:t>
        <w:br/>
        <w:br/>
        <w:t>я</w:t>
        <w:br/>
        <w:br/>
        <w:t>д</w:t>
        <w:br/>
        <w:br/>
        <w:t>е</w:t>
        <w:br/>
        <w:br/>
        <w:t>р</w:t>
        <w:br/>
        <w:br/>
        <w:t>н</w:t>
        <w:br/>
        <w:br/>
        <w:t>о</w:t>
        <w:br/>
        <w:br/>
        <w:t>й</w:t>
        <w:br/>
        <w:br/>
        <w:t xml:space="preserve"> </w:t>
        <w:br/>
        <w:br/>
        <w:t>п</w:t>
        <w:br/>
        <w:br/>
        <w:t>р</w:t>
        <w:br/>
        <w:br/>
        <w:t>о</w:t>
        <w:br/>
        <w:br/>
        <w:t>г</w:t>
        <w:br/>
        <w:br/>
        <w:t>р</w:t>
        <w:br/>
        <w:br/>
        <w:t>а</w:t>
        <w:br/>
        <w:br/>
        <w:t>м</w:t>
        <w:br/>
        <w:br/>
        <w:t>м</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B</w:t>
        <w:br/>
        <w:br/>
        <w:t>l</w:t>
        <w:br/>
        <w:br/>
        <w:t>a</w:t>
        <w:br/>
        <w:br/>
        <w:t>c</w:t>
        <w:br/>
        <w:br/>
        <w:t>k</w:t>
        <w:br/>
        <w:br/>
        <w:t>E</w:t>
        <w:br/>
        <w:br/>
        <w:t>n</w:t>
        <w:br/>
        <w:br/>
        <w:t>e</w:t>
        <w:br/>
        <w:br/>
        <w:t>r</w:t>
        <w:br/>
        <w:br/>
        <w:t>g</w:t>
        <w:br/>
        <w:br/>
        <w:t>y</w:t>
        <w:br/>
        <w:br/>
        <w:t>:</w:t>
        <w:br/>
        <w:br/>
        <w:t xml:space="preserve"> </w:t>
        <w:br/>
        <w:br/>
        <w:t>В</w:t>
        <w:br/>
        <w:br/>
        <w:t>ы</w:t>
        <w:br/>
        <w:br/>
        <w:t>в</w:t>
        <w:br/>
        <w:br/>
        <w:t>о</w:t>
        <w:br/>
        <w:br/>
        <w:t>д</w:t>
        <w:br/>
        <w:br/>
        <w:t xml:space="preserve"> </w:t>
        <w:br/>
        <w:br/>
        <w:t>и</w:t>
        <w:br/>
        <w:br/>
        <w:t>з</w:t>
        <w:br/>
        <w:br/>
        <w:t xml:space="preserve"> </w:t>
        <w:br/>
        <w:br/>
        <w:t>с</w:t>
        <w:br/>
        <w:br/>
        <w:t>т</w:t>
        <w:br/>
        <w:br/>
        <w:t>р</w:t>
        <w:br/>
        <w:br/>
        <w:t>о</w:t>
        <w:br/>
        <w:br/>
        <w:t>я</w:t>
        <w:br/>
        <w:br/>
        <w:t xml:space="preserve"> </w:t>
        <w:br/>
        <w:br/>
        <w:t>у</w:t>
        <w:br/>
        <w:br/>
        <w:t>к</w:t>
        <w:br/>
        <w:br/>
        <w:t>р</w:t>
        <w:br/>
        <w:br/>
        <w:t>а</w:t>
        <w:br/>
        <w:br/>
        <w:t>и</w:t>
        <w:br/>
        <w:br/>
        <w:t>н</w:t>
        <w:br/>
        <w:br/>
        <w:t>с</w:t>
        <w:br/>
        <w:br/>
        <w:t>к</w:t>
        <w:br/>
        <w:br/>
        <w:t>о</w:t>
        <w:br/>
        <w:br/>
        <w:t>й</w:t>
        <w:br/>
        <w:br/>
        <w:t xml:space="preserve"> </w:t>
        <w:br/>
        <w:br/>
        <w:t>э</w:t>
        <w:br/>
        <w:br/>
        <w:t>н</w:t>
        <w:br/>
        <w:br/>
        <w:t>е</w:t>
        <w:br/>
        <w:br/>
        <w:t>р</w:t>
        <w:br/>
        <w:br/>
        <w:t>г</w:t>
        <w:br/>
        <w:br/>
        <w:t>о</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N</w:t>
        <w:br/>
        <w:br/>
        <w:t>o</w:t>
        <w:br/>
        <w:br/>
        <w:t>t</w:t>
        <w:br/>
        <w:br/>
        <w:t>P</w:t>
        <w:br/>
        <w:br/>
        <w:t>e</w:t>
        <w:br/>
        <w:br/>
        <w:t>t</w:t>
        <w:br/>
        <w:br/>
        <w:t>y</w:t>
        <w:br/>
        <w:br/>
        <w:t>a</w:t>
        <w:br/>
        <w:br/>
        <w:t>:</w:t>
        <w:br/>
        <w:br/>
        <w:t xml:space="preserve"> </w:t>
        <w:br/>
        <w:br/>
        <w:t>Ш</w:t>
        <w:br/>
        <w:br/>
        <w:t>и</w:t>
        <w:br/>
        <w:br/>
        <w:t>р</w:t>
        <w:br/>
        <w:br/>
        <w:t>о</w:t>
        <w:br/>
        <w:br/>
        <w:t>к</w:t>
        <w:br/>
        <w:br/>
        <w:t>о</w:t>
        <w:br/>
        <w:br/>
        <w:t>м</w:t>
        <w:br/>
        <w:br/>
        <w:t>а</w:t>
        <w:br/>
        <w:br/>
        <w:t>с</w:t>
        <w:br/>
        <w:br/>
        <w:t>ш</w:t>
        <w:br/>
        <w:br/>
        <w:t>т</w:t>
        <w:br/>
        <w:br/>
        <w:t>а</w:t>
        <w:br/>
        <w:br/>
        <w:t>б</w:t>
        <w:br/>
        <w:br/>
        <w:t>н</w:t>
        <w:br/>
        <w:br/>
        <w:t>а</w:t>
        <w:br/>
        <w:br/>
        <w:t>я</w:t>
        <w:br/>
        <w:br/>
        <w:t xml:space="preserve"> </w:t>
        <w:br/>
        <w:br/>
        <w:t>а</w:t>
        <w:br/>
        <w:br/>
        <w:t>т</w:t>
        <w:br/>
        <w:br/>
        <w:t>а</w:t>
        <w:br/>
        <w:br/>
        <w:t>к</w:t>
        <w:br/>
        <w:br/>
        <w:t>а</w:t>
        <w:br/>
        <w:br/>
        <w:t>,</w:t>
        <w:br/>
        <w:br/>
        <w:t xml:space="preserve"> </w:t>
        <w:br/>
        <w:br/>
        <w:t>з</w:t>
        <w:br/>
        <w:br/>
        <w:t>а</w:t>
        <w:br/>
        <w:br/>
        <w:t>т</w:t>
        <w:br/>
        <w:br/>
        <w:t>р</w:t>
        <w:br/>
        <w:br/>
        <w:t>о</w:t>
        <w:br/>
        <w:br/>
        <w:t>н</w:t>
        <w:br/>
        <w:br/>
        <w:t>у</w:t>
        <w:br/>
        <w:br/>
        <w:t>в</w:t>
        <w:br/>
        <w:br/>
        <w:t>ш</w:t>
        <w:br/>
        <w:br/>
        <w:t>а</w:t>
        <w:br/>
        <w:br/>
        <w:t>я</w:t>
        <w:br/>
        <w:br/>
        <w:t xml:space="preserve"> </w:t>
        <w:br/>
        <w:br/>
        <w:t>м</w:t>
        <w:br/>
        <w:br/>
        <w:t>н</w:t>
        <w:br/>
        <w:br/>
        <w:t>о</w:t>
        <w:br/>
        <w:br/>
        <w:t>г</w:t>
        <w:br/>
        <w:br/>
        <w:t>и</w:t>
        <w:br/>
        <w:br/>
        <w:t>е</w:t>
        <w:br/>
        <w:br/>
        <w:t xml:space="preserve"> </w:t>
        <w:br/>
        <w:br/>
        <w:t>о</w:t>
        <w:br/>
        <w:br/>
        <w:t>т</w:t>
        <w:br/>
        <w:br/>
        <w:t>р</w:t>
        <w:br/>
        <w:br/>
        <w:t>а</w:t>
        <w:br/>
        <w:br/>
        <w:t>с</w:t>
        <w:br/>
        <w:br/>
        <w:t>л</w:t>
        <w:br/>
        <w:br/>
        <w:t>и</w:t>
        <w:br/>
        <w:br/>
        <w:t xml:space="preserve"> </w:t>
        <w:br/>
        <w:br/>
        <w:t>п</w:t>
        <w:br/>
        <w:br/>
        <w:t>р</w:t>
        <w:br/>
        <w:br/>
        <w:t>о</w:t>
        <w:br/>
        <w:br/>
        <w:t>м</w:t>
        <w:br/>
        <w:br/>
        <w:t>ы</w:t>
        <w:br/>
        <w:br/>
        <w:t>ш</w:t>
        <w:br/>
        <w:br/>
        <w:t>л</w:t>
        <w:br/>
        <w:br/>
        <w:t>е</w:t>
        <w:br/>
        <w:br/>
        <w:t>н</w:t>
        <w:br/>
        <w:br/>
        <w:t>н</w:t>
        <w:br/>
        <w:br/>
        <w:t>о</w:t>
        <w:br/>
        <w:br/>
        <w:t>с</w:t>
        <w:br/>
        <w:br/>
        <w:t>т</w:t>
        <w:br/>
        <w:br/>
        <w:t>и</w:t>
        <w:br/>
        <w:br/>
        <w:t>.</w:t>
        <w:br/>
        <w:br/>
        <w:br/>
        <w:br/>
        <w:br/>
        <w:br/>
        <w:br/>
        <w:br/>
        <w:t>*</w:t>
        <w:br/>
        <w:br/>
        <w:t>*</w:t>
        <w:br/>
        <w:br/>
        <w:t>I</w:t>
        <w:br/>
        <w:br/>
        <w:t>I</w:t>
        <w:br/>
        <w:br/>
        <w:t>I</w:t>
        <w:br/>
        <w:br/>
        <w:t>.</w:t>
        <w:br/>
        <w:br/>
        <w:t xml:space="preserve"> </w:t>
        <w:br/>
        <w:br/>
        <w:t>У</w:t>
        <w:br/>
        <w:br/>
        <w:t>я</w:t>
        <w:br/>
        <w:br/>
        <w:t>з</w:t>
        <w:br/>
        <w:br/>
        <w:t>в</w:t>
        <w:br/>
        <w:br/>
        <w:t>и</w:t>
        <w:br/>
        <w:br/>
        <w:t>м</w:t>
        <w:br/>
        <w:br/>
        <w:t>о</w:t>
        <w:br/>
        <w:br/>
        <w:t>с</w:t>
        <w:br/>
        <w:br/>
        <w:t>т</w:t>
        <w:br/>
        <w:br/>
        <w:t>и</w:t>
        <w:br/>
        <w:br/>
        <w:t xml:space="preserve"> </w:t>
        <w:br/>
        <w:br/>
        <w:t>I</w:t>
        <w:br/>
        <w:br/>
        <w:t>C</w:t>
        <w:br/>
        <w:br/>
        <w:t>S</w:t>
        <w:br/>
        <w:br/>
        <w:t>:</w:t>
        <w:br/>
        <w:br/>
        <w:t xml:space="preserve"> </w:t>
        <w:br/>
        <w:br/>
        <w:t>В</w:t>
        <w:br/>
        <w:br/>
        <w:t>ы</w:t>
        <w:br/>
        <w:br/>
        <w:t>я</w:t>
        <w:br/>
        <w:br/>
        <w:t>в</w:t>
        <w:br/>
        <w:br/>
        <w:t>л</w:t>
        <w:br/>
        <w:br/>
        <w:t>е</w:t>
        <w:br/>
        <w:br/>
        <w:t>н</w:t>
        <w:br/>
        <w:br/>
        <w:t>и</w:t>
        <w:br/>
        <w:br/>
        <w:t>е</w:t>
        <w:br/>
        <w:br/>
        <w:t xml:space="preserve"> </w:t>
        <w:br/>
        <w:br/>
        <w:t>с</w:t>
        <w:br/>
        <w:br/>
        <w:t>л</w:t>
        <w:br/>
        <w:br/>
        <w:t>а</w:t>
        <w:br/>
        <w:br/>
        <w:t>б</w:t>
        <w:br/>
        <w:br/>
        <w:t>ы</w:t>
        <w:br/>
        <w:br/>
        <w:t>х</w:t>
        <w:br/>
        <w:br/>
        <w:t xml:space="preserve"> </w:t>
        <w:br/>
        <w:br/>
        <w:t>м</w:t>
        <w:br/>
        <w:br/>
        <w:t>е</w:t>
        <w:br/>
        <w:br/>
        <w:t>с</w:t>
        <w:br/>
        <w:br/>
        <w:t>т</w:t>
        <w:br/>
        <w:br/>
        <w:t>*</w:t>
        <w:br/>
        <w:br/>
        <w:t>*</w:t>
        <w:br/>
        <w:br/>
        <w:br/>
        <w:br/>
        <w:br/>
        <w:br/>
        <w:br/>
        <w:br/>
        <w:t>*</w:t>
        <w:br/>
        <w:br/>
        <w:t xml:space="preserve"> </w:t>
        <w:br/>
        <w:br/>
        <w:t xml:space="preserve"> </w:t>
        <w:br/>
        <w:br/>
        <w:t xml:space="preserve"> </w:t>
        <w:br/>
        <w:br/>
        <w:t>*</w:t>
        <w:br/>
        <w:br/>
        <w:t>*</w:t>
        <w:br/>
        <w:br/>
        <w:t>Т</w:t>
        <w:br/>
        <w:br/>
        <w:t>е</w:t>
        <w:br/>
        <w:br/>
        <w:t>х</w:t>
        <w:br/>
        <w:br/>
        <w:t>н</w:t>
        <w:br/>
        <w:br/>
        <w:t>и</w:t>
        <w:br/>
        <w:br/>
        <w:t>ч</w:t>
        <w:br/>
        <w:br/>
        <w:t>е</w:t>
        <w:br/>
        <w:br/>
        <w:t>с</w:t>
        <w:br/>
        <w:br/>
        <w:t>к</w:t>
        <w:br/>
        <w:br/>
        <w:t>и</w:t>
        <w:br/>
        <w:br/>
        <w:t>е</w:t>
        <w:br/>
        <w:br/>
        <w:t xml:space="preserve"> </w:t>
        <w:br/>
        <w:br/>
        <w:t>у</w:t>
        <w:br/>
        <w:br/>
        <w:t>я</w:t>
        <w:br/>
        <w:br/>
        <w:t>з</w:t>
        <w:br/>
        <w:br/>
        <w:t>в</w:t>
        <w:br/>
        <w:br/>
        <w:t>и</w:t>
        <w:br/>
        <w:br/>
        <w:t>м</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с</w:t>
        <w:br/>
        <w:br/>
        <w:t>т</w:t>
        <w:br/>
        <w:br/>
        <w:t>а</w:t>
        <w:br/>
        <w:br/>
        <w:t>р</w:t>
        <w:br/>
        <w:br/>
        <w:t>е</w:t>
        <w:br/>
        <w:br/>
        <w:t>в</w:t>
        <w:br/>
        <w:br/>
        <w:t>ш</w:t>
        <w:br/>
        <w:br/>
        <w:t>и</w:t>
        <w:br/>
        <w:br/>
        <w:t>е</w:t>
        <w:br/>
        <w:br/>
        <w:t xml:space="preserve"> </w:t>
        <w:br/>
        <w:br/>
        <w:t>с</w:t>
        <w:br/>
        <w:br/>
        <w:t>и</w:t>
        <w:br/>
        <w:br/>
        <w:t>с</w:t>
        <w:br/>
        <w:br/>
        <w:t>т</w:t>
        <w:br/>
        <w:br/>
        <w:t>е</w:t>
        <w:br/>
        <w:br/>
        <w:t>м</w:t>
        <w:br/>
        <w:br/>
        <w:t>ы</w:t>
        <w:br/>
        <w:br/>
        <w:t xml:space="preserve"> </w:t>
        <w:br/>
        <w:br/>
        <w:t>и</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w:t>
        <w:br/>
        <w:br/>
        <w:t>о</w:t>
        <w:br/>
        <w:br/>
        <w:t>т</w:t>
        <w:br/>
        <w:br/>
        <w:t>с</w:t>
        <w:br/>
        <w:br/>
        <w:t>у</w:t>
        <w:br/>
        <w:br/>
        <w:t>т</w:t>
        <w:br/>
        <w:br/>
        <w:t>с</w:t>
        <w:br/>
        <w:br/>
        <w:t>т</w:t>
        <w:br/>
        <w:br/>
        <w:t>в</w:t>
        <w:br/>
        <w:br/>
        <w:t>и</w:t>
        <w:br/>
        <w:br/>
        <w:t>е</w:t>
        <w:br/>
        <w:br/>
        <w:t xml:space="preserve"> </w:t>
        <w:br/>
        <w:br/>
        <w:t>о</w:t>
        <w:br/>
        <w:br/>
        <w:t>б</w:t>
        <w:br/>
        <w:br/>
        <w:t>н</w:t>
        <w:br/>
        <w:br/>
        <w:t>о</w:t>
        <w:br/>
        <w:br/>
        <w:t>в</w:t>
        <w:br/>
        <w:br/>
        <w:t>л</w:t>
        <w:br/>
        <w:br/>
        <w:t>е</w:t>
        <w:br/>
        <w:br/>
        <w:t>н</w:t>
        <w:br/>
        <w:br/>
        <w:t>и</w:t>
        <w:br/>
        <w:br/>
        <w:t>й</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з</w:t>
        <w:br/>
        <w:br/>
        <w:t>а</w:t>
        <w:br/>
        <w:br/>
        <w:t>щ</w:t>
        <w:br/>
        <w:br/>
        <w:t>и</w:t>
        <w:br/>
        <w:br/>
        <w:t>щ</w:t>
        <w:br/>
        <w:br/>
        <w:t>е</w:t>
        <w:br/>
        <w:br/>
        <w:t>н</w:t>
        <w:br/>
        <w:br/>
        <w:t>н</w:t>
        <w:br/>
        <w:br/>
        <w:t>ы</w:t>
        <w:br/>
        <w:br/>
        <w:t>е</w:t>
        <w:br/>
        <w:br/>
        <w:t xml:space="preserve"> </w:t>
        <w:br/>
        <w:br/>
        <w:t>с</w:t>
        <w:br/>
        <w:br/>
        <w:t>е</w:t>
        <w:br/>
        <w:br/>
        <w:t>т</w:t>
        <w:br/>
        <w:br/>
        <w:t>и</w:t>
        <w:br/>
        <w:br/>
        <w:t xml:space="preserve"> </w:t>
        <w:br/>
        <w:br/>
        <w:t>и</w:t>
        <w:br/>
        <w:br/>
        <w:t xml:space="preserve"> </w:t>
        <w:br/>
        <w:br/>
        <w:t>б</w:t>
        <w:br/>
        <w:br/>
        <w:t>е</w:t>
        <w:br/>
        <w:br/>
        <w:t>с</w:t>
        <w:br/>
        <w:br/>
        <w:t>п</w:t>
        <w:br/>
        <w:br/>
        <w:t>р</w:t>
        <w:br/>
        <w:br/>
        <w:t>о</w:t>
        <w:br/>
        <w:br/>
        <w:t>в</w:t>
        <w:br/>
        <w:br/>
        <w:t>о</w:t>
        <w:br/>
        <w:br/>
        <w:t>д</w:t>
        <w:br/>
        <w:br/>
        <w:t>н</w:t>
        <w:br/>
        <w:br/>
        <w:t>ы</w:t>
        <w:br/>
        <w:br/>
        <w:t>е</w:t>
        <w:br/>
        <w:br/>
        <w:t xml:space="preserve"> </w:t>
        <w:br/>
        <w:br/>
        <w:t>с</w:t>
        <w:br/>
        <w:br/>
        <w:t>о</w:t>
        <w:br/>
        <w:br/>
        <w:t>е</w:t>
        <w:br/>
        <w:br/>
        <w:t>д</w:t>
        <w:br/>
        <w:br/>
        <w:t>и</w:t>
        <w:br/>
        <w:br/>
        <w:t>н</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д</w:t>
        <w:br/>
        <w:br/>
        <w:t>о</w:t>
        <w:br/>
        <w:br/>
        <w:t>с</w:t>
        <w:br/>
        <w:br/>
        <w:t>т</w:t>
        <w:br/>
        <w:br/>
        <w:t>а</w:t>
        <w:br/>
        <w:br/>
        <w:t>т</w:t>
        <w:br/>
        <w:br/>
        <w:t>о</w:t>
        <w:br/>
        <w:br/>
        <w:t>ч</w:t>
        <w:br/>
        <w:br/>
        <w:t>н</w:t>
        <w:br/>
        <w:br/>
        <w:t>а</w:t>
        <w:br/>
        <w:br/>
        <w:t>я</w:t>
        <w:br/>
        <w:br/>
        <w:t xml:space="preserve"> </w:t>
        <w:br/>
        <w:br/>
        <w:t>а</w:t>
        <w:br/>
        <w:br/>
        <w:t>у</w:t>
        <w:br/>
        <w:br/>
        <w:t>т</w:t>
        <w:br/>
        <w:br/>
        <w:t>е</w:t>
        <w:br/>
        <w:br/>
        <w:t>н</w:t>
        <w:br/>
        <w:br/>
        <w:t>т</w:t>
        <w:br/>
        <w:br/>
        <w:t>и</w:t>
        <w:br/>
        <w:br/>
        <w:t>ф</w:t>
        <w:br/>
        <w:br/>
        <w:t>и</w:t>
        <w:br/>
        <w:br/>
        <w:t>к</w:t>
        <w:br/>
        <w:br/>
        <w:t>а</w:t>
        <w:br/>
        <w:br/>
        <w:t>ц</w:t>
        <w:br/>
        <w:br/>
        <w:t>и</w:t>
        <w:br/>
        <w:br/>
        <w:t>я</w:t>
        <w:br/>
        <w:br/>
        <w:t xml:space="preserve"> </w:t>
        <w:br/>
        <w:br/>
        <w:t>и</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б</w:t>
        <w:br/>
        <w:br/>
        <w:t>е</w:t>
        <w:br/>
        <w:br/>
        <w:t>з</w:t>
        <w:br/>
        <w:br/>
        <w:t>о</w:t>
        <w:br/>
        <w:br/>
        <w:t>п</w:t>
        <w:br/>
        <w:br/>
        <w:t>а</w:t>
        <w:br/>
        <w:br/>
        <w:t>с</w:t>
        <w:br/>
        <w:br/>
        <w:t>н</w:t>
        <w:br/>
        <w:br/>
        <w:t>ы</w:t>
        <w:br/>
        <w:br/>
        <w:t>е</w:t>
        <w:br/>
        <w:br/>
        <w:t xml:space="preserve"> </w:t>
        <w:br/>
        <w:br/>
        <w:t>п</w:t>
        <w:br/>
        <w:br/>
        <w:t>р</w:t>
        <w:br/>
        <w:br/>
        <w:t>о</w:t>
        <w:br/>
        <w:br/>
        <w:t>т</w:t>
        <w:br/>
        <w:br/>
        <w:t>о</w:t>
        <w:br/>
        <w:br/>
        <w:t>к</w:t>
        <w:br/>
        <w:br/>
        <w:t>о</w:t>
        <w:br/>
        <w:br/>
        <w:t>л</w:t>
        <w:br/>
        <w:br/>
        <w:t>ы</w:t>
        <w:br/>
        <w:br/>
        <w:t xml:space="preserve"> </w:t>
        <w:br/>
        <w:br/>
        <w:t>с</w:t>
        <w:br/>
        <w:br/>
        <w:t>в</w:t>
        <w:br/>
        <w:br/>
        <w:t>я</w:t>
        <w:br/>
        <w:br/>
        <w:t>з</w:t>
        <w:br/>
        <w:br/>
        <w:t>и</w:t>
        <w:br/>
        <w:br/>
        <w:t xml:space="preserve"> </w:t>
        <w:br/>
        <w:br/>
        <w:t>(</w:t>
        <w:br/>
        <w:br/>
        <w:t>н</w:t>
        <w:br/>
        <w:br/>
        <w:t>а</w:t>
        <w:br/>
        <w:br/>
        <w:t>п</w:t>
        <w:br/>
        <w:br/>
        <w:t>р</w:t>
        <w:br/>
        <w:br/>
        <w:t>и</w:t>
        <w:br/>
        <w:br/>
        <w:t>м</w:t>
        <w:br/>
        <w:br/>
        <w:t>е</w:t>
        <w:br/>
        <w:br/>
        <w:t>р</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н</w:t>
        <w:br/>
        <w:br/>
        <w:t>е</w:t>
        <w:br/>
        <w:br/>
        <w:t>з</w:t>
        <w:br/>
        <w:br/>
        <w:t>а</w:t>
        <w:br/>
        <w:br/>
        <w:t>ш</w:t>
        <w:br/>
        <w:br/>
        <w:t>и</w:t>
        <w:br/>
        <w:br/>
        <w:t>ф</w:t>
        <w:br/>
        <w:br/>
        <w:t>р</w:t>
        <w:br/>
        <w:br/>
        <w:t>о</w:t>
        <w:br/>
        <w:br/>
        <w:t>в</w:t>
        <w:br/>
        <w:br/>
        <w:t>а</w:t>
        <w:br/>
        <w:br/>
        <w:t>н</w:t>
        <w:br/>
        <w:br/>
        <w:t>н</w:t>
        <w:br/>
        <w:br/>
        <w:t>ы</w:t>
        <w:br/>
        <w:br/>
        <w:t>х</w:t>
        <w:br/>
        <w:br/>
        <w:t xml:space="preserve"> </w:t>
        <w:br/>
        <w:br/>
        <w:t>п</w:t>
        <w:br/>
        <w:br/>
        <w:t>р</w:t>
        <w:br/>
        <w:br/>
        <w:t>о</w:t>
        <w:br/>
        <w:br/>
        <w:t>т</w:t>
        <w:br/>
        <w:br/>
        <w:t>о</w:t>
        <w:br/>
        <w:br/>
        <w:t>к</w:t>
        <w:br/>
        <w:br/>
        <w:t>о</w:t>
        <w:br/>
        <w:br/>
        <w:t>л</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н</w:t>
        <w:br/>
        <w:br/>
        <w:t>ы</w:t>
        <w:br/>
        <w:br/>
        <w:t>х</w:t>
        <w:br/>
        <w:br/>
        <w:t xml:space="preserve"> </w:t>
        <w:br/>
        <w:br/>
        <w:t>п</w:t>
        <w:br/>
        <w:br/>
        <w:t>а</w:t>
        <w:br/>
        <w:br/>
        <w:t>р</w:t>
        <w:br/>
        <w:br/>
        <w:t>о</w:t>
        <w:br/>
        <w:br/>
        <w:t>л</w:t>
        <w:br/>
        <w:br/>
        <w:t>е</w:t>
        <w:br/>
        <w:br/>
        <w:t>й</w:t>
        <w:br/>
        <w:br/>
        <w:t xml:space="preserve"> </w:t>
        <w:br/>
        <w:br/>
        <w:t>и</w:t>
        <w:br/>
        <w:br/>
        <w:t xml:space="preserve"> </w:t>
        <w:br/>
        <w:br/>
        <w:t>с</w:t>
        <w:br/>
        <w:br/>
        <w:t>л</w:t>
        <w:br/>
        <w:br/>
        <w:t>а</w:t>
        <w:br/>
        <w:br/>
        <w:t>б</w:t>
        <w:br/>
        <w:br/>
        <w:t>о</w:t>
        <w:br/>
        <w:br/>
        <w:t>г</w:t>
        <w:br/>
        <w:br/>
        <w:t>о</w:t>
        <w:br/>
        <w:br/>
        <w:t xml:space="preserve"> </w:t>
        <w:br/>
        <w:br/>
        <w:t>к</w:t>
        <w:br/>
        <w:br/>
        <w:t>о</w:t>
        <w:br/>
        <w:br/>
        <w:t>н</w:t>
        <w:br/>
        <w:br/>
        <w:t>т</w:t>
        <w:br/>
        <w:br/>
        <w:t>р</w:t>
        <w:br/>
        <w:br/>
        <w:t>о</w:t>
        <w:br/>
        <w:br/>
        <w:t>л</w:t>
        <w:br/>
        <w:br/>
        <w:t>я</w:t>
        <w:br/>
        <w:br/>
        <w:t xml:space="preserve"> </w:t>
        <w:br/>
        <w:br/>
        <w:t>н</w:t>
        <w:br/>
        <w:br/>
        <w:t>а</w:t>
        <w:br/>
        <w:br/>
        <w:t>д</w:t>
        <w:br/>
        <w:br/>
        <w:t xml:space="preserve"> </w:t>
        <w:br/>
        <w:br/>
        <w:t>и</w:t>
        <w:br/>
        <w:br/>
        <w:t>з</w:t>
        <w:br/>
        <w:br/>
        <w:t>м</w:t>
        <w:br/>
        <w:br/>
        <w:t>е</w:t>
        <w:br/>
        <w:br/>
        <w:t>н</w:t>
        <w:br/>
        <w:br/>
        <w:t>е</w:t>
        <w:br/>
        <w:br/>
        <w:t>н</w:t>
        <w:br/>
        <w:br/>
        <w:t>и</w:t>
        <w:br/>
        <w:br/>
        <w:t>я</w:t>
        <w:br/>
        <w:br/>
        <w:t>м</w:t>
        <w:br/>
        <w:br/>
        <w:t>и</w:t>
        <w:br/>
        <w:br/>
        <w:t>.</w:t>
        <w:br/>
        <w:br/>
        <w:br/>
        <w:br/>
        <w:br/>
        <w:t>*</w:t>
        <w:br/>
        <w:br/>
        <w:t xml:space="preserve"> </w:t>
        <w:br/>
        <w:br/>
        <w:t xml:space="preserve"> </w:t>
        <w:br/>
        <w:br/>
        <w:t xml:space="preserve"> </w:t>
        <w:br/>
        <w:br/>
        <w:t>*</w:t>
        <w:br/>
        <w:br/>
        <w:t>*</w:t>
        <w:br/>
        <w:br/>
        <w:t>О</w:t>
        <w:br/>
        <w:br/>
        <w:t>р</w:t>
        <w:br/>
        <w:br/>
        <w:t>г</w:t>
        <w:br/>
        <w:br/>
        <w:t>а</w:t>
        <w:br/>
        <w:br/>
        <w:t>н</w:t>
        <w:br/>
        <w:br/>
        <w:t>и</w:t>
        <w:br/>
        <w:br/>
        <w:t>з</w:t>
        <w:br/>
        <w:br/>
        <w:t>а</w:t>
        <w:br/>
        <w:br/>
        <w:t>ц</w:t>
        <w:br/>
        <w:br/>
        <w:t>и</w:t>
        <w:br/>
        <w:br/>
        <w:t>о</w:t>
        <w:br/>
        <w:br/>
        <w:t>н</w:t>
        <w:br/>
        <w:br/>
        <w:t>н</w:t>
        <w:br/>
        <w:br/>
        <w:t>ы</w:t>
        <w:br/>
        <w:br/>
        <w:t>е</w:t>
        <w:br/>
        <w:br/>
        <w:t xml:space="preserve"> </w:t>
        <w:br/>
        <w:br/>
        <w:t>у</w:t>
        <w:br/>
        <w:br/>
        <w:t>я</w:t>
        <w:br/>
        <w:br/>
        <w:t>з</w:t>
        <w:br/>
        <w:br/>
        <w:t>в</w:t>
        <w:br/>
        <w:br/>
        <w:t>и</w:t>
        <w:br/>
        <w:br/>
        <w:t>м</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с</w:t>
        <w:br/>
        <w:br/>
        <w:t>у</w:t>
        <w:br/>
        <w:br/>
        <w:t>т</w:t>
        <w:br/>
        <w:br/>
        <w:t>с</w:t>
        <w:br/>
        <w:br/>
        <w:t>т</w:t>
        <w:br/>
        <w:br/>
        <w:t>в</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и</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д</w:t>
        <w:br/>
        <w:br/>
        <w:t>о</w:t>
        <w:br/>
        <w:br/>
        <w:t>с</w:t>
        <w:br/>
        <w:br/>
        <w:t>т</w:t>
        <w:br/>
        <w:br/>
        <w:t>а</w:t>
        <w:br/>
        <w:br/>
        <w:t>т</w:t>
        <w:br/>
        <w:br/>
        <w:t>о</w:t>
        <w:br/>
        <w:br/>
        <w:t>ч</w:t>
        <w:br/>
        <w:br/>
        <w:t>н</w:t>
        <w:br/>
        <w:br/>
        <w:t>а</w:t>
        <w:br/>
        <w:br/>
        <w:t>я</w:t>
        <w:br/>
        <w:br/>
        <w:t xml:space="preserve"> </w:t>
        <w:br/>
        <w:br/>
        <w:t>и</w:t>
        <w:br/>
        <w:br/>
        <w:t>н</w:t>
        <w:br/>
        <w:br/>
        <w:t>т</w:t>
        <w:br/>
        <w:br/>
        <w:t>е</w:t>
        <w:br/>
        <w:br/>
        <w:t>г</w:t>
        <w:br/>
        <w:br/>
        <w:t>р</w:t>
        <w:br/>
        <w:br/>
        <w:t>а</w:t>
        <w:br/>
        <w:br/>
        <w:t>ц</w:t>
        <w:br/>
        <w:br/>
        <w:t>и</w:t>
        <w:br/>
        <w:br/>
        <w:t>я</w:t>
        <w:br/>
        <w:br/>
        <w:t xml:space="preserve"> </w:t>
        <w:br/>
        <w:br/>
        <w:t>I</w:t>
        <w:br/>
        <w:br/>
        <w:t>T</w:t>
        <w:br/>
        <w:br/>
        <w:t xml:space="preserve"> </w:t>
        <w:br/>
        <w:br/>
        <w:t>и</w:t>
        <w:br/>
        <w:br/>
        <w:t xml:space="preserve"> </w:t>
        <w:br/>
        <w:br/>
        <w:t>O</w:t>
        <w:br/>
        <w:br/>
        <w:t>T</w:t>
        <w:br/>
        <w:br/>
        <w:t xml:space="preserve"> </w:t>
        <w:br/>
        <w:br/>
        <w:t>(</w:t>
        <w:br/>
        <w:br/>
        <w:t>O</w:t>
        <w:br/>
        <w:br/>
        <w:t>p</w:t>
        <w:br/>
        <w:br/>
        <w:t>e</w:t>
        <w:br/>
        <w:br/>
        <w:t>r</w:t>
        <w:br/>
        <w:br/>
        <w:t>a</w:t>
        <w:br/>
        <w:br/>
        <w:t>t</w:t>
        <w:br/>
        <w:br/>
        <w:t>i</w:t>
        <w:br/>
        <w:br/>
        <w:t>o</w:t>
        <w:br/>
        <w:br/>
        <w:t>n</w:t>
        <w:br/>
        <w:br/>
        <w:t>a</w:t>
        <w:br/>
        <w:br/>
        <w:t>l</w:t>
        <w:br/>
        <w:br/>
        <w:t xml:space="preserve"> </w:t>
        <w:br/>
        <w:br/>
        <w:t>T</w:t>
        <w:br/>
        <w:br/>
        <w:t>e</w:t>
        <w:br/>
        <w:br/>
        <w:t>c</w:t>
        <w:br/>
        <w:br/>
        <w:t>h</w:t>
        <w:br/>
        <w:br/>
        <w:t>n</w:t>
        <w:br/>
        <w:br/>
        <w:t>o</w:t>
        <w:br/>
        <w:br/>
        <w:t>l</w:t>
        <w:br/>
        <w:br/>
        <w:t>o</w:t>
        <w:br/>
        <w:br/>
        <w:t>g</w:t>
        <w:br/>
        <w:br/>
        <w:t>y</w:t>
        <w:br/>
        <w:br/>
        <w:t>)</w:t>
        <w:br/>
        <w:br/>
        <w:t xml:space="preserve"> </w:t>
        <w:br/>
        <w:br/>
        <w:t>к</w:t>
        <w:br/>
        <w:br/>
        <w:t>о</w:t>
        <w:br/>
        <w:br/>
        <w:t>м</w:t>
        <w:br/>
        <w:br/>
        <w:t>а</w:t>
        <w:br/>
        <w:br/>
        <w:t>н</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д</w:t>
        <w:br/>
        <w:br/>
        <w:t>о</w:t>
        <w:br/>
        <w:br/>
        <w:t>с</w:t>
        <w:br/>
        <w:br/>
        <w:t>т</w:t>
        <w:br/>
        <w:br/>
        <w:t>а</w:t>
        <w:br/>
        <w:br/>
        <w:t>т</w:t>
        <w:br/>
        <w:br/>
        <w:t>о</w:t>
        <w:br/>
        <w:br/>
        <w:t>ч</w:t>
        <w:br/>
        <w:br/>
        <w:t>н</w:t>
        <w:br/>
        <w:br/>
        <w:t>а</w:t>
        <w:br/>
        <w:br/>
        <w:t>я</w:t>
        <w:br/>
        <w:br/>
        <w:t xml:space="preserve"> </w:t>
        <w:br/>
        <w:br/>
        <w:t>п</w:t>
        <w:br/>
        <w:br/>
        <w:t>о</w:t>
        <w:br/>
        <w:br/>
        <w:t>л</w:t>
        <w:br/>
        <w:br/>
        <w:t>и</w:t>
        <w:br/>
        <w:br/>
        <w:t>т</w:t>
        <w:br/>
        <w:br/>
        <w:t>и</w:t>
        <w:br/>
        <w:br/>
        <w:t>к</w:t>
        <w:br/>
        <w:br/>
        <w:t>а</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п</w:t>
        <w:br/>
        <w:br/>
        <w:t>р</w:t>
        <w:br/>
        <w:br/>
        <w:t>о</w:t>
        <w:br/>
        <w:br/>
        <w:t>ц</w:t>
        <w:br/>
        <w:br/>
        <w:t>е</w:t>
        <w:br/>
        <w:br/>
        <w:t>д</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д</w:t>
        <w:br/>
        <w:br/>
        <w:t>о</w:t>
        <w:br/>
        <w:br/>
        <w:t>с</w:t>
        <w:br/>
        <w:br/>
        <w:t>т</w:t>
        <w:br/>
        <w:br/>
        <w:t>а</w:t>
        <w:br/>
        <w:br/>
        <w:t>т</w:t>
        <w:br/>
        <w:br/>
        <w:t>о</w:t>
        <w:br/>
        <w:br/>
        <w:t>ч</w:t>
        <w:br/>
        <w:br/>
        <w:t>н</w:t>
        <w:br/>
        <w:br/>
        <w:t>ы</w:t>
        <w:br/>
        <w:br/>
        <w:t>й</w:t>
        <w:br/>
        <w:br/>
        <w:t xml:space="preserve"> </w:t>
        <w:br/>
        <w:br/>
        <w:t>м</w:t>
        <w:br/>
        <w:br/>
        <w:t>о</w:t>
        <w:br/>
        <w:br/>
        <w:t>н</w:t>
        <w:br/>
        <w:br/>
        <w:t>и</w:t>
        <w:br/>
        <w:br/>
        <w:t>т</w:t>
        <w:br/>
        <w:br/>
        <w:t>о</w:t>
        <w:br/>
        <w:br/>
        <w:t>р</w:t>
        <w:br/>
        <w:br/>
        <w:t>и</w:t>
        <w:br/>
        <w:br/>
        <w:t>н</w:t>
        <w:br/>
        <w:br/>
        <w:t>г</w:t>
        <w:br/>
        <w:br/>
        <w:t xml:space="preserve"> </w:t>
        <w:br/>
        <w:br/>
        <w:t>и</w:t>
        <w:br/>
        <w:br/>
        <w:t xml:space="preserve"> </w:t>
        <w:br/>
        <w:br/>
        <w:t>р</w:t>
        <w:br/>
        <w:br/>
        <w:t>е</w:t>
        <w:br/>
        <w:br/>
        <w:t>а</w:t>
        <w:br/>
        <w:br/>
        <w:t>г</w:t>
        <w:br/>
        <w:br/>
        <w:t>и</w:t>
        <w:br/>
        <w:br/>
        <w:t>р</w:t>
        <w:br/>
        <w:br/>
        <w:t>о</w:t>
        <w:br/>
        <w:br/>
        <w:t>в</w:t>
        <w:br/>
        <w:br/>
        <w:t>а</w:t>
        <w:br/>
        <w:br/>
        <w:t>н</w:t>
        <w:br/>
        <w:br/>
        <w:t>и</w:t>
        <w:br/>
        <w:br/>
        <w:t>е</w:t>
        <w:br/>
        <w:br/>
        <w:t xml:space="preserve"> </w:t>
        <w:br/>
        <w:br/>
        <w:t>н</w:t>
        <w:br/>
        <w:br/>
        <w:t>а</w:t>
        <w:br/>
        <w:br/>
        <w:t xml:space="preserve"> </w:t>
        <w:br/>
        <w:br/>
        <w:t>и</w:t>
        <w:br/>
        <w:br/>
        <w:t>н</w:t>
        <w:br/>
        <w:br/>
        <w:t>ц</w:t>
        <w:br/>
        <w:br/>
        <w:t>и</w:t>
        <w:br/>
        <w:br/>
        <w:t>д</w:t>
        <w:br/>
        <w:br/>
        <w:t>е</w:t>
        <w:br/>
        <w:br/>
        <w:t>н</w:t>
        <w:br/>
        <w:br/>
        <w:t>т</w:t>
        <w:br/>
        <w:br/>
        <w:t>ы</w:t>
        <w:br/>
        <w:br/>
        <w:t>.</w:t>
        <w:br/>
        <w:br/>
        <w:br/>
        <w:br/>
        <w:br/>
        <w:t>*</w:t>
        <w:br/>
        <w:br/>
        <w:t xml:space="preserve"> </w:t>
        <w:br/>
        <w:br/>
        <w:t xml:space="preserve"> </w:t>
        <w:br/>
        <w:br/>
        <w:t xml:space="preserve"> </w:t>
        <w:br/>
        <w:br/>
        <w:t>*</w:t>
        <w:br/>
        <w:br/>
        <w:t>*</w:t>
        <w:br/>
        <w:br/>
        <w:t>Ф</w:t>
        <w:br/>
        <w:br/>
        <w:t>и</w:t>
        <w:br/>
        <w:br/>
        <w:t>з</w:t>
        <w:br/>
        <w:br/>
        <w:t>и</w:t>
        <w:br/>
        <w:br/>
        <w:t>ч</w:t>
        <w:br/>
        <w:br/>
        <w:t>е</w:t>
        <w:br/>
        <w:br/>
        <w:t>с</w:t>
        <w:br/>
        <w:br/>
        <w:t>к</w:t>
        <w:br/>
        <w:br/>
        <w:t>и</w:t>
        <w:br/>
        <w:br/>
        <w:t>е</w:t>
        <w:br/>
        <w:br/>
        <w:t xml:space="preserve"> </w:t>
        <w:br/>
        <w:br/>
        <w:t>у</w:t>
        <w:br/>
        <w:br/>
        <w:t>я</w:t>
        <w:br/>
        <w:br/>
        <w:t>з</w:t>
        <w:br/>
        <w:br/>
        <w:t>в</w:t>
        <w:br/>
        <w:br/>
        <w:t>и</w:t>
        <w:br/>
        <w:br/>
        <w:t>м</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з</w:t>
        <w:br/>
        <w:br/>
        <w:t>а</w:t>
        <w:br/>
        <w:br/>
        <w:t>щ</w:t>
        <w:br/>
        <w:br/>
        <w:t>и</w:t>
        <w:br/>
        <w:br/>
        <w:t>щ</w:t>
        <w:br/>
        <w:br/>
        <w:t>е</w:t>
        <w:br/>
        <w:br/>
        <w:t>н</w:t>
        <w:br/>
        <w:br/>
        <w:t>н</w:t>
        <w:br/>
        <w:br/>
        <w:t>ы</w:t>
        <w:br/>
        <w:br/>
        <w:t>й</w:t>
        <w:br/>
        <w:br/>
        <w:t xml:space="preserve"> </w:t>
        <w:br/>
        <w:br/>
        <w:t>ф</w:t>
        <w:br/>
        <w:br/>
        <w:t>и</w:t>
        <w:br/>
        <w:br/>
        <w:t>з</w:t>
        <w:br/>
        <w:br/>
        <w:t>и</w:t>
        <w:br/>
        <w:br/>
        <w:t>ч</w:t>
        <w:br/>
        <w:br/>
        <w:t>е</w:t>
        <w:br/>
        <w:br/>
        <w:t>с</w:t>
        <w:br/>
        <w:br/>
        <w:t>к</w:t>
        <w:br/>
        <w:br/>
        <w:t>и</w:t>
        <w:br/>
        <w:br/>
        <w:t>й</w:t>
        <w:br/>
        <w:br/>
        <w:t xml:space="preserve"> </w:t>
        <w:br/>
        <w:br/>
        <w:t>д</w:t>
        <w:br/>
        <w:br/>
        <w:t>о</w:t>
        <w:br/>
        <w:br/>
        <w:t>с</w:t>
        <w:br/>
        <w:br/>
        <w:t>т</w:t>
        <w:br/>
        <w:br/>
        <w:t>у</w:t>
        <w:br/>
        <w:br/>
        <w:t>п</w:t>
        <w:br/>
        <w:br/>
        <w:t xml:space="preserve"> </w:t>
        <w:br/>
        <w:br/>
        <w:t>к</w:t>
        <w:br/>
        <w:br/>
        <w:t xml:space="preserve"> </w:t>
        <w:br/>
        <w:br/>
        <w:t>о</w:t>
        <w:br/>
        <w:br/>
        <w:t>б</w:t>
        <w:br/>
        <w:br/>
        <w:t>о</w:t>
        <w:br/>
        <w:br/>
        <w:t>р</w:t>
        <w:br/>
        <w:br/>
        <w:t>у</w:t>
        <w:br/>
        <w:br/>
        <w:t>д</w:t>
        <w:br/>
        <w:br/>
        <w:t>о</w:t>
        <w:br/>
        <w:br/>
        <w:t>в</w:t>
        <w:br/>
        <w:br/>
        <w:t>а</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д</w:t>
        <w:br/>
        <w:br/>
        <w:t>о</w:t>
        <w:br/>
        <w:br/>
        <w:t>с</w:t>
        <w:br/>
        <w:br/>
        <w:t>т</w:t>
        <w:br/>
        <w:br/>
        <w:t>а</w:t>
        <w:br/>
        <w:br/>
        <w:t>т</w:t>
        <w:br/>
        <w:br/>
        <w:t>о</w:t>
        <w:br/>
        <w:br/>
        <w:t>ч</w:t>
        <w:br/>
        <w:br/>
        <w:t>н</w:t>
        <w:br/>
        <w:br/>
        <w:t>ы</w:t>
        <w:br/>
        <w:br/>
        <w:t>й</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 xml:space="preserve"> </w:t>
        <w:br/>
        <w:br/>
        <w:t>к</w:t>
        <w:br/>
        <w:br/>
        <w:t xml:space="preserve"> </w:t>
        <w:br/>
        <w:br/>
        <w:t>к</w:t>
        <w:br/>
        <w:br/>
        <w:t>о</w:t>
        <w:br/>
        <w:br/>
        <w:t>м</w:t>
        <w:br/>
        <w:br/>
        <w:t>н</w:t>
        <w:br/>
        <w:br/>
        <w:t>а</w:t>
        <w:br/>
        <w:br/>
        <w:t>т</w:t>
        <w:br/>
        <w:br/>
        <w:t>а</w:t>
        <w:br/>
        <w:br/>
        <w:t>м</w:t>
        <w:br/>
        <w:br/>
        <w:t xml:space="preserve"> </w:t>
        <w:br/>
        <w:br/>
        <w:t>у</w:t>
        <w:br/>
        <w:br/>
        <w:t>п</w:t>
        <w:br/>
        <w:br/>
        <w:t>р</w:t>
        <w:br/>
        <w:br/>
        <w:t>а</w:t>
        <w:br/>
        <w:br/>
        <w:t>в</w:t>
        <w:br/>
        <w:br/>
        <w:t>л</w:t>
        <w:br/>
        <w:br/>
        <w:t>е</w:t>
        <w:br/>
        <w:br/>
        <w:t>н</w:t>
        <w:br/>
        <w:br/>
        <w:t>и</w:t>
        <w:br/>
        <w:br/>
        <w:t>я</w:t>
        <w:br/>
        <w:br/>
        <w:t>.</w:t>
        <w:br/>
        <w:br/>
        <w:br/>
        <w:br/>
        <w:br/>
        <w:br/>
        <w:br/>
        <w:br/>
        <w:t>*</w:t>
        <w:br/>
        <w:br/>
        <w:t>*</w:t>
        <w:br/>
        <w:br/>
        <w:t>I</w:t>
        <w:br/>
        <w:br/>
        <w:t>V</w:t>
        <w:br/>
        <w:br/>
        <w:t>.</w:t>
        <w:br/>
        <w:br/>
        <w:t xml:space="preserve"> </w:t>
        <w:br/>
        <w:br/>
        <w:t>С</w:t>
        <w:br/>
        <w:br/>
        <w:t>т</w:t>
        <w:br/>
        <w:br/>
        <w:t>р</w:t>
        <w:br/>
        <w:br/>
        <w:t>а</w:t>
        <w:br/>
        <w:br/>
        <w:t>т</w:t>
        <w:br/>
        <w:br/>
        <w:t>е</w:t>
        <w:br/>
        <w:br/>
        <w:t>г</w:t>
        <w:br/>
        <w:br/>
        <w:t>и</w:t>
        <w:br/>
        <w:br/>
        <w:t>и</w:t>
        <w:br/>
        <w:br/>
        <w:t xml:space="preserve"> </w:t>
        <w:br/>
        <w:br/>
        <w:t>з</w:t>
        <w:br/>
        <w:br/>
        <w:t>а</w:t>
        <w:br/>
        <w:br/>
        <w:t>щ</w:t>
        <w:br/>
        <w:br/>
        <w:t>и</w:t>
        <w:br/>
        <w:br/>
        <w:t>т</w:t>
        <w:br/>
        <w:br/>
        <w:t>ы</w:t>
        <w:br/>
        <w:br/>
        <w:t xml:space="preserve"> </w:t>
        <w:br/>
        <w:br/>
        <w:t>I</w:t>
        <w:br/>
        <w:br/>
        <w:t>C</w:t>
        <w:br/>
        <w:br/>
        <w:t>S</w:t>
        <w:br/>
        <w:br/>
        <w:t>:</w:t>
        <w:br/>
        <w:br/>
        <w:t xml:space="preserve"> </w:t>
        <w:br/>
        <w:br/>
        <w:t>М</w:t>
        <w:br/>
        <w:br/>
        <w:t>н</w:t>
        <w:br/>
        <w:br/>
        <w:t>о</w:t>
        <w:br/>
        <w:br/>
        <w:t>г</w:t>
        <w:br/>
        <w:br/>
        <w:t>о</w:t>
        <w:br/>
        <w:br/>
        <w:t>у</w:t>
        <w:br/>
        <w:br/>
        <w:t>р</w:t>
        <w:br/>
        <w:br/>
        <w:t>о</w:t>
        <w:br/>
        <w:br/>
        <w:t>в</w:t>
        <w:br/>
        <w:br/>
        <w:t>н</w:t>
        <w:br/>
        <w:br/>
        <w:t>е</w:t>
        <w:br/>
        <w:br/>
        <w:t>в</w:t>
        <w:br/>
        <w:br/>
        <w:t>ы</w:t>
        <w:br/>
        <w:br/>
        <w:t>й</w:t>
        <w:br/>
        <w:br/>
        <w:t xml:space="preserve"> </w:t>
        <w:br/>
        <w:br/>
        <w:t>п</w:t>
        <w:br/>
        <w:br/>
        <w:t>о</w:t>
        <w:br/>
        <w:br/>
        <w:t>д</w:t>
        <w:br/>
        <w:br/>
        <w:t>х</w:t>
        <w:br/>
        <w:br/>
        <w:t>о</w:t>
        <w:br/>
        <w:br/>
        <w:t>д</w:t>
        <w:br/>
        <w:br/>
        <w:t>*</w:t>
        <w:br/>
        <w:br/>
        <w:t>*</w:t>
        <w:br/>
        <w:br/>
        <w:br/>
        <w:br/>
        <w:br/>
        <w:br/>
        <w:br/>
        <w:br/>
        <w:t>*</w:t>
        <w:br/>
        <w:br/>
        <w:t xml:space="preserve"> </w:t>
        <w:br/>
        <w:br/>
        <w:t xml:space="preserve"> </w:t>
        <w:br/>
        <w:br/>
        <w:t xml:space="preserve"> </w:t>
        <w:br/>
        <w:br/>
        <w:t>*</w:t>
        <w:br/>
        <w:br/>
        <w:t>*</w:t>
        <w:br/>
        <w:br/>
        <w:t>О</w:t>
        <w:br/>
        <w:br/>
        <w:t>р</w:t>
        <w:br/>
        <w:br/>
        <w:t>г</w:t>
        <w:br/>
        <w:br/>
        <w:t>а</w:t>
        <w:br/>
        <w:br/>
        <w:t>н</w:t>
        <w:br/>
        <w:br/>
        <w:t>и</w:t>
        <w:br/>
        <w:br/>
        <w:t>з</w:t>
        <w:br/>
        <w:br/>
        <w:t>а</w:t>
        <w:br/>
        <w:br/>
        <w:t>ц</w:t>
        <w:br/>
        <w:br/>
        <w:t>и</w:t>
        <w:br/>
        <w:br/>
        <w:t>о</w:t>
        <w:br/>
        <w:br/>
        <w:t>н</w:t>
        <w:br/>
        <w:br/>
        <w:t>н</w:t>
        <w:br/>
        <w:br/>
        <w:t>ы</w:t>
        <w:br/>
        <w:br/>
        <w:t>е</w:t>
        <w:br/>
        <w:br/>
        <w:t xml:space="preserve"> </w:t>
        <w:br/>
        <w:br/>
        <w:t>м</w:t>
        <w:br/>
        <w:br/>
        <w:t>е</w:t>
        <w:br/>
        <w:br/>
        <w:t>р</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п</w:t>
        <w:br/>
        <w:br/>
        <w:t>о</w:t>
        <w:br/>
        <w:br/>
        <w:t>л</w:t>
        <w:br/>
        <w:br/>
        <w:t>и</w:t>
        <w:br/>
        <w:br/>
        <w:t>т</w:t>
        <w:br/>
        <w:br/>
        <w:t>и</w:t>
        <w:br/>
        <w:br/>
        <w:t>к</w:t>
        <w:br/>
        <w:br/>
        <w:t>и</w:t>
        <w:br/>
        <w:br/>
        <w:t xml:space="preserve"> </w:t>
        <w:br/>
        <w:br/>
        <w:t>б</w:t>
        <w:br/>
        <w:br/>
        <w:t>е</w:t>
        <w:br/>
        <w:br/>
        <w:t>з</w:t>
        <w:br/>
        <w:br/>
        <w:t>о</w:t>
        <w:br/>
        <w:br/>
        <w:t>п</w:t>
        <w:br/>
        <w:br/>
        <w:t>а</w:t>
        <w:br/>
        <w:br/>
        <w:t>с</w:t>
        <w:br/>
        <w:br/>
        <w:t>н</w:t>
        <w:br/>
        <w:br/>
        <w:t>о</w:t>
        <w:br/>
        <w:br/>
        <w:t>с</w:t>
        <w:br/>
        <w:br/>
        <w:t>т</w:t>
        <w:br/>
        <w:br/>
        <w:t>и</w:t>
        <w:br/>
        <w:br/>
        <w:t xml:space="preserve"> </w:t>
        <w:br/>
        <w:br/>
        <w:t>I</w:t>
        <w:br/>
        <w:br/>
        <w:t>C</w:t>
        <w:br/>
        <w:br/>
        <w:t>S</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и</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о</w:t>
        <w:br/>
        <w:br/>
        <w:t>р</w:t>
        <w:br/>
        <w:br/>
        <w:t>м</w:t>
        <w:br/>
        <w:br/>
        <w:t>и</w:t>
        <w:br/>
        <w:br/>
        <w:t>р</w:t>
        <w:br/>
        <w:br/>
        <w:t>о</w:t>
        <w:br/>
        <w:br/>
        <w:t>в</w:t>
        <w:br/>
        <w:br/>
        <w:t>а</w:t>
        <w:br/>
        <w:br/>
        <w:t>н</w:t>
        <w:br/>
        <w:br/>
        <w:t>и</w:t>
        <w:br/>
        <w:br/>
        <w:t>е</w:t>
        <w:br/>
        <w:br/>
        <w:t xml:space="preserve"> </w:t>
        <w:br/>
        <w:br/>
        <w:t>к</w:t>
        <w:br/>
        <w:br/>
        <w:t>о</w:t>
        <w:br/>
        <w:br/>
        <w:t>м</w:t>
        <w:br/>
        <w:br/>
        <w:t>а</w:t>
        <w:br/>
        <w:br/>
        <w:t>н</w:t>
        <w:br/>
        <w:br/>
        <w:t>д</w:t>
        <w:br/>
        <w:br/>
        <w:t>ы</w:t>
        <w:br/>
        <w:br/>
        <w:t xml:space="preserve"> </w:t>
        <w:br/>
        <w:br/>
        <w:t>б</w:t>
        <w:br/>
        <w:br/>
        <w:t>е</w:t>
        <w:br/>
        <w:br/>
        <w:t>з</w:t>
        <w:br/>
        <w:br/>
        <w:t>о</w:t>
        <w:br/>
        <w:br/>
        <w:t>п</w:t>
        <w:br/>
        <w:br/>
        <w:t>а</w:t>
        <w:br/>
        <w:br/>
        <w:t>с</w:t>
        <w:br/>
        <w:br/>
        <w:t>н</w:t>
        <w:br/>
        <w:br/>
        <w:t>о</w:t>
        <w:br/>
        <w:br/>
        <w:t>с</w:t>
        <w:br/>
        <w:br/>
        <w:t>т</w:t>
        <w:br/>
        <w:br/>
        <w:t>и</w:t>
        <w:br/>
        <w:br/>
        <w:t xml:space="preserve"> </w:t>
        <w:br/>
        <w:br/>
        <w:t>I</w:t>
        <w:br/>
        <w:br/>
        <w:t>C</w:t>
        <w:br/>
        <w:br/>
        <w:t>S</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е</w:t>
        <w:br/>
        <w:br/>
        <w:t>г</w:t>
        <w:br/>
        <w:br/>
        <w:t>у</w:t>
        <w:br/>
        <w:br/>
        <w:t>л</w:t>
        <w:br/>
        <w:br/>
        <w:t>я</w:t>
        <w:br/>
        <w:br/>
        <w:t>р</w:t>
        <w:br/>
        <w:br/>
        <w:t>н</w:t>
        <w:br/>
        <w:br/>
        <w:t>о</w:t>
        <w:br/>
        <w:br/>
        <w:t>е</w:t>
        <w:br/>
        <w:br/>
        <w:t xml:space="preserve"> </w:t>
        <w:br/>
        <w:br/>
        <w:t>п</w:t>
        <w:br/>
        <w:br/>
        <w:t>р</w:t>
        <w:br/>
        <w:br/>
        <w:t>о</w:t>
        <w:br/>
        <w:br/>
        <w:t>в</w:t>
        <w:br/>
        <w:br/>
        <w:t>е</w:t>
        <w:br/>
        <w:br/>
        <w:t>д</w:t>
        <w:br/>
        <w:br/>
        <w:t>е</w:t>
        <w:br/>
        <w:br/>
        <w:t>н</w:t>
        <w:br/>
        <w:br/>
        <w:t>и</w:t>
        <w:br/>
        <w:br/>
        <w:t>е</w:t>
        <w:br/>
        <w:br/>
        <w:t xml:space="preserve"> </w:t>
        <w:br/>
        <w:br/>
        <w:t>о</w:t>
        <w:br/>
        <w:br/>
        <w:t>ц</w:t>
        <w:br/>
        <w:br/>
        <w:t>е</w:t>
        <w:br/>
        <w:br/>
        <w:t>н</w:t>
        <w:br/>
        <w:br/>
        <w:t>к</w:t>
        <w:br/>
        <w:br/>
        <w:t>и</w:t>
        <w:br/>
        <w:br/>
        <w:t xml:space="preserve"> </w:t>
        <w:br/>
        <w:br/>
        <w:t>р</w:t>
        <w:br/>
        <w:br/>
        <w:t>и</w:t>
        <w:br/>
        <w:br/>
        <w:t>с</w:t>
        <w:br/>
        <w:br/>
        <w:t>к</w:t>
        <w:br/>
        <w:br/>
        <w:t>о</w:t>
        <w:br/>
        <w:br/>
        <w:t>в</w:t>
        <w:br/>
        <w:br/>
        <w:t xml:space="preserve"> </w:t>
        <w:br/>
        <w:br/>
        <w:t>и</w:t>
        <w:br/>
        <w:br/>
        <w:t xml:space="preserve"> </w:t>
        <w:br/>
        <w:br/>
        <w:t>т</w:t>
        <w:br/>
        <w:br/>
        <w:t>е</w:t>
        <w:br/>
        <w:br/>
        <w:t>с</w:t>
        <w:br/>
        <w:br/>
        <w:t>т</w:t>
        <w:br/>
        <w:br/>
        <w:t>и</w:t>
        <w:br/>
        <w:br/>
        <w:t>р</w:t>
        <w:br/>
        <w:br/>
        <w:t>о</w:t>
        <w:br/>
        <w:br/>
        <w:t>в</w:t>
        <w:br/>
        <w:br/>
        <w:t>а</w:t>
        <w:br/>
        <w:br/>
        <w:t>н</w:t>
        <w:br/>
        <w:br/>
        <w:t>и</w:t>
        <w:br/>
        <w:br/>
        <w:t>я</w:t>
        <w:br/>
        <w:br/>
        <w:t xml:space="preserve"> </w:t>
        <w:br/>
        <w:br/>
        <w:t>н</w:t>
        <w:br/>
        <w:br/>
        <w:t>а</w:t>
        <w:br/>
        <w:br/>
        <w:t xml:space="preserve"> </w:t>
        <w:br/>
        <w:br/>
        <w:t>п</w:t>
        <w:br/>
        <w:br/>
        <w:t>р</w:t>
        <w:br/>
        <w:br/>
        <w:t>о</w:t>
        <w:br/>
        <w:br/>
        <w:t>н</w:t>
        <w:br/>
        <w:br/>
        <w:t>и</w:t>
        <w:br/>
        <w:br/>
        <w:t>к</w:t>
        <w:br/>
        <w:br/>
        <w:t>н</w:t>
        <w:br/>
        <w:br/>
        <w:t>о</w:t>
        <w:br/>
        <w:br/>
        <w:t>в</w:t>
        <w:br/>
        <w:br/>
        <w:t>е</w:t>
        <w:br/>
        <w:br/>
        <w:t>н</w:t>
        <w:br/>
        <w:br/>
        <w:t>и</w:t>
        <w:br/>
        <w:br/>
        <w:t>е</w:t>
        <w:br/>
        <w:br/>
        <w:t>.</w:t>
        <w:br/>
        <w:br/>
        <w:br/>
        <w:br/>
        <w:br/>
        <w:t>*</w:t>
        <w:br/>
        <w:br/>
        <w:t xml:space="preserve"> </w:t>
        <w:br/>
        <w:br/>
        <w:t xml:space="preserve"> </w:t>
        <w:br/>
        <w:br/>
        <w:t xml:space="preserve"> </w:t>
        <w:br/>
        <w:br/>
        <w:t>*</w:t>
        <w:br/>
        <w:br/>
        <w:t>*</w:t>
        <w:br/>
        <w:br/>
        <w:t>Т</w:t>
        <w:br/>
        <w:br/>
        <w:t>е</w:t>
        <w:br/>
        <w:br/>
        <w:t>х</w:t>
        <w:br/>
        <w:br/>
        <w:t>н</w:t>
        <w:br/>
        <w:br/>
        <w:t>и</w:t>
        <w:br/>
        <w:br/>
        <w:t>ч</w:t>
        <w:br/>
        <w:br/>
        <w:t>е</w:t>
        <w:br/>
        <w:br/>
        <w:t>с</w:t>
        <w:br/>
        <w:br/>
        <w:t>к</w:t>
        <w:br/>
        <w:br/>
        <w:t>и</w:t>
        <w:br/>
        <w:br/>
        <w:t>е</w:t>
        <w:br/>
        <w:br/>
        <w:t xml:space="preserve"> </w:t>
        <w:br/>
        <w:br/>
        <w:t>м</w:t>
        <w:br/>
        <w:br/>
        <w:t>е</w:t>
        <w:br/>
        <w:br/>
        <w:t>р</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w:t>
        <w:br/>
        <w:br/>
        <w:t xml:space="preserve"> </w:t>
        <w:br/>
        <w:br/>
        <w:t>И</w:t>
        <w:br/>
        <w:br/>
        <w:t>з</w:t>
        <w:br/>
        <w:br/>
        <w:t>о</w:t>
        <w:br/>
        <w:br/>
        <w:t>л</w:t>
        <w:br/>
        <w:br/>
        <w:t>я</w:t>
        <w:br/>
        <w:br/>
        <w:t>ц</w:t>
        <w:br/>
        <w:br/>
        <w:t>и</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Б</w:t>
        <w:br/>
        <w:br/>
        <w:t>р</w:t>
        <w:br/>
        <w:br/>
        <w:t>а</w:t>
        <w:br/>
        <w:br/>
        <w:t>н</w:t>
        <w:br/>
        <w:br/>
        <w:t>д</w:t>
        <w:br/>
        <w:br/>
        <w:t>м</w:t>
        <w:br/>
        <w:br/>
        <w:t>а</w:t>
        <w:br/>
        <w:br/>
        <w:t>у</w:t>
        <w:br/>
        <w:br/>
        <w:t>э</w:t>
        <w:br/>
        <w:br/>
        <w:t>р</w:t>
        <w:br/>
        <w:br/>
        <w:t>ы</w:t>
        <w:br/>
        <w:br/>
        <w:t xml:space="preserve"> </w:t>
        <w:br/>
        <w:br/>
        <w:t>и</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D</w:t>
        <w:br/>
        <w:br/>
        <w:t>S</w:t>
        <w:br/>
        <w:br/>
        <w:t>/</w:t>
        <w:br/>
        <w:br/>
        <w:t>I</w:t>
        <w:br/>
        <w:br/>
        <w:t>P</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т</w:t>
        <w:br/>
        <w:br/>
        <w:t>и</w:t>
        <w:br/>
        <w:br/>
        <w:t>в</w:t>
        <w:br/>
        <w:br/>
        <w:t>и</w:t>
        <w:br/>
        <w:br/>
        <w:t>р</w:t>
        <w:br/>
        <w:br/>
        <w:t>у</w:t>
        <w:br/>
        <w:br/>
        <w:t>с</w:t>
        <w:br/>
        <w:br/>
        <w:t>н</w:t>
        <w:br/>
        <w:br/>
        <w:t>о</w:t>
        <w:br/>
        <w:br/>
        <w:t>е</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и</w:t>
        <w:br/>
        <w:br/>
        <w:t xml:space="preserve"> </w:t>
        <w:br/>
        <w:br/>
        <w:t>з</w:t>
        <w:br/>
        <w:br/>
        <w:t>а</w:t>
        <w:br/>
        <w:br/>
        <w:t>щ</w:t>
        <w:br/>
        <w:br/>
        <w:t>и</w:t>
        <w:br/>
        <w:br/>
        <w:t>т</w:t>
        <w:br/>
        <w:br/>
        <w:t>а</w:t>
        <w:br/>
        <w:br/>
        <w:t xml:space="preserve"> </w:t>
        <w:br/>
        <w:br/>
        <w:t>о</w:t>
        <w:br/>
        <w:br/>
        <w:t>т</w:t>
        <w:br/>
        <w:br/>
        <w:t xml:space="preserve"> </w:t>
        <w:br/>
        <w:br/>
        <w:t>в</w:t>
        <w:br/>
        <w:br/>
        <w:t>р</w:t>
        <w:br/>
        <w:br/>
        <w:t>е</w:t>
        <w:br/>
        <w:br/>
        <w:t>д</w:t>
        <w:br/>
        <w:br/>
        <w:t>о</w:t>
        <w:br/>
        <w:br/>
        <w:t>н</w:t>
        <w:br/>
        <w:br/>
        <w:t>о</w:t>
        <w:br/>
        <w:br/>
        <w:t>с</w:t>
        <w:br/>
        <w:br/>
        <w:t>н</w:t>
        <w:br/>
        <w:br/>
        <w:t>о</w:t>
        <w:br/>
        <w:br/>
        <w:t>г</w:t>
        <w:br/>
        <w:br/>
        <w:t>о</w:t>
        <w:br/>
        <w:br/>
        <w:t xml:space="preserve"> </w:t>
        <w:br/>
        <w:br/>
        <w:t>П</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у</w:t>
        <w:br/>
        <w:br/>
        <w:t>я</w:t>
        <w:br/>
        <w:br/>
        <w:t>з</w:t>
        <w:br/>
        <w:br/>
        <w:t>в</w:t>
        <w:br/>
        <w:br/>
        <w:t>и</w:t>
        <w:br/>
        <w:br/>
        <w:t>м</w:t>
        <w:br/>
        <w:br/>
        <w:t>о</w:t>
        <w:br/>
        <w:br/>
        <w:t>с</w:t>
        <w:br/>
        <w:br/>
        <w:t>т</w:t>
        <w:br/>
        <w:br/>
        <w:t>я</w:t>
        <w:br/>
        <w:br/>
        <w:t>м</w:t>
        <w:br/>
        <w:br/>
        <w:t>и</w:t>
        <w:br/>
        <w:br/>
        <w:t>:</w:t>
        <w:br/>
        <w:br/>
        <w:t xml:space="preserve"> </w:t>
        <w:br/>
        <w:br/>
        <w:t>Р</w:t>
        <w:br/>
        <w:br/>
        <w:t>е</w:t>
        <w:br/>
        <w:br/>
        <w:t>г</w:t>
        <w:br/>
        <w:br/>
        <w:t>у</w:t>
        <w:br/>
        <w:br/>
        <w:t>л</w:t>
        <w:br/>
        <w:br/>
        <w:t>я</w:t>
        <w:br/>
        <w:br/>
        <w:t>р</w:t>
        <w:br/>
        <w:br/>
        <w:t>н</w:t>
        <w:br/>
        <w:br/>
        <w:t>о</w:t>
        <w:br/>
        <w:br/>
        <w:t>е</w:t>
        <w:br/>
        <w:br/>
        <w:t xml:space="preserve"> </w:t>
        <w:br/>
        <w:br/>
        <w:t>с</w:t>
        <w:br/>
        <w:br/>
        <w:t>к</w:t>
        <w:br/>
        <w:br/>
        <w:t>а</w:t>
        <w:br/>
        <w:br/>
        <w:t>н</w:t>
        <w:br/>
        <w:br/>
        <w:t>и</w:t>
        <w:br/>
        <w:br/>
        <w:t>р</w:t>
        <w:br/>
        <w:br/>
        <w:t>о</w:t>
        <w:br/>
        <w:br/>
        <w:t>в</w:t>
        <w:br/>
        <w:br/>
        <w:t>а</w:t>
        <w:br/>
        <w:br/>
        <w:t>н</w:t>
        <w:br/>
        <w:br/>
        <w:t>и</w:t>
        <w:br/>
        <w:br/>
        <w:t>е</w:t>
        <w:br/>
        <w:br/>
        <w:t xml:space="preserve"> </w:t>
        <w:br/>
        <w:br/>
        <w:t>и</w:t>
        <w:br/>
        <w:br/>
        <w:t xml:space="preserve"> </w:t>
        <w:br/>
        <w:br/>
        <w:t>у</w:t>
        <w:br/>
        <w:br/>
        <w:t>с</w:t>
        <w:br/>
        <w:br/>
        <w:t>т</w:t>
        <w:br/>
        <w:br/>
        <w:t>р</w:t>
        <w:br/>
        <w:br/>
        <w:t>а</w:t>
        <w:br/>
        <w:br/>
        <w:t>н</w:t>
        <w:br/>
        <w:br/>
        <w:t>е</w:t>
        <w:br/>
        <w:br/>
        <w:t>н</w:t>
        <w:br/>
        <w:br/>
        <w:t>и</w:t>
        <w:br/>
        <w:br/>
        <w:t>е</w:t>
        <w:br/>
        <w:br/>
        <w:t xml:space="preserve"> </w:t>
        <w:br/>
        <w:br/>
        <w:t>у</w:t>
        <w:br/>
        <w:br/>
        <w:t>я</w:t>
        <w:br/>
        <w:br/>
        <w:t>з</w:t>
        <w:br/>
        <w:br/>
        <w:t>в</w:t>
        <w:br/>
        <w:br/>
        <w:t>и</w:t>
        <w:br/>
        <w:br/>
        <w:t>м</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н</w:t>
        <w:br/>
        <w:br/>
        <w:t>о</w:t>
        <w:br/>
        <w:br/>
        <w:t>г</w:t>
        <w:br/>
        <w:br/>
        <w:t>о</w:t>
        <w:br/>
        <w:br/>
        <w:t>ф</w:t>
        <w:br/>
        <w:br/>
        <w:t>а</w:t>
        <w:br/>
        <w:br/>
        <w:t>к</w:t>
        <w:br/>
        <w:br/>
        <w:t>т</w:t>
        <w:br/>
        <w:br/>
        <w:t>о</w:t>
        <w:br/>
        <w:br/>
        <w:t>р</w:t>
        <w:br/>
        <w:br/>
        <w:t>н</w:t>
        <w:br/>
        <w:br/>
        <w:t>а</w:t>
        <w:br/>
        <w:br/>
        <w:t>я</w:t>
        <w:br/>
        <w:br/>
        <w:t xml:space="preserve"> </w:t>
        <w:br/>
        <w:br/>
        <w:t>а</w:t>
        <w:br/>
        <w:br/>
        <w:t>у</w:t>
        <w:br/>
        <w:br/>
        <w:t>т</w:t>
        <w:br/>
        <w:br/>
        <w:t>е</w:t>
        <w:br/>
        <w:br/>
        <w:t>н</w:t>
        <w:br/>
        <w:br/>
        <w:t>т</w:t>
        <w:br/>
        <w:br/>
        <w:t>и</w:t>
        <w:br/>
        <w:br/>
        <w:t>ф</w:t>
        <w:br/>
        <w:br/>
        <w:t>и</w:t>
        <w:br/>
        <w:br/>
        <w:t>к</w:t>
        <w:br/>
        <w:br/>
        <w:t>а</w:t>
        <w:br/>
        <w:br/>
        <w:t>ц</w:t>
        <w:br/>
        <w:br/>
        <w:t>и</w:t>
        <w:br/>
        <w:br/>
        <w:t>я</w:t>
        <w:br/>
        <w:br/>
        <w:t xml:space="preserve"> </w:t>
        <w:br/>
        <w:br/>
        <w:t>(</w:t>
        <w:br/>
        <w:br/>
        <w:t>M</w:t>
        <w:br/>
        <w:br/>
        <w:t>F</w:t>
        <w:br/>
        <w:br/>
        <w:t>A</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д</w:t>
        <w:br/>
        <w:br/>
        <w:t>о</w:t>
        <w:br/>
        <w:br/>
        <w:t>с</w:t>
        <w:br/>
        <w:br/>
        <w:t>т</w:t>
        <w:br/>
        <w:br/>
        <w:t>у</w:t>
        <w:br/>
        <w:br/>
        <w:t>п</w:t>
        <w:br/>
        <w:br/>
        <w:t>о</w:t>
        <w:br/>
        <w:br/>
        <w:t>м</w:t>
        <w:br/>
        <w:br/>
        <w:t xml:space="preserve"> </w:t>
        <w:br/>
        <w:br/>
        <w:t>н</w:t>
        <w:br/>
        <w:br/>
        <w:t>а</w:t>
        <w:br/>
        <w:br/>
        <w:t xml:space="preserve"> </w:t>
        <w:br/>
        <w:br/>
        <w:t>о</w:t>
        <w:br/>
        <w:br/>
        <w:t>с</w:t>
        <w:br/>
        <w:br/>
        <w:t>н</w:t>
        <w:br/>
        <w:br/>
        <w:t>о</w:t>
        <w:br/>
        <w:br/>
        <w:t>в</w:t>
        <w:br/>
        <w:br/>
        <w:t>е</w:t>
        <w:br/>
        <w:br/>
        <w:t xml:space="preserve"> </w:t>
        <w:br/>
        <w:br/>
        <w:t>р</w:t>
        <w:br/>
        <w:br/>
        <w:t>о</w:t>
        <w:br/>
        <w:br/>
        <w:t>л</w:t>
        <w:br/>
        <w:br/>
        <w:t>е</w:t>
        <w:br/>
        <w:br/>
        <w:t>й</w:t>
        <w:br/>
        <w:br/>
        <w:t xml:space="preserve"> </w:t>
        <w:br/>
        <w:br/>
        <w:t>(</w:t>
        <w:br/>
        <w:br/>
        <w:t>R</w:t>
        <w:br/>
        <w:br/>
        <w:t>B</w:t>
        <w:br/>
        <w:br/>
        <w:t>A</w:t>
        <w:br/>
        <w:br/>
        <w:t>C</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и</w:t>
        <w:br/>
        <w:br/>
        <w:t>с</w:t>
        <w:br/>
        <w:br/>
        <w:t>т</w:t>
        <w:br/>
        <w:br/>
        <w:t>е</w:t>
        <w:br/>
        <w:br/>
        <w:t>м</w:t>
        <w:br/>
        <w:br/>
        <w:t>ы</w:t>
        <w:br/>
        <w:br/>
        <w:t xml:space="preserve"> </w:t>
        <w:br/>
        <w:br/>
        <w:t>м</w:t>
        <w:br/>
        <w:br/>
        <w:t>о</w:t>
        <w:br/>
        <w:br/>
        <w:t>н</w:t>
        <w:br/>
        <w:br/>
        <w:t>и</w:t>
        <w:br/>
        <w:br/>
        <w:t>т</w:t>
        <w:br/>
        <w:br/>
        <w:t>о</w:t>
        <w:br/>
        <w:br/>
        <w:t>р</w:t>
        <w:br/>
        <w:br/>
        <w:t>и</w:t>
        <w:br/>
        <w:br/>
        <w:t>н</w:t>
        <w:br/>
        <w:br/>
        <w:t>г</w:t>
        <w:br/>
        <w:br/>
        <w:t>а</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Ф</w:t>
        <w:br/>
        <w:br/>
        <w:t>и</w:t>
        <w:br/>
        <w:br/>
        <w:t>з</w:t>
        <w:br/>
        <w:br/>
        <w:t>и</w:t>
        <w:br/>
        <w:br/>
        <w:t>ч</w:t>
        <w:br/>
        <w:br/>
        <w:t>е</w:t>
        <w:br/>
        <w:br/>
        <w:t>с</w:t>
        <w:br/>
        <w:br/>
        <w:t>к</w:t>
        <w:br/>
        <w:br/>
        <w:t>и</w:t>
        <w:br/>
        <w:br/>
        <w:t>е</w:t>
        <w:br/>
        <w:br/>
        <w:t xml:space="preserve"> </w:t>
        <w:br/>
        <w:br/>
        <w:t>м</w:t>
        <w:br/>
        <w:br/>
        <w:t>е</w:t>
        <w:br/>
        <w:br/>
        <w:t>р</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и</w:t>
        <w:br/>
        <w:br/>
        <w:t>е</w:t>
        <w:br/>
        <w:br/>
        <w:t xml:space="preserve"> </w:t>
        <w:br/>
        <w:br/>
        <w:t>ф</w:t>
        <w:br/>
        <w:br/>
        <w:t>и</w:t>
        <w:br/>
        <w:br/>
        <w:t>з</w:t>
        <w:br/>
        <w:br/>
        <w:t>и</w:t>
        <w:br/>
        <w:br/>
        <w:t>ч</w:t>
        <w:br/>
        <w:br/>
        <w:t>е</w:t>
        <w:br/>
        <w:br/>
        <w:t>с</w:t>
        <w:br/>
        <w:br/>
        <w:t>к</w:t>
        <w:br/>
        <w:br/>
        <w:t>о</w:t>
        <w:br/>
        <w:br/>
        <w:t>г</w:t>
        <w:br/>
        <w:br/>
        <w:t>о</w:t>
        <w:br/>
        <w:br/>
        <w:t xml:space="preserve"> </w:t>
        <w:br/>
        <w:br/>
        <w:t>д</w:t>
        <w:br/>
        <w:br/>
        <w:t>о</w:t>
        <w:br/>
        <w:br/>
        <w:t>с</w:t>
        <w:br/>
        <w:br/>
        <w:t>т</w:t>
        <w:br/>
        <w:br/>
        <w:t>у</w:t>
        <w:br/>
        <w:br/>
        <w:t>п</w:t>
        <w:br/>
        <w:br/>
        <w:t>а</w:t>
        <w:br/>
        <w:br/>
        <w:t xml:space="preserve"> </w:t>
        <w:br/>
        <w:br/>
        <w:t>к</w:t>
        <w:br/>
        <w:br/>
        <w:t xml:space="preserve"> </w:t>
        <w:br/>
        <w:br/>
        <w:t>о</w:t>
        <w:br/>
        <w:br/>
        <w:t>б</w:t>
        <w:br/>
        <w:br/>
        <w:t>о</w:t>
        <w:br/>
        <w:br/>
        <w:t>р</w:t>
        <w:br/>
        <w:br/>
        <w:t>у</w:t>
        <w:br/>
        <w:br/>
        <w:t>д</w:t>
        <w:br/>
        <w:br/>
        <w:t>о</w:t>
        <w:br/>
        <w:br/>
        <w:t>в</w:t>
        <w:br/>
        <w:br/>
        <w:t>а</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с</w:t>
        <w:br/>
        <w:br/>
        <w:t>т</w:t>
        <w:br/>
        <w:br/>
        <w:t>а</w:t>
        <w:br/>
        <w:br/>
        <w:t>н</w:t>
        <w:br/>
        <w:br/>
        <w:t>о</w:t>
        <w:br/>
        <w:br/>
        <w:t>в</w:t>
        <w:br/>
        <w:br/>
        <w:t>к</w:t>
        <w:br/>
        <w:br/>
        <w:t>а</w:t>
        <w:br/>
        <w:br/>
        <w:t xml:space="preserve"> </w:t>
        <w:br/>
        <w:br/>
        <w:t>к</w:t>
        <w:br/>
        <w:br/>
        <w:t>а</w:t>
        <w:br/>
        <w:br/>
        <w:t>м</w:t>
        <w:br/>
        <w:br/>
        <w:t>е</w:t>
        <w:br/>
        <w:br/>
        <w:t>р</w:t>
        <w:br/>
        <w:br/>
        <w:t xml:space="preserve"> </w:t>
        <w:br/>
        <w:br/>
        <w:t>в</w:t>
        <w:br/>
        <w:br/>
        <w:t>и</w:t>
        <w:br/>
        <w:br/>
        <w:t>д</w:t>
        <w:br/>
        <w:br/>
        <w:t>е</w:t>
        <w:br/>
        <w:br/>
        <w:t>о</w:t>
        <w:br/>
        <w:br/>
        <w:t>н</w:t>
        <w:br/>
        <w:br/>
        <w:t>а</w:t>
        <w:br/>
        <w:br/>
        <w:t>б</w:t>
        <w:br/>
        <w:br/>
        <w:t>л</w:t>
        <w:br/>
        <w:br/>
        <w:t>ю</w:t>
        <w:br/>
        <w:br/>
        <w:t>д</w:t>
        <w:br/>
        <w:br/>
        <w:t>е</w:t>
        <w:br/>
        <w:br/>
        <w:t>н</w:t>
        <w:br/>
        <w:br/>
        <w:t>и</w:t>
        <w:br/>
        <w:br/>
        <w:t>я</w:t>
        <w:br/>
        <w:br/>
        <w:t xml:space="preserve"> </w:t>
        <w:br/>
        <w:br/>
        <w:t>и</w:t>
        <w:br/>
        <w:br/>
        <w:t xml:space="preserve"> </w:t>
        <w:br/>
        <w:br/>
        <w:t>с</w:t>
        <w:br/>
        <w:br/>
        <w:t>и</w:t>
        <w:br/>
        <w:br/>
        <w:t>г</w:t>
        <w:br/>
        <w:br/>
        <w:t>н</w:t>
        <w:br/>
        <w:br/>
        <w:t>а</w:t>
        <w:br/>
        <w:br/>
        <w:t>л</w:t>
        <w:br/>
        <w:br/>
        <w:t>и</w:t>
        <w:br/>
        <w:br/>
        <w:t>з</w:t>
        <w:br/>
        <w:br/>
        <w:t>а</w:t>
        <w:br/>
        <w:br/>
        <w:t>ц</w:t>
        <w:br/>
        <w:br/>
        <w:t>и</w:t>
        <w:br/>
        <w:br/>
        <w:t>и</w:t>
        <w:br/>
        <w:br/>
        <w:t>.</w:t>
        <w:br/>
        <w:br/>
        <w:br/>
        <w:br/>
        <w:br/>
        <w:br/>
        <w:br/>
        <w:br/>
        <w:t>*</w:t>
        <w:br/>
        <w:br/>
        <w:t>*</w:t>
        <w:br/>
        <w:br/>
        <w:t>V</w:t>
        <w:br/>
        <w:br/>
        <w:t>.</w:t>
        <w:br/>
        <w:br/>
        <w:t xml:space="preserve"> </w:t>
        <w:br/>
        <w:br/>
        <w:t>С</w:t>
        <w:br/>
        <w:br/>
        <w:t>о</w:t>
        <w:br/>
        <w:br/>
        <w:t>о</w:t>
        <w:br/>
        <w:br/>
        <w:t>т</w:t>
        <w:br/>
        <w:br/>
        <w:t>в</w:t>
        <w:br/>
        <w:br/>
        <w:t>е</w:t>
        <w:br/>
        <w:br/>
        <w:t>т</w:t>
        <w:br/>
        <w:br/>
        <w:t>с</w:t>
        <w:br/>
        <w:br/>
        <w:t>т</w:t>
        <w:br/>
        <w:br/>
        <w:t>в</w:t>
        <w:br/>
        <w:br/>
        <w:t>и</w:t>
        <w:br/>
        <w:br/>
        <w:t>е</w:t>
        <w:br/>
        <w:br/>
        <w:t xml:space="preserve"> </w:t>
        <w:br/>
        <w:br/>
        <w:t>с</w:t>
        <w:br/>
        <w:br/>
        <w:t>т</w:t>
        <w:br/>
        <w:br/>
        <w:t>а</w:t>
        <w:br/>
        <w:br/>
        <w:t>н</w:t>
        <w:br/>
        <w:br/>
        <w:t>д</w:t>
        <w:br/>
        <w:br/>
        <w:t>а</w:t>
        <w:br/>
        <w:br/>
        <w:t>р</w:t>
        <w:br/>
        <w:br/>
        <w:t>т</w:t>
        <w:br/>
        <w:br/>
        <w:t>а</w:t>
        <w:br/>
        <w:br/>
        <w:t>м</w:t>
        <w:br/>
        <w:br/>
        <w:t xml:space="preserve"> </w:t>
        <w:br/>
        <w:br/>
        <w:t>и</w:t>
        <w:br/>
        <w:br/>
        <w:t xml:space="preserve"> </w:t>
        <w:br/>
        <w:br/>
        <w:t>н</w:t>
        <w:br/>
        <w:br/>
        <w:t>о</w:t>
        <w:br/>
        <w:br/>
        <w:t>р</w:t>
        <w:br/>
        <w:br/>
        <w:t>м</w:t>
        <w:br/>
        <w:br/>
        <w:t>а</w:t>
        <w:br/>
        <w:br/>
        <w:t>т</w:t>
        <w:br/>
        <w:br/>
        <w:t>и</w:t>
        <w:br/>
        <w:br/>
        <w:t>в</w:t>
        <w:br/>
        <w:br/>
        <w:t>н</w:t>
        <w:br/>
        <w:br/>
        <w:t>ы</w:t>
        <w:br/>
        <w:br/>
        <w:t>м</w:t>
        <w:br/>
        <w:br/>
        <w:t xml:space="preserve"> </w:t>
        <w:br/>
        <w:br/>
        <w:t>т</w:t>
        <w:br/>
        <w:br/>
        <w:t>р</w:t>
        <w:br/>
        <w:br/>
        <w:t>е</w:t>
        <w:br/>
        <w:br/>
        <w:t>б</w:t>
        <w:br/>
        <w:br/>
        <w:t>о</w:t>
        <w:br/>
        <w:br/>
        <w:t>в</w:t>
        <w:br/>
        <w:br/>
        <w:t>а</w:t>
        <w:br/>
        <w:br/>
        <w:t>н</w:t>
        <w:br/>
        <w:br/>
        <w:t>и</w:t>
        <w:br/>
        <w:br/>
        <w:t>я</w:t>
        <w:br/>
        <w:br/>
        <w:t>м</w:t>
        <w:br/>
        <w:br/>
        <w:t>:</w:t>
        <w:br/>
        <w:br/>
        <w:t>*</w:t>
        <w:br/>
        <w:br/>
        <w:t>*</w:t>
        <w:br/>
        <w:br/>
        <w:br/>
        <w:br/>
        <w:br/>
        <w:br/>
        <w:br/>
        <w:br/>
        <w:t>*</w:t>
        <w:br/>
        <w:br/>
        <w:t xml:space="preserve"> </w:t>
        <w:br/>
        <w:br/>
        <w:t xml:space="preserve"> </w:t>
        <w:br/>
        <w:br/>
        <w:t xml:space="preserve"> </w:t>
        <w:br/>
        <w:br/>
        <w:t>О</w:t>
        <w:br/>
        <w:br/>
        <w:t>б</w:t>
        <w:br/>
        <w:br/>
        <w:t>з</w:t>
        <w:br/>
        <w:br/>
        <w:t>о</w:t>
        <w:br/>
        <w:br/>
        <w:t>р</w:t>
        <w:br/>
        <w:br/>
        <w:t xml:space="preserve"> </w:t>
        <w:br/>
        <w:br/>
        <w:t>к</w:t>
        <w:br/>
        <w:br/>
        <w:t>л</w:t>
        <w:br/>
        <w:br/>
        <w:t>ю</w:t>
        <w:br/>
        <w:br/>
        <w:t>ч</w:t>
        <w:br/>
        <w:br/>
        <w:t>е</w:t>
        <w:br/>
        <w:br/>
        <w:t>в</w:t>
        <w:br/>
        <w:br/>
        <w:t>ы</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н</w:t>
        <w:br/>
        <w:br/>
        <w:t>о</w:t>
        <w:br/>
        <w:br/>
        <w:t>р</w:t>
        <w:br/>
        <w:br/>
        <w:t>м</w:t>
        <w:br/>
        <w:br/>
        <w:t>а</w:t>
        <w:br/>
        <w:br/>
        <w:t>т</w:t>
        <w:br/>
        <w:br/>
        <w:t>и</w:t>
        <w:br/>
        <w:br/>
        <w:t>в</w:t>
        <w:br/>
        <w:br/>
        <w:t>н</w:t>
        <w:br/>
        <w:br/>
        <w:t>ы</w:t>
        <w:br/>
        <w:br/>
        <w:t>х</w:t>
        <w:br/>
        <w:br/>
        <w:t xml:space="preserve"> </w:t>
        <w:br/>
        <w:br/>
        <w:t>т</w:t>
        <w:br/>
        <w:br/>
        <w:t>р</w:t>
        <w:br/>
        <w:br/>
        <w:t>е</w:t>
        <w:br/>
        <w:br/>
        <w:t>б</w:t>
        <w:br/>
        <w:br/>
        <w:t>о</w:t>
        <w:br/>
        <w:br/>
        <w:t>в</w:t>
        <w:br/>
        <w:br/>
        <w:t>а</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N</w:t>
        <w:br/>
        <w:br/>
        <w:t>I</w:t>
        <w:br/>
        <w:br/>
        <w:t>S</w:t>
        <w:br/>
        <w:br/>
        <w:t>T</w:t>
        <w:br/>
        <w:br/>
        <w:t xml:space="preserve"> </w:t>
        <w:br/>
        <w:br/>
        <w:t>C</w:t>
        <w:br/>
        <w:br/>
        <w:t>y</w:t>
        <w:br/>
        <w:br/>
        <w:t>b</w:t>
        <w:br/>
        <w:br/>
        <w:t>e</w:t>
        <w:br/>
        <w:br/>
        <w:t>r</w:t>
        <w:br/>
        <w:br/>
        <w:t>s</w:t>
        <w:br/>
        <w:br/>
        <w:t>e</w:t>
        <w:br/>
        <w:br/>
        <w:t>c</w:t>
        <w:br/>
        <w:br/>
        <w:t>u</w:t>
        <w:br/>
        <w:br/>
        <w:t>r</w:t>
        <w:br/>
        <w:br/>
        <w:t>i</w:t>
        <w:br/>
        <w:br/>
        <w:t>t</w:t>
        <w:br/>
        <w:br/>
        <w:t>y</w:t>
        <w:br/>
        <w:br/>
        <w:t xml:space="preserve"> </w:t>
        <w:br/>
        <w:br/>
        <w:t>F</w:t>
        <w:br/>
        <w:br/>
        <w:t>r</w:t>
        <w:br/>
        <w:br/>
        <w:t>a</w:t>
        <w:br/>
        <w:br/>
        <w:t>m</w:t>
        <w:br/>
        <w:br/>
        <w:t>e</w:t>
        <w:br/>
        <w:br/>
        <w:t>w</w:t>
        <w:br/>
        <w:br/>
        <w:t>o</w:t>
        <w:br/>
        <w:br/>
        <w:t>r</w:t>
        <w:br/>
        <w:br/>
        <w:t>k</w:t>
        <w:br/>
        <w:br/>
        <w:t>.</w:t>
        <w:br/>
        <w:br/>
        <w:br/>
        <w:br/>
        <w:br/>
        <w:t xml:space="preserve"> </w:t>
        <w:br/>
        <w:br/>
        <w:t xml:space="preserve"> </w:t>
        <w:br/>
        <w:br/>
        <w:t xml:space="preserve"> </w:t>
        <w:br/>
        <w:br/>
        <w:t xml:space="preserve"> </w:t>
        <w:br/>
        <w:br/>
        <w:t>*</w:t>
        <w:br/>
        <w:br/>
        <w:t xml:space="preserve"> </w:t>
        <w:br/>
        <w:br/>
        <w:t xml:space="preserve"> </w:t>
        <w:br/>
        <w:br/>
        <w:t xml:space="preserve"> </w:t>
        <w:br/>
        <w:br/>
        <w:t>I</w:t>
        <w:br/>
        <w:br/>
        <w:t>E</w:t>
        <w:br/>
        <w:br/>
        <w:t>C</w:t>
        <w:br/>
        <w:br/>
        <w:t xml:space="preserve"> </w:t>
        <w:br/>
        <w:br/>
        <w:t>6</w:t>
        <w:br/>
        <w:br/>
        <w:t>2</w:t>
        <w:br/>
        <w:br/>
        <w:t>4</w:t>
        <w:br/>
        <w:br/>
        <w:t>4</w:t>
        <w:br/>
        <w:br/>
        <w:t>3</w:t>
        <w:br/>
        <w:br/>
        <w:t>.</w:t>
        <w:br/>
        <w:br/>
        <w:br/>
        <w:br/>
        <w:br/>
        <w:t xml:space="preserve"> </w:t>
        <w:br/>
        <w:br/>
        <w:t xml:space="preserve"> </w:t>
        <w:br/>
        <w:br/>
        <w:t xml:space="preserve"> </w:t>
        <w:br/>
        <w:br/>
        <w:t xml:space="preserve"> </w:t>
        <w:br/>
        <w:br/>
        <w:t>*</w:t>
        <w:br/>
        <w:br/>
        <w:t xml:space="preserve"> </w:t>
        <w:br/>
        <w:br/>
        <w:t xml:space="preserve"> </w:t>
        <w:br/>
        <w:br/>
        <w:t xml:space="preserve"> </w:t>
        <w:br/>
        <w:br/>
        <w:t>N</w:t>
        <w:br/>
        <w:br/>
        <w:t>E</w:t>
        <w:br/>
        <w:br/>
        <w:t>R</w:t>
        <w:br/>
        <w:br/>
        <w:t>C</w:t>
        <w:br/>
        <w:br/>
        <w:t xml:space="preserve"> </w:t>
        <w:br/>
        <w:br/>
        <w:t>C</w:t>
        <w:br/>
        <w:br/>
        <w:t>I</w:t>
        <w:br/>
        <w:br/>
        <w:t>P</w:t>
        <w:br/>
        <w:br/>
        <w:t xml:space="preserve"> </w:t>
        <w:br/>
        <w:br/>
        <w:t>(</w:t>
        <w:br/>
        <w:br/>
        <w:t>д</w:t>
        <w:br/>
        <w:br/>
        <w:t>л</w:t>
        <w:br/>
        <w:br/>
        <w:t>я</w:t>
        <w:br/>
        <w:br/>
        <w:t xml:space="preserve"> </w:t>
        <w:br/>
        <w:br/>
        <w:t>э</w:t>
        <w:br/>
        <w:br/>
        <w:t>л</w:t>
        <w:br/>
        <w:br/>
        <w:t>е</w:t>
        <w:br/>
        <w:br/>
        <w:t>к</w:t>
        <w:br/>
        <w:br/>
        <w:t>т</w:t>
        <w:br/>
        <w:br/>
        <w:t>р</w:t>
        <w:br/>
        <w:br/>
        <w:t>о</w:t>
        <w:br/>
        <w:br/>
        <w:t>э</w:t>
        <w:br/>
        <w:br/>
        <w:t>н</w:t>
        <w:br/>
        <w:br/>
        <w:t>е</w:t>
        <w:br/>
        <w:br/>
        <w:t>р</w:t>
        <w:br/>
        <w:br/>
        <w:t>г</w:t>
        <w:br/>
        <w:br/>
        <w:t>е</w:t>
        <w:br/>
        <w:br/>
        <w:t>т</w:t>
        <w:br/>
        <w:br/>
        <w:t>и</w:t>
        <w:br/>
        <w:br/>
        <w:t>ч</w:t>
        <w:br/>
        <w:br/>
        <w:t>е</w:t>
        <w:br/>
        <w:br/>
        <w:t>с</w:t>
        <w:br/>
        <w:br/>
        <w:t>к</w:t>
        <w:br/>
        <w:br/>
        <w:t>о</w:t>
        <w:br/>
        <w:br/>
        <w:t>й</w:t>
        <w:br/>
        <w:br/>
        <w:t xml:space="preserve"> </w:t>
        <w:br/>
        <w:br/>
        <w:t>о</w:t>
        <w:br/>
        <w:br/>
        <w:t>т</w:t>
        <w:br/>
        <w:br/>
        <w:t>р</w:t>
        <w:br/>
        <w:br/>
        <w:t>а</w:t>
        <w:br/>
        <w:br/>
        <w:t>с</w:t>
        <w:br/>
        <w:br/>
        <w:t>л</w:t>
        <w:br/>
        <w:br/>
        <w:t>и</w:t>
        <w:br/>
        <w:br/>
        <w:t>)</w:t>
        <w:br/>
        <w:br/>
        <w:t>.</w:t>
        <w:br/>
        <w:br/>
        <w:br/>
        <w:br/>
        <w:br/>
        <w:t>*</w:t>
        <w:br/>
        <w:br/>
        <w:t xml:space="preserve"> </w:t>
        <w:br/>
        <w:br/>
        <w:t xml:space="preserve"> </w:t>
        <w:br/>
        <w:br/>
        <w:t xml:space="preserve"> </w:t>
        <w:br/>
        <w:br/>
        <w:t>О</w:t>
        <w:br/>
        <w:br/>
        <w:t>б</w:t>
        <w:br/>
        <w:br/>
        <w:t>ъ</w:t>
        <w:br/>
        <w:br/>
        <w:t>я</w:t>
        <w:br/>
        <w:br/>
        <w:t>с</w:t>
        <w:br/>
        <w:br/>
        <w:t>н</w:t>
        <w:br/>
        <w:br/>
        <w:t>е</w:t>
        <w:br/>
        <w:br/>
        <w:t>н</w:t>
        <w:br/>
        <w:br/>
        <w:t>и</w:t>
        <w:br/>
        <w:br/>
        <w:t>е</w:t>
        <w:br/>
        <w:br/>
        <w:t xml:space="preserve"> </w:t>
        <w:br/>
        <w:br/>
        <w:t>в</w:t>
        <w:br/>
        <w:br/>
        <w:t>а</w:t>
        <w:br/>
        <w:br/>
        <w:t>ж</w:t>
        <w:br/>
        <w:br/>
        <w:t>н</w:t>
        <w:br/>
        <w:br/>
        <w:t>о</w:t>
        <w:br/>
        <w:br/>
        <w:t>с</w:t>
        <w:br/>
        <w:br/>
        <w:t>т</w:t>
        <w:br/>
        <w:br/>
        <w:t>и</w:t>
        <w:br/>
        <w:br/>
        <w:t xml:space="preserve"> </w:t>
        <w:br/>
        <w:br/>
        <w:t>с</w:t>
        <w:br/>
        <w:br/>
        <w:t>о</w:t>
        <w:br/>
        <w:br/>
        <w:t>о</w:t>
        <w:br/>
        <w:br/>
        <w:t>т</w:t>
        <w:br/>
        <w:br/>
        <w:t>в</w:t>
        <w:br/>
        <w:br/>
        <w:t>е</w:t>
        <w:br/>
        <w:br/>
        <w:t>т</w:t>
        <w:br/>
        <w:br/>
        <w:t>с</w:t>
        <w:br/>
        <w:br/>
        <w:t>т</w:t>
        <w:br/>
        <w:br/>
        <w:t>в</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р</w:t>
        <w:br/>
        <w:br/>
        <w:t>и</w:t>
        <w:br/>
        <w:br/>
        <w:t>с</w:t>
        <w:br/>
        <w:br/>
        <w:t>к</w:t>
        <w:br/>
        <w:br/>
        <w:t>о</w:t>
        <w:br/>
        <w:br/>
        <w:t>в</w:t>
        <w:br/>
        <w:br/>
        <w:t xml:space="preserve"> </w:t>
        <w:br/>
        <w:br/>
        <w:t>и</w:t>
        <w:br/>
        <w:br/>
        <w:t xml:space="preserve"> </w:t>
        <w:br/>
        <w:br/>
        <w:t>д</w:t>
        <w:br/>
        <w:br/>
        <w:t>е</w:t>
        <w:br/>
        <w:br/>
        <w:t>м</w:t>
        <w:br/>
        <w:br/>
        <w:t>о</w:t>
        <w:br/>
        <w:br/>
        <w:t>н</w:t>
        <w:br/>
        <w:br/>
        <w:t>с</w:t>
        <w:br/>
        <w:br/>
        <w:t>т</w:t>
        <w:br/>
        <w:br/>
        <w:t>р</w:t>
        <w:br/>
        <w:br/>
        <w:t>а</w:t>
        <w:br/>
        <w:br/>
        <w:t>ц</w:t>
        <w:br/>
        <w:br/>
        <w:t>и</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w:t>
        <w:br/>
        <w:br/>
        <w:br/>
        <w:br/>
        <w:br/>
        <w:br/>
        <w:br/>
        <w:br/>
        <w:t>*</w:t>
        <w:br/>
        <w:br/>
        <w:t>*</w:t>
        <w:br/>
        <w:br/>
        <w:t>V</w:t>
        <w:br/>
        <w:br/>
        <w:t>I</w:t>
        <w:br/>
        <w:br/>
        <w:t>.</w:t>
        <w:br/>
        <w:br/>
        <w:t xml:space="preserve"> </w:t>
        <w:br/>
        <w:br/>
        <w:t>Р</w:t>
        <w:br/>
        <w:br/>
        <w:t>е</w:t>
        <w:br/>
        <w:br/>
        <w:t>а</w:t>
        <w:br/>
        <w:br/>
        <w:t>к</w:t>
        <w:br/>
        <w:br/>
        <w:t>ц</w:t>
        <w:br/>
        <w:br/>
        <w:t>и</w:t>
        <w:br/>
        <w:br/>
        <w:t>я</w:t>
        <w:br/>
        <w:br/>
        <w:t xml:space="preserve"> </w:t>
        <w:br/>
        <w:br/>
        <w:t>н</w:t>
        <w:br/>
        <w:br/>
        <w:t>а</w:t>
        <w:br/>
        <w:br/>
        <w:t xml:space="preserve"> </w:t>
        <w:br/>
        <w:br/>
        <w:t>и</w:t>
        <w:br/>
        <w:br/>
        <w:t>н</w:t>
        <w:br/>
        <w:br/>
        <w:t>ц</w:t>
        <w:br/>
        <w:br/>
        <w:t>и</w:t>
        <w:br/>
        <w:br/>
        <w:t>д</w:t>
        <w:br/>
        <w:br/>
        <w:t>е</w:t>
        <w:br/>
        <w:br/>
        <w:t>н</w:t>
        <w:br/>
        <w:br/>
        <w:t>т</w:t>
        <w:br/>
        <w:br/>
        <w:t>ы</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w:t>
        <w:br/>
        <w:br/>
        <w:t>*</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к</w:t>
        <w:br/>
        <w:br/>
        <w:t>о</w:t>
        <w:br/>
        <w:br/>
        <w:t>м</w:t>
        <w:br/>
        <w:br/>
        <w:t>а</w:t>
        <w:br/>
        <w:br/>
        <w:t>н</w:t>
        <w:br/>
        <w:br/>
        <w:t>д</w:t>
        <w:br/>
        <w:br/>
        <w:t>ы</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у</w:t>
        <w:br/>
        <w:br/>
        <w:t>ч</w:t>
        <w:br/>
        <w:br/>
        <w:t>е</w:t>
        <w:br/>
        <w:br/>
        <w:t>н</w:t>
        <w:br/>
        <w:br/>
        <w:t>и</w:t>
        <w:br/>
        <w:br/>
        <w:t>й</w:t>
        <w:br/>
        <w:br/>
        <w:t xml:space="preserve"> </w:t>
        <w:br/>
        <w:br/>
        <w:t>п</w:t>
        <w:br/>
        <w:br/>
        <w:t>о</w:t>
        <w:br/>
        <w:br/>
        <w:t xml:space="preserve"> </w:t>
        <w:br/>
        <w:br/>
        <w:t>р</w:t>
        <w:br/>
        <w:br/>
        <w:t>е</w:t>
        <w:br/>
        <w:br/>
        <w:t>а</w:t>
        <w:br/>
        <w:br/>
        <w:t>г</w:t>
        <w:br/>
        <w:br/>
        <w:t>и</w:t>
        <w:br/>
        <w:br/>
        <w:t>р</w:t>
        <w:br/>
        <w:br/>
        <w:t>о</w:t>
        <w:br/>
        <w:br/>
        <w:t>в</w:t>
        <w:br/>
        <w:br/>
        <w:t>а</w:t>
        <w:br/>
        <w:br/>
        <w:t>н</w:t>
        <w:br/>
        <w:br/>
        <w:t>и</w:t>
        <w:br/>
        <w:br/>
        <w:t>ю</w:t>
        <w:br/>
        <w:br/>
        <w:t xml:space="preserve"> </w:t>
        <w:br/>
        <w:br/>
        <w:t>н</w:t>
        <w:br/>
        <w:br/>
        <w:t>а</w:t>
        <w:br/>
        <w:br/>
        <w:t xml:space="preserve"> </w:t>
        <w:br/>
        <w:br/>
        <w:t>и</w:t>
        <w:br/>
        <w:br/>
        <w:t>н</w:t>
        <w:br/>
        <w:br/>
        <w:t>ц</w:t>
        <w:br/>
        <w:br/>
        <w:t>и</w:t>
        <w:br/>
        <w:br/>
        <w:t>д</w:t>
        <w:br/>
        <w:br/>
        <w:t>е</w:t>
        <w:br/>
        <w:br/>
        <w:t>н</w:t>
        <w:br/>
        <w:br/>
        <w:t>т</w:t>
        <w:br/>
        <w:br/>
        <w:t>ы</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п</w:t>
        <w:br/>
        <w:br/>
        <w:t>о</w:t>
        <w:br/>
        <w:br/>
        <w:t>с</w:t>
        <w:br/>
        <w:br/>
        <w:t>л</w:t>
        <w:br/>
        <w:br/>
        <w:t>е</w:t>
        <w:br/>
        <w:br/>
        <w:t xml:space="preserve"> </w:t>
        <w:br/>
        <w:br/>
        <w:t>с</w:t>
        <w:br/>
        <w:br/>
        <w:t>б</w:t>
        <w:br/>
        <w:br/>
        <w:t>о</w:t>
        <w:br/>
        <w:br/>
        <w:t>е</w:t>
        <w:br/>
        <w:br/>
        <w:t>в</w:t>
        <w:br/>
        <w:br/>
        <w:t>.</w:t>
        <w:br/>
        <w:br/>
        <w:br/>
        <w:br/>
        <w:br/>
        <w:t>*</w:t>
        <w:br/>
        <w:br/>
        <w:t xml:space="preserve"> </w:t>
        <w:br/>
        <w:br/>
        <w:t xml:space="preserve"> </w:t>
        <w:br/>
        <w:br/>
        <w:t xml:space="preserve"> </w:t>
        <w:br/>
        <w:br/>
        <w:t>Р</w:t>
        <w:br/>
        <w:br/>
        <w:t>е</w:t>
        <w:br/>
        <w:br/>
        <w:t>г</w:t>
        <w:br/>
        <w:br/>
        <w:t>у</w:t>
        <w:br/>
        <w:br/>
        <w:t>л</w:t>
        <w:br/>
        <w:br/>
        <w:t>я</w:t>
        <w:br/>
        <w:br/>
        <w:t>р</w:t>
        <w:br/>
        <w:br/>
        <w:t>н</w:t>
        <w:br/>
        <w:br/>
        <w:t>о</w:t>
        <w:br/>
        <w:br/>
        <w:t>е</w:t>
        <w:br/>
        <w:br/>
        <w:t xml:space="preserve"> </w:t>
        <w:br/>
        <w:br/>
        <w:t>т</w:t>
        <w:br/>
        <w:br/>
        <w:t>е</w:t>
        <w:br/>
        <w:br/>
        <w:t>с</w:t>
        <w:br/>
        <w:br/>
        <w:t>т</w:t>
        <w:br/>
        <w:br/>
        <w:t>и</w:t>
        <w:br/>
        <w:br/>
        <w:t>р</w:t>
        <w:br/>
        <w:br/>
        <w:t>о</w:t>
        <w:br/>
        <w:br/>
        <w:t>в</w:t>
        <w:br/>
        <w:br/>
        <w:t>а</w:t>
        <w:br/>
        <w:br/>
        <w:t>н</w:t>
        <w:br/>
        <w:br/>
        <w:t>и</w:t>
        <w:br/>
        <w:br/>
        <w:t>е</w:t>
        <w:br/>
        <w:br/>
        <w:t xml:space="preserve"> </w:t>
        <w:br/>
        <w:br/>
        <w:t>п</w:t>
        <w:br/>
        <w:br/>
        <w:t>л</w:t>
        <w:br/>
        <w:br/>
        <w:t>а</w:t>
        <w:br/>
        <w:br/>
        <w:t>н</w:t>
        <w:br/>
        <w:br/>
        <w:t>а</w:t>
        <w:br/>
        <w:br/>
        <w:t xml:space="preserve"> </w:t>
        <w:br/>
        <w:br/>
        <w:t>в</w:t>
        <w:br/>
        <w:br/>
        <w:t>о</w:t>
        <w:br/>
        <w:br/>
        <w:t>с</w:t>
        <w:br/>
        <w:br/>
        <w:t>с</w:t>
        <w:br/>
        <w:br/>
        <w:t>т</w:t>
        <w:br/>
        <w:br/>
        <w:t>а</w:t>
        <w:br/>
        <w:br/>
        <w:t>н</w:t>
        <w:br/>
        <w:br/>
        <w:t>о</w:t>
        <w:br/>
        <w:br/>
        <w:t>в</w:t>
        <w:br/>
        <w:br/>
        <w:t>л</w:t>
        <w:br/>
        <w:br/>
        <w:t>е</w:t>
        <w:br/>
        <w:br/>
        <w:t>н</w:t>
        <w:br/>
        <w:br/>
        <w:t>и</w:t>
        <w:br/>
        <w:br/>
        <w:t>я</w:t>
        <w:br/>
        <w:br/>
        <w:t>.</w:t>
        <w:br/>
        <w:br/>
        <w:br/>
        <w:br/>
        <w:br/>
        <w:br/>
        <w:br/>
        <w:br/>
        <w:t>*</w:t>
        <w:br/>
        <w:br/>
        <w:t>*</w:t>
        <w:br/>
        <w:br/>
        <w:t>V</w:t>
        <w:br/>
        <w:br/>
        <w:t>I</w:t>
        <w:br/>
        <w:br/>
        <w:t>I</w:t>
        <w:br/>
        <w:br/>
        <w:t>.</w:t>
        <w:br/>
        <w:br/>
        <w:t xml:space="preserve"> </w:t>
        <w:br/>
        <w:br/>
        <w:t>Т</w:t>
        <w:br/>
        <w:br/>
        <w:t>е</w:t>
        <w:br/>
        <w:br/>
        <w:t>н</w:t>
        <w:br/>
        <w:br/>
        <w:t>д</w:t>
        <w:br/>
        <w:br/>
        <w:t>е</w:t>
        <w:br/>
        <w:br/>
        <w:t>н</w:t>
        <w:br/>
        <w:br/>
        <w:t>ц</w:t>
        <w:br/>
        <w:br/>
        <w:t>и</w:t>
        <w:br/>
        <w:br/>
        <w:t>и</w:t>
        <w:br/>
        <w:br/>
        <w:t xml:space="preserve"> </w:t>
        <w:br/>
        <w:br/>
        <w:t>р</w:t>
        <w:br/>
        <w:br/>
        <w:t>а</w:t>
        <w:br/>
        <w:br/>
        <w:t>з</w:t>
        <w:br/>
        <w:br/>
        <w:t>в</w:t>
        <w:br/>
        <w:br/>
        <w:t>и</w:t>
        <w:br/>
        <w:br/>
        <w:t>т</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I</w:t>
        <w:br/>
        <w:br/>
        <w:t>C</w:t>
        <w:br/>
        <w:br/>
        <w:t>S</w:t>
        <w:br/>
        <w:br/>
        <w:t>:</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б</w:t>
        <w:br/>
        <w:br/>
        <w:t>н</w:t>
        <w:br/>
        <w:br/>
        <w:t>а</w:t>
        <w:br/>
        <w:br/>
        <w:t>р</w:t>
        <w:br/>
        <w:br/>
        <w:t>у</w:t>
        <w:br/>
        <w:br/>
        <w:t>ж</w:t>
        <w:br/>
        <w:br/>
        <w:t>е</w:t>
        <w:br/>
        <w:br/>
        <w:t>н</w:t>
        <w:br/>
        <w:br/>
        <w:t>и</w:t>
        <w:br/>
        <w:br/>
        <w:t>я</w:t>
        <w:br/>
        <w:br/>
        <w:t xml:space="preserve"> </w:t>
        <w:br/>
        <w:br/>
        <w:t>а</w:t>
        <w:br/>
        <w:br/>
        <w:t>т</w:t>
        <w:br/>
        <w:br/>
        <w:t>а</w:t>
        <w:br/>
        <w:br/>
        <w:t>к</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о</w:t>
        <w:br/>
        <w:br/>
        <w:t>б</w:t>
        <w:br/>
        <w:br/>
        <w:t>л</w:t>
        <w:br/>
        <w:br/>
        <w:t>а</w:t>
        <w:br/>
        <w:br/>
        <w:t>ч</w:t>
        <w:br/>
        <w:br/>
        <w:t>н</w:t>
        <w:br/>
        <w:br/>
        <w:t>ы</w:t>
        <w:br/>
        <w:br/>
        <w:t>х</w:t>
        <w:br/>
        <w:br/>
        <w:t xml:space="preserve"> </w:t>
        <w:br/>
        <w:br/>
        <w:t>р</w:t>
        <w:br/>
        <w:br/>
        <w:t>е</w:t>
        <w:br/>
        <w:br/>
        <w:t>ш</w:t>
        <w:br/>
        <w:br/>
        <w:t>е</w:t>
        <w:br/>
        <w:br/>
        <w:t>н</w:t>
        <w:br/>
        <w:br/>
        <w:t>и</w:t>
        <w:br/>
        <w:br/>
        <w:t>й</w:t>
        <w:br/>
        <w:br/>
        <w:t xml:space="preserve"> </w:t>
        <w:br/>
        <w:br/>
        <w:t>б</w:t>
        <w:br/>
        <w:br/>
        <w:t>е</w:t>
        <w:br/>
        <w:br/>
        <w:t>з</w:t>
        <w:br/>
        <w:br/>
        <w:t>о</w:t>
        <w:br/>
        <w:br/>
        <w:t>п</w:t>
        <w:br/>
        <w:br/>
        <w:t>а</w:t>
        <w:br/>
        <w:br/>
        <w:t>с</w:t>
        <w:br/>
        <w:br/>
        <w:t>н</w:t>
        <w:br/>
        <w:br/>
        <w:t>о</w:t>
        <w:br/>
        <w:br/>
        <w:t>с</w:t>
        <w:br/>
        <w:br/>
        <w:t>т</w:t>
        <w:br/>
        <w:br/>
        <w:t>и</w:t>
        <w:br/>
        <w:br/>
        <w:t xml:space="preserve"> </w:t>
        <w:br/>
        <w:br/>
        <w:t>I</w:t>
        <w:br/>
        <w:br/>
        <w:t>C</w:t>
        <w:br/>
        <w:br/>
        <w:t>S</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b</w:t>
        <w:br/>
        <w:br/>
        <w:t>l</w:t>
        <w:br/>
        <w:br/>
        <w:t>o</w:t>
        <w:br/>
        <w:br/>
        <w:t>c</w:t>
        <w:br/>
        <w:br/>
        <w:t>k</w:t>
        <w:br/>
        <w:br/>
        <w:t>c</w:t>
        <w:br/>
        <w:br/>
        <w:t>h</w:t>
        <w:br/>
        <w:br/>
        <w:t>a</w:t>
        <w:br/>
        <w:br/>
        <w:t>i</w:t>
        <w:br/>
        <w:br/>
        <w:t>n</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ц</w:t>
        <w:br/>
        <w:br/>
        <w:t>е</w:t>
        <w:br/>
        <w:br/>
        <w:t>л</w:t>
        <w:br/>
        <w:br/>
        <w:t>о</w:t>
        <w:br/>
        <w:br/>
        <w:t>с</w:t>
        <w:br/>
        <w:br/>
        <w:t>т</w:t>
        <w:br/>
        <w:br/>
        <w:t>н</w:t>
        <w:br/>
        <w:br/>
        <w:t>о</w:t>
        <w:br/>
        <w:br/>
        <w:t>с</w:t>
        <w:br/>
        <w:br/>
        <w:t>т</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П</w:t>
        <w:br/>
        <w:br/>
        <w:t>о</w:t>
        <w:br/>
        <w:br/>
        <w:t>в</w:t>
        <w:br/>
        <w:br/>
        <w:t>ы</w:t>
        <w:br/>
        <w:br/>
        <w:t>ш</w:t>
        <w:br/>
        <w:br/>
        <w:t>е</w:t>
        <w:br/>
        <w:br/>
        <w:t>н</w:t>
        <w:br/>
        <w:br/>
        <w:t>н</w:t>
        <w:br/>
        <w:br/>
        <w:t>о</w:t>
        <w:br/>
        <w:br/>
        <w:t>е</w:t>
        <w:br/>
        <w:br/>
        <w:t xml:space="preserve"> </w:t>
        <w:br/>
        <w:br/>
        <w:t>в</w:t>
        <w:br/>
        <w:br/>
        <w:t>н</w:t>
        <w:br/>
        <w:br/>
        <w:t>и</w:t>
        <w:br/>
        <w:br/>
        <w:t>м</w:t>
        <w:br/>
        <w:br/>
        <w:t>а</w:t>
        <w:br/>
        <w:br/>
        <w:t>н</w:t>
        <w:br/>
        <w:br/>
        <w:t>и</w:t>
        <w:br/>
        <w:br/>
        <w:t>е</w:t>
        <w:br/>
        <w:br/>
        <w:t xml:space="preserve"> </w:t>
        <w:br/>
        <w:br/>
        <w:t>к</w:t>
        <w:br/>
        <w:br/>
        <w:t xml:space="preserve"> </w:t>
        <w:br/>
        <w:br/>
        <w:t>к</w:t>
        <w:br/>
        <w:br/>
        <w:t>и</w:t>
        <w:br/>
        <w:br/>
        <w:t>б</w:t>
        <w:br/>
        <w:br/>
        <w:t>е</w:t>
        <w:br/>
        <w:br/>
        <w:t>р</w:t>
        <w:br/>
        <w:br/>
        <w:t>г</w:t>
        <w:br/>
        <w:br/>
        <w:t>и</w:t>
        <w:br/>
        <w:br/>
        <w:t>г</w:t>
        <w:br/>
        <w:br/>
        <w:t>и</w:t>
        <w:br/>
        <w:br/>
        <w:t>е</w:t>
        <w:br/>
        <w:br/>
        <w:t>н</w:t>
        <w:br/>
        <w:br/>
        <w:t>е</w:t>
        <w:br/>
        <w:br/>
        <w:t xml:space="preserve"> </w:t>
        <w:br/>
        <w:br/>
        <w:t>и</w:t>
        <w:br/>
        <w:br/>
        <w:t xml:space="preserve"> </w:t>
        <w:br/>
        <w:br/>
        <w:t>к</w:t>
        <w:br/>
        <w:br/>
        <w:t>у</w:t>
        <w:br/>
        <w:br/>
        <w:t>л</w:t>
        <w:br/>
        <w:br/>
        <w:t>ь</w:t>
        <w:br/>
        <w:br/>
        <w:t>т</w:t>
        <w:br/>
        <w:br/>
        <w:t>у</w:t>
        <w:br/>
        <w:br/>
        <w:t>р</w:t>
        <w:br/>
        <w:br/>
        <w:t>е</w:t>
        <w:br/>
        <w:br/>
        <w:t xml:space="preserve"> </w:t>
        <w:br/>
        <w:br/>
        <w:t>б</w:t>
        <w:br/>
        <w:br/>
        <w:t>е</w:t>
        <w:br/>
        <w:br/>
        <w:t>з</w:t>
        <w:br/>
        <w:br/>
        <w:t>о</w:t>
        <w:br/>
        <w:br/>
        <w:t>п</w:t>
        <w:br/>
        <w:br/>
        <w:t>а</w:t>
        <w:br/>
        <w:br/>
        <w:t>с</w:t>
        <w:br/>
        <w:br/>
        <w:t>н</w:t>
        <w:br/>
        <w:br/>
        <w:t>о</w:t>
        <w:br/>
        <w:br/>
        <w:t>с</w:t>
        <w:br/>
        <w:br/>
        <w:t>т</w:t>
        <w:br/>
        <w:br/>
        <w:t>и</w:t>
        <w:br/>
        <w:br/>
        <w:t>.</w:t>
        <w:br/>
        <w:br/>
        <w:br/>
        <w:br/>
        <w:br/>
        <w:br/>
        <w:br/>
        <w:br/>
        <w:br/>
        <w:br/>
        <w:br/>
        <w:br/>
        <w:br/>
        <w:br/>
        <w:t>У</w:t>
        <w:br/>
        <w:br/>
        <w:t>б</w:t>
        <w:br/>
        <w:br/>
        <w:t>е</w:t>
        <w:br/>
        <w:br/>
        <w:t>р</w:t>
        <w:br/>
        <w:br/>
        <w:t>и</w:t>
        <w:br/>
        <w:br/>
        <w:t>т</w:t>
        <w:br/>
        <w:br/>
        <w:t>е</w:t>
        <w:br/>
        <w:br/>
        <w:t xml:space="preserve"> </w:t>
        <w:br/>
        <w:br/>
        <w:t>с</w:t>
        <w:br/>
        <w:br/>
        <w:t>т</w:t>
        <w:br/>
        <w:br/>
        <w:t>р</w:t>
        <w:br/>
        <w:br/>
        <w:t>у</w:t>
        <w:br/>
        <w:br/>
        <w:t>к</w:t>
        <w:br/>
        <w:br/>
        <w:t>т</w:t>
        <w:br/>
        <w:br/>
        <w:t>у</w:t>
        <w:br/>
        <w:br/>
        <w:t>р</w:t>
        <w:br/>
        <w:br/>
        <w:t>у</w:t>
        <w:br/>
        <w:br/>
        <w:t xml:space="preserve"> </w:t>
        <w:br/>
        <w:br/>
        <w:t>г</w:t>
        <w:br/>
        <w:br/>
        <w:t>л</w:t>
        <w:br/>
        <w:br/>
        <w:t>а</w:t>
        <w:br/>
        <w:br/>
        <w:t>в</w:t>
        <w:br/>
        <w:br/>
        <w:t>ы</w:t>
        <w:br/>
        <w:br/>
        <w:t xml:space="preserve"> </w:t>
        <w:br/>
        <w:br/>
        <w:t>и</w:t>
        <w:br/>
        <w:br/>
        <w:t xml:space="preserve"> </w:t>
        <w:br/>
        <w:br/>
        <w:t>у</w:t>
        <w:br/>
        <w:br/>
        <w:t>б</w:t>
        <w:br/>
        <w:br/>
        <w:t>е</w:t>
        <w:br/>
        <w:br/>
        <w:t>р</w:t>
        <w:br/>
        <w:br/>
        <w:t>и</w:t>
        <w:br/>
        <w:br/>
        <w:t>т</w:t>
        <w:br/>
        <w:br/>
        <w:t>е</w:t>
        <w:br/>
        <w:br/>
        <w:t xml:space="preserve"> </w:t>
        <w:br/>
        <w:br/>
        <w:t>в</w:t>
        <w:br/>
        <w:br/>
        <w:t>с</w:t>
        <w:br/>
        <w:br/>
        <w:t>е</w:t>
        <w:br/>
        <w:br/>
        <w:t xml:space="preserve"> </w:t>
        <w:br/>
        <w:br/>
        <w:t>в</w:t>
        <w:br/>
        <w:br/>
        <w:t>в</w:t>
        <w:br/>
        <w:br/>
        <w:t>о</w:t>
        <w:br/>
        <w:br/>
        <w:t>д</w:t>
        <w:br/>
        <w:br/>
        <w:t>н</w:t>
        <w:br/>
        <w:br/>
        <w:t>ы</w:t>
        <w:br/>
        <w:br/>
        <w:t>е</w:t>
        <w:br/>
        <w:br/>
        <w:t xml:space="preserve"> </w:t>
        <w:br/>
        <w:br/>
        <w:t>п</w:t>
        <w:br/>
        <w:br/>
        <w:t>р</w:t>
        <w:br/>
        <w:br/>
        <w:t>е</w:t>
        <w:br/>
        <w:br/>
        <w:t>д</w:t>
        <w:br/>
        <w:br/>
        <w:t>л</w:t>
        <w:br/>
        <w:br/>
        <w:t>о</w:t>
        <w:br/>
        <w:br/>
        <w:t>ж</w:t>
        <w:br/>
        <w:br/>
        <w:t>е</w:t>
        <w:br/>
        <w:br/>
        <w:t>н</w:t>
        <w:br/>
        <w:br/>
        <w:t>и</w:t>
        <w:br/>
        <w:br/>
        <w:t>я</w:t>
        <w:br/>
        <w:br/>
        <w:t>,</w:t>
        <w:br/>
        <w:br/>
        <w:t xml:space="preserve"> </w:t>
        <w:br/>
        <w:br/>
        <w:t>т</w:t>
        <w:br/>
        <w:br/>
        <w:t>о</w:t>
        <w:br/>
        <w:br/>
        <w:t>л</w:t>
        <w:br/>
        <w:br/>
        <w:t>ь</w:t>
        <w:br/>
        <w:br/>
        <w:t>к</w:t>
        <w:br/>
        <w:br/>
        <w:t>о</w:t>
        <w:br/>
        <w:br/>
        <w:t xml:space="preserve"> </w:t>
        <w:br/>
        <w:br/>
        <w:t>п</w:t>
        <w:br/>
        <w:br/>
        <w:t>р</w:t>
        <w:br/>
        <w:br/>
        <w:t>е</w:t>
        <w:br/>
        <w:br/>
        <w:t>д</w:t>
        <w:br/>
        <w:br/>
        <w:t>с</w:t>
        <w:br/>
        <w:br/>
        <w:t>т</w:t>
        <w:br/>
        <w:br/>
        <w:t>а</w:t>
        <w:br/>
        <w:br/>
        <w:t>в</w:t>
        <w:br/>
        <w:br/>
        <w:t>ь</w:t>
        <w:br/>
        <w:br/>
        <w:t>т</w:t>
        <w:br/>
        <w:br/>
        <w:t>е</w:t>
        <w:br/>
        <w:br/>
        <w:t xml:space="preserve"> </w:t>
        <w:br/>
        <w:br/>
        <w:t>к</w:t>
        <w:br/>
        <w:br/>
        <w:t>л</w:t>
        <w:br/>
        <w:br/>
        <w:t>ю</w:t>
        <w:br/>
        <w:br/>
        <w:t>ч</w:t>
        <w:br/>
        <w:br/>
        <w:t>е</w:t>
        <w:br/>
        <w:br/>
        <w:t>в</w:t>
        <w:br/>
        <w:br/>
        <w:t>ы</w:t>
        <w:br/>
        <w:br/>
        <w:t>е</w:t>
        <w:br/>
        <w:br/>
        <w:t xml:space="preserve"> </w:t>
        <w:br/>
        <w:br/>
        <w:t>п</w:t>
        <w:br/>
        <w:br/>
        <w:t>о</w:t>
        <w:br/>
        <w:br/>
        <w:t>н</w:t>
        <w:br/>
        <w:br/>
        <w:t>я</w:t>
        <w:br/>
        <w:br/>
        <w:t>т</w:t>
        <w:br/>
        <w:br/>
        <w:t>и</w:t>
        <w:br/>
        <w:br/>
        <w:t>я</w:t>
        <w:br/>
        <w:br/>
        <w:t xml:space="preserve"> </w:t>
        <w:br/>
        <w:br/>
        <w:t>и</w:t>
        <w:br/>
        <w:br/>
        <w:t xml:space="preserve"> </w:t>
        <w:br/>
        <w:br/>
        <w:t>э</w:t>
        <w:br/>
        <w:br/>
        <w:t>л</w:t>
        <w:br/>
        <w:br/>
        <w:t>е</w:t>
        <w:br/>
        <w:br/>
        <w:t>м</w:t>
        <w:br/>
        <w:br/>
        <w:t>е</w:t>
        <w:br/>
        <w:br/>
        <w:t>н</w:t>
        <w:br/>
        <w:br/>
        <w:t>т</w:t>
        <w:br/>
        <w:br/>
        <w:t>ы</w:t>
        <w:br/>
        <w:br/>
        <w:t>,</w:t>
        <w:br/>
        <w:br/>
        <w:t xml:space="preserve"> </w:t>
        <w:br/>
        <w:br/>
        <w:t>к</w:t>
        <w:br/>
        <w:br/>
        <w:t>о</w:t>
        <w:br/>
        <w:br/>
        <w:t>т</w:t>
        <w:br/>
        <w:br/>
        <w:t>о</w:t>
        <w:br/>
        <w:br/>
        <w:t>р</w:t>
        <w:br/>
        <w:br/>
        <w:t>ы</w:t>
        <w:br/>
        <w:br/>
        <w:t>е</w:t>
        <w:br/>
        <w:br/>
        <w:t xml:space="preserve"> </w:t>
        <w:br/>
        <w:br/>
        <w:t>н</w:t>
        <w:br/>
        <w:br/>
        <w:t>е</w:t>
        <w:br/>
        <w:br/>
        <w:t>о</w:t>
        <w:br/>
        <w:br/>
        <w:t>б</w:t>
        <w:br/>
        <w:br/>
        <w:t>х</w:t>
        <w:br/>
        <w:br/>
        <w:t>о</w:t>
        <w:br/>
        <w:br/>
        <w:t>д</w:t>
        <w:br/>
        <w:br/>
        <w:t>и</w:t>
        <w:br/>
        <w:br/>
        <w:t>м</w:t>
        <w:br/>
        <w:br/>
        <w:t>о</w:t>
        <w:br/>
        <w:br/>
        <w:t xml:space="preserve"> </w:t>
        <w:br/>
        <w:br/>
        <w:t>о</w:t>
        <w:br/>
        <w:br/>
        <w:t>с</w:t>
        <w:br/>
        <w:br/>
        <w:t>в</w:t>
        <w:br/>
        <w:br/>
        <w:t>о</w:t>
        <w:br/>
        <w:br/>
        <w:t>и</w:t>
        <w:br/>
        <w:br/>
        <w:t>т</w:t>
        <w:br/>
        <w:br/>
        <w:t>ь</w:t>
        <w:br/>
        <w:br/>
        <w:t>.</w:t>
        <w:br/>
        <w:br/>
        <w:br/>
        <w:br/>
        <w:br/>
        <w:t>#</w:t>
        <w:br/>
        <w:br/>
        <w:t>#</w:t>
        <w:br/>
        <w:br/>
        <w:t xml:space="preserve"> </w:t>
        <w:br/>
        <w:br/>
        <w:t>К</w:t>
        <w:br/>
        <w:br/>
        <w:t>л</w:t>
        <w:br/>
        <w:br/>
        <w:t>ю</w:t>
        <w:br/>
        <w:br/>
        <w:t>ч</w:t>
        <w:br/>
        <w:br/>
        <w:t>е</w:t>
        <w:br/>
        <w:br/>
        <w:t>в</w:t>
        <w:br/>
        <w:br/>
        <w:t>ы</w:t>
        <w:br/>
        <w:br/>
        <w:t>е</w:t>
        <w:br/>
        <w:br/>
        <w:t xml:space="preserve"> </w:t>
        <w:br/>
        <w:br/>
        <w:t>П</w:t>
        <w:br/>
        <w:br/>
        <w:t>о</w:t>
        <w:br/>
        <w:br/>
        <w:t>н</w:t>
        <w:br/>
        <w:br/>
        <w:t>я</w:t>
        <w:br/>
        <w:br/>
        <w:t>т</w:t>
        <w:br/>
        <w:br/>
        <w:t>и</w:t>
        <w:br/>
        <w:br/>
        <w:t>я</w:t>
        <w:br/>
        <w:br/>
        <w:t xml:space="preserve"> </w:t>
        <w:br/>
        <w:br/>
        <w:t>и</w:t>
        <w:br/>
        <w:br/>
        <w:t xml:space="preserve"> </w:t>
        <w:br/>
        <w:br/>
        <w:t>Э</w:t>
        <w:br/>
        <w:br/>
        <w:t>л</w:t>
        <w:br/>
        <w:br/>
        <w:t>е</w:t>
        <w:br/>
        <w:br/>
        <w:t>м</w:t>
        <w:br/>
        <w:br/>
        <w:t>е</w:t>
        <w:br/>
        <w:br/>
        <w:t>н</w:t>
        <w:br/>
        <w:br/>
        <w:t>т</w:t>
        <w:br/>
        <w:br/>
        <w:t>ы</w:t>
        <w:br/>
        <w:br/>
        <w:t xml:space="preserve"> </w:t>
        <w:br/>
        <w:br/>
        <w:t>Б</w:t>
        <w:br/>
        <w:br/>
        <w:t>е</w:t>
        <w:br/>
        <w:br/>
        <w:t>з</w:t>
        <w:br/>
        <w:br/>
        <w:t>о</w:t>
        <w:br/>
        <w:br/>
        <w:t>п</w:t>
        <w:br/>
        <w:br/>
        <w:t>а</w:t>
        <w:br/>
        <w:br/>
        <w:t>с</w:t>
        <w:br/>
        <w:br/>
        <w:t>н</w:t>
        <w:br/>
        <w:br/>
        <w:t>о</w:t>
        <w:br/>
        <w:br/>
        <w:t>с</w:t>
        <w:br/>
        <w:br/>
        <w:t>т</w:t>
        <w:br/>
        <w:br/>
        <w:t>и</w:t>
        <w:br/>
        <w:br/>
        <w:t xml:space="preserve"> </w:t>
        <w:br/>
        <w:br/>
        <w:t>I</w:t>
        <w:br/>
        <w:br/>
        <w:t>C</w:t>
        <w:br/>
        <w:br/>
        <w:t>S</w:t>
        <w:br/>
        <w:br/>
        <w:t>:</w:t>
        <w:br/>
        <w:br/>
        <w:br/>
        <w:br/>
        <w:br/>
        <w:br/>
        <w:br/>
        <w:br/>
        <w:t>*</w:t>
        <w:br/>
        <w:br/>
        <w:t>*</w:t>
        <w:br/>
        <w:br/>
        <w:t>У</w:t>
        <w:br/>
        <w:br/>
        <w:t>г</w:t>
        <w:br/>
        <w:br/>
        <w:t>р</w:t>
        <w:br/>
        <w:br/>
        <w:t>о</w:t>
        <w:br/>
        <w:br/>
        <w:t>з</w:t>
        <w:br/>
        <w:br/>
        <w:t>ы</w:t>
        <w:br/>
        <w:br/>
        <w:t>:</w:t>
        <w:br/>
        <w:br/>
        <w:t>*</w:t>
        <w:br/>
        <w:br/>
        <w:t>*</w:t>
        <w:br/>
        <w:br/>
        <w:br/>
        <w:br/>
        <w:br/>
        <w:br/>
        <w:br/>
        <w:br/>
        <w:t>*</w:t>
        <w:br/>
        <w:br/>
        <w:t xml:space="preserve"> </w:t>
        <w:br/>
        <w:br/>
        <w:t xml:space="preserve"> </w:t>
        <w:br/>
        <w:br/>
        <w:t xml:space="preserve"> </w:t>
        <w:br/>
        <w:br/>
        <w:t>Х</w:t>
        <w:br/>
        <w:br/>
        <w:t>а</w:t>
        <w:br/>
        <w:br/>
        <w:t>к</w:t>
        <w:br/>
        <w:br/>
        <w:t>т</w:t>
        <w:br/>
        <w:br/>
        <w:t>и</w:t>
        <w:br/>
        <w:br/>
        <w:t>в</w:t>
        <w:br/>
        <w:br/>
        <w:t>и</w:t>
        <w:br/>
        <w:br/>
        <w:t>с</w:t>
        <w:br/>
        <w:br/>
        <w:t>т</w:t>
        <w:br/>
        <w:br/>
        <w:t>ы</w:t>
        <w:br/>
        <w:br/>
        <w:t>,</w:t>
        <w:br/>
        <w:br/>
        <w:t xml:space="preserve"> </w:t>
        <w:br/>
        <w:br/>
        <w:t>К</w:t>
        <w:br/>
        <w:br/>
        <w:t>и</w:t>
        <w:br/>
        <w:br/>
        <w:t>б</w:t>
        <w:br/>
        <w:br/>
        <w:t>е</w:t>
        <w:br/>
        <w:br/>
        <w:t>р</w:t>
        <w:br/>
        <w:br/>
        <w:t>п</w:t>
        <w:br/>
        <w:br/>
        <w:t>р</w:t>
        <w:br/>
        <w:br/>
        <w:t>е</w:t>
        <w:br/>
        <w:br/>
        <w:t>с</w:t>
        <w:br/>
        <w:br/>
        <w:t>т</w:t>
        <w:br/>
        <w:br/>
        <w:t>у</w:t>
        <w:br/>
        <w:br/>
        <w:t>п</w:t>
        <w:br/>
        <w:br/>
        <w:t>н</w:t>
        <w:br/>
        <w:br/>
        <w:t>и</w:t>
        <w:br/>
        <w:br/>
        <w:t>к</w:t>
        <w:br/>
        <w:br/>
        <w:t>и</w:t>
        <w:br/>
        <w:br/>
        <w:t>,</w:t>
        <w:br/>
        <w:br/>
        <w:t xml:space="preserve"> </w:t>
        <w:br/>
        <w:br/>
        <w:t>С</w:t>
        <w:br/>
        <w:br/>
        <w:t>п</w:t>
        <w:br/>
        <w:br/>
        <w:t>о</w:t>
        <w:br/>
        <w:br/>
        <w:t>н</w:t>
        <w:br/>
        <w:br/>
        <w:t>с</w:t>
        <w:br/>
        <w:br/>
        <w:t>и</w:t>
        <w:br/>
        <w:br/>
        <w:t>р</w:t>
        <w:br/>
        <w:br/>
        <w:t>у</w:t>
        <w:br/>
        <w:br/>
        <w:t>е</w:t>
        <w:br/>
        <w:br/>
        <w:t>м</w:t>
        <w:br/>
        <w:br/>
        <w:t>ы</w:t>
        <w:br/>
        <w:br/>
        <w:t>е</w:t>
        <w:br/>
        <w:br/>
        <w:t xml:space="preserve"> </w:t>
        <w:br/>
        <w:br/>
        <w:t>г</w:t>
        <w:br/>
        <w:br/>
        <w:t>о</w:t>
        <w:br/>
        <w:br/>
        <w:t>с</w:t>
        <w:br/>
        <w:br/>
        <w:t>у</w:t>
        <w:br/>
        <w:br/>
        <w:t>д</w:t>
        <w:br/>
        <w:br/>
        <w:t>а</w:t>
        <w:br/>
        <w:br/>
        <w:t>р</w:t>
        <w:br/>
        <w:br/>
        <w:t>с</w:t>
        <w:br/>
        <w:br/>
        <w:t>т</w:t>
        <w:br/>
        <w:br/>
        <w:t>в</w:t>
        <w:br/>
        <w:br/>
        <w:t>а</w:t>
        <w:br/>
        <w:br/>
        <w:t>,</w:t>
        <w:br/>
        <w:br/>
        <w:t xml:space="preserve"> </w:t>
        <w:br/>
        <w:br/>
        <w:t>В</w:t>
        <w:br/>
        <w:br/>
        <w:t>н</w:t>
        <w:br/>
        <w:br/>
        <w:t>у</w:t>
        <w:br/>
        <w:br/>
        <w:t>т</w:t>
        <w:br/>
        <w:br/>
        <w:t>р</w:t>
        <w:br/>
        <w:br/>
        <w:t>е</w:t>
        <w:br/>
        <w:br/>
        <w:t>н</w:t>
        <w:br/>
        <w:br/>
        <w:t>н</w:t>
        <w:br/>
        <w:br/>
        <w:t>и</w:t>
        <w:br/>
        <w:br/>
        <w:t>е</w:t>
        <w:br/>
        <w:br/>
        <w:t xml:space="preserve"> </w:t>
        <w:br/>
        <w:br/>
        <w:t>у</w:t>
        <w:br/>
        <w:br/>
        <w:t>г</w:t>
        <w:br/>
        <w:br/>
        <w:t>р</w:t>
        <w:br/>
        <w:br/>
        <w:t>о</w:t>
        <w:br/>
        <w:br/>
        <w:t>з</w:t>
        <w:br/>
        <w:br/>
        <w:t>ы</w:t>
        <w:br/>
        <w:br/>
        <w:t>.</w:t>
        <w:br/>
        <w:br/>
        <w:br/>
        <w:br/>
        <w:br/>
        <w:t>*</w:t>
        <w:br/>
        <w:br/>
        <w:t xml:space="preserve"> </w:t>
        <w:br/>
        <w:br/>
        <w:t xml:space="preserve"> </w:t>
        <w:br/>
        <w:br/>
        <w:t xml:space="preserve"> </w:t>
        <w:br/>
        <w:br/>
        <w:t>D</w:t>
        <w:br/>
        <w:br/>
        <w:t>D</w:t>
        <w:br/>
        <w:br/>
        <w:t>o</w:t>
        <w:br/>
        <w:br/>
        <w:t>S</w:t>
        <w:br/>
        <w:br/>
        <w:t>,</w:t>
        <w:br/>
        <w:br/>
        <w:t xml:space="preserve"> </w:t>
        <w:br/>
        <w:br/>
        <w:t>В</w:t>
        <w:br/>
        <w:br/>
        <w:t>р</w:t>
        <w:br/>
        <w:br/>
        <w:t>е</w:t>
        <w:br/>
        <w:br/>
        <w:t>д</w:t>
        <w:br/>
        <w:br/>
        <w:t>о</w:t>
        <w:br/>
        <w:br/>
        <w:t>н</w:t>
        <w:br/>
        <w:br/>
        <w:t>о</w:t>
        <w:br/>
        <w:br/>
        <w:t>с</w:t>
        <w:br/>
        <w:br/>
        <w:t>н</w:t>
        <w:br/>
        <w:br/>
        <w:t>о</w:t>
        <w:br/>
        <w:br/>
        <w:t>е</w:t>
        <w:br/>
        <w:br/>
        <w:t xml:space="preserve"> </w:t>
        <w:br/>
        <w:br/>
        <w:t>П</w:t>
        <w:br/>
        <w:br/>
        <w:t>О</w:t>
        <w:br/>
        <w:br/>
        <w:t xml:space="preserve"> </w:t>
        <w:br/>
        <w:br/>
        <w:t>(</w:t>
        <w:br/>
        <w:br/>
        <w:t>в</w:t>
        <w:br/>
        <w:br/>
        <w:t>и</w:t>
        <w:br/>
        <w:br/>
        <w:t>р</w:t>
        <w:br/>
        <w:br/>
        <w:t>у</w:t>
        <w:br/>
        <w:br/>
        <w:t>с</w:t>
        <w:br/>
        <w:br/>
        <w:t>ы</w:t>
        <w:br/>
        <w:br/>
        <w:t>,</w:t>
        <w:br/>
        <w:br/>
        <w:t xml:space="preserve"> </w:t>
        <w:br/>
        <w:br/>
        <w:t>т</w:t>
        <w:br/>
        <w:br/>
        <w:t>р</w:t>
        <w:br/>
        <w:br/>
        <w:t>о</w:t>
        <w:br/>
        <w:br/>
        <w:t>я</w:t>
        <w:br/>
        <w:br/>
        <w:t>н</w:t>
        <w:br/>
        <w:br/>
        <w:t>ы</w:t>
        <w:br/>
        <w:br/>
        <w:t>,</w:t>
        <w:br/>
        <w:br/>
        <w:t xml:space="preserve"> </w:t>
        <w:br/>
        <w:br/>
        <w:t>r</w:t>
        <w:br/>
        <w:br/>
        <w:t>a</w:t>
        <w:br/>
        <w:br/>
        <w:t>n</w:t>
        <w:br/>
        <w:br/>
        <w:t>s</w:t>
        <w:br/>
        <w:br/>
        <w:t>o</w:t>
        <w:br/>
        <w:br/>
        <w:t>m</w:t>
        <w:br/>
        <w:br/>
        <w:t>w</w:t>
        <w:br/>
        <w:br/>
        <w:t>a</w:t>
        <w:br/>
        <w:br/>
        <w:t>r</w:t>
        <w:br/>
        <w:br/>
        <w:t>e</w:t>
        <w:br/>
        <w:br/>
        <w:t>)</w:t>
        <w:br/>
        <w:br/>
        <w:t>,</w:t>
        <w:br/>
        <w:br/>
        <w:t xml:space="preserve"> </w:t>
        <w:br/>
        <w:br/>
        <w:t>А</w:t>
        <w:br/>
        <w:br/>
        <w:t>т</w:t>
        <w:br/>
        <w:br/>
        <w:t>а</w:t>
        <w:br/>
        <w:br/>
        <w:t>к</w:t>
        <w:br/>
        <w:br/>
        <w:t>и</w:t>
        <w:br/>
        <w:br/>
        <w:t xml:space="preserve"> </w:t>
        <w:br/>
        <w:br/>
        <w:t>н</w:t>
        <w:br/>
        <w:br/>
        <w:t>а</w:t>
        <w:br/>
        <w:br/>
        <w:t xml:space="preserve"> </w:t>
        <w:br/>
        <w:br/>
        <w:t>ц</w:t>
        <w:br/>
        <w:br/>
        <w:t>е</w:t>
        <w:br/>
        <w:br/>
        <w:t>п</w:t>
        <w:br/>
        <w:br/>
        <w:t>о</w:t>
        <w:br/>
        <w:br/>
        <w:t>ч</w:t>
        <w:br/>
        <w:br/>
        <w:t>к</w:t>
        <w:br/>
        <w:br/>
        <w:t>у</w:t>
        <w:br/>
        <w:br/>
        <w:t xml:space="preserve"> </w:t>
        <w:br/>
        <w:br/>
        <w:t>п</w:t>
        <w:br/>
        <w:br/>
        <w:t>о</w:t>
        <w:br/>
        <w:br/>
        <w:t>с</w:t>
        <w:br/>
        <w:br/>
        <w:t>т</w:t>
        <w:br/>
        <w:br/>
        <w:t>а</w:t>
        <w:br/>
        <w:br/>
        <w:t>в</w:t>
        <w:br/>
        <w:br/>
        <w:t>о</w:t>
        <w:br/>
        <w:br/>
        <w:t>к</w:t>
        <w:br/>
        <w:br/>
        <w:t>,</w:t>
        <w:br/>
        <w:br/>
        <w:t xml:space="preserve"> </w:t>
        <w:br/>
        <w:br/>
        <w:t>Ф</w:t>
        <w:br/>
        <w:br/>
        <w:t>и</w:t>
        <w:br/>
        <w:br/>
        <w:t>ш</w:t>
        <w:br/>
        <w:br/>
        <w:t>и</w:t>
        <w:br/>
        <w:br/>
        <w:t>н</w:t>
        <w:br/>
        <w:br/>
        <w:t>г</w:t>
        <w:br/>
        <w:br/>
        <w:t>,</w:t>
        <w:br/>
        <w:br/>
        <w:t xml:space="preserve"> </w:t>
        <w:br/>
        <w:br/>
        <w:t>А</w:t>
        <w:br/>
        <w:br/>
        <w:t>т</w:t>
        <w:br/>
        <w:br/>
        <w:t>а</w:t>
        <w:br/>
        <w:br/>
        <w:t>к</w:t>
        <w:br/>
        <w:br/>
        <w:t>и</w:t>
        <w:br/>
        <w:br/>
        <w:t xml:space="preserve"> </w:t>
        <w:br/>
        <w:br/>
        <w:t>н</w:t>
        <w:br/>
        <w:br/>
        <w:t>а</w:t>
        <w:br/>
        <w:br/>
        <w:t xml:space="preserve"> </w:t>
        <w:br/>
        <w:br/>
        <w:t>к</w:t>
        <w:br/>
        <w:br/>
        <w:t>о</w:t>
        <w:br/>
        <w:br/>
        <w:t>н</w:t>
        <w:br/>
        <w:br/>
        <w:t>ф</w:t>
        <w:br/>
        <w:br/>
        <w:t>и</w:t>
        <w:br/>
        <w:br/>
        <w:t>г</w:t>
        <w:br/>
        <w:br/>
        <w:t>у</w:t>
        <w:br/>
        <w:br/>
        <w:t>р</w:t>
        <w:br/>
        <w:br/>
        <w:t>а</w:t>
        <w:br/>
        <w:br/>
        <w:t>ц</w:t>
        <w:br/>
        <w:br/>
        <w:t>и</w:t>
        <w:br/>
        <w:br/>
        <w:t>ю</w:t>
        <w:br/>
        <w:br/>
        <w:t>.</w:t>
        <w:br/>
        <w:br/>
        <w:br/>
        <w:br/>
        <w:br/>
        <w:t>*</w:t>
        <w:br/>
        <w:br/>
        <w:t xml:space="preserve"> </w:t>
        <w:br/>
        <w:br/>
        <w:t xml:space="preserve"> </w:t>
        <w:br/>
        <w:br/>
        <w:t xml:space="preserve"> </w:t>
        <w:br/>
        <w:br/>
        <w:t>S</w:t>
        <w:br/>
        <w:br/>
        <w:t>t</w:t>
        <w:br/>
        <w:br/>
        <w:t>u</w:t>
        <w:br/>
        <w:br/>
        <w:t>x</w:t>
        <w:br/>
        <w:br/>
        <w:t>n</w:t>
        <w:br/>
        <w:br/>
        <w:t>e</w:t>
        <w:br/>
        <w:br/>
        <w:t>t</w:t>
        <w:br/>
        <w:br/>
        <w:t>,</w:t>
        <w:br/>
        <w:br/>
        <w:t xml:space="preserve"> </w:t>
        <w:br/>
        <w:br/>
        <w:t>B</w:t>
        <w:br/>
        <w:br/>
        <w:t>l</w:t>
        <w:br/>
        <w:br/>
        <w:t>a</w:t>
        <w:br/>
        <w:br/>
        <w:t>c</w:t>
        <w:br/>
        <w:br/>
        <w:t>k</w:t>
        <w:br/>
        <w:br/>
        <w:t>E</w:t>
        <w:br/>
        <w:br/>
        <w:t>n</w:t>
        <w:br/>
        <w:br/>
        <w:t>e</w:t>
        <w:br/>
        <w:br/>
        <w:t>r</w:t>
        <w:br/>
        <w:br/>
        <w:t>g</w:t>
        <w:br/>
        <w:br/>
        <w:t>y</w:t>
        <w:br/>
        <w:br/>
        <w:t>,</w:t>
        <w:br/>
        <w:br/>
        <w:t xml:space="preserve"> </w:t>
        <w:br/>
        <w:br/>
        <w:t>N</w:t>
        <w:br/>
        <w:br/>
        <w:t>o</w:t>
        <w:br/>
        <w:br/>
        <w:t>t</w:t>
        <w:br/>
        <w:br/>
        <w:t>P</w:t>
        <w:br/>
        <w:br/>
        <w:t>e</w:t>
        <w:br/>
        <w:br/>
        <w:t>t</w:t>
        <w:br/>
        <w:br/>
        <w:t>y</w:t>
        <w:br/>
        <w:br/>
        <w:t>a</w:t>
        <w:br/>
        <w:br/>
        <w:t>.</w:t>
        <w:br/>
        <w:br/>
        <w:br/>
        <w:br/>
        <w:br/>
        <w:br/>
        <w:br/>
        <w:br/>
        <w:t>*</w:t>
        <w:br/>
        <w:br/>
        <w:t>*</w:t>
        <w:br/>
        <w:br/>
        <w:t>У</w:t>
        <w:br/>
        <w:br/>
        <w:t>я</w:t>
        <w:br/>
        <w:br/>
        <w:t>з</w:t>
        <w:br/>
        <w:br/>
        <w:t>в</w:t>
        <w:br/>
        <w:br/>
        <w:t>и</w:t>
        <w:br/>
        <w:br/>
        <w:t>м</w:t>
        <w:br/>
        <w:br/>
        <w:t>о</w:t>
        <w:br/>
        <w:br/>
        <w:t>с</w:t>
        <w:br/>
        <w:br/>
        <w:t>т</w:t>
        <w:br/>
        <w:br/>
        <w:t>и</w:t>
        <w:br/>
        <w:br/>
        <w:t>:</w:t>
        <w:br/>
        <w:br/>
        <w:t>*</w:t>
        <w:br/>
        <w:br/>
        <w:t>*</w:t>
        <w:br/>
        <w:br/>
        <w:br/>
        <w:br/>
        <w:br/>
        <w:br/>
        <w:br/>
        <w:br/>
        <w:t>*</w:t>
        <w:br/>
        <w:br/>
        <w:t xml:space="preserve"> </w:t>
        <w:br/>
        <w:br/>
        <w:t xml:space="preserve"> </w:t>
        <w:br/>
        <w:br/>
        <w:t xml:space="preserve"> </w:t>
        <w:br/>
        <w:br/>
        <w:t>У</w:t>
        <w:br/>
        <w:br/>
        <w:t>с</w:t>
        <w:br/>
        <w:br/>
        <w:t>т</w:t>
        <w:br/>
        <w:br/>
        <w:t>а</w:t>
        <w:br/>
        <w:br/>
        <w:t>р</w:t>
        <w:br/>
        <w:br/>
        <w:t>е</w:t>
        <w:br/>
        <w:br/>
        <w:t>в</w:t>
        <w:br/>
        <w:br/>
        <w:t>ш</w:t>
        <w:br/>
        <w:br/>
        <w:t>и</w:t>
        <w:br/>
        <w:br/>
        <w:t>е</w:t>
        <w:br/>
        <w:br/>
        <w:t xml:space="preserve"> </w:t>
        <w:br/>
        <w:br/>
        <w:t>с</w:t>
        <w:br/>
        <w:br/>
        <w:t>и</w:t>
        <w:br/>
        <w:br/>
        <w:t>с</w:t>
        <w:br/>
        <w:br/>
        <w:t>т</w:t>
        <w:br/>
        <w:br/>
        <w:t>е</w:t>
        <w:br/>
        <w:br/>
        <w:t>м</w:t>
        <w:br/>
        <w:br/>
        <w:t>ы</w:t>
        <w:br/>
        <w:br/>
        <w:t>,</w:t>
        <w:br/>
        <w:br/>
        <w:t xml:space="preserve"> </w:t>
        <w:br/>
        <w:br/>
        <w:t>н</w:t>
        <w:br/>
        <w:br/>
        <w:t>е</w:t>
        <w:br/>
        <w:br/>
        <w:t>з</w:t>
        <w:br/>
        <w:br/>
        <w:t>а</w:t>
        <w:br/>
        <w:br/>
        <w:t>щ</w:t>
        <w:br/>
        <w:br/>
        <w:t>и</w:t>
        <w:br/>
        <w:br/>
        <w:t>щ</w:t>
        <w:br/>
        <w:br/>
        <w:t>е</w:t>
        <w:br/>
        <w:br/>
        <w:t>н</w:t>
        <w:br/>
        <w:br/>
        <w:t>н</w:t>
        <w:br/>
        <w:br/>
        <w:t>ы</w:t>
        <w:br/>
        <w:br/>
        <w:t>е</w:t>
        <w:br/>
        <w:br/>
        <w:t xml:space="preserve"> </w:t>
        <w:br/>
        <w:br/>
        <w:t>с</w:t>
        <w:br/>
        <w:br/>
        <w:t>е</w:t>
        <w:br/>
        <w:br/>
        <w:t>т</w:t>
        <w:br/>
        <w:br/>
        <w:t>и</w:t>
        <w:br/>
        <w:br/>
        <w:t>,</w:t>
        <w:br/>
        <w:br/>
        <w:t xml:space="preserve"> </w:t>
        <w:br/>
        <w:br/>
        <w:t>с</w:t>
        <w:br/>
        <w:br/>
        <w:t>л</w:t>
        <w:br/>
        <w:br/>
        <w:t>а</w:t>
        <w:br/>
        <w:br/>
        <w:t>б</w:t>
        <w:br/>
        <w:br/>
        <w:t>а</w:t>
        <w:br/>
        <w:br/>
        <w:t>я</w:t>
        <w:br/>
        <w:br/>
        <w:t xml:space="preserve"> </w:t>
        <w:br/>
        <w:br/>
        <w:t>а</w:t>
        <w:br/>
        <w:br/>
        <w:t>у</w:t>
        <w:br/>
        <w:br/>
        <w:t>т</w:t>
        <w:br/>
        <w:br/>
        <w:t>е</w:t>
        <w:br/>
        <w:br/>
        <w:t>н</w:t>
        <w:br/>
        <w:br/>
        <w:t>т</w:t>
        <w:br/>
        <w:br/>
        <w:t>и</w:t>
        <w:br/>
        <w:br/>
        <w:t>ф</w:t>
        <w:br/>
        <w:br/>
        <w:t>и</w:t>
        <w:br/>
        <w:br/>
        <w:t>к</w:t>
        <w:br/>
        <w:br/>
        <w:t>а</w:t>
        <w:br/>
        <w:br/>
        <w:t>ц</w:t>
        <w:br/>
        <w:br/>
        <w:t>и</w:t>
        <w:br/>
        <w:br/>
        <w:t>я</w:t>
        <w:br/>
        <w:br/>
        <w:t>,</w:t>
        <w:br/>
        <w:br/>
        <w:t xml:space="preserve"> </w:t>
        <w:br/>
        <w:br/>
        <w:t>н</w:t>
        <w:br/>
        <w:br/>
        <w:t>е</w:t>
        <w:br/>
        <w:br/>
        <w:t>з</w:t>
        <w:br/>
        <w:br/>
        <w:t>а</w:t>
        <w:br/>
        <w:br/>
        <w:t>ш</w:t>
        <w:br/>
        <w:br/>
        <w:t>и</w:t>
        <w:br/>
        <w:br/>
        <w:t>ф</w:t>
        <w:br/>
        <w:br/>
        <w:t>р</w:t>
        <w:br/>
        <w:br/>
        <w:t>о</w:t>
        <w:br/>
        <w:br/>
        <w:t>в</w:t>
        <w:br/>
        <w:br/>
        <w:t>а</w:t>
        <w:br/>
        <w:br/>
        <w:t>н</w:t>
        <w:br/>
        <w:br/>
        <w:t>н</w:t>
        <w:br/>
        <w:br/>
        <w:t>ы</w:t>
        <w:br/>
        <w:br/>
        <w:t>е</w:t>
        <w:br/>
        <w:br/>
        <w:t xml:space="preserve"> </w:t>
        <w:br/>
        <w:br/>
        <w:t>п</w:t>
        <w:br/>
        <w:br/>
        <w:t>р</w:t>
        <w:br/>
        <w:br/>
        <w:t>о</w:t>
        <w:br/>
        <w:br/>
        <w:t>т</w:t>
        <w:br/>
        <w:br/>
        <w:t>о</w:t>
        <w:br/>
        <w:br/>
        <w:t>к</w:t>
        <w:br/>
        <w:br/>
        <w:t>о</w:t>
        <w:br/>
        <w:br/>
        <w:t>л</w:t>
        <w:br/>
        <w:br/>
        <w:t>ы</w:t>
        <w:br/>
        <w:br/>
        <w:t>,</w:t>
        <w:br/>
        <w:br/>
        <w:t xml:space="preserve"> </w:t>
        <w:br/>
        <w:br/>
        <w:t>с</w:t>
        <w:br/>
        <w:br/>
        <w:t>т</w:t>
        <w:br/>
        <w:br/>
        <w:t>а</w:t>
        <w:br/>
        <w:br/>
        <w:t>н</w:t>
        <w:br/>
        <w:br/>
        <w:t>д</w:t>
        <w:br/>
        <w:br/>
        <w:t>а</w:t>
        <w:br/>
        <w:br/>
        <w:t>р</w:t>
        <w:br/>
        <w:br/>
        <w:t>т</w:t>
        <w:br/>
        <w:br/>
        <w:t>н</w:t>
        <w:br/>
        <w:br/>
        <w:t>ы</w:t>
        <w:br/>
        <w:br/>
        <w:t>е</w:t>
        <w:br/>
        <w:br/>
        <w:t xml:space="preserve"> </w:t>
        <w:br/>
        <w:br/>
        <w:t>п</w:t>
        <w:br/>
        <w:br/>
        <w:t>а</w:t>
        <w:br/>
        <w:br/>
        <w:t>р</w:t>
        <w:br/>
        <w:br/>
        <w:t>о</w:t>
        <w:br/>
        <w:br/>
        <w:t>л</w:t>
        <w:br/>
        <w:br/>
        <w:t>и</w:t>
        <w:br/>
        <w:br/>
        <w:t>.</w:t>
        <w:br/>
        <w:br/>
        <w:br/>
        <w:br/>
        <w:br/>
        <w:t>*</w:t>
        <w:br/>
        <w:br/>
        <w:t xml:space="preserve"> </w:t>
        <w:br/>
        <w:br/>
        <w:t xml:space="preserve"> </w:t>
        <w:br/>
        <w:br/>
        <w:t xml:space="preserve"> </w:t>
        <w:br/>
        <w:br/>
        <w:t>О</w:t>
        <w:br/>
        <w:br/>
        <w:t>т</w:t>
        <w:br/>
        <w:br/>
        <w:t>с</w:t>
        <w:br/>
        <w:br/>
        <w:t>у</w:t>
        <w:br/>
        <w:br/>
        <w:t>т</w:t>
        <w:br/>
        <w:br/>
        <w:t>с</w:t>
        <w:br/>
        <w:br/>
        <w:t>т</w:t>
        <w:br/>
        <w:br/>
        <w:t>в</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w:t>
        <w:br/>
        <w:br/>
        <w:t xml:space="preserve"> </w:t>
        <w:br/>
        <w:br/>
        <w:t>р</w:t>
        <w:br/>
        <w:br/>
        <w:t>а</w:t>
        <w:br/>
        <w:br/>
        <w:t>з</w:t>
        <w:br/>
        <w:br/>
        <w:t>д</w:t>
        <w:br/>
        <w:br/>
        <w:t>е</w:t>
        <w:br/>
        <w:br/>
        <w:t>л</w:t>
        <w:br/>
        <w:br/>
        <w:t>е</w:t>
        <w:br/>
        <w:br/>
        <w:t>н</w:t>
        <w:br/>
        <w:br/>
        <w:t>и</w:t>
        <w:br/>
        <w:br/>
        <w:t>е</w:t>
        <w:br/>
        <w:br/>
        <w:t xml:space="preserve"> </w:t>
        <w:br/>
        <w:br/>
        <w:t>I</w:t>
        <w:br/>
        <w:br/>
        <w:t>T</w:t>
        <w:br/>
        <w:br/>
        <w:t>/</w:t>
        <w:br/>
        <w:br/>
        <w:t>O</w:t>
        <w:br/>
        <w:br/>
        <w:t>T</w:t>
        <w:br/>
        <w:br/>
        <w:t xml:space="preserve"> </w:t>
        <w:br/>
        <w:br/>
        <w:t>к</w:t>
        <w:br/>
        <w:br/>
        <w:t>о</w:t>
        <w:br/>
        <w:br/>
        <w:t>м</w:t>
        <w:br/>
        <w:br/>
        <w:t>а</w:t>
        <w:br/>
        <w:br/>
        <w:t>н</w:t>
        <w:br/>
        <w:br/>
        <w:t>д</w:t>
        <w:br/>
        <w:br/>
        <w:t>,</w:t>
        <w:br/>
        <w:br/>
        <w:t xml:space="preserve"> </w:t>
        <w:br/>
        <w:br/>
        <w:t>о</w:t>
        <w:br/>
        <w:br/>
        <w:t>т</w:t>
        <w:br/>
        <w:br/>
        <w:t>с</w:t>
        <w:br/>
        <w:br/>
        <w:t>у</w:t>
        <w:br/>
        <w:br/>
        <w:t>т</w:t>
        <w:br/>
        <w:br/>
        <w:t>с</w:t>
        <w:br/>
        <w:br/>
        <w:t>т</w:t>
        <w:br/>
        <w:br/>
        <w:t>в</w:t>
        <w:br/>
        <w:br/>
        <w:t>и</w:t>
        <w:br/>
        <w:br/>
        <w:t>е</w:t>
        <w:br/>
        <w:br/>
        <w:t xml:space="preserve"> </w:t>
        <w:br/>
        <w:br/>
        <w:t>п</w:t>
        <w:br/>
        <w:br/>
        <w:t>о</w:t>
        <w:br/>
        <w:br/>
        <w:t>л</w:t>
        <w:br/>
        <w:br/>
        <w:t>и</w:t>
        <w:br/>
        <w:br/>
        <w:t>т</w:t>
        <w:br/>
        <w:br/>
        <w:t>и</w:t>
        <w:br/>
        <w:br/>
        <w:t>к</w:t>
        <w:br/>
        <w:br/>
        <w:t>и</w:t>
        <w:br/>
        <w:br/>
        <w:t xml:space="preserve"> </w:t>
        <w:br/>
        <w:br/>
        <w:t>б</w:t>
        <w:br/>
        <w:br/>
        <w:t>е</w:t>
        <w:br/>
        <w:br/>
        <w:t>з</w:t>
        <w:br/>
        <w:br/>
        <w:t>о</w:t>
        <w:br/>
        <w:br/>
        <w:t>п</w:t>
        <w:br/>
        <w:br/>
        <w:t>а</w:t>
        <w:br/>
        <w:br/>
        <w:t>с</w:t>
        <w:br/>
        <w:br/>
        <w:t>н</w:t>
        <w:br/>
        <w:br/>
        <w:t>о</w:t>
        <w:br/>
        <w:br/>
        <w:t>с</w:t>
        <w:br/>
        <w:br/>
        <w:t>т</w:t>
        <w:br/>
        <w:br/>
        <w:t>и</w:t>
        <w:br/>
        <w:br/>
        <w:t>,</w:t>
        <w:br/>
        <w:br/>
        <w:t xml:space="preserve"> </w:t>
        <w:br/>
        <w:br/>
        <w:t>н</w:t>
        <w:br/>
        <w:br/>
        <w:t>е</w:t>
        <w:br/>
        <w:br/>
        <w:t>д</w:t>
        <w:br/>
        <w:br/>
        <w:t>о</w:t>
        <w:br/>
        <w:br/>
        <w:t>с</w:t>
        <w:br/>
        <w:br/>
        <w:t>т</w:t>
        <w:br/>
        <w:br/>
        <w:t>а</w:t>
        <w:br/>
        <w:br/>
        <w:t>т</w:t>
        <w:br/>
        <w:br/>
        <w:t>о</w:t>
        <w:br/>
        <w:br/>
        <w:t>ч</w:t>
        <w:br/>
        <w:br/>
        <w:t>н</w:t>
        <w:br/>
        <w:br/>
        <w:t>ы</w:t>
        <w:br/>
        <w:br/>
        <w:t>й</w:t>
        <w:br/>
        <w:br/>
        <w:t xml:space="preserve"> </w:t>
        <w:br/>
        <w:br/>
        <w:t>м</w:t>
        <w:br/>
        <w:br/>
        <w:t>о</w:t>
        <w:br/>
        <w:br/>
        <w:t>н</w:t>
        <w:br/>
        <w:br/>
        <w:t>и</w:t>
        <w:br/>
        <w:br/>
        <w:t>т</w:t>
        <w:br/>
        <w:br/>
        <w:t>о</w:t>
        <w:br/>
        <w:br/>
        <w:t>р</w:t>
        <w:br/>
        <w:br/>
        <w:t>и</w:t>
        <w:br/>
        <w:br/>
        <w:t>н</w:t>
        <w:br/>
        <w:br/>
        <w:t>г</w:t>
        <w:br/>
        <w:br/>
        <w:t>.</w:t>
        <w:br/>
        <w:br/>
        <w:br/>
        <w:br/>
        <w:br/>
        <w:t>*</w:t>
        <w:br/>
        <w:br/>
        <w:t xml:space="preserve"> </w:t>
        <w:br/>
        <w:br/>
        <w:t xml:space="preserve"> </w:t>
        <w:br/>
        <w:br/>
        <w:t xml:space="preserve"> </w:t>
        <w:br/>
        <w:br/>
        <w:t>Ф</w:t>
        <w:br/>
        <w:br/>
        <w:t>и</w:t>
        <w:br/>
        <w:br/>
        <w:t>з</w:t>
        <w:br/>
        <w:br/>
        <w:t>и</w:t>
        <w:br/>
        <w:br/>
        <w:t>ч</w:t>
        <w:br/>
        <w:br/>
        <w:t>е</w:t>
        <w:br/>
        <w:br/>
        <w:t>с</w:t>
        <w:br/>
        <w:br/>
        <w:t>к</w:t>
        <w:br/>
        <w:br/>
        <w:t>и</w:t>
        <w:br/>
        <w:br/>
        <w:t>й</w:t>
        <w:br/>
        <w:br/>
        <w:t xml:space="preserve"> </w:t>
        <w:br/>
        <w:br/>
        <w:t>д</w:t>
        <w:br/>
        <w:br/>
        <w:t>о</w:t>
        <w:br/>
        <w:br/>
        <w:t>с</w:t>
        <w:br/>
        <w:br/>
        <w:t>т</w:t>
        <w:br/>
        <w:br/>
        <w:t>у</w:t>
        <w:br/>
        <w:br/>
        <w:t>п</w:t>
        <w:br/>
        <w:br/>
        <w:t xml:space="preserve"> </w:t>
        <w:br/>
        <w:br/>
        <w:t>к</w:t>
        <w:br/>
        <w:br/>
        <w:t xml:space="preserve"> </w:t>
        <w:br/>
        <w:br/>
        <w:t>о</w:t>
        <w:br/>
        <w:br/>
        <w:t>б</w:t>
        <w:br/>
        <w:br/>
        <w:t>о</w:t>
        <w:br/>
        <w:br/>
        <w:t>р</w:t>
        <w:br/>
        <w:br/>
        <w:t>у</w:t>
        <w:br/>
        <w:br/>
        <w:t>д</w:t>
        <w:br/>
        <w:br/>
        <w:t>о</w:t>
        <w:br/>
        <w:br/>
        <w:t>в</w:t>
        <w:br/>
        <w:br/>
        <w:t>а</w:t>
        <w:br/>
        <w:br/>
        <w:t>н</w:t>
        <w:br/>
        <w:br/>
        <w:t>и</w:t>
        <w:br/>
        <w:br/>
        <w:t>ю</w:t>
        <w:br/>
        <w:br/>
        <w:t>,</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 xml:space="preserve"> </w:t>
        <w:br/>
        <w:br/>
        <w:t>в</w:t>
        <w:br/>
        <w:br/>
        <w:t xml:space="preserve"> </w:t>
        <w:br/>
        <w:br/>
        <w:t>к</w:t>
        <w:br/>
        <w:br/>
        <w:t>о</w:t>
        <w:br/>
        <w:br/>
        <w:t>м</w:t>
        <w:br/>
        <w:br/>
        <w:t>н</w:t>
        <w:br/>
        <w:br/>
        <w:t>а</w:t>
        <w:br/>
        <w:br/>
        <w:t>т</w:t>
        <w:br/>
        <w:br/>
        <w:t>ы</w:t>
        <w:br/>
        <w:br/>
        <w:t xml:space="preserve"> </w:t>
        <w:br/>
        <w:br/>
        <w:t>у</w:t>
        <w:br/>
        <w:br/>
        <w:t>п</w:t>
        <w:br/>
        <w:br/>
        <w:t>р</w:t>
        <w:br/>
        <w:br/>
        <w:t>а</w:t>
        <w:br/>
        <w:br/>
        <w:t>в</w:t>
        <w:br/>
        <w:br/>
        <w:t>л</w:t>
        <w:br/>
        <w:br/>
        <w:t>е</w:t>
        <w:br/>
        <w:br/>
        <w:t>н</w:t>
        <w:br/>
        <w:br/>
        <w:t>и</w:t>
        <w:br/>
        <w:br/>
        <w:t>я</w:t>
        <w:br/>
        <w:br/>
        <w:t>.</w:t>
        <w:br/>
        <w:br/>
        <w:br/>
        <w:br/>
        <w:br/>
        <w:br/>
        <w:br/>
        <w:br/>
        <w:t>*</w:t>
        <w:br/>
        <w:br/>
        <w:t>*</w:t>
        <w:br/>
        <w:br/>
        <w:t>С</w:t>
        <w:br/>
        <w:br/>
        <w:t>т</w:t>
        <w:br/>
        <w:br/>
        <w:t>р</w:t>
        <w:br/>
        <w:br/>
        <w:t>а</w:t>
        <w:br/>
        <w:br/>
        <w:t>т</w:t>
        <w:br/>
        <w:br/>
        <w:t>е</w:t>
        <w:br/>
        <w:br/>
        <w:t>г</w:t>
        <w:br/>
        <w:br/>
        <w:t>и</w:t>
        <w:br/>
        <w:br/>
        <w:t>и</w:t>
        <w:br/>
        <w:br/>
        <w:t xml:space="preserve"> </w:t>
        <w:br/>
        <w:br/>
        <w:t>З</w:t>
        <w:br/>
        <w:br/>
        <w:t>а</w:t>
        <w:br/>
        <w:br/>
        <w:t>щ</w:t>
        <w:br/>
        <w:br/>
        <w:t>и</w:t>
        <w:br/>
        <w:br/>
        <w:t>т</w:t>
        <w:br/>
        <w:br/>
        <w:t>ы</w:t>
        <w:br/>
        <w:br/>
        <w:t>:</w:t>
        <w:br/>
        <w:br/>
        <w:t>*</w:t>
        <w:br/>
        <w:br/>
        <w:t>*</w:t>
        <w:br/>
        <w:br/>
        <w:br/>
        <w:br/>
        <w:br/>
        <w:br/>
        <w:br/>
        <w:br/>
        <w:t>*</w:t>
        <w:br/>
        <w:br/>
        <w:t xml:space="preserve"> </w:t>
        <w:br/>
        <w:br/>
        <w:t xml:space="preserve"> </w:t>
        <w:br/>
        <w:br/>
        <w:t xml:space="preserve"> </w:t>
        <w:br/>
        <w:br/>
        <w:t>П</w:t>
        <w:br/>
        <w:br/>
        <w:t>о</w:t>
        <w:br/>
        <w:br/>
        <w:t>л</w:t>
        <w:br/>
        <w:br/>
        <w:t>и</w:t>
        <w:br/>
        <w:br/>
        <w:t>т</w:t>
        <w:br/>
        <w:br/>
        <w:t>и</w:t>
        <w:br/>
        <w:br/>
        <w:t>к</w:t>
        <w:br/>
        <w:br/>
        <w:t>а</w:t>
        <w:br/>
        <w:br/>
        <w:t xml:space="preserve"> </w:t>
        <w:br/>
        <w:br/>
        <w:t>б</w:t>
        <w:br/>
        <w:br/>
        <w:t>е</w:t>
        <w:br/>
        <w:br/>
        <w:t>з</w:t>
        <w:br/>
        <w:br/>
        <w:t>о</w:t>
        <w:br/>
        <w:br/>
        <w:t>п</w:t>
        <w:br/>
        <w:br/>
        <w:t>а</w:t>
        <w:br/>
        <w:br/>
        <w:t>с</w:t>
        <w:br/>
        <w:br/>
        <w:t>н</w:t>
        <w:br/>
        <w:br/>
        <w:t>о</w:t>
        <w:br/>
        <w:br/>
        <w:t>с</w:t>
        <w:br/>
        <w:br/>
        <w:t>т</w:t>
        <w:br/>
        <w:br/>
        <w:t>и</w:t>
        <w:br/>
        <w:br/>
        <w:t>,</w:t>
        <w:br/>
        <w:br/>
        <w:t xml:space="preserve"> </w:t>
        <w:br/>
        <w:br/>
        <w:t>о</w:t>
        <w:br/>
        <w:br/>
        <w:t>б</w:t>
        <w:br/>
        <w:br/>
        <w:t>у</w:t>
        <w:br/>
        <w:br/>
        <w:t>ч</w:t>
        <w:br/>
        <w:br/>
        <w:t>е</w:t>
        <w:br/>
        <w:br/>
        <w:t>н</w:t>
        <w:br/>
        <w:br/>
        <w:t>и</w:t>
        <w:br/>
        <w:br/>
        <w:t>е</w:t>
        <w:br/>
        <w:br/>
        <w:t>,</w:t>
        <w:br/>
        <w:br/>
        <w:t xml:space="preserve"> </w:t>
        <w:br/>
        <w:br/>
        <w:t>к</w:t>
        <w:br/>
        <w:br/>
        <w:t>о</w:t>
        <w:br/>
        <w:br/>
        <w:t>м</w:t>
        <w:br/>
        <w:br/>
        <w:t>а</w:t>
        <w:br/>
        <w:br/>
        <w:t>н</w:t>
        <w:br/>
        <w:br/>
        <w:t>д</w:t>
        <w:br/>
        <w:br/>
        <w:t>а</w:t>
        <w:br/>
        <w:br/>
        <w:t xml:space="preserve"> </w:t>
        <w:br/>
        <w:br/>
        <w:t>б</w:t>
        <w:br/>
        <w:br/>
        <w:t>е</w:t>
        <w:br/>
        <w:br/>
        <w:t>з</w:t>
        <w:br/>
        <w:br/>
        <w:t>о</w:t>
        <w:br/>
        <w:br/>
        <w:t>п</w:t>
        <w:br/>
        <w:br/>
        <w:t>а</w:t>
        <w:br/>
        <w:br/>
        <w:t>с</w:t>
        <w:br/>
        <w:br/>
        <w:t>н</w:t>
        <w:br/>
        <w:br/>
        <w:t>о</w:t>
        <w:br/>
        <w:br/>
        <w:t>с</w:t>
        <w:br/>
        <w:br/>
        <w:t>т</w:t>
        <w:br/>
        <w:br/>
        <w:t>и</w:t>
        <w:br/>
        <w:br/>
        <w:t>,</w:t>
        <w:br/>
        <w:br/>
        <w:t xml:space="preserve"> </w:t>
        <w:br/>
        <w:br/>
        <w:t>о</w:t>
        <w:br/>
        <w:br/>
        <w:t>ц</w:t>
        <w:br/>
        <w:br/>
        <w:t>е</w:t>
        <w:br/>
        <w:br/>
        <w:t>н</w:t>
        <w:br/>
        <w:br/>
        <w:t>к</w:t>
        <w:br/>
        <w:br/>
        <w:t>а</w:t>
        <w:br/>
        <w:br/>
        <w:t xml:space="preserve"> </w:t>
        <w:br/>
        <w:br/>
        <w:t>р</w:t>
        <w:br/>
        <w:br/>
        <w:t>и</w:t>
        <w:br/>
        <w:br/>
        <w:t>с</w:t>
        <w:br/>
        <w:br/>
        <w:t>к</w:t>
        <w:br/>
        <w:br/>
        <w:t>о</w:t>
        <w:br/>
        <w:br/>
        <w:t>в</w:t>
        <w:br/>
        <w:br/>
        <w:t>,</w:t>
        <w:br/>
        <w:br/>
        <w:t xml:space="preserve"> </w:t>
        <w:br/>
        <w:br/>
        <w:t>т</w:t>
        <w:br/>
        <w:br/>
        <w:t>е</w:t>
        <w:br/>
        <w:br/>
        <w:t>с</w:t>
        <w:br/>
        <w:br/>
        <w:t>т</w:t>
        <w:br/>
        <w:br/>
        <w:t>и</w:t>
        <w:br/>
        <w:br/>
        <w:t>р</w:t>
        <w:br/>
        <w:br/>
        <w:t>о</w:t>
        <w:br/>
        <w:br/>
        <w:t>в</w:t>
        <w:br/>
        <w:br/>
        <w:t>а</w:t>
        <w:br/>
        <w:br/>
        <w:t>н</w:t>
        <w:br/>
        <w:br/>
        <w:t>и</w:t>
        <w:br/>
        <w:br/>
        <w:t>е</w:t>
        <w:br/>
        <w:br/>
        <w:t xml:space="preserve"> </w:t>
        <w:br/>
        <w:br/>
        <w:t>н</w:t>
        <w:br/>
        <w:br/>
        <w:t>а</w:t>
        <w:br/>
        <w:br/>
        <w:t xml:space="preserve"> </w:t>
        <w:br/>
        <w:br/>
        <w:t>п</w:t>
        <w:br/>
        <w:br/>
        <w:t>р</w:t>
        <w:br/>
        <w:br/>
        <w:t>о</w:t>
        <w:br/>
        <w:br/>
        <w:t>н</w:t>
        <w:br/>
        <w:br/>
        <w:t>и</w:t>
        <w:br/>
        <w:br/>
        <w:t>к</w:t>
        <w:br/>
        <w:br/>
        <w:t>н</w:t>
        <w:br/>
        <w:br/>
        <w:t>о</w:t>
        <w:br/>
        <w:br/>
        <w:t>в</w:t>
        <w:br/>
        <w:br/>
        <w:t>е</w:t>
        <w:br/>
        <w:br/>
        <w:t>н</w:t>
        <w:br/>
        <w:br/>
        <w:t>и</w:t>
        <w:br/>
        <w:br/>
        <w:t>е</w:t>
        <w:br/>
        <w:br/>
        <w:t>.</w:t>
        <w:br/>
        <w:br/>
        <w:br/>
        <w:br/>
        <w:br/>
        <w:t>*</w:t>
        <w:br/>
        <w:br/>
        <w:t xml:space="preserve"> </w:t>
        <w:br/>
        <w:br/>
        <w:t xml:space="preserve"> </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w:t>
        <w:br/>
        <w:br/>
        <w:t xml:space="preserve"> </w:t>
        <w:br/>
        <w:br/>
        <w:t>б</w:t>
        <w:br/>
        <w:br/>
        <w:t>р</w:t>
        <w:br/>
        <w:br/>
        <w:t>а</w:t>
        <w:br/>
        <w:br/>
        <w:t>н</w:t>
        <w:br/>
        <w:br/>
        <w:t>д</w:t>
        <w:br/>
        <w:br/>
        <w:t>м</w:t>
        <w:br/>
        <w:br/>
        <w:t>а</w:t>
        <w:br/>
        <w:br/>
        <w:t>у</w:t>
        <w:br/>
        <w:br/>
        <w:t>э</w:t>
        <w:br/>
        <w:br/>
        <w:t>р</w:t>
        <w:br/>
        <w:br/>
        <w:t>ы</w:t>
        <w:br/>
        <w:br/>
        <w:t>,</w:t>
        <w:br/>
        <w:br/>
        <w:t xml:space="preserve"> </w:t>
        <w:br/>
        <w:br/>
        <w:t>I</w:t>
        <w:br/>
        <w:br/>
        <w:t>D</w:t>
        <w:br/>
        <w:br/>
        <w:t>S</w:t>
        <w:br/>
        <w:br/>
        <w:t>/</w:t>
        <w:br/>
        <w:br/>
        <w:t>I</w:t>
        <w:br/>
        <w:br/>
        <w:t>P</w:t>
        <w:br/>
        <w:br/>
        <w:t>S</w:t>
        <w:br/>
        <w:br/>
        <w:t>,</w:t>
        <w:br/>
        <w:br/>
        <w:t xml:space="preserve"> </w:t>
        <w:br/>
        <w:br/>
        <w:t>а</w:t>
        <w:br/>
        <w:br/>
        <w:t>н</w:t>
        <w:br/>
        <w:br/>
        <w:t>т</w:t>
        <w:br/>
        <w:br/>
        <w:t>и</w:t>
        <w:br/>
        <w:br/>
        <w:t>в</w:t>
        <w:br/>
        <w:br/>
        <w:t>и</w:t>
        <w:br/>
        <w:br/>
        <w:t>р</w:t>
        <w:br/>
        <w:br/>
        <w:t>у</w:t>
        <w:br/>
        <w:br/>
        <w:t>с</w:t>
        <w:br/>
        <w:br/>
        <w:t>,</w:t>
        <w:br/>
        <w:br/>
        <w:t xml:space="preserve"> </w:t>
        <w:br/>
        <w:br/>
        <w:t>у</w:t>
        <w:br/>
        <w:br/>
        <w:t>п</w:t>
        <w:br/>
        <w:br/>
        <w:t>р</w:t>
        <w:br/>
        <w:br/>
        <w:t>а</w:t>
        <w:br/>
        <w:br/>
        <w:t>в</w:t>
        <w:br/>
        <w:br/>
        <w:t>л</w:t>
        <w:br/>
        <w:br/>
        <w:t>е</w:t>
        <w:br/>
        <w:br/>
        <w:t>н</w:t>
        <w:br/>
        <w:br/>
        <w:t>и</w:t>
        <w:br/>
        <w:br/>
        <w:t>е</w:t>
        <w:br/>
        <w:br/>
        <w:t xml:space="preserve"> </w:t>
        <w:br/>
        <w:br/>
        <w:t>у</w:t>
        <w:br/>
        <w:br/>
        <w:t>я</w:t>
        <w:br/>
        <w:br/>
        <w:t>з</w:t>
        <w:br/>
        <w:br/>
        <w:t>в</w:t>
        <w:br/>
        <w:br/>
        <w:t>и</w:t>
        <w:br/>
        <w:br/>
        <w:t>м</w:t>
        <w:br/>
        <w:br/>
        <w:t>о</w:t>
        <w:br/>
        <w:br/>
        <w:t>с</w:t>
        <w:br/>
        <w:br/>
        <w:t>т</w:t>
        <w:br/>
        <w:br/>
        <w:t>я</w:t>
        <w:br/>
        <w:br/>
        <w:t>м</w:t>
        <w:br/>
        <w:br/>
        <w:t>и</w:t>
        <w:br/>
        <w:br/>
        <w:t>,</w:t>
        <w:br/>
        <w:br/>
        <w:t xml:space="preserve"> </w:t>
        <w:br/>
        <w:br/>
        <w:t>M</w:t>
        <w:br/>
        <w:br/>
        <w:t>F</w:t>
        <w:br/>
        <w:br/>
        <w:t>A</w:t>
        <w:br/>
        <w:br/>
        <w:t>,</w:t>
        <w:br/>
        <w:br/>
        <w:t xml:space="preserve"> </w:t>
        <w:br/>
        <w:br/>
        <w:t>ш</w:t>
        <w:br/>
        <w:br/>
        <w:t>и</w:t>
        <w:br/>
        <w:br/>
        <w:t>ф</w:t>
        <w:br/>
        <w:br/>
        <w:t>р</w:t>
        <w:br/>
        <w:br/>
        <w:t>о</w:t>
        <w:br/>
        <w:br/>
        <w:t>в</w:t>
        <w:br/>
        <w:br/>
        <w:t>а</w:t>
        <w:br/>
        <w:br/>
        <w:t>н</w:t>
        <w:br/>
        <w:br/>
        <w:t>и</w:t>
        <w:br/>
        <w:br/>
        <w:t>е</w:t>
        <w:br/>
        <w:br/>
        <w:t>,</w:t>
        <w:br/>
        <w:br/>
        <w:t xml:space="preserve"> </w:t>
        <w:br/>
        <w:br/>
        <w:t>R</w:t>
        <w:br/>
        <w:br/>
        <w:t>B</w:t>
        <w:br/>
        <w:br/>
        <w:t>A</w:t>
        <w:br/>
        <w:br/>
        <w:t>C</w:t>
        <w:br/>
        <w:br/>
        <w:t>,</w:t>
        <w:br/>
        <w:br/>
        <w:t xml:space="preserve"> </w:t>
        <w:br/>
        <w:br/>
        <w:t>с</w:t>
        <w:br/>
        <w:br/>
        <w:t>и</w:t>
        <w:br/>
        <w:br/>
        <w:t>с</w:t>
        <w:br/>
        <w:br/>
        <w:t>т</w:t>
        <w:br/>
        <w:br/>
        <w:t>е</w:t>
        <w:br/>
        <w:br/>
        <w:t>м</w:t>
        <w:br/>
        <w:br/>
        <w:t>ы</w:t>
        <w:br/>
        <w:br/>
        <w:t xml:space="preserve"> </w:t>
        <w:br/>
        <w:br/>
        <w:t>м</w:t>
        <w:br/>
        <w:br/>
        <w:t>о</w:t>
        <w:br/>
        <w:br/>
        <w:t>н</w:t>
        <w:br/>
        <w:br/>
        <w:t>и</w:t>
        <w:br/>
        <w:br/>
        <w:t>т</w:t>
        <w:br/>
        <w:br/>
        <w:t>о</w:t>
        <w:br/>
        <w:br/>
        <w:t>р</w:t>
        <w:br/>
        <w:br/>
        <w:t>и</w:t>
        <w:br/>
        <w:br/>
        <w:t>н</w:t>
        <w:br/>
        <w:br/>
        <w:t>г</w:t>
        <w:br/>
        <w:br/>
        <w:t>а</w:t>
        <w:br/>
        <w:br/>
        <w:t>.</w:t>
        <w:br/>
        <w:br/>
        <w:br/>
        <w:br/>
        <w:br/>
        <w:t>*</w:t>
        <w:br/>
        <w:br/>
        <w:t xml:space="preserve"> </w:t>
        <w:br/>
        <w:br/>
        <w:t xml:space="preserve"> </w:t>
        <w:br/>
        <w:br/>
        <w:t xml:space="preserve"> </w:t>
        <w:br/>
        <w:br/>
        <w:t>О</w:t>
        <w:br/>
        <w:br/>
        <w:t>г</w:t>
        <w:br/>
        <w:br/>
        <w:t>р</w:t>
        <w:br/>
        <w:br/>
        <w:t>а</w:t>
        <w:br/>
        <w:br/>
        <w:t>н</w:t>
        <w:br/>
        <w:br/>
        <w:t>и</w:t>
        <w:br/>
        <w:br/>
        <w:t>ч</w:t>
        <w:br/>
        <w:br/>
        <w:t>е</w:t>
        <w:br/>
        <w:br/>
        <w:t>н</w:t>
        <w:br/>
        <w:br/>
        <w:t>и</w:t>
        <w:br/>
        <w:br/>
        <w:t>е</w:t>
        <w:br/>
        <w:br/>
        <w:t xml:space="preserve"> </w:t>
        <w:br/>
        <w:br/>
        <w:t>ф</w:t>
        <w:br/>
        <w:br/>
        <w:t>и</w:t>
        <w:br/>
        <w:br/>
        <w:t>з</w:t>
        <w:br/>
        <w:br/>
        <w:t>и</w:t>
        <w:br/>
        <w:br/>
        <w:t>ч</w:t>
        <w:br/>
        <w:br/>
        <w:t>е</w:t>
        <w:br/>
        <w:br/>
        <w:t>с</w:t>
        <w:br/>
        <w:br/>
        <w:t>к</w:t>
        <w:br/>
        <w:br/>
        <w:t>о</w:t>
        <w:br/>
        <w:br/>
        <w:t>г</w:t>
        <w:br/>
        <w:br/>
        <w:t>о</w:t>
        <w:br/>
        <w:br/>
        <w:t xml:space="preserve"> </w:t>
        <w:br/>
        <w:br/>
        <w:t>д</w:t>
        <w:br/>
        <w:br/>
        <w:t>о</w:t>
        <w:br/>
        <w:br/>
        <w:t>с</w:t>
        <w:br/>
        <w:br/>
        <w:t>т</w:t>
        <w:br/>
        <w:br/>
        <w:t>у</w:t>
        <w:br/>
        <w:br/>
        <w:t>п</w:t>
        <w:br/>
        <w:br/>
        <w:t>а</w:t>
        <w:br/>
        <w:br/>
        <w:t>,</w:t>
        <w:br/>
        <w:br/>
        <w:t xml:space="preserve"> </w:t>
        <w:br/>
        <w:br/>
        <w:t>к</w:t>
        <w:br/>
        <w:br/>
        <w:t>а</w:t>
        <w:br/>
        <w:br/>
        <w:t>м</w:t>
        <w:br/>
        <w:br/>
        <w:t>е</w:t>
        <w:br/>
        <w:br/>
        <w:t>р</w:t>
        <w:br/>
        <w:br/>
        <w:t>ы</w:t>
        <w:br/>
        <w:br/>
        <w:t xml:space="preserve"> </w:t>
        <w:br/>
        <w:br/>
        <w:t>в</w:t>
        <w:br/>
        <w:br/>
        <w:t>и</w:t>
        <w:br/>
        <w:br/>
        <w:t>д</w:t>
        <w:br/>
        <w:br/>
        <w:t>е</w:t>
        <w:br/>
        <w:br/>
        <w:t>о</w:t>
        <w:br/>
        <w:br/>
        <w:t>н</w:t>
        <w:br/>
        <w:br/>
        <w:t>а</w:t>
        <w:br/>
        <w:br/>
        <w:t>б</w:t>
        <w:br/>
        <w:br/>
        <w:t>л</w:t>
        <w:br/>
        <w:br/>
        <w:t>ю</w:t>
        <w:br/>
        <w:br/>
        <w:t>д</w:t>
        <w:br/>
        <w:br/>
        <w:t>е</w:t>
        <w:br/>
        <w:br/>
        <w:t>н</w:t>
        <w:br/>
        <w:br/>
        <w:t>и</w:t>
        <w:br/>
        <w:br/>
        <w:t>я</w:t>
        <w:br/>
        <w:br/>
        <w:t>,</w:t>
        <w:br/>
        <w:br/>
        <w:t xml:space="preserve"> </w:t>
        <w:br/>
        <w:br/>
        <w:t>с</w:t>
        <w:br/>
        <w:br/>
        <w:t>и</w:t>
        <w:br/>
        <w:br/>
        <w:t>г</w:t>
        <w:br/>
        <w:br/>
        <w:t>н</w:t>
        <w:br/>
        <w:br/>
        <w:t>а</w:t>
        <w:br/>
        <w:br/>
        <w:t>л</w:t>
        <w:br/>
        <w:br/>
        <w:t>и</w:t>
        <w:br/>
        <w:br/>
        <w:t>з</w:t>
        <w:br/>
        <w:br/>
        <w:t>а</w:t>
        <w:br/>
        <w:br/>
        <w:t>ц</w:t>
        <w:br/>
        <w:br/>
        <w:t>и</w:t>
        <w:br/>
        <w:br/>
        <w:t>я</w:t>
        <w:br/>
        <w:br/>
        <w:t>.</w:t>
        <w:br/>
        <w:br/>
        <w:br/>
        <w:br/>
        <w:br/>
        <w:br/>
        <w:br/>
        <w:br/>
        <w:t>*</w:t>
        <w:br/>
        <w:br/>
        <w:t>*</w:t>
        <w:br/>
        <w:br/>
        <w:t>С</w:t>
        <w:br/>
        <w:br/>
        <w:t>о</w:t>
        <w:br/>
        <w:br/>
        <w:t>о</w:t>
        <w:br/>
        <w:br/>
        <w:t>т</w:t>
        <w:br/>
        <w:br/>
        <w:t>в</w:t>
        <w:br/>
        <w:br/>
        <w:t>е</w:t>
        <w:br/>
        <w:br/>
        <w:t>т</w:t>
        <w:br/>
        <w:br/>
        <w:t>с</w:t>
        <w:br/>
        <w:br/>
        <w:t>т</w:t>
        <w:br/>
        <w:br/>
        <w:t>в</w:t>
        <w:br/>
        <w:br/>
        <w:t>и</w:t>
        <w:br/>
        <w:br/>
        <w:t>е</w:t>
        <w:br/>
        <w:br/>
        <w:t>:</w:t>
        <w:br/>
        <w:br/>
        <w:t>*</w:t>
        <w:br/>
        <w:br/>
        <w:t>*</w:t>
        <w:br/>
        <w:br/>
        <w:br/>
        <w:br/>
        <w:br/>
        <w:br/>
        <w:br/>
        <w:br/>
        <w:t>*</w:t>
        <w:br/>
        <w:br/>
        <w:t xml:space="preserve"> </w:t>
        <w:br/>
        <w:br/>
        <w:t xml:space="preserve"> </w:t>
        <w:br/>
        <w:br/>
        <w:t xml:space="preserve"> </w:t>
        <w:br/>
        <w:br/>
        <w:t>N</w:t>
        <w:br/>
        <w:br/>
        <w:t>I</w:t>
        <w:br/>
        <w:br/>
        <w:t>S</w:t>
        <w:br/>
        <w:br/>
        <w:t>T</w:t>
        <w:br/>
        <w:br/>
        <w:t xml:space="preserve"> </w:t>
        <w:br/>
        <w:br/>
        <w:t>C</w:t>
        <w:br/>
        <w:br/>
        <w:t>y</w:t>
        <w:br/>
        <w:br/>
        <w:t>b</w:t>
        <w:br/>
        <w:br/>
        <w:t>e</w:t>
        <w:br/>
        <w:br/>
        <w:t>r</w:t>
        <w:br/>
        <w:br/>
        <w:t>s</w:t>
        <w:br/>
        <w:br/>
        <w:t>e</w:t>
        <w:br/>
        <w:br/>
        <w:t>c</w:t>
        <w:br/>
        <w:br/>
        <w:t>u</w:t>
        <w:br/>
        <w:br/>
        <w:t>r</w:t>
        <w:br/>
        <w:br/>
        <w:t>i</w:t>
        <w:br/>
        <w:br/>
        <w:t>t</w:t>
        <w:br/>
        <w:br/>
        <w:t>y</w:t>
        <w:br/>
        <w:br/>
        <w:t xml:space="preserve"> </w:t>
        <w:br/>
        <w:br/>
        <w:t>F</w:t>
        <w:br/>
        <w:br/>
        <w:t>r</w:t>
        <w:br/>
        <w:br/>
        <w:t>a</w:t>
        <w:br/>
        <w:br/>
        <w:t>m</w:t>
        <w:br/>
        <w:br/>
        <w:t>e</w:t>
        <w:br/>
        <w:br/>
        <w:t>w</w:t>
        <w:br/>
        <w:br/>
        <w:t>o</w:t>
        <w:br/>
        <w:br/>
        <w:t>r</w:t>
        <w:br/>
        <w:br/>
        <w:t>k</w:t>
        <w:br/>
        <w:br/>
        <w:t>,</w:t>
        <w:br/>
        <w:br/>
        <w:t xml:space="preserve"> </w:t>
        <w:br/>
        <w:br/>
        <w:t>I</w:t>
        <w:br/>
        <w:br/>
        <w:t>E</w:t>
        <w:br/>
        <w:br/>
        <w:t>C</w:t>
        <w:br/>
        <w:br/>
        <w:t xml:space="preserve"> </w:t>
        <w:br/>
        <w:br/>
        <w:t>6</w:t>
        <w:br/>
        <w:br/>
        <w:t>2</w:t>
        <w:br/>
        <w:br/>
        <w:t>4</w:t>
        <w:br/>
        <w:br/>
        <w:t>4</w:t>
        <w:br/>
        <w:br/>
        <w:t>3</w:t>
        <w:br/>
        <w:br/>
        <w:t>,</w:t>
        <w:br/>
        <w:br/>
        <w:t xml:space="preserve"> </w:t>
        <w:br/>
        <w:br/>
        <w:t>N</w:t>
        <w:br/>
        <w:br/>
        <w:t>E</w:t>
        <w:br/>
        <w:br/>
        <w:t>R</w:t>
        <w:br/>
        <w:br/>
        <w:t>C</w:t>
        <w:br/>
        <w:br/>
        <w:t xml:space="preserve"> </w:t>
        <w:br/>
        <w:br/>
        <w:t>C</w:t>
        <w:br/>
        <w:br/>
        <w:t>I</w:t>
        <w:br/>
        <w:br/>
        <w:t>P</w:t>
        <w:br/>
        <w:br/>
        <w:t>.</w:t>
        <w:br/>
        <w:br/>
        <w:br/>
        <w:br/>
        <w:br/>
        <w:br/>
        <w:br/>
        <w:br/>
        <w:t>*</w:t>
        <w:br/>
        <w:br/>
        <w:t>*</w:t>
        <w:br/>
        <w:br/>
        <w:t>Р</w:t>
        <w:br/>
        <w:br/>
        <w:t>е</w:t>
        <w:br/>
        <w:br/>
        <w:t>а</w:t>
        <w:br/>
        <w:br/>
        <w:t>г</w:t>
        <w:br/>
        <w:br/>
        <w:t>и</w:t>
        <w:br/>
        <w:br/>
        <w:t>р</w:t>
        <w:br/>
        <w:br/>
        <w:t>о</w:t>
        <w:br/>
        <w:br/>
        <w:t>в</w:t>
        <w:br/>
        <w:br/>
        <w:t>а</w:t>
        <w:br/>
        <w:br/>
        <w:t>н</w:t>
        <w:br/>
        <w:br/>
        <w:t>и</w:t>
        <w:br/>
        <w:br/>
        <w:t>е</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w:t>
        <w:br/>
        <w:br/>
        <w:t>*</w:t>
        <w:br/>
        <w:br/>
        <w:t>*</w:t>
        <w:br/>
        <w:br/>
        <w:br/>
        <w:br/>
        <w:br/>
        <w:br/>
        <w:br/>
        <w:br/>
        <w:t>*</w:t>
        <w:br/>
        <w:br/>
        <w:t xml:space="preserve"> </w:t>
        <w:br/>
        <w:br/>
        <w:t xml:space="preserve"> </w:t>
        <w:br/>
        <w:br/>
        <w:t xml:space="preserve"> </w:t>
        <w:br/>
        <w:br/>
        <w:t>П</w:t>
        <w:br/>
        <w:br/>
        <w:t>л</w:t>
        <w:br/>
        <w:br/>
        <w:t>а</w:t>
        <w:br/>
        <w:br/>
        <w:t>н</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t xml:space="preserve"> </w:t>
        <w:br/>
        <w:br/>
        <w:t>к</w:t>
        <w:br/>
        <w:br/>
        <w:t>о</w:t>
        <w:br/>
        <w:br/>
        <w:t>м</w:t>
        <w:br/>
        <w:br/>
        <w:t>а</w:t>
        <w:br/>
        <w:br/>
        <w:t>н</w:t>
        <w:br/>
        <w:br/>
        <w:t>д</w:t>
        <w:br/>
        <w:br/>
        <w:t>а</w:t>
        <w:br/>
        <w:br/>
        <w:t xml:space="preserve"> </w:t>
        <w:br/>
        <w:br/>
        <w:t>р</w:t>
        <w:br/>
        <w:br/>
        <w:t>е</w:t>
        <w:br/>
        <w:br/>
        <w:t>а</w:t>
        <w:br/>
        <w:br/>
        <w:t>г</w:t>
        <w:br/>
        <w:br/>
        <w:t>и</w:t>
        <w:br/>
        <w:br/>
        <w:t>р</w:t>
        <w:br/>
        <w:br/>
        <w:t>о</w:t>
        <w:br/>
        <w:br/>
        <w:t>в</w:t>
        <w:br/>
        <w:br/>
        <w:t>а</w:t>
        <w:br/>
        <w:br/>
        <w:t>н</w:t>
        <w:br/>
        <w:br/>
        <w:t>и</w:t>
        <w:br/>
        <w:br/>
        <w:t>я</w:t>
        <w:br/>
        <w:br/>
        <w:t>,</w:t>
        <w:br/>
        <w:br/>
        <w:t xml:space="preserve"> </w:t>
        <w:br/>
        <w:br/>
        <w:t>у</w:t>
        <w:br/>
        <w:br/>
        <w:t>ч</w:t>
        <w:br/>
        <w:br/>
        <w:t>е</w:t>
        <w:br/>
        <w:br/>
        <w:t>н</w:t>
        <w:br/>
        <w:br/>
        <w:t>и</w:t>
        <w:br/>
        <w:br/>
        <w:t>я</w:t>
        <w:br/>
        <w:br/>
        <w:t>,</w:t>
        <w:br/>
        <w:br/>
        <w:t xml:space="preserve"> </w:t>
        <w:br/>
        <w:br/>
        <w:t>п</w:t>
        <w:br/>
        <w:br/>
        <w:t>л</w:t>
        <w:br/>
        <w:br/>
        <w:t>а</w:t>
        <w:br/>
        <w:br/>
        <w:t>н</w:t>
        <w:br/>
        <w:br/>
        <w:t xml:space="preserve"> </w:t>
        <w:br/>
        <w:br/>
        <w:t>в</w:t>
        <w:br/>
        <w:br/>
        <w:t>о</w:t>
        <w:br/>
        <w:br/>
        <w:t>с</w:t>
        <w:br/>
        <w:br/>
        <w:t>с</w:t>
        <w:br/>
        <w:br/>
        <w:t>т</w:t>
        <w:br/>
        <w:br/>
        <w:t>а</w:t>
        <w:br/>
        <w:br/>
        <w:t>н</w:t>
        <w:br/>
        <w:br/>
        <w:t>о</w:t>
        <w:br/>
        <w:br/>
        <w:t>в</w:t>
        <w:br/>
        <w:br/>
        <w:t>л</w:t>
        <w:br/>
        <w:br/>
        <w:t>е</w:t>
        <w:br/>
        <w:br/>
        <w:t>н</w:t>
        <w:br/>
        <w:br/>
        <w:t>и</w:t>
        <w:br/>
        <w:br/>
        <w:t>я</w:t>
        <w:br/>
        <w:br/>
        <w:t>,</w:t>
        <w:br/>
        <w:br/>
        <w:t xml:space="preserve"> </w:t>
        <w:br/>
        <w:br/>
        <w:t>т</w:t>
        <w:br/>
        <w:br/>
        <w:t>е</w:t>
        <w:br/>
        <w:br/>
        <w:t>с</w:t>
        <w:br/>
        <w:br/>
        <w:t>т</w:t>
        <w:br/>
        <w:br/>
        <w:t>и</w:t>
        <w:br/>
        <w:br/>
        <w:t>р</w:t>
        <w:br/>
        <w:br/>
        <w:t>о</w:t>
        <w:br/>
        <w:br/>
        <w:t>в</w:t>
        <w:br/>
        <w:br/>
        <w:t>а</w:t>
        <w:br/>
        <w:br/>
        <w:t>н</w:t>
        <w:br/>
        <w:br/>
        <w:t>и</w:t>
        <w:br/>
        <w:br/>
        <w:t>е</w:t>
        <w:br/>
        <w:br/>
        <w:t>.</w:t>
        <w:br/>
        <w:br/>
        <w:br/>
        <w:br/>
        <w:br/>
        <w:br/>
        <w:br/>
        <w:br/>
        <w:t>*</w:t>
        <w:br/>
        <w:br/>
        <w:t>*</w:t>
        <w:br/>
        <w:br/>
        <w:t>Т</w:t>
        <w:br/>
        <w:br/>
        <w:t>е</w:t>
        <w:br/>
        <w:br/>
        <w:t>н</w:t>
        <w:br/>
        <w:br/>
        <w:t>д</w:t>
        <w:br/>
        <w:br/>
        <w:t>е</w:t>
        <w:br/>
        <w:br/>
        <w:t>н</w:t>
        <w:br/>
        <w:br/>
        <w:t>ц</w:t>
        <w:br/>
        <w:br/>
        <w:t>и</w:t>
        <w:br/>
        <w:br/>
        <w:t>и</w:t>
        <w:br/>
        <w:br/>
        <w:t>:</w:t>
        <w:br/>
        <w:br/>
        <w:t>*</w:t>
        <w:br/>
        <w:br/>
        <w:t>*</w:t>
        <w:br/>
        <w:br/>
        <w:br/>
        <w:br/>
        <w:br/>
        <w:br/>
        <w:br/>
        <w:br/>
        <w:t>*</w:t>
        <w:br/>
        <w:br/>
        <w:t xml:space="preserve"> </w:t>
        <w:br/>
        <w:br/>
        <w:t xml:space="preserve"> </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о</w:t>
        <w:br/>
        <w:br/>
        <w:t>б</w:t>
        <w:br/>
        <w:br/>
        <w:t>л</w:t>
        <w:br/>
        <w:br/>
        <w:t>а</w:t>
        <w:br/>
        <w:br/>
        <w:t>ч</w:t>
        <w:br/>
        <w:br/>
        <w:t>н</w:t>
        <w:br/>
        <w:br/>
        <w:t>ы</w:t>
        <w:br/>
        <w:br/>
        <w:t>е</w:t>
        <w:br/>
        <w:br/>
        <w:t xml:space="preserve"> </w:t>
        <w:br/>
        <w:br/>
        <w:t>р</w:t>
        <w:br/>
        <w:br/>
        <w:t>е</w:t>
        <w:br/>
        <w:br/>
        <w:t>ш</w:t>
        <w:br/>
        <w:br/>
        <w:t>е</w:t>
        <w:br/>
        <w:br/>
        <w:t>н</w:t>
        <w:br/>
        <w:br/>
        <w:t>и</w:t>
        <w:br/>
        <w:br/>
        <w:t>я</w:t>
        <w:br/>
        <w:br/>
        <w:t>,</w:t>
        <w:br/>
        <w:br/>
        <w:t xml:space="preserve"> </w:t>
        <w:br/>
        <w:br/>
        <w:t>b</w:t>
        <w:br/>
        <w:br/>
        <w:t>l</w:t>
        <w:br/>
        <w:br/>
        <w:t>o</w:t>
        <w:br/>
        <w:br/>
        <w:t>c</w:t>
        <w:br/>
        <w:br/>
        <w:t>k</w:t>
        <w:br/>
        <w:br/>
        <w:t>c</w:t>
        <w:br/>
        <w:br/>
        <w:t>h</w:t>
        <w:br/>
        <w:br/>
        <w:t>a</w:t>
        <w:br/>
        <w:br/>
        <w:t>i</w:t>
        <w:br/>
        <w:br/>
        <w:t>n</w:t>
        <w:br/>
        <w:br/>
        <w:t>,</w:t>
        <w:br/>
        <w:br/>
        <w:t xml:space="preserve"> </w:t>
        <w:br/>
        <w:br/>
        <w:t>к</w:t>
        <w:br/>
        <w:br/>
        <w:t>и</w:t>
        <w:br/>
        <w:br/>
        <w:t>б</w:t>
        <w:br/>
        <w:br/>
        <w:t>е</w:t>
        <w:br/>
        <w:br/>
        <w:t>р</w:t>
        <w:br/>
        <w:br/>
        <w:t>г</w:t>
        <w:br/>
        <w:br/>
        <w:t>и</w:t>
        <w:br/>
        <w:br/>
        <w:t>г</w:t>
        <w:br/>
        <w:br/>
        <w:t>и</w:t>
        <w:br/>
        <w:br/>
        <w:t>е</w:t>
        <w:br/>
        <w:br/>
        <w:t>н</w:t>
        <w:br/>
        <w:br/>
        <w:t>а</w:t>
        <w:br/>
        <w:br/>
        <w:t>.</w:t>
      </w:r>
    </w:p>
    <w:p>
      <w:r>
        <w:br w:type="page"/>
      </w:r>
    </w:p>
    <w:p>
      <w:pPr>
        <w:pStyle w:val="Heading1"/>
      </w:pPr>
      <w:r>
        <w:t xml:space="preserve">Глава 6 ideas: </w:t>
      </w:r>
    </w:p>
    <w:p>
      <w:r>
        <w:t>Отлично! Начнем с идей для Главы 8: "Прогнозирование и Оптимизация Производства на НПЗ с Использованием Цифровых Технологий".  Будем придерживаться структурированного подхода, разделив идеи по разделам, соответствующим разделу главы.</w:t>
        <w:br/>
        <w:br/>
        <w:t>**II. Прогнозирование Спроса и Сырья:**</w:t>
        <w:br/>
        <w:br/>
        <w:t>1. **Пример сбора данных из социальных сетей:** Описать, как анализ упоминаний конкретных нефтепродуктов (например, бензина премиум-класса) в социальных сетях может указывать на изменение потребительского спроса.</w:t>
        <w:br/>
        <w:br/>
        <w:t>2. **Использование данных о погоде:** Показать, как сильные морозы увеличивают спрос на мазут для отопления, а жаркое лето – на авиационное топливо.</w:t>
        <w:br/>
        <w:br/>
        <w:t>3. **Пример использования спутниковых снимков:** Использовать спутниковые снимки для мониторинга уровня запасов сырья на терминалах и складах, что помогает в прогнозировании доступности.</w:t>
        <w:br/>
        <w:br/>
        <w:t>4. **Описание проблемы "холодного старта" ML-моделей:**  Объяснить, как нехватка исторических данных в начале использования ML-моделей может привести к неточностям и требовать ручной корректировки.</w:t>
        <w:br/>
        <w:br/>
        <w:t>**III. Оптимизация Планирования Производства:**</w:t>
        <w:br/>
        <w:br/>
        <w:t>5. **Пример ограничения пропускной способности крекинговой установки:**  Показать, как линейное программирование помогает максимизировать выпуск олефинов при ограниченной пропускной способности крекинга.</w:t>
        <w:br/>
        <w:br/>
        <w:t>6. **Оптимизация с учетом энергопотребления:** Описать, как алгоритмы оптимизации учитывают потребление электроэнергии, чтобы минимизировать затраты на электроэнергию.</w:t>
        <w:br/>
        <w:br/>
        <w:t>7. **Пример динамического планирования в условиях аварии:**  Продемонстрировать, как система перестраивает производственный план в реальном времени при неожиданной остановке установки.</w:t>
        <w:br/>
        <w:br/>
        <w:t>**IV. Цифровой Двойник:**</w:t>
        <w:br/>
        <w:br/>
        <w:t>8. **Описание цифрового двойника для реактора:**  Описать, как цифровой двойник моделирует температуру и давление внутри реактора, позволяя операторам оптимизировать процесс и предотвращать аварии.</w:t>
        <w:br/>
        <w:br/>
        <w:t>9. **Пример обучения операторов на цифровом двойнике:**  Показать, как операторы тренируются в управлении сложными ситуациями (например, перегрев реактора) на виртуальной модели.</w:t>
        <w:br/>
        <w:br/>
        <w:t>**V. Предиктивное Обслуживание:**</w:t>
        <w:br/>
        <w:br/>
        <w:t>10. **Пример использования вибрационного анализа для прогнозирования отказа насоса:** Описать, как анализ вибраций позволяет выявить износ подшипников и предсказать отказ насоса.</w:t>
        <w:br/>
        <w:br/>
        <w:t>11. **Интеграция с системой управления активами:**  Показать, как информация о прогнозируемых отказах передается в систему управления активами для планирования ремонтных работ.</w:t>
        <w:br/>
        <w:br/>
        <w:t>**VII. Использование Алгоритмов Машинного Обучения:**</w:t>
        <w:br/>
        <w:br/>
        <w:t>12. **Пример классификации сырья по качеству:** Описать, как алгоритм машинного обучения анализирует химический состав сырья и классифицирует его по качеству для выбора оптимального технологического режима.</w:t>
        <w:br/>
        <w:br/>
        <w:t>13. **Использование кластеризации для выявления неэффективных режимов:** Показать, как кластеризация данных о производственных процессах помогает выявить режимы, при которых достигается наименьшая эффективность.</w:t>
        <w:br/>
        <w:br/>
        <w:t>Давайте продолжим. Какие идеи вам кажутся наиболее интересными и приоритетными для разработки?</w:t>
      </w:r>
    </w:p>
    <w:p>
      <w:r>
        <w:br w:type="page"/>
      </w:r>
    </w:p>
    <w:p>
      <w:pPr>
        <w:pStyle w:val="Heading1"/>
      </w:pPr>
      <w:r>
        <w:t xml:space="preserve">Глава 6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 xml:space="preserve"> </w:t>
        <w:br/>
        <w:br/>
        <w:t>6</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а</w:t>
        <w:br/>
        <w:br/>
        <w:t xml:space="preserve"> </w:t>
        <w:br/>
        <w:br/>
        <w:t>н</w:t>
        <w:br/>
        <w:br/>
        <w:t>а</w:t>
        <w:br/>
        <w:br/>
        <w:t xml:space="preserve"> </w:t>
        <w:br/>
        <w:br/>
        <w:t>Н</w:t>
        <w:br/>
        <w:br/>
        <w:t>П</w:t>
        <w:br/>
        <w:br/>
        <w:t>З</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br/>
        <w:br/>
        <w:br/>
        <w:br/>
        <w:br/>
        <w:br/>
        <w:t>*</w:t>
        <w:br/>
        <w:br/>
        <w:t>*</w:t>
        <w:br/>
        <w:br/>
        <w:t>I</w:t>
        <w:br/>
        <w:br/>
        <w:t>.</w:t>
        <w:br/>
        <w:br/>
        <w:t xml:space="preserve"> </w:t>
        <w:br/>
        <w:br/>
        <w:t>В</w:t>
        <w:br/>
        <w:br/>
        <w:t>в</w:t>
        <w:br/>
        <w:br/>
        <w:t>е</w:t>
        <w:br/>
        <w:br/>
        <w:t>д</w:t>
        <w:br/>
        <w:br/>
        <w:t>е</w:t>
        <w:br/>
        <w:br/>
        <w:t>н</w:t>
        <w:br/>
        <w:br/>
        <w:t>и</w:t>
        <w:br/>
        <w:br/>
        <w:t>е</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ы</w:t>
        <w:br/>
        <w:br/>
        <w:t>:</w:t>
        <w:br/>
        <w:br/>
        <w:t xml:space="preserve"> </w:t>
        <w:br/>
        <w:br/>
        <w:t>Р</w:t>
        <w:br/>
        <w:br/>
        <w:t>а</w:t>
        <w:br/>
        <w:br/>
        <w:t>с</w:t>
        <w:br/>
        <w:br/>
        <w:t>т</w:t>
        <w:br/>
        <w:br/>
        <w:t>у</w:t>
        <w:br/>
        <w:br/>
        <w:t>щ</w:t>
        <w:br/>
        <w:br/>
        <w:t>а</w:t>
        <w:br/>
        <w:br/>
        <w:t>я</w:t>
        <w:br/>
        <w:br/>
        <w:t xml:space="preserve"> </w:t>
        <w:br/>
        <w:br/>
        <w:t>к</w:t>
        <w:br/>
        <w:br/>
        <w:t>о</w:t>
        <w:br/>
        <w:br/>
        <w:t>н</w:t>
        <w:br/>
        <w:br/>
        <w:t>к</w:t>
        <w:br/>
        <w:br/>
        <w:t>у</w:t>
        <w:br/>
        <w:br/>
        <w:t>р</w:t>
        <w:br/>
        <w:br/>
        <w:t>е</w:t>
        <w:br/>
        <w:br/>
        <w:t>н</w:t>
        <w:br/>
        <w:br/>
        <w:t>ц</w:t>
        <w:br/>
        <w:br/>
        <w:t>и</w:t>
        <w:br/>
        <w:br/>
        <w:t>я</w:t>
        <w:br/>
        <w:br/>
        <w:t>,</w:t>
        <w:br/>
        <w:br/>
        <w:t xml:space="preserve"> </w:t>
        <w:br/>
        <w:br/>
        <w:t>и</w:t>
        <w:br/>
        <w:br/>
        <w:t>з</w:t>
        <w:br/>
        <w:br/>
        <w:t>м</w:t>
        <w:br/>
        <w:br/>
        <w:t>е</w:t>
        <w:br/>
        <w:br/>
        <w:t>н</w:t>
        <w:br/>
        <w:br/>
        <w:t>е</w:t>
        <w:br/>
        <w:br/>
        <w:t>н</w:t>
        <w:br/>
        <w:br/>
        <w:t>и</w:t>
        <w:br/>
        <w:br/>
        <w:t>я</w:t>
        <w:br/>
        <w:br/>
        <w:t xml:space="preserve"> </w:t>
        <w:br/>
        <w:br/>
        <w:t>в</w:t>
        <w:br/>
        <w:br/>
        <w:t xml:space="preserve"> </w:t>
        <w:br/>
        <w:br/>
        <w:t>с</w:t>
        <w:br/>
        <w:br/>
        <w:t>п</w:t>
        <w:br/>
        <w:br/>
        <w:t>р</w:t>
        <w:br/>
        <w:br/>
        <w:t>о</w:t>
        <w:br/>
        <w:br/>
        <w:t>с</w:t>
        <w:br/>
        <w:br/>
        <w:t>е</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о</w:t>
        <w:br/>
        <w:br/>
        <w:t>п</w:t>
        <w:br/>
        <w:br/>
        <w:t>е</w:t>
        <w:br/>
        <w:br/>
        <w:t>р</w:t>
        <w:br/>
        <w:br/>
        <w:t>а</w:t>
        <w:br/>
        <w:br/>
        <w:t>ц</w:t>
        <w:br/>
        <w:br/>
        <w:t>и</w:t>
        <w:br/>
        <w:br/>
        <w:t>о</w:t>
        <w:br/>
        <w:br/>
        <w:t>н</w:t>
        <w:br/>
        <w:br/>
        <w:t>н</w:t>
        <w:br/>
        <w:br/>
        <w:t>ы</w:t>
        <w:br/>
        <w:br/>
        <w:t>х</w:t>
        <w:br/>
        <w:br/>
        <w:t xml:space="preserve"> </w:t>
        <w:br/>
        <w:br/>
        <w:t>р</w:t>
        <w:br/>
        <w:br/>
        <w:t>а</w:t>
        <w:br/>
        <w:br/>
        <w:t>с</w:t>
        <w:br/>
        <w:br/>
        <w:t>х</w:t>
        <w:br/>
        <w:br/>
        <w:t>о</w:t>
        <w:br/>
        <w:br/>
        <w:t>д</w:t>
        <w:br/>
        <w:br/>
        <w:t>о</w:t>
        <w:br/>
        <w:br/>
        <w:t>в</w:t>
        <w:br/>
        <w:br/>
        <w:t>.</w:t>
        <w:br/>
        <w:br/>
        <w:br/>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я</w:t>
        <w:br/>
        <w:br/>
        <w:t>:</w:t>
        <w:br/>
        <w:br/>
        <w:t xml:space="preserve"> </w:t>
        <w:br/>
        <w:br/>
        <w:t>С</w:t>
        <w:br/>
        <w:br/>
        <w:t>т</w:t>
        <w:br/>
        <w:br/>
        <w:t>а</w:t>
        <w:br/>
        <w:br/>
        <w:t>т</w:t>
        <w:br/>
        <w:br/>
        <w:t>и</w:t>
        <w:br/>
        <w:br/>
        <w:t>с</w:t>
        <w:br/>
        <w:br/>
        <w:t>т</w:t>
        <w:br/>
        <w:br/>
        <w:t>и</w:t>
        <w:br/>
        <w:br/>
        <w:t>к</w:t>
        <w:br/>
        <w:br/>
        <w:t>а</w:t>
        <w:br/>
        <w:br/>
        <w:t xml:space="preserve"> </w:t>
        <w:br/>
        <w:br/>
        <w:t>п</w:t>
        <w:br/>
        <w:br/>
        <w:t>о</w:t>
        <w:br/>
        <w:br/>
        <w:t>т</w:t>
        <w:br/>
        <w:br/>
        <w:t>е</w:t>
        <w:br/>
        <w:br/>
        <w:t>р</w:t>
        <w:br/>
        <w:br/>
        <w:t>ь</w:t>
        <w:br/>
        <w:br/>
        <w:t xml:space="preserve"> </w:t>
        <w:br/>
        <w:br/>
        <w:t>и</w:t>
        <w:br/>
        <w:br/>
        <w:t>з</w:t>
        <w:br/>
        <w:br/>
        <w:t>-</w:t>
        <w:br/>
        <w:br/>
        <w:t>з</w:t>
        <w:br/>
        <w:br/>
        <w:t>а</w:t>
        <w:br/>
        <w:br/>
        <w:t xml:space="preserve"> </w:t>
        <w:br/>
        <w:br/>
        <w:t>п</w:t>
        <w:br/>
        <w:br/>
        <w:t>р</w:t>
        <w:br/>
        <w:br/>
        <w:t>о</w:t>
        <w:br/>
        <w:br/>
        <w:t>с</w:t>
        <w:br/>
        <w:br/>
        <w:t>т</w:t>
        <w:br/>
        <w:br/>
        <w:t>о</w:t>
        <w:br/>
        <w:br/>
        <w:t>е</w:t>
        <w:br/>
        <w:br/>
        <w:t>в</w:t>
        <w:br/>
        <w:br/>
        <w:t>,</w:t>
        <w:br/>
        <w:br/>
        <w:t xml:space="preserve"> </w:t>
        <w:br/>
        <w:br/>
        <w:t>п</w:t>
        <w:br/>
        <w:br/>
        <w:t>р</w:t>
        <w:br/>
        <w:br/>
        <w:t>и</w:t>
        <w:br/>
        <w:br/>
        <w:t>м</w:t>
        <w:br/>
        <w:br/>
        <w:t>е</w:t>
        <w:br/>
        <w:br/>
        <w:t>р</w:t>
        <w:br/>
        <w:br/>
        <w:t>ы</w:t>
        <w:br/>
        <w:br/>
        <w:t xml:space="preserve"> </w:t>
        <w:br/>
        <w:br/>
        <w:t>у</w:t>
        <w:br/>
        <w:br/>
        <w:t>с</w:t>
        <w:br/>
        <w:br/>
        <w:t>п</w:t>
        <w:br/>
        <w:br/>
        <w:t>е</w:t>
        <w:br/>
        <w:br/>
        <w:t>ш</w:t>
        <w:br/>
        <w:br/>
        <w:t>н</w:t>
        <w:br/>
        <w:br/>
        <w:t>ы</w:t>
        <w:br/>
        <w:br/>
        <w:t>х</w:t>
        <w:br/>
        <w:br/>
        <w:t xml:space="preserve"> </w:t>
        <w:br/>
        <w:br/>
        <w:t>ц</w:t>
        <w:br/>
        <w:br/>
        <w:t>и</w:t>
        <w:br/>
        <w:br/>
        <w:t>ф</w:t>
        <w:br/>
        <w:br/>
        <w:t>р</w:t>
        <w:br/>
        <w:br/>
        <w:t>о</w:t>
        <w:br/>
        <w:br/>
        <w:t>в</w:t>
        <w:br/>
        <w:br/>
        <w:t>ы</w:t>
        <w:br/>
        <w:br/>
        <w:t>х</w:t>
        <w:br/>
        <w:br/>
        <w:t xml:space="preserve"> </w:t>
        <w:br/>
        <w:br/>
        <w:t>т</w:t>
        <w:br/>
        <w:br/>
        <w:t>р</w:t>
        <w:br/>
        <w:br/>
        <w:t>а</w:t>
        <w:br/>
        <w:br/>
        <w:t>н</w:t>
        <w:br/>
        <w:br/>
        <w:t>с</w:t>
        <w:br/>
        <w:br/>
        <w:t>ф</w:t>
        <w:br/>
        <w:br/>
        <w:t>о</w:t>
        <w:br/>
        <w:br/>
        <w:t>р</w:t>
        <w:br/>
        <w:br/>
        <w:t>м</w:t>
        <w:br/>
        <w:br/>
        <w:t>а</w:t>
        <w:br/>
        <w:br/>
        <w:t>ц</w:t>
        <w:br/>
        <w:br/>
        <w:t>и</w:t>
        <w:br/>
        <w:br/>
        <w:t>й</w:t>
        <w:br/>
        <w:br/>
        <w:t xml:space="preserve"> </w:t>
        <w:br/>
        <w:br/>
        <w:t>в</w:t>
        <w:br/>
        <w:br/>
        <w:t xml:space="preserve"> </w:t>
        <w:br/>
        <w:br/>
        <w:t>д</w:t>
        <w:br/>
        <w:br/>
        <w:t>р</w:t>
        <w:br/>
        <w:br/>
        <w:t>у</w:t>
        <w:br/>
        <w:br/>
        <w:t>г</w:t>
        <w:br/>
        <w:br/>
        <w:t>и</w:t>
        <w:br/>
        <w:br/>
        <w:t>х</w:t>
        <w:br/>
        <w:br/>
        <w:t xml:space="preserve"> </w:t>
        <w:br/>
        <w:br/>
        <w:t>о</w:t>
        <w:br/>
        <w:br/>
        <w:t>т</w:t>
        <w:br/>
        <w:br/>
        <w:t>р</w:t>
        <w:br/>
        <w:br/>
        <w:t>а</w:t>
        <w:br/>
        <w:br/>
        <w:t>с</w:t>
        <w:br/>
        <w:br/>
        <w:t>л</w:t>
        <w:br/>
        <w:br/>
        <w:t>я</w:t>
        <w:br/>
        <w:br/>
        <w:t>х</w:t>
        <w:br/>
        <w:br/>
        <w:t>.</w:t>
        <w:br/>
        <w:br/>
        <w:br/>
        <w:br/>
        <w:br/>
        <w:t>*</w:t>
        <w:br/>
        <w:br/>
        <w:t xml:space="preserve"> </w:t>
        <w:br/>
        <w:br/>
        <w:t xml:space="preserve"> </w:t>
        <w:br/>
        <w:br/>
        <w:t xml:space="preserve"> </w:t>
        <w:br/>
        <w:br/>
        <w:t>П</w:t>
        <w:br/>
        <w:br/>
        <w:t>о</w:t>
        <w:br/>
        <w:br/>
        <w:t>с</w:t>
        <w:br/>
        <w:br/>
        <w:t>т</w:t>
        <w:br/>
        <w:br/>
        <w:t>а</w:t>
        <w:br/>
        <w:br/>
        <w:t>н</w:t>
        <w:br/>
        <w:br/>
        <w:t>о</w:t>
        <w:br/>
        <w:br/>
        <w:t>в</w:t>
        <w:br/>
        <w:br/>
        <w:t>к</w:t>
        <w:br/>
        <w:br/>
        <w:t>а</w:t>
        <w:br/>
        <w:br/>
        <w:t xml:space="preserve"> </w:t>
        <w:br/>
        <w:br/>
        <w:t>ц</w:t>
        <w:br/>
        <w:br/>
        <w:t>е</w:t>
        <w:br/>
        <w:br/>
        <w:t>л</w:t>
        <w:br/>
        <w:br/>
        <w:t>и</w:t>
        <w:br/>
        <w:br/>
        <w:t>:</w:t>
        <w:br/>
        <w:br/>
        <w:t xml:space="preserve"> </w:t>
        <w:br/>
        <w:br/>
        <w:t>О</w:t>
        <w:br/>
        <w:br/>
        <w:t>п</w:t>
        <w:br/>
        <w:br/>
        <w:t>и</w:t>
        <w:br/>
        <w:br/>
        <w:t>с</w:t>
        <w:br/>
        <w:br/>
        <w:t>а</w:t>
        <w:br/>
        <w:br/>
        <w:t>н</w:t>
        <w:br/>
        <w:br/>
        <w:t>и</w:t>
        <w:br/>
        <w:br/>
        <w:t>е</w:t>
        <w:br/>
        <w:br/>
        <w:t xml:space="preserve"> </w:t>
        <w:br/>
        <w:br/>
        <w:t>т</w:t>
        <w:br/>
        <w:br/>
        <w:t>о</w:t>
        <w:br/>
        <w:br/>
        <w:t>г</w:t>
        <w:br/>
        <w:br/>
        <w:t>о</w:t>
        <w:br/>
        <w:br/>
        <w:t>,</w:t>
        <w:br/>
        <w:br/>
        <w:t xml:space="preserve"> </w:t>
        <w:br/>
        <w:br/>
        <w:t>к</w:t>
        <w:br/>
        <w:br/>
        <w:t>а</w:t>
        <w:br/>
        <w:br/>
        <w:t>к</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м</w:t>
        <w:br/>
        <w:br/>
        <w:t>о</w:t>
        <w:br/>
        <w:br/>
        <w:t>г</w:t>
        <w:br/>
        <w:br/>
        <w:t>у</w:t>
        <w:br/>
        <w:br/>
        <w:t>т</w:t>
        <w:br/>
        <w:br/>
        <w:t xml:space="preserve"> </w:t>
        <w:br/>
        <w:br/>
        <w:t>у</w:t>
        <w:br/>
        <w:br/>
        <w:t>л</w:t>
        <w:br/>
        <w:br/>
        <w:t>у</w:t>
        <w:br/>
        <w:br/>
        <w:t>ч</w:t>
        <w:br/>
        <w:br/>
        <w:t>ш</w:t>
        <w:br/>
        <w:br/>
        <w:t>и</w:t>
        <w:br/>
        <w:br/>
        <w:t>т</w:t>
        <w:br/>
        <w:br/>
        <w:t>ь</w:t>
        <w:br/>
        <w:br/>
        <w:t xml:space="preserve"> </w:t>
        <w:br/>
        <w:br/>
        <w:t>п</w:t>
        <w:br/>
        <w:br/>
        <w:t>р</w:t>
        <w:br/>
        <w:br/>
        <w:t>о</w:t>
        <w:br/>
        <w:br/>
        <w:t>г</w:t>
        <w:br/>
        <w:br/>
        <w:t>н</w:t>
        <w:br/>
        <w:br/>
        <w:t>о</w:t>
        <w:br/>
        <w:br/>
        <w:t>з</w:t>
        <w:br/>
        <w:br/>
        <w:t>и</w:t>
        <w:br/>
        <w:br/>
        <w:t>р</w:t>
        <w:br/>
        <w:br/>
        <w:t>о</w:t>
        <w:br/>
        <w:br/>
        <w:t>в</w:t>
        <w:br/>
        <w:br/>
        <w:t>а</w:t>
        <w:br/>
        <w:br/>
        <w:t>н</w:t>
        <w:br/>
        <w:br/>
        <w:t>и</w:t>
        <w:br/>
        <w:br/>
        <w:t>е</w:t>
        <w:br/>
        <w:br/>
        <w:t>,</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р</w:t>
        <w:br/>
        <w:br/>
        <w:t>о</w:t>
        <w:br/>
        <w:br/>
        <w:t>ц</w:t>
        <w:br/>
        <w:br/>
        <w:t>е</w:t>
        <w:br/>
        <w:br/>
        <w:t>с</w:t>
        <w:br/>
        <w:br/>
        <w:t>с</w:t>
        <w:br/>
        <w:br/>
        <w:t>ы</w:t>
        <w:br/>
        <w:br/>
        <w:t xml:space="preserve"> </w:t>
        <w:br/>
        <w:br/>
        <w:t>и</w:t>
        <w:br/>
        <w:br/>
        <w:t xml:space="preserve"> </w:t>
        <w:br/>
        <w:br/>
        <w:t>п</w:t>
        <w:br/>
        <w:br/>
        <w:t>о</w:t>
        <w:br/>
        <w:br/>
        <w:t>в</w:t>
        <w:br/>
        <w:br/>
        <w:t>ы</w:t>
        <w:br/>
        <w:br/>
        <w:t>с</w:t>
        <w:br/>
        <w:br/>
        <w:t>и</w:t>
        <w:br/>
        <w:br/>
        <w:t>т</w:t>
        <w:br/>
        <w:br/>
        <w:t>ь</w:t>
        <w:br/>
        <w:br/>
        <w:t xml:space="preserve"> </w:t>
        <w:br/>
        <w:br/>
        <w:t>о</w:t>
        <w:br/>
        <w:br/>
        <w:t>б</w:t>
        <w:br/>
        <w:br/>
        <w:t>щ</w:t>
        <w:br/>
        <w:br/>
        <w:t>у</w:t>
        <w:br/>
        <w:br/>
        <w:t>ю</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р</w:t>
        <w:br/>
        <w:br/>
        <w:t>о</w:t>
        <w:br/>
        <w:br/>
        <w:t>и</w:t>
        <w:br/>
        <w:br/>
        <w:t>з</w:t>
        <w:br/>
        <w:br/>
        <w:t>в</w:t>
        <w:br/>
        <w:br/>
        <w:t>о</w:t>
        <w:br/>
        <w:br/>
        <w:t>д</w:t>
        <w:br/>
        <w:br/>
        <w:t>с</w:t>
        <w:br/>
        <w:br/>
        <w:t>т</w:t>
        <w:br/>
        <w:br/>
        <w:t>в</w:t>
        <w:br/>
        <w:br/>
        <w:t>а</w:t>
        <w:br/>
        <w:br/>
        <w:t>.</w:t>
        <w:br/>
        <w:br/>
        <w:br/>
        <w:br/>
        <w:br/>
        <w:br/>
        <w:br/>
        <w:br/>
        <w:t>*</w:t>
        <w:br/>
        <w:br/>
        <w:t>*</w:t>
        <w:br/>
        <w:br/>
        <w:t>I</w:t>
        <w:br/>
        <w:br/>
        <w:t>I</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п</w:t>
        <w:br/>
        <w:br/>
        <w:t>р</w:t>
        <w:br/>
        <w:br/>
        <w:t>о</w:t>
        <w:br/>
        <w:br/>
        <w:t>с</w:t>
        <w:br/>
        <w:br/>
        <w:t>а</w:t>
        <w:br/>
        <w:br/>
        <w:t xml:space="preserve"> </w:t>
        <w:br/>
        <w:br/>
        <w:t>и</w:t>
        <w:br/>
        <w:br/>
        <w:t xml:space="preserve"> </w:t>
        <w:br/>
        <w:br/>
        <w:t>С</w:t>
        <w:br/>
        <w:br/>
        <w:t>ы</w:t>
        <w:br/>
        <w:br/>
        <w:t>р</w:t>
        <w:br/>
        <w:br/>
        <w:t>ь</w:t>
        <w:br/>
        <w:br/>
        <w:t>я</w:t>
        <w:br/>
        <w:br/>
        <w:t>:</w:t>
        <w:br/>
        <w:br/>
        <w:t xml:space="preserve"> </w:t>
        <w:br/>
        <w:br/>
        <w:t>О</w:t>
        <w:br/>
        <w:br/>
        <w:t>т</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 xml:space="preserve"> </w:t>
        <w:br/>
        <w:br/>
        <w:t>к</w:t>
        <w:br/>
        <w:br/>
        <w:t xml:space="preserve"> </w:t>
        <w:br/>
        <w:br/>
        <w:t>М</w:t>
        <w:br/>
        <w:br/>
        <w:t>а</w:t>
        <w:br/>
        <w:br/>
        <w:t>ш</w:t>
        <w:br/>
        <w:br/>
        <w:t>и</w:t>
        <w:br/>
        <w:br/>
        <w:t>н</w:t>
        <w:br/>
        <w:br/>
        <w:t>н</w:t>
        <w:br/>
        <w:br/>
        <w:t>о</w:t>
        <w:br/>
        <w:br/>
        <w:t>м</w:t>
        <w:br/>
        <w:br/>
        <w:t>у</w:t>
        <w:br/>
        <w:br/>
        <w:t xml:space="preserve"> </w:t>
        <w:br/>
        <w:br/>
        <w:t>О</w:t>
        <w:br/>
        <w:br/>
        <w:t>б</w:t>
        <w:br/>
        <w:br/>
        <w:t>у</w:t>
        <w:br/>
        <w:br/>
        <w:t>ч</w:t>
        <w:br/>
        <w:br/>
        <w:t>е</w:t>
        <w:br/>
        <w:br/>
        <w:t>н</w:t>
        <w:br/>
        <w:br/>
        <w:t>и</w:t>
        <w:br/>
        <w:br/>
        <w:t>ю</w:t>
        <w:br/>
        <w:br/>
        <w:t>*</w:t>
        <w:br/>
        <w:br/>
        <w:t>*</w:t>
        <w:br/>
        <w:br/>
        <w:br/>
        <w:br/>
        <w:br/>
        <w:br/>
        <w:br/>
        <w:br/>
        <w:t>*</w:t>
        <w:br/>
        <w:br/>
        <w:t xml:space="preserve"> </w:t>
        <w:br/>
        <w:br/>
        <w:t xml:space="preserve"> </w:t>
        <w:br/>
        <w:br/>
        <w:t xml:space="preserve"> </w:t>
        <w:br/>
        <w:br/>
        <w:t>Т</w:t>
        <w:br/>
        <w:br/>
        <w:t>р</w:t>
        <w:br/>
        <w:br/>
        <w:t>а</w:t>
        <w:br/>
        <w:br/>
        <w:t>д</w:t>
        <w:br/>
        <w:br/>
        <w:t>и</w:t>
        <w:br/>
        <w:br/>
        <w:t>ц</w:t>
        <w:br/>
        <w:br/>
        <w:t>и</w:t>
        <w:br/>
        <w:br/>
        <w:t>о</w:t>
        <w:br/>
        <w:br/>
        <w:t>н</w:t>
        <w:br/>
        <w:br/>
        <w:t>н</w:t>
        <w:br/>
        <w:br/>
        <w:t>ы</w:t>
        <w:br/>
        <w:br/>
        <w:t>е</w:t>
        <w:br/>
        <w:br/>
        <w:t xml:space="preserve"> </w:t>
        <w:br/>
        <w:br/>
        <w:t>М</w:t>
        <w:br/>
        <w:br/>
        <w:t>е</w:t>
        <w:br/>
        <w:br/>
        <w:t>т</w:t>
        <w:br/>
        <w:br/>
        <w:t>о</w:t>
        <w:br/>
        <w:br/>
        <w:t>д</w:t>
        <w:br/>
        <w:br/>
        <w:t>ы</w:t>
        <w:br/>
        <w:br/>
        <w:t>:</w:t>
        <w:br/>
        <w:br/>
        <w:t xml:space="preserve"> </w:t>
        <w:br/>
        <w:br/>
        <w:t>А</w:t>
        <w:br/>
        <w:br/>
        <w:t>н</w:t>
        <w:br/>
        <w:br/>
        <w:t>а</w:t>
        <w:br/>
        <w:br/>
        <w:t>л</w:t>
        <w:br/>
        <w:br/>
        <w:t>и</w:t>
        <w:br/>
        <w:br/>
        <w:t>з</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w:t>
        <w:br/>
        <w:br/>
        <w:t xml:space="preserve"> </w:t>
        <w:br/>
        <w:br/>
        <w:t>с</w:t>
        <w:br/>
        <w:br/>
        <w:t>е</w:t>
        <w:br/>
        <w:br/>
        <w:t>з</w:t>
        <w:br/>
        <w:br/>
        <w:t>о</w:t>
        <w:br/>
        <w:br/>
        <w:t>н</w:t>
        <w:br/>
        <w:br/>
        <w:t>н</w:t>
        <w:br/>
        <w:br/>
        <w:t>о</w:t>
        <w:br/>
        <w:br/>
        <w:t>с</w:t>
        <w:br/>
        <w:br/>
        <w:t>т</w:t>
        <w:br/>
        <w:br/>
        <w:t>ь</w:t>
        <w:br/>
        <w:br/>
        <w:t>,</w:t>
        <w:br/>
        <w:br/>
        <w:t xml:space="preserve"> </w:t>
        <w:br/>
        <w:br/>
        <w:t>м</w:t>
        <w:br/>
        <w:br/>
        <w:t>а</w:t>
        <w:br/>
        <w:br/>
        <w:t>к</w:t>
        <w:br/>
        <w:br/>
        <w:t>р</w:t>
        <w:br/>
        <w:br/>
        <w:t>о</w:t>
        <w:br/>
        <w:br/>
        <w:t>э</w:t>
        <w:br/>
        <w:br/>
        <w:t>к</w:t>
        <w:br/>
        <w:br/>
        <w:t>о</w:t>
        <w:br/>
        <w:br/>
        <w:t>н</w:t>
        <w:br/>
        <w:br/>
        <w:t>о</w:t>
        <w:br/>
        <w:br/>
        <w:t>м</w:t>
        <w:br/>
        <w:br/>
        <w:t>и</w:t>
        <w:br/>
        <w:br/>
        <w:t>ч</w:t>
        <w:br/>
        <w:br/>
        <w:t>е</w:t>
        <w:br/>
        <w:br/>
        <w:t>с</w:t>
        <w:br/>
        <w:br/>
        <w:t>к</w:t>
        <w:br/>
        <w:br/>
        <w:t>и</w:t>
        <w:br/>
        <w:br/>
        <w:t>е</w:t>
        <w:br/>
        <w:br/>
        <w:t xml:space="preserve"> </w:t>
        <w:br/>
        <w:br/>
        <w:t>ф</w:t>
        <w:br/>
        <w:br/>
        <w:t>а</w:t>
        <w:br/>
        <w:br/>
        <w:t>к</w:t>
        <w:br/>
        <w:br/>
        <w:t>т</w:t>
        <w:br/>
        <w:br/>
        <w:t>о</w:t>
        <w:br/>
        <w:br/>
        <w:t>р</w:t>
        <w:br/>
        <w:br/>
        <w:t>ы</w:t>
        <w:br/>
        <w:br/>
        <w:t>.</w:t>
        <w:br/>
        <w:br/>
        <w:br/>
        <w:br/>
        <w:br/>
        <w:t>*</w:t>
        <w:br/>
        <w:br/>
        <w:t xml:space="preserve"> </w:t>
        <w:br/>
        <w:br/>
        <w:t xml:space="preserve"> </w:t>
        <w:br/>
        <w:br/>
        <w:t xml:space="preserve"> </w:t>
        <w:br/>
        <w:br/>
        <w:t>С</w:t>
        <w:br/>
        <w:br/>
        <w:t>о</w:t>
        <w:br/>
        <w:br/>
        <w:t>в</w:t>
        <w:br/>
        <w:br/>
        <w:t>р</w:t>
        <w:br/>
        <w:br/>
        <w:t>е</w:t>
        <w:br/>
        <w:br/>
        <w:t>м</w:t>
        <w:br/>
        <w:br/>
        <w:t>е</w:t>
        <w:br/>
        <w:br/>
        <w:t>н</w:t>
        <w:br/>
        <w:br/>
        <w:t>н</w:t>
        <w:br/>
        <w:br/>
        <w:t>ы</w:t>
        <w:br/>
        <w:br/>
        <w:t>е</w:t>
        <w:br/>
        <w:br/>
        <w:t xml:space="preserve"> </w:t>
        <w:br/>
        <w:br/>
        <w:t>М</w:t>
        <w:br/>
        <w:br/>
        <w:t>е</w:t>
        <w:br/>
        <w:br/>
        <w:t>т</w:t>
        <w:br/>
        <w:br/>
        <w:t>о</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M</w:t>
        <w:br/>
        <w:br/>
        <w:t>L</w:t>
        <w:br/>
        <w:br/>
        <w:t>)</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в</w:t>
        <w:br/>
        <w:br/>
        <w:t>р</w:t>
        <w:br/>
        <w:br/>
        <w:t>е</w:t>
        <w:br/>
        <w:br/>
        <w:t>м</w:t>
        <w:br/>
        <w:br/>
        <w:t>е</w:t>
        <w:br/>
        <w:br/>
        <w:t>н</w:t>
        <w:br/>
        <w:br/>
        <w:t>н</w:t>
        <w:br/>
        <w:br/>
        <w:t>ы</w:t>
        <w:br/>
        <w:br/>
        <w:t>х</w:t>
        <w:br/>
        <w:br/>
        <w:t xml:space="preserve"> </w:t>
        <w:br/>
        <w:br/>
        <w:t>р</w:t>
        <w:br/>
        <w:br/>
        <w:t>я</w:t>
        <w:br/>
        <w:br/>
        <w:t>д</w:t>
        <w:br/>
        <w:br/>
        <w:t>о</w:t>
        <w:br/>
        <w:br/>
        <w:t>в</w:t>
        <w:br/>
        <w:br/>
        <w:t xml:space="preserve"> </w:t>
        <w:br/>
        <w:br/>
        <w:t>(</w:t>
        <w:br/>
        <w:br/>
        <w:t>A</w:t>
        <w:br/>
        <w:br/>
        <w:t>R</w:t>
        <w:br/>
        <w:br/>
        <w:t>I</w:t>
        <w:br/>
        <w:br/>
        <w:t>M</w:t>
        <w:br/>
        <w:br/>
        <w:t>A</w:t>
        <w:br/>
        <w:br/>
        <w:t>,</w:t>
        <w:br/>
        <w:br/>
        <w:t xml:space="preserve"> </w:t>
        <w:br/>
        <w:br/>
        <w:t>L</w:t>
        <w:br/>
        <w:br/>
        <w:t>S</w:t>
        <w:br/>
        <w:br/>
        <w:t>T</w:t>
        <w:br/>
        <w:br/>
        <w:t>M</w:t>
        <w:br/>
        <w:br/>
        <w:t>,</w:t>
        <w:br/>
        <w:br/>
        <w:t xml:space="preserve"> </w:t>
        <w:br/>
        <w:br/>
        <w:t>P</w:t>
        <w:br/>
        <w:br/>
        <w:t>r</w:t>
        <w:br/>
        <w:br/>
        <w:t>o</w:t>
        <w:br/>
        <w:br/>
        <w:t>p</w:t>
        <w:br/>
        <w:br/>
        <w:t>h</w:t>
        <w:br/>
        <w:br/>
        <w:t>e</w:t>
        <w:br/>
        <w:br/>
        <w:t>t</w:t>
        <w:br/>
        <w:br/>
        <w:t>)</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w:t>
        <w:br/>
        <w:br/>
        <w:t>п</w:t>
        <w:br/>
        <w:br/>
        <w:t>р</w:t>
        <w:br/>
        <w:br/>
        <w:t>е</w:t>
        <w:br/>
        <w:br/>
        <w:t>д</w:t>
        <w:br/>
        <w:br/>
        <w:t>с</w:t>
        <w:br/>
        <w:br/>
        <w:t>к</w:t>
        <w:br/>
        <w:br/>
        <w:t>а</w:t>
        <w:br/>
        <w:br/>
        <w:t>з</w:t>
        <w:br/>
        <w:br/>
        <w:t>а</w:t>
        <w:br/>
        <w:br/>
        <w:t>н</w:t>
        <w:br/>
        <w:br/>
        <w:t>и</w:t>
        <w:br/>
        <w:br/>
        <w:t>е</w:t>
        <w:br/>
        <w:br/>
        <w:t xml:space="preserve"> </w:t>
        <w:br/>
        <w:br/>
        <w:t>с</w:t>
        <w:br/>
        <w:br/>
        <w:t>п</w:t>
        <w:br/>
        <w:br/>
        <w:t>р</w:t>
        <w:br/>
        <w:br/>
        <w:t>о</w:t>
        <w:br/>
        <w:br/>
        <w:t>с</w:t>
        <w:br/>
        <w:br/>
        <w:t>а</w:t>
        <w:br/>
        <w:br/>
        <w:t xml:space="preserve"> </w:t>
        <w:br/>
        <w:br/>
        <w:t>н</w:t>
        <w:br/>
        <w:br/>
        <w:t>а</w:t>
        <w:br/>
        <w:br/>
        <w:t xml:space="preserve"> </w:t>
        <w:br/>
        <w:br/>
        <w:t>о</w:t>
        <w:br/>
        <w:br/>
        <w:t>п</w:t>
        <w:br/>
        <w:br/>
        <w:t>р</w:t>
        <w:br/>
        <w:br/>
        <w:t>е</w:t>
        <w:br/>
        <w:br/>
        <w:t>д</w:t>
        <w:br/>
        <w:br/>
        <w:t>е</w:t>
        <w:br/>
        <w:br/>
        <w:t>л</w:t>
        <w:br/>
        <w:br/>
        <w:t>е</w:t>
        <w:br/>
        <w:br/>
        <w:t>н</w:t>
        <w:br/>
        <w:br/>
        <w:t>н</w:t>
        <w:br/>
        <w:br/>
        <w:t>ы</w:t>
        <w:br/>
        <w:br/>
        <w:t>е</w:t>
        <w:br/>
        <w:br/>
        <w:t xml:space="preserve"> </w:t>
        <w:br/>
        <w:br/>
        <w:t>п</w:t>
        <w:br/>
        <w:br/>
        <w:t>р</w:t>
        <w:br/>
        <w:br/>
        <w:t>о</w:t>
        <w:br/>
        <w:br/>
        <w:t>д</w:t>
        <w:br/>
        <w:br/>
        <w:t>у</w:t>
        <w:br/>
        <w:br/>
        <w:t>к</w:t>
        <w:br/>
        <w:br/>
        <w:t>т</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Б</w:t>
        <w:br/>
        <w:br/>
        <w:t>о</w:t>
        <w:br/>
        <w:br/>
        <w:t>л</w:t>
        <w:br/>
        <w:br/>
        <w:t>ь</w:t>
        <w:br/>
        <w:br/>
        <w:t>ш</w:t>
        <w:br/>
        <w:br/>
        <w:t>и</w:t>
        <w:br/>
        <w:br/>
        <w:t>е</w:t>
        <w:br/>
        <w:br/>
        <w:t xml:space="preserve"> </w:t>
        <w:br/>
        <w:br/>
        <w:t>Д</w:t>
        <w:br/>
        <w:br/>
        <w:t>а</w:t>
        <w:br/>
        <w:br/>
        <w:t>н</w:t>
        <w:br/>
        <w:br/>
        <w:t>н</w:t>
        <w:br/>
        <w:br/>
        <w:t>ы</w:t>
        <w:br/>
        <w:br/>
        <w:t>е</w:t>
        <w:br/>
        <w:br/>
        <w:t>:</w:t>
        <w:br/>
        <w:br/>
        <w:t xml:space="preserve"> </w:t>
        <w:br/>
        <w:br/>
        <w:t>А</w:t>
        <w:br/>
        <w:br/>
        <w:t>г</w:t>
        <w:br/>
        <w:br/>
        <w:t>р</w:t>
        <w:br/>
        <w:br/>
        <w:t>е</w:t>
        <w:br/>
        <w:br/>
        <w:t>г</w:t>
        <w:br/>
        <w:br/>
        <w:t>а</w:t>
        <w:br/>
        <w:br/>
        <w:t>ц</w:t>
        <w:br/>
        <w:br/>
        <w:t>и</w:t>
        <w:br/>
        <w:br/>
        <w:t>я</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w:t>
        <w:br/>
        <w:br/>
        <w:t>с</w:t>
        <w:br/>
        <w:br/>
        <w:t>о</w:t>
        <w:br/>
        <w:br/>
        <w:t>ц</w:t>
        <w:br/>
        <w:br/>
        <w:t>и</w:t>
        <w:br/>
        <w:br/>
        <w:t>а</w:t>
        <w:br/>
        <w:br/>
        <w:t>л</w:t>
        <w:br/>
        <w:br/>
        <w:t>ь</w:t>
        <w:br/>
        <w:br/>
        <w:t>н</w:t>
        <w:br/>
        <w:br/>
        <w:t>ы</w:t>
        <w:br/>
        <w:br/>
        <w:t>е</w:t>
        <w:br/>
        <w:br/>
        <w:t xml:space="preserve"> </w:t>
        <w:br/>
        <w:br/>
        <w:t>с</w:t>
        <w:br/>
        <w:br/>
        <w:t>е</w:t>
        <w:br/>
        <w:br/>
        <w:t>т</w:t>
        <w:br/>
        <w:br/>
        <w:t>и</w:t>
        <w:br/>
        <w:br/>
        <w:t>,</w:t>
        <w:br/>
        <w:br/>
        <w:t xml:space="preserve"> </w:t>
        <w:br/>
        <w:br/>
        <w:t>д</w:t>
        <w:br/>
        <w:br/>
        <w:t>а</w:t>
        <w:br/>
        <w:br/>
        <w:t>н</w:t>
        <w:br/>
        <w:br/>
        <w:t>н</w:t>
        <w:br/>
        <w:br/>
        <w:t>ы</w:t>
        <w:br/>
        <w:br/>
        <w:t>е</w:t>
        <w:br/>
        <w:br/>
        <w:t xml:space="preserve"> </w:t>
        <w:br/>
        <w:br/>
        <w:t>о</w:t>
        <w:br/>
        <w:br/>
        <w:t xml:space="preserve"> </w:t>
        <w:br/>
        <w:br/>
        <w:t>п</w:t>
        <w:br/>
        <w:br/>
        <w:t>о</w:t>
        <w:br/>
        <w:br/>
        <w:t>г</w:t>
        <w:br/>
        <w:br/>
        <w:t>о</w:t>
        <w:br/>
        <w:br/>
        <w:t>д</w:t>
        <w:br/>
        <w:br/>
        <w:t>е</w:t>
        <w:br/>
        <w:br/>
        <w:t>,</w:t>
        <w:br/>
        <w:br/>
        <w:t xml:space="preserve"> </w:t>
        <w:br/>
        <w:br/>
        <w:t>т</w:t>
        <w:br/>
        <w:br/>
        <w:t>р</w:t>
        <w:br/>
        <w:br/>
        <w:t>а</w:t>
        <w:br/>
        <w:br/>
        <w:t>н</w:t>
        <w:br/>
        <w:br/>
        <w:t>с</w:t>
        <w:br/>
        <w:br/>
        <w:t>п</w:t>
        <w:br/>
        <w:br/>
        <w:t>о</w:t>
        <w:br/>
        <w:br/>
        <w:t>р</w:t>
        <w:br/>
        <w:br/>
        <w:t>т</w:t>
        <w:br/>
        <w:br/>
        <w:t>н</w:t>
        <w:br/>
        <w:br/>
        <w:t>а</w:t>
        <w:br/>
        <w:br/>
        <w:t>я</w:t>
        <w:br/>
        <w:br/>
        <w:t xml:space="preserve"> </w:t>
        <w:br/>
        <w:br/>
        <w:t>с</w:t>
        <w:br/>
        <w:br/>
        <w:t>т</w:t>
        <w:br/>
        <w:br/>
        <w:t>а</w:t>
        <w:br/>
        <w:br/>
        <w:t>т</w:t>
        <w:br/>
        <w:br/>
        <w:t>и</w:t>
        <w:br/>
        <w:br/>
        <w:t>с</w:t>
        <w:br/>
        <w:br/>
        <w:t>т</w:t>
        <w:br/>
        <w:br/>
        <w:t>и</w:t>
        <w:br/>
        <w:br/>
        <w:t>к</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ц</w:t>
        <w:br/>
        <w:br/>
        <w:t>е</w:t>
        <w:br/>
        <w:br/>
        <w:t>н</w:t>
        <w:br/>
        <w:br/>
        <w:t>а</w:t>
        <w:br/>
        <w:br/>
        <w:t>р</w:t>
        <w:br/>
        <w:br/>
        <w:t>н</w:t>
        <w:br/>
        <w:br/>
        <w:t>о</w:t>
        <w:br/>
        <w:br/>
        <w:t>е</w:t>
        <w:br/>
        <w:br/>
        <w:t xml:space="preserve"> </w:t>
        <w:br/>
        <w:br/>
        <w:t>П</w:t>
        <w:br/>
        <w:br/>
        <w:t>л</w:t>
        <w:br/>
        <w:br/>
        <w:t>а</w:t>
        <w:br/>
        <w:br/>
        <w:t>н</w:t>
        <w:br/>
        <w:br/>
        <w:t>и</w:t>
        <w:br/>
        <w:br/>
        <w:t>р</w:t>
        <w:br/>
        <w:br/>
        <w:t>о</w:t>
        <w:br/>
        <w:br/>
        <w:t>в</w:t>
        <w:br/>
        <w:br/>
        <w:t>а</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с</w:t>
        <w:br/>
        <w:br/>
        <w:t>ц</w:t>
        <w:br/>
        <w:br/>
        <w:t>е</w:t>
        <w:br/>
        <w:br/>
        <w:t>н</w:t>
        <w:br/>
        <w:br/>
        <w:t>а</w:t>
        <w:br/>
        <w:br/>
        <w:t>р</w:t>
        <w:br/>
        <w:br/>
        <w:t>и</w:t>
        <w:br/>
        <w:br/>
        <w:t>е</w:t>
        <w:br/>
        <w:br/>
        <w:t>в</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р</w:t>
        <w:br/>
        <w:br/>
        <w:t>ы</w:t>
        <w:br/>
        <w:br/>
        <w:t>н</w:t>
        <w:br/>
        <w:br/>
        <w:t>о</w:t>
        <w:br/>
        <w:br/>
        <w:t>ч</w:t>
        <w:br/>
        <w:br/>
        <w:t>н</w:t>
        <w:br/>
        <w:br/>
        <w:t>ы</w:t>
        <w:br/>
        <w:br/>
        <w:t>х</w:t>
        <w:br/>
        <w:br/>
        <w:t xml:space="preserve"> </w:t>
        <w:br/>
        <w:br/>
        <w:t>у</w:t>
        <w:br/>
        <w:br/>
        <w:t>с</w:t>
        <w:br/>
        <w:br/>
        <w:t>л</w:t>
        <w:br/>
        <w:br/>
        <w:t>о</w:t>
        <w:br/>
        <w:br/>
        <w:t>в</w:t>
        <w:br/>
        <w:br/>
        <w:t>и</w:t>
        <w:br/>
        <w:br/>
        <w:t>й</w:t>
        <w:br/>
        <w:br/>
        <w:t xml:space="preserve"> </w:t>
        <w:br/>
        <w:br/>
        <w:t>и</w:t>
        <w:br/>
        <w:br/>
        <w:t xml:space="preserve"> </w:t>
        <w:br/>
        <w:br/>
        <w:t>и</w:t>
        <w:br/>
        <w:br/>
        <w:t>х</w:t>
        <w:br/>
        <w:br/>
        <w:t xml:space="preserve"> </w:t>
        <w:br/>
        <w:br/>
        <w:t>в</w:t>
        <w:br/>
        <w:br/>
        <w:t>л</w:t>
        <w:br/>
        <w:br/>
        <w:t>и</w:t>
        <w:br/>
        <w:br/>
        <w:t>я</w:t>
        <w:br/>
        <w:br/>
        <w:t>н</w:t>
        <w:br/>
        <w:br/>
        <w:t>и</w:t>
        <w:br/>
        <w:br/>
        <w:t>е</w:t>
        <w:br/>
        <w:br/>
        <w:t xml:space="preserve"> </w:t>
        <w:br/>
        <w:br/>
        <w:t>н</w:t>
        <w:br/>
        <w:br/>
        <w:t>а</w:t>
        <w:br/>
        <w:br/>
        <w:t xml:space="preserve"> </w:t>
        <w:br/>
        <w:br/>
        <w:t>с</w:t>
        <w:br/>
        <w:br/>
        <w:t>п</w:t>
        <w:br/>
        <w:br/>
        <w:t>р</w:t>
        <w:br/>
        <w:br/>
        <w:t>о</w:t>
        <w:br/>
        <w:br/>
        <w:t>с</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w:t>
        <w:br/>
        <w:br/>
        <w:t xml:space="preserve"> </w:t>
        <w:br/>
        <w:br/>
        <w:t xml:space="preserve"> </w:t>
        <w:br/>
        <w:br/>
        <w:t>С</w:t>
        <w:br/>
        <w:br/>
        <w:t>б</w:t>
        <w:br/>
        <w:br/>
        <w:t>о</w:t>
        <w:br/>
        <w:br/>
        <w:t>р</w:t>
        <w:br/>
        <w:br/>
        <w:t xml:space="preserve"> </w:t>
        <w:br/>
        <w:br/>
        <w:t>и</w:t>
        <w:br/>
        <w:br/>
        <w:t xml:space="preserve"> </w:t>
        <w:br/>
        <w:br/>
        <w:t>о</w:t>
        <w:br/>
        <w:br/>
        <w:t>б</w:t>
        <w:br/>
        <w:br/>
        <w:t>ъ</w:t>
        <w:br/>
        <w:br/>
        <w:t>е</w:t>
        <w:br/>
        <w:br/>
        <w:t>д</w:t>
        <w:br/>
        <w:br/>
        <w:t>и</w:t>
        <w:br/>
        <w:br/>
        <w:t>н</w:t>
        <w:br/>
        <w:br/>
        <w:t>е</w:t>
        <w:br/>
        <w:br/>
        <w:t>н</w:t>
        <w:br/>
        <w:br/>
        <w:t>и</w:t>
        <w:br/>
        <w:br/>
        <w:t>е</w:t>
        <w:br/>
        <w:br/>
        <w:t xml:space="preserve"> </w:t>
        <w:br/>
        <w:br/>
        <w:t>д</w:t>
        <w:br/>
        <w:br/>
        <w:t>а</w:t>
        <w:br/>
        <w:br/>
        <w:t>н</w:t>
        <w:br/>
        <w:br/>
        <w:t>н</w:t>
        <w:br/>
        <w:br/>
        <w:t>ы</w:t>
        <w:br/>
        <w:br/>
        <w:t>х</w:t>
        <w:br/>
        <w:br/>
        <w:t xml:space="preserve"> </w:t>
        <w:br/>
        <w:br/>
        <w:t>о</w:t>
        <w:br/>
        <w:br/>
        <w:t xml:space="preserve"> </w:t>
        <w:br/>
        <w:br/>
        <w:t>ц</w:t>
        <w:br/>
        <w:br/>
        <w:t>е</w:t>
        <w:br/>
        <w:br/>
        <w:t>н</w:t>
        <w:br/>
        <w:br/>
        <w:t>а</w:t>
        <w:br/>
        <w:br/>
        <w:t>х</w:t>
        <w:br/>
        <w:br/>
        <w:t xml:space="preserve"> </w:t>
        <w:br/>
        <w:br/>
        <w:t>н</w:t>
        <w:br/>
        <w:br/>
        <w:t>а</w:t>
        <w:br/>
        <w:br/>
        <w:t xml:space="preserve"> </w:t>
        <w:br/>
        <w:br/>
        <w:t>н</w:t>
        <w:br/>
        <w:br/>
        <w:t>е</w:t>
        <w:br/>
        <w:br/>
        <w:t>ф</w:t>
        <w:br/>
        <w:br/>
        <w:t>т</w:t>
        <w:br/>
        <w:br/>
        <w:t>ь</w:t>
        <w:br/>
        <w:br/>
        <w:t>,</w:t>
        <w:br/>
        <w:br/>
        <w:t xml:space="preserve"> </w:t>
        <w:br/>
        <w:br/>
        <w:t>т</w:t>
        <w:br/>
        <w:br/>
        <w:t>а</w:t>
        <w:br/>
        <w:br/>
        <w:t>р</w:t>
        <w:br/>
        <w:br/>
        <w:t>и</w:t>
        <w:br/>
        <w:br/>
        <w:t>ф</w:t>
        <w:br/>
        <w:br/>
        <w:t>а</w:t>
        <w:br/>
        <w:br/>
        <w:t>х</w:t>
        <w:br/>
        <w:br/>
        <w:t xml:space="preserve"> </w:t>
        <w:br/>
        <w:br/>
        <w:t>н</w:t>
        <w:br/>
        <w:br/>
        <w:t>а</w:t>
        <w:br/>
        <w:br/>
        <w:t xml:space="preserve"> </w:t>
        <w:br/>
        <w:br/>
        <w:t>т</w:t>
        <w:br/>
        <w:br/>
        <w:t>р</w:t>
        <w:br/>
        <w:br/>
        <w:t>а</w:t>
        <w:br/>
        <w:br/>
        <w:t>н</w:t>
        <w:br/>
        <w:br/>
        <w:t>с</w:t>
        <w:br/>
        <w:br/>
        <w:t>п</w:t>
        <w:br/>
        <w:br/>
        <w:t>о</w:t>
        <w:br/>
        <w:br/>
        <w:t>р</w:t>
        <w:br/>
        <w:br/>
        <w:t>т</w:t>
        <w:br/>
        <w:br/>
        <w:t>,</w:t>
        <w:br/>
        <w:br/>
        <w:t xml:space="preserve"> </w:t>
        <w:br/>
        <w:br/>
        <w:t>д</w:t>
        <w:br/>
        <w:br/>
        <w:t>и</w:t>
        <w:br/>
        <w:br/>
        <w:t>н</w:t>
        <w:br/>
        <w:br/>
        <w:t>а</w:t>
        <w:br/>
        <w:br/>
        <w:t>м</w:t>
        <w:br/>
        <w:br/>
        <w:t>и</w:t>
        <w:br/>
        <w:br/>
        <w:t>к</w:t>
        <w:br/>
        <w:br/>
        <w:t>е</w:t>
        <w:br/>
        <w:br/>
        <w:t xml:space="preserve"> </w:t>
        <w:br/>
        <w:br/>
        <w:t>р</w:t>
        <w:br/>
        <w:br/>
        <w:t>ы</w:t>
        <w:br/>
        <w:br/>
        <w:t>н</w:t>
        <w:br/>
        <w:br/>
        <w:t>к</w:t>
        <w:br/>
        <w:br/>
        <w:t>а</w:t>
        <w:br/>
        <w:br/>
        <w:t xml:space="preserve"> </w:t>
        <w:br/>
        <w:br/>
        <w:t>н</w:t>
        <w:br/>
        <w:br/>
        <w:t>е</w:t>
        <w:br/>
        <w:br/>
        <w:t>ф</w:t>
        <w:br/>
        <w:br/>
        <w:t>т</w:t>
        <w:br/>
        <w:br/>
        <w:t>е</w:t>
        <w:br/>
        <w:br/>
        <w:t>п</w:t>
        <w:br/>
        <w:br/>
        <w:t>р</w:t>
        <w:br/>
        <w:br/>
        <w:t>о</w:t>
        <w:br/>
        <w:br/>
        <w:t>д</w:t>
        <w:br/>
        <w:br/>
        <w:t>у</w:t>
        <w:br/>
        <w:br/>
        <w:t>к</w:t>
        <w:br/>
        <w:br/>
        <w:t>т</w:t>
        <w:br/>
        <w:br/>
        <w:t>о</w:t>
        <w:br/>
        <w:br/>
        <w:t>в</w:t>
        <w:br/>
        <w:br/>
        <w:t>.</w:t>
        <w:br/>
        <w:br/>
        <w:br/>
        <w:br/>
        <w:br/>
        <w:br/>
        <w:br/>
        <w:br/>
        <w:t>*</w:t>
        <w:br/>
        <w:br/>
        <w:t>*</w:t>
        <w:br/>
        <w:br/>
        <w:t>I</w:t>
        <w:br/>
        <w:br/>
        <w:t>I</w:t>
        <w:br/>
        <w:br/>
        <w:t>I</w:t>
        <w:br/>
        <w:br/>
        <w:t>.</w:t>
        <w:br/>
        <w:br/>
        <w:t xml:space="preserve"> </w:t>
        <w:br/>
        <w:br/>
        <w:t>О</w:t>
        <w:br/>
        <w:br/>
        <w:t>п</w:t>
        <w:br/>
        <w:br/>
        <w:t>т</w:t>
        <w:br/>
        <w:br/>
        <w:t>и</w:t>
        <w:br/>
        <w:br/>
        <w:t>м</w:t>
        <w:br/>
        <w:br/>
        <w:t>и</w:t>
        <w:br/>
        <w:br/>
        <w:t>з</w:t>
        <w:br/>
        <w:br/>
        <w:t>а</w:t>
        <w:br/>
        <w:br/>
        <w:t>ц</w:t>
        <w:br/>
        <w:br/>
        <w:t>и</w:t>
        <w:br/>
        <w:br/>
        <w:t>я</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t xml:space="preserve"> </w:t>
        <w:br/>
        <w:br/>
        <w:t>О</w:t>
        <w:br/>
        <w:br/>
        <w:t>т</w:t>
        <w:br/>
        <w:br/>
        <w:t xml:space="preserve"> </w:t>
        <w:br/>
        <w:br/>
        <w:t>Р</w:t>
        <w:br/>
        <w:br/>
        <w:t>у</w:t>
        <w:br/>
        <w:br/>
        <w:t>ч</w:t>
        <w:br/>
        <w:br/>
        <w:t>н</w:t>
        <w:br/>
        <w:br/>
        <w:t>о</w:t>
        <w:br/>
        <w:br/>
        <w:t>г</w:t>
        <w:br/>
        <w:br/>
        <w:t>о</w:t>
        <w:br/>
        <w:br/>
        <w:t xml:space="preserve"> </w:t>
        <w:br/>
        <w:br/>
        <w:t>П</w:t>
        <w:br/>
        <w:br/>
        <w:t>л</w:t>
        <w:br/>
        <w:br/>
        <w:t>а</w:t>
        <w:br/>
        <w:br/>
        <w:t>н</w:t>
        <w:br/>
        <w:br/>
        <w:t>и</w:t>
        <w:br/>
        <w:br/>
        <w:t>р</w:t>
        <w:br/>
        <w:br/>
        <w:t>о</w:t>
        <w:br/>
        <w:br/>
        <w:t>в</w:t>
        <w:br/>
        <w:br/>
        <w:t>а</w:t>
        <w:br/>
        <w:br/>
        <w:t>н</w:t>
        <w:br/>
        <w:br/>
        <w:t>и</w:t>
        <w:br/>
        <w:br/>
        <w:t>я</w:t>
        <w:br/>
        <w:br/>
        <w:t xml:space="preserve"> </w:t>
        <w:br/>
        <w:br/>
        <w:t>к</w:t>
        <w:br/>
        <w:br/>
        <w:t xml:space="preserve"> </w:t>
        <w:br/>
        <w:br/>
        <w:t>Д</w:t>
        <w:br/>
        <w:br/>
        <w:t>и</w:t>
        <w:br/>
        <w:br/>
        <w:t>н</w:t>
        <w:br/>
        <w:br/>
        <w:t>а</w:t>
        <w:br/>
        <w:br/>
        <w:t>м</w:t>
        <w:br/>
        <w:br/>
        <w:t>и</w:t>
        <w:br/>
        <w:br/>
        <w:t>ч</w:t>
        <w:br/>
        <w:br/>
        <w:t>е</w:t>
        <w:br/>
        <w:br/>
        <w:t>с</w:t>
        <w:br/>
        <w:br/>
        <w:t>к</w:t>
        <w:br/>
        <w:br/>
        <w:t>о</w:t>
        <w:br/>
        <w:br/>
        <w:t>й</w:t>
        <w:br/>
        <w:br/>
        <w:t xml:space="preserve"> </w:t>
        <w:br/>
        <w:br/>
        <w:t>О</w:t>
        <w:br/>
        <w:br/>
        <w:t>п</w:t>
        <w:br/>
        <w:br/>
        <w:t>т</w:t>
        <w:br/>
        <w:br/>
        <w:t>и</w:t>
        <w:br/>
        <w:br/>
        <w:t>м</w:t>
        <w:br/>
        <w:br/>
        <w:t>и</w:t>
        <w:br/>
        <w:br/>
        <w:t>з</w:t>
        <w:br/>
        <w:br/>
        <w:t>а</w:t>
        <w:br/>
        <w:br/>
        <w:t>ц</w:t>
        <w:br/>
        <w:br/>
        <w:t>и</w:t>
        <w:br/>
        <w:br/>
        <w:t>и</w:t>
        <w:br/>
        <w:br/>
        <w:t>*</w:t>
        <w:br/>
        <w:br/>
        <w:t>*</w:t>
        <w:br/>
        <w:br/>
        <w:br/>
        <w:br/>
        <w:br/>
        <w:br/>
        <w:br/>
        <w:br/>
        <w:t>*</w:t>
        <w:br/>
        <w:br/>
        <w:t xml:space="preserve"> </w:t>
        <w:br/>
        <w:br/>
        <w:t xml:space="preserve"> </w:t>
        <w:br/>
        <w:br/>
        <w:t xml:space="preserve"> </w:t>
        <w:br/>
        <w:br/>
        <w:t>Т</w:t>
        <w:br/>
        <w:br/>
        <w:t>р</w:t>
        <w:br/>
        <w:br/>
        <w:t>а</w:t>
        <w:br/>
        <w:br/>
        <w:t>д</w:t>
        <w:br/>
        <w:br/>
        <w:t>и</w:t>
        <w:br/>
        <w:br/>
        <w:t>ц</w:t>
        <w:br/>
        <w:br/>
        <w:t>и</w:t>
        <w:br/>
        <w:br/>
        <w:t>о</w:t>
        <w:br/>
        <w:br/>
        <w:t>н</w:t>
        <w:br/>
        <w:br/>
        <w:t>н</w:t>
        <w:br/>
        <w:br/>
        <w:t>ы</w:t>
        <w:br/>
        <w:br/>
        <w:t>е</w:t>
        <w:br/>
        <w:br/>
        <w:t xml:space="preserve"> </w:t>
        <w:br/>
        <w:br/>
        <w:t>М</w:t>
        <w:br/>
        <w:br/>
        <w:t>е</w:t>
        <w:br/>
        <w:br/>
        <w:t>т</w:t>
        <w:br/>
        <w:br/>
        <w:t>о</w:t>
        <w:br/>
        <w:br/>
        <w:t>д</w:t>
        <w:br/>
        <w:br/>
        <w:t>ы</w:t>
        <w:br/>
        <w:br/>
        <w:t>:</w:t>
        <w:br/>
        <w:br/>
        <w:t xml:space="preserve"> </w:t>
        <w:br/>
        <w:br/>
        <w:t xml:space="preserve"> </w:t>
        <w:br/>
        <w:br/>
        <w:t>Р</w:t>
        <w:br/>
        <w:br/>
        <w:t>у</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w:t>
        <w:br/>
        <w:br/>
        <w:t xml:space="preserve"> </w:t>
        <w:br/>
        <w:br/>
        <w:t>о</w:t>
        <w:br/>
        <w:br/>
        <w:t>п</w:t>
        <w:br/>
        <w:br/>
        <w:t>т</w:t>
        <w:br/>
        <w:br/>
        <w:t>и</w:t>
        <w:br/>
        <w:br/>
        <w:t>м</w:t>
        <w:br/>
        <w:br/>
        <w:t>и</w:t>
        <w:br/>
        <w:br/>
        <w:t>з</w:t>
        <w:br/>
        <w:br/>
        <w:t>а</w:t>
        <w:br/>
        <w:br/>
        <w:t>ц</w:t>
        <w:br/>
        <w:br/>
        <w:t>и</w:t>
        <w:br/>
        <w:br/>
        <w:t>я</w:t>
        <w:br/>
        <w:br/>
        <w:t xml:space="preserve"> </w:t>
        <w:br/>
        <w:br/>
        <w:t>н</w:t>
        <w:br/>
        <w:br/>
        <w:t>а</w:t>
        <w:br/>
        <w:br/>
        <w:t xml:space="preserve"> </w:t>
        <w:br/>
        <w:br/>
        <w:t>о</w:t>
        <w:br/>
        <w:br/>
        <w:t>с</w:t>
        <w:br/>
        <w:br/>
        <w:t>н</w:t>
        <w:br/>
        <w:br/>
        <w:t>о</w:t>
        <w:br/>
        <w:br/>
        <w:t>в</w:t>
        <w:br/>
        <w:br/>
        <w:t>е</w:t>
        <w:br/>
        <w:br/>
        <w:t xml:space="preserve"> </w:t>
        <w:br/>
        <w:br/>
        <w:t>э</w:t>
        <w:br/>
        <w:br/>
        <w:t>к</w:t>
        <w:br/>
        <w:br/>
        <w:t>с</w:t>
        <w:br/>
        <w:br/>
        <w:t>п</w:t>
        <w:br/>
        <w:br/>
        <w:t>е</w:t>
        <w:br/>
        <w:br/>
        <w:t>р</w:t>
        <w:br/>
        <w:br/>
        <w:t>т</w:t>
        <w:br/>
        <w:br/>
        <w:t>н</w:t>
        <w:br/>
        <w:br/>
        <w:t>ы</w:t>
        <w:br/>
        <w:br/>
        <w:t>х</w:t>
        <w:br/>
        <w:br/>
        <w:t xml:space="preserve"> </w:t>
        <w:br/>
        <w:br/>
        <w:t>о</w:t>
        <w:br/>
        <w:br/>
        <w:t>ц</w:t>
        <w:br/>
        <w:br/>
        <w:t>е</w:t>
        <w:br/>
        <w:br/>
        <w:t>н</w:t>
        <w:br/>
        <w:br/>
        <w:t>о</w:t>
        <w:br/>
        <w:br/>
        <w:t>к</w:t>
        <w:br/>
        <w:br/>
        <w:t>.</w:t>
        <w:br/>
        <w:br/>
        <w:br/>
        <w:br/>
        <w:br/>
        <w:t>*</w:t>
        <w:br/>
        <w:br/>
        <w:t xml:space="preserve"> </w:t>
        <w:br/>
        <w:br/>
        <w:t xml:space="preserve"> </w:t>
        <w:br/>
        <w:br/>
        <w:t xml:space="preserve"> </w:t>
        <w:br/>
        <w:br/>
        <w:t>С</w:t>
        <w:br/>
        <w:br/>
        <w:t>о</w:t>
        <w:br/>
        <w:br/>
        <w:t>в</w:t>
        <w:br/>
        <w:br/>
        <w:t>р</w:t>
        <w:br/>
        <w:br/>
        <w:t>е</w:t>
        <w:br/>
        <w:br/>
        <w:t>м</w:t>
        <w:br/>
        <w:br/>
        <w:t>е</w:t>
        <w:br/>
        <w:br/>
        <w:t>н</w:t>
        <w:br/>
        <w:br/>
        <w:t>н</w:t>
        <w:br/>
        <w:br/>
        <w:t>ы</w:t>
        <w:br/>
        <w:br/>
        <w:t>е</w:t>
        <w:br/>
        <w:br/>
        <w:t xml:space="preserve"> </w:t>
        <w:br/>
        <w:br/>
        <w:t>М</w:t>
        <w:br/>
        <w:br/>
        <w:t>е</w:t>
        <w:br/>
        <w:br/>
        <w:t>т</w:t>
        <w:br/>
        <w:br/>
        <w:t>о</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Л</w:t>
        <w:br/>
        <w:br/>
        <w:t>и</w:t>
        <w:br/>
        <w:br/>
        <w:t>н</w:t>
        <w:br/>
        <w:br/>
        <w:t>е</w:t>
        <w:br/>
        <w:br/>
        <w:t>й</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ы</w:t>
        <w:br/>
        <w:br/>
        <w:t>р</w:t>
        <w:br/>
        <w:br/>
        <w:t>ь</w:t>
        <w:br/>
        <w:br/>
        <w:t>я</w:t>
        <w:br/>
        <w:br/>
        <w:t xml:space="preserve"> </w:t>
        <w:br/>
        <w:br/>
        <w:t>и</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н</w:t>
        <w:br/>
        <w:br/>
        <w:t>а</w:t>
        <w:br/>
        <w:br/>
        <w:t xml:space="preserve"> </w:t>
        <w:br/>
        <w:br/>
        <w:t>о</w:t>
        <w:br/>
        <w:br/>
        <w:t>с</w:t>
        <w:br/>
        <w:br/>
        <w:t>н</w:t>
        <w:br/>
        <w:br/>
        <w:t>о</w:t>
        <w:br/>
        <w:br/>
        <w:t>в</w:t>
        <w:br/>
        <w:br/>
        <w:t>е</w:t>
        <w:br/>
        <w:br/>
        <w:t xml:space="preserve"> </w:t>
        <w:br/>
        <w:br/>
        <w:t>о</w:t>
        <w:br/>
        <w:br/>
        <w:t>г</w:t>
        <w:br/>
        <w:br/>
        <w:t>р</w:t>
        <w:br/>
        <w:br/>
        <w:t>а</w:t>
        <w:br/>
        <w:br/>
        <w:t>н</w:t>
        <w:br/>
        <w:br/>
        <w:t>и</w:t>
        <w:br/>
        <w:br/>
        <w:t>ч</w:t>
        <w:br/>
        <w:br/>
        <w:t>е</w:t>
        <w:br/>
        <w:br/>
        <w:t>н</w:t>
        <w:br/>
        <w:br/>
        <w:t>и</w:t>
        <w:br/>
        <w:br/>
        <w:t>я</w:t>
        <w:br/>
        <w:br/>
        <w:t xml:space="preserve"> </w:t>
        <w:br/>
        <w:br/>
        <w:t>р</w:t>
        <w:br/>
        <w:br/>
        <w:t>е</w:t>
        <w:br/>
        <w:br/>
        <w:t>с</w:t>
        <w:br/>
        <w:br/>
        <w:t>у</w:t>
        <w:br/>
        <w:br/>
        <w:t>р</w:t>
        <w:br/>
        <w:br/>
        <w:t>с</w:t>
        <w:br/>
        <w:br/>
        <w:t>о</w:t>
        <w:br/>
        <w:br/>
        <w:t>в</w:t>
        <w:br/>
        <w:br/>
        <w:t>:</w:t>
        <w:br/>
        <w:br/>
        <w:t xml:space="preserve"> </w:t>
        <w:br/>
        <w:br/>
        <w:t>У</w:t>
        <w:br/>
        <w:br/>
        <w:t>ч</w:t>
        <w:br/>
        <w:br/>
        <w:t>е</w:t>
        <w:br/>
        <w:br/>
        <w:t>т</w:t>
        <w:br/>
        <w:br/>
        <w:t xml:space="preserve"> </w:t>
        <w:br/>
        <w:br/>
        <w:t>п</w:t>
        <w:br/>
        <w:br/>
        <w:t>р</w:t>
        <w:br/>
        <w:br/>
        <w:t>о</w:t>
        <w:br/>
        <w:br/>
        <w:t>п</w:t>
        <w:br/>
        <w:br/>
        <w:t>у</w:t>
        <w:br/>
        <w:br/>
        <w:t>с</w:t>
        <w:br/>
        <w:br/>
        <w:t>к</w:t>
        <w:br/>
        <w:br/>
        <w:t>н</w:t>
        <w:br/>
        <w:br/>
        <w:t>о</w:t>
        <w:br/>
        <w:br/>
        <w:t>й</w:t>
        <w:br/>
        <w:br/>
        <w:t xml:space="preserve"> </w:t>
        <w:br/>
        <w:br/>
        <w:t>с</w:t>
        <w:br/>
        <w:br/>
        <w:t>п</w:t>
        <w:br/>
        <w:br/>
        <w:t>о</w:t>
        <w:br/>
        <w:br/>
        <w:t>с</w:t>
        <w:br/>
        <w:br/>
        <w:t>о</w:t>
        <w:br/>
        <w:br/>
        <w:t>б</w:t>
        <w:br/>
        <w:br/>
        <w:t>н</w:t>
        <w:br/>
        <w:br/>
        <w:t>о</w:t>
        <w:br/>
        <w:br/>
        <w:t>с</w:t>
        <w:br/>
        <w:br/>
        <w:t>т</w:t>
        <w:br/>
        <w:br/>
        <w:t>и</w:t>
        <w:br/>
        <w:br/>
        <w:t xml:space="preserve"> </w:t>
        <w:br/>
        <w:br/>
        <w:t>у</w:t>
        <w:br/>
        <w:br/>
        <w:t>с</w:t>
        <w:br/>
        <w:br/>
        <w:t>т</w:t>
        <w:br/>
        <w:br/>
        <w:t>а</w:t>
        <w:br/>
        <w:br/>
        <w:t>н</w:t>
        <w:br/>
        <w:br/>
        <w:t>о</w:t>
        <w:br/>
        <w:br/>
        <w:t>в</w:t>
        <w:br/>
        <w:br/>
        <w:t>о</w:t>
        <w:br/>
        <w:br/>
        <w:t>к</w:t>
        <w:br/>
        <w:br/>
        <w:t>,</w:t>
        <w:br/>
        <w:br/>
        <w:t xml:space="preserve"> </w:t>
        <w:br/>
        <w:br/>
        <w:t>д</w:t>
        <w:br/>
        <w:br/>
        <w:t>о</w:t>
        <w:br/>
        <w:br/>
        <w:t>с</w:t>
        <w:br/>
        <w:br/>
        <w:t>т</w:t>
        <w:br/>
        <w:br/>
        <w:t>у</w:t>
        <w:br/>
        <w:br/>
        <w:t>п</w:t>
        <w:br/>
        <w:br/>
        <w:t>н</w:t>
        <w:br/>
        <w:br/>
        <w:t>о</w:t>
        <w:br/>
        <w:br/>
        <w:t>с</w:t>
        <w:br/>
        <w:br/>
        <w:t>т</w:t>
        <w:br/>
        <w:br/>
        <w:t>и</w:t>
        <w:br/>
        <w:br/>
        <w:t xml:space="preserve"> </w:t>
        <w:br/>
        <w:br/>
        <w:t>п</w:t>
        <w:br/>
        <w:br/>
        <w:t>е</w:t>
        <w:br/>
        <w:br/>
        <w:t>р</w:t>
        <w:br/>
        <w:br/>
        <w:t>с</w:t>
        <w:br/>
        <w:br/>
        <w:t>о</w:t>
        <w:br/>
        <w:br/>
        <w:t>н</w:t>
        <w:br/>
        <w:br/>
        <w:t>а</w:t>
        <w:br/>
        <w:br/>
        <w:t>л</w:t>
        <w:br/>
        <w:br/>
        <w:t>а</w:t>
        <w:br/>
        <w:br/>
        <w:t>,</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и</w:t>
        <w:br/>
        <w:br/>
        <w:t>н</w:t>
        <w:br/>
        <w:br/>
        <w:t>а</w:t>
        <w:br/>
        <w:br/>
        <w:t>м</w:t>
        <w:br/>
        <w:br/>
        <w:t>и</w:t>
        <w:br/>
        <w:br/>
        <w:t>ч</w:t>
        <w:br/>
        <w:br/>
        <w:t>е</w:t>
        <w:br/>
        <w:br/>
        <w:t>с</w:t>
        <w:br/>
        <w:br/>
        <w:t>к</w:t>
        <w:br/>
        <w:br/>
        <w:t>о</w:t>
        <w:br/>
        <w:br/>
        <w:t>е</w:t>
        <w:br/>
        <w:br/>
        <w:t xml:space="preserve"> </w:t>
        <w:br/>
        <w:br/>
        <w:t>П</w:t>
        <w:br/>
        <w:br/>
        <w:t>л</w:t>
        <w:br/>
        <w:br/>
        <w:t>а</w:t>
        <w:br/>
        <w:br/>
        <w:t>н</w:t>
        <w:br/>
        <w:br/>
        <w:t>и</w:t>
        <w:br/>
        <w:br/>
        <w:t>р</w:t>
        <w:br/>
        <w:br/>
        <w:t>о</w:t>
        <w:br/>
        <w:br/>
        <w:t>в</w:t>
        <w:br/>
        <w:br/>
        <w:t>а</w:t>
        <w:br/>
        <w:br/>
        <w:t>н</w:t>
        <w:br/>
        <w:br/>
        <w:t>и</w:t>
        <w:br/>
        <w:br/>
        <w:t>е</w:t>
        <w:br/>
        <w:br/>
        <w:t>:</w:t>
        <w:br/>
        <w:br/>
        <w:t xml:space="preserve"> </w:t>
        <w:br/>
        <w:br/>
        <w:t xml:space="preserve"> </w:t>
        <w:br/>
        <w:br/>
        <w:t>К</w:t>
        <w:br/>
        <w:br/>
        <w:t>о</w:t>
        <w:br/>
        <w:br/>
        <w:t>р</w:t>
        <w:br/>
        <w:br/>
        <w:t>р</w:t>
        <w:br/>
        <w:br/>
        <w:t>е</w:t>
        <w:br/>
        <w:br/>
        <w:t>к</w:t>
        <w:br/>
        <w:br/>
        <w:t>т</w:t>
        <w:br/>
        <w:br/>
        <w:t>и</w:t>
        <w:br/>
        <w:br/>
        <w:t>р</w:t>
        <w:br/>
        <w:br/>
        <w:t>о</w:t>
        <w:br/>
        <w:br/>
        <w:t>в</w:t>
        <w:br/>
        <w:br/>
        <w:t>к</w:t>
        <w:br/>
        <w:br/>
        <w:t>а</w:t>
        <w:br/>
        <w:br/>
        <w:t xml:space="preserve"> </w:t>
        <w:br/>
        <w:br/>
        <w:t>п</w:t>
        <w:br/>
        <w:br/>
        <w:t>л</w:t>
        <w:br/>
        <w:br/>
        <w:t>а</w:t>
        <w:br/>
        <w:br/>
        <w:t>н</w:t>
        <w:br/>
        <w:br/>
        <w:t>а</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н</w:t>
        <w:br/>
        <w:br/>
        <w:t>а</w:t>
        <w:br/>
        <w:br/>
        <w:t xml:space="preserve"> </w:t>
        <w:br/>
        <w:br/>
        <w:t>о</w:t>
        <w:br/>
        <w:br/>
        <w:t>с</w:t>
        <w:br/>
        <w:br/>
        <w:t>н</w:t>
        <w:br/>
        <w:br/>
        <w:t>о</w:t>
        <w:br/>
        <w:br/>
        <w:t>в</w:t>
        <w:br/>
        <w:br/>
        <w:t>е</w:t>
        <w:br/>
        <w:br/>
        <w:t xml:space="preserve"> </w:t>
        <w:br/>
        <w:br/>
        <w:t>м</w:t>
        <w:br/>
        <w:br/>
        <w:t>е</w:t>
        <w:br/>
        <w:br/>
        <w:t>н</w:t>
        <w:br/>
        <w:br/>
        <w:t>я</w:t>
        <w:br/>
        <w:br/>
        <w:t>ю</w:t>
        <w:br/>
        <w:br/>
        <w:t>щ</w:t>
        <w:br/>
        <w:br/>
        <w:t>и</w:t>
        <w:br/>
        <w:br/>
        <w:t>х</w:t>
        <w:br/>
        <w:br/>
        <w:t>с</w:t>
        <w:br/>
        <w:br/>
        <w:t>я</w:t>
        <w:br/>
        <w:br/>
        <w:t xml:space="preserve"> </w:t>
        <w:br/>
        <w:br/>
        <w:t>у</w:t>
        <w:br/>
        <w:br/>
        <w:t>с</w:t>
        <w:br/>
        <w:br/>
        <w:t>л</w:t>
        <w:br/>
        <w:br/>
        <w:t>о</w:t>
        <w:br/>
        <w:br/>
        <w:t>в</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н</w:t>
        <w:br/>
        <w:br/>
        <w:t>о</w:t>
        <w:br/>
        <w:br/>
        <w:t>г</w:t>
        <w:br/>
        <w:br/>
        <w:t>о</w:t>
        <w:br/>
        <w:br/>
        <w:t>к</w:t>
        <w:br/>
        <w:br/>
        <w:t>р</w:t>
        <w:br/>
        <w:br/>
        <w:t>и</w:t>
        <w:br/>
        <w:br/>
        <w:t>т</w:t>
        <w:br/>
        <w:br/>
        <w:t>е</w:t>
        <w:br/>
        <w:br/>
        <w:t>р</w:t>
        <w:br/>
        <w:br/>
        <w:t>и</w:t>
        <w:br/>
        <w:br/>
        <w:t>а</w:t>
        <w:br/>
        <w:br/>
        <w:t>л</w:t>
        <w:br/>
        <w:br/>
        <w:t>ь</w:t>
        <w:br/>
        <w:br/>
        <w:t>н</w:t>
        <w:br/>
        <w:br/>
        <w:t>а</w:t>
        <w:br/>
        <w:br/>
        <w:t>я</w:t>
        <w:br/>
        <w:br/>
        <w:t xml:space="preserve"> </w:t>
        <w:br/>
        <w:br/>
        <w:t>О</w:t>
        <w:br/>
        <w:br/>
        <w:t>п</w:t>
        <w:br/>
        <w:br/>
        <w:t>т</w:t>
        <w:br/>
        <w:br/>
        <w:t>и</w:t>
        <w:br/>
        <w:br/>
        <w:t>м</w:t>
        <w:br/>
        <w:br/>
        <w:t>и</w:t>
        <w:br/>
        <w:br/>
        <w:t>з</w:t>
        <w:br/>
        <w:br/>
        <w:t>а</w:t>
        <w:br/>
        <w:br/>
        <w:t>ц</w:t>
        <w:br/>
        <w:br/>
        <w:t>и</w:t>
        <w:br/>
        <w:br/>
        <w:t>я</w:t>
        <w:br/>
        <w:br/>
        <w:t>:</w:t>
        <w:br/>
        <w:br/>
        <w:t xml:space="preserve"> </w:t>
        <w:br/>
        <w:br/>
        <w:t>У</w:t>
        <w:br/>
        <w:br/>
        <w:t>ч</w:t>
        <w:br/>
        <w:br/>
        <w:t>е</w:t>
        <w:br/>
        <w:br/>
        <w:t>т</w:t>
        <w:br/>
        <w:br/>
        <w:t xml:space="preserve"> </w:t>
        <w:br/>
        <w:br/>
        <w:t>н</w:t>
        <w:br/>
        <w:br/>
        <w:t>е</w:t>
        <w:br/>
        <w:br/>
        <w:t>с</w:t>
        <w:br/>
        <w:br/>
        <w:t>к</w:t>
        <w:br/>
        <w:br/>
        <w:t>о</w:t>
        <w:br/>
        <w:br/>
        <w:t>л</w:t>
        <w:br/>
        <w:br/>
        <w:t>ь</w:t>
        <w:br/>
        <w:br/>
        <w:t>к</w:t>
        <w:br/>
        <w:br/>
        <w:t>и</w:t>
        <w:br/>
        <w:br/>
        <w:t>х</w:t>
        <w:br/>
        <w:br/>
        <w:t xml:space="preserve"> </w:t>
        <w:br/>
        <w:br/>
        <w:t>ф</w:t>
        <w:br/>
        <w:br/>
        <w:t>а</w:t>
        <w:br/>
        <w:br/>
        <w:t>к</w:t>
        <w:br/>
        <w:br/>
        <w:t>т</w:t>
        <w:br/>
        <w:br/>
        <w:t>о</w:t>
        <w:br/>
        <w:br/>
        <w:t>р</w:t>
        <w:br/>
        <w:br/>
        <w:t>о</w:t>
        <w:br/>
        <w:br/>
        <w:t>в</w:t>
        <w:br/>
        <w:br/>
        <w:t>,</w:t>
        <w:br/>
        <w:br/>
        <w:t xml:space="preserve"> </w:t>
        <w:br/>
        <w:br/>
        <w:t>т</w:t>
        <w:br/>
        <w:br/>
        <w:t>а</w:t>
        <w:br/>
        <w:br/>
        <w:t>к</w:t>
        <w:br/>
        <w:br/>
        <w:t>и</w:t>
        <w:br/>
        <w:br/>
        <w:t>х</w:t>
        <w:br/>
        <w:br/>
        <w:t xml:space="preserve"> </w:t>
        <w:br/>
        <w:br/>
        <w:t>к</w:t>
        <w:br/>
        <w:br/>
        <w:t>а</w:t>
        <w:br/>
        <w:br/>
        <w:t>к</w:t>
        <w:br/>
        <w:br/>
        <w:t xml:space="preserve"> </w:t>
        <w:br/>
        <w:br/>
        <w:t>п</w:t>
        <w:br/>
        <w:br/>
        <w:t>р</w:t>
        <w:br/>
        <w:br/>
        <w:t>и</w:t>
        <w:br/>
        <w:br/>
        <w:t>б</w:t>
        <w:br/>
        <w:br/>
        <w:t>ы</w:t>
        <w:br/>
        <w:br/>
        <w:t>л</w:t>
        <w:br/>
        <w:br/>
        <w:t>ь</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w:t>
        <w:br/>
        <w:br/>
        <w:t xml:space="preserve"> </w:t>
        <w:br/>
        <w:br/>
        <w:t>э</w:t>
        <w:br/>
        <w:br/>
        <w:t>к</w:t>
        <w:br/>
        <w:br/>
        <w:t>о</w:t>
        <w:br/>
        <w:br/>
        <w:t>л</w:t>
        <w:br/>
        <w:br/>
        <w:t>о</w:t>
        <w:br/>
        <w:br/>
        <w:t>г</w:t>
        <w:br/>
        <w:br/>
        <w:t>и</w:t>
        <w:br/>
        <w:br/>
        <w:t>ч</w:t>
        <w:br/>
        <w:br/>
        <w:t>е</w:t>
        <w:br/>
        <w:br/>
        <w:t>с</w:t>
        <w:br/>
        <w:br/>
        <w:t>к</w:t>
        <w:br/>
        <w:br/>
        <w:t>и</w:t>
        <w:br/>
        <w:br/>
        <w:t>е</w:t>
        <w:br/>
        <w:br/>
        <w:t xml:space="preserve"> </w:t>
        <w:br/>
        <w:br/>
        <w:t>п</w:t>
        <w:br/>
        <w:br/>
        <w:t>о</w:t>
        <w:br/>
        <w:br/>
        <w:t>к</w:t>
        <w:br/>
        <w:br/>
        <w:t>а</w:t>
        <w:br/>
        <w:br/>
        <w:t>з</w:t>
        <w:br/>
        <w:br/>
        <w:t>а</w:t>
        <w:br/>
        <w:br/>
        <w:t>т</w:t>
        <w:br/>
        <w:br/>
        <w:t>е</w:t>
        <w:br/>
        <w:br/>
        <w:t>л</w:t>
        <w:br/>
        <w:br/>
        <w:t>и</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E</w:t>
        <w:br/>
        <w:br/>
        <w:t>R</w:t>
        <w:br/>
        <w:br/>
        <w:t>P</w:t>
        <w:br/>
        <w:br/>
        <w:t>-</w:t>
        <w:br/>
        <w:br/>
        <w:t>с</w:t>
        <w:br/>
        <w:br/>
        <w:t>и</w:t>
        <w:br/>
        <w:br/>
        <w:t>с</w:t>
        <w:br/>
        <w:br/>
        <w:t>т</w:t>
        <w:br/>
        <w:br/>
        <w:t>е</w:t>
        <w:br/>
        <w:br/>
        <w:t>м</w:t>
        <w:br/>
        <w:br/>
        <w:t>а</w:t>
        <w:br/>
        <w:br/>
        <w:t>м</w:t>
        <w:br/>
        <w:br/>
        <w:t>и</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п</w:t>
        <w:br/>
        <w:br/>
        <w:t>л</w:t>
        <w:br/>
        <w:br/>
        <w:t>а</w:t>
        <w:br/>
        <w:br/>
        <w:t>н</w:t>
        <w:br/>
        <w:br/>
        <w:t>и</w:t>
        <w:br/>
        <w:br/>
        <w:t>р</w:t>
        <w:br/>
        <w:br/>
        <w:t>о</w:t>
        <w:br/>
        <w:br/>
        <w:t>в</w:t>
        <w:br/>
        <w:br/>
        <w:t>а</w:t>
        <w:br/>
        <w:br/>
        <w:t>н</w:t>
        <w:br/>
        <w:br/>
        <w:t>и</w:t>
        <w:br/>
        <w:br/>
        <w:t>я</w:t>
        <w:br/>
        <w:br/>
        <w:t xml:space="preserve"> </w:t>
        <w:br/>
        <w:br/>
        <w:t>и</w:t>
        <w:br/>
        <w:br/>
        <w:t xml:space="preserve"> </w:t>
        <w:br/>
        <w:br/>
        <w:t>о</w:t>
        <w:br/>
        <w:br/>
        <w:t>т</w:t>
        <w:br/>
        <w:br/>
        <w:t>с</w:t>
        <w:br/>
        <w:br/>
        <w:t>л</w:t>
        <w:br/>
        <w:br/>
        <w:t>е</w:t>
        <w:br/>
        <w:br/>
        <w:t>ж</w:t>
        <w:br/>
        <w:br/>
        <w:t>и</w:t>
        <w:br/>
        <w:br/>
        <w:t>в</w:t>
        <w:br/>
        <w:br/>
        <w:t>а</w:t>
        <w:br/>
        <w:br/>
        <w:t>н</w:t>
        <w:br/>
        <w:br/>
        <w:t>и</w:t>
        <w:br/>
        <w:br/>
        <w:t>е</w:t>
        <w:br/>
        <w:br/>
        <w:t xml:space="preserve"> </w:t>
        <w:br/>
        <w:br/>
        <w:t>и</w:t>
        <w:br/>
        <w:br/>
        <w:t>с</w:t>
        <w:br/>
        <w:br/>
        <w:t>п</w:t>
        <w:br/>
        <w:br/>
        <w:t>о</w:t>
        <w:br/>
        <w:br/>
        <w:t>л</w:t>
        <w:br/>
        <w:br/>
        <w:t>н</w:t>
        <w:br/>
        <w:br/>
        <w:t>е</w:t>
        <w:br/>
        <w:br/>
        <w:t>н</w:t>
        <w:br/>
        <w:br/>
        <w:t>и</w:t>
        <w:br/>
        <w:br/>
        <w:t>я</w:t>
        <w:br/>
        <w:br/>
        <w:t xml:space="preserve"> </w:t>
        <w:br/>
        <w:br/>
        <w:t>п</w:t>
        <w:br/>
        <w:br/>
        <w:t>л</w:t>
        <w:br/>
        <w:br/>
        <w:t>а</w:t>
        <w:br/>
        <w:br/>
        <w:t>н</w:t>
        <w:br/>
        <w:br/>
        <w:t>а</w:t>
        <w:br/>
        <w:br/>
        <w:t>.</w:t>
        <w:br/>
        <w:br/>
        <w:br/>
        <w:br/>
        <w:br/>
        <w:br/>
        <w:br/>
        <w:br/>
        <w:t>*</w:t>
        <w:br/>
        <w:br/>
        <w:t>*</w:t>
        <w:br/>
        <w:br/>
        <w:t>I</w:t>
        <w:br/>
        <w:br/>
        <w:t>V</w:t>
        <w:br/>
        <w:br/>
        <w:t>.</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 xml:space="preserve"> </w:t>
        <w:br/>
        <w:br/>
        <w:t>(</w:t>
        <w:br/>
        <w:br/>
        <w:t>D</w:t>
        <w:br/>
        <w:br/>
        <w:t>i</w:t>
        <w:br/>
        <w:br/>
        <w:t>g</w:t>
        <w:br/>
        <w:br/>
        <w:t>i</w:t>
        <w:br/>
        <w:br/>
        <w:t>t</w:t>
        <w:br/>
        <w:br/>
        <w:t>a</w:t>
        <w:br/>
        <w:br/>
        <w:t>l</w:t>
        <w:br/>
        <w:br/>
        <w:t xml:space="preserve"> </w:t>
        <w:br/>
        <w:br/>
        <w:t>T</w:t>
        <w:br/>
        <w:br/>
        <w:t>w</w:t>
        <w:br/>
        <w:br/>
        <w:t>i</w:t>
        <w:br/>
        <w:br/>
        <w:t>n</w:t>
        <w:br/>
        <w:br/>
        <w:t>)</w:t>
        <w:br/>
        <w:br/>
        <w:t>:</w:t>
        <w:br/>
        <w:br/>
        <w:t xml:space="preserve"> </w:t>
        <w:br/>
        <w:br/>
        <w:t>В</w:t>
        <w:br/>
        <w:br/>
        <w:t>и</w:t>
        <w:br/>
        <w:br/>
        <w:t>р</w:t>
        <w:br/>
        <w:br/>
        <w:t>т</w:t>
        <w:br/>
        <w:br/>
        <w:t>у</w:t>
        <w:br/>
        <w:br/>
        <w:t>а</w:t>
        <w:br/>
        <w:br/>
        <w:t>л</w:t>
        <w:br/>
        <w:br/>
        <w:t>ь</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П</w:t>
        <w:br/>
        <w:br/>
        <w:t>о</w:t>
        <w:br/>
        <w:br/>
        <w:t>н</w:t>
        <w:br/>
        <w:br/>
        <w:t>я</w:t>
        <w:br/>
        <w:br/>
        <w:t>т</w:t>
        <w:br/>
        <w:br/>
        <w:t>и</w:t>
        <w:br/>
        <w:br/>
        <w:t>е</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t xml:space="preserve"> </w:t>
        <w:br/>
        <w:br/>
        <w:t>В</w:t>
        <w:br/>
        <w:br/>
        <w:t>и</w:t>
        <w:br/>
        <w:br/>
        <w:t>р</w:t>
        <w:br/>
        <w:br/>
        <w:t>т</w:t>
        <w:br/>
        <w:br/>
        <w:t>у</w:t>
        <w:br/>
        <w:br/>
        <w:t>а</w:t>
        <w:br/>
        <w:br/>
        <w:t>л</w:t>
        <w:br/>
        <w:br/>
        <w:t>ь</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ф</w:t>
        <w:br/>
        <w:br/>
        <w:t>и</w:t>
        <w:br/>
        <w:br/>
        <w:t>з</w:t>
        <w:br/>
        <w:br/>
        <w:t>и</w:t>
        <w:br/>
        <w:br/>
        <w:t>ч</w:t>
        <w:br/>
        <w:br/>
        <w:t>е</w:t>
        <w:br/>
        <w:br/>
        <w:t>с</w:t>
        <w:br/>
        <w:br/>
        <w:t>к</w:t>
        <w:br/>
        <w:br/>
        <w:t>о</w:t>
        <w:br/>
        <w:br/>
        <w:t>г</w:t>
        <w:br/>
        <w:br/>
        <w:t>о</w:t>
        <w:br/>
        <w:br/>
        <w:t xml:space="preserve"> </w:t>
        <w:br/>
        <w:br/>
        <w:t>а</w:t>
        <w:br/>
        <w:br/>
        <w:t>к</w:t>
        <w:br/>
        <w:br/>
        <w:t>т</w:t>
        <w:br/>
        <w:br/>
        <w:t>и</w:t>
        <w:br/>
        <w:br/>
        <w:t>в</w:t>
        <w:br/>
        <w:br/>
        <w:t>а</w:t>
        <w:br/>
        <w:br/>
        <w:t xml:space="preserve"> </w:t>
        <w:br/>
        <w:br/>
        <w:t>и</w:t>
        <w:br/>
        <w:br/>
        <w:t>л</w:t>
        <w:br/>
        <w:br/>
        <w:t>и</w:t>
        <w:br/>
        <w:br/>
        <w:t xml:space="preserve"> </w:t>
        <w:br/>
        <w:br/>
        <w:t>п</w:t>
        <w:br/>
        <w:br/>
        <w:t>р</w:t>
        <w:br/>
        <w:br/>
        <w:t>о</w:t>
        <w:br/>
        <w:br/>
        <w:t>ц</w:t>
        <w:br/>
        <w:br/>
        <w:t>е</w:t>
        <w:br/>
        <w:br/>
        <w:t>с</w:t>
        <w:br/>
        <w:br/>
        <w:t>с</w:t>
        <w:br/>
        <w:br/>
        <w:t>а</w:t>
        <w:br/>
        <w:br/>
        <w:t>.</w:t>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р</w:t>
        <w:br/>
        <w:br/>
        <w:t>а</w:t>
        <w:br/>
        <w:br/>
        <w:t>з</w:t>
        <w:br/>
        <w:br/>
        <w:t>л</w:t>
        <w:br/>
        <w:br/>
        <w:t>и</w:t>
        <w:br/>
        <w:br/>
        <w:t>ч</w:t>
        <w:br/>
        <w:br/>
        <w:t>н</w:t>
        <w:br/>
        <w:br/>
        <w:t>ы</w:t>
        <w:br/>
        <w:br/>
        <w:t>х</w:t>
        <w:br/>
        <w:br/>
        <w:t xml:space="preserve"> </w:t>
        <w:br/>
        <w:br/>
        <w:t>с</w:t>
        <w:br/>
        <w:br/>
        <w:t>ц</w:t>
        <w:br/>
        <w:br/>
        <w:t>е</w:t>
        <w:br/>
        <w:br/>
        <w:t>н</w:t>
        <w:br/>
        <w:br/>
        <w:t>а</w:t>
        <w:br/>
        <w:br/>
        <w:t>р</w:t>
        <w:br/>
        <w:br/>
        <w:t>и</w:t>
        <w:br/>
        <w:br/>
        <w:t>е</w:t>
        <w:br/>
        <w:br/>
        <w:t>в</w:t>
        <w:br/>
        <w:br/>
        <w:t xml:space="preserve"> </w:t>
        <w:br/>
        <w:br/>
        <w:t>и</w:t>
        <w:br/>
        <w:br/>
        <w:t xml:space="preserve"> </w:t>
        <w:br/>
        <w:br/>
        <w:t>в</w:t>
        <w:br/>
        <w:br/>
        <w:t>ы</w:t>
        <w:br/>
        <w:br/>
        <w:t>я</w:t>
        <w:br/>
        <w:br/>
        <w:t>в</w:t>
        <w:br/>
        <w:br/>
        <w:t>л</w:t>
        <w:br/>
        <w:br/>
        <w:t>е</w:t>
        <w:br/>
        <w:br/>
        <w:t>н</w:t>
        <w:br/>
        <w:br/>
        <w:t>и</w:t>
        <w:br/>
        <w:br/>
        <w:t>е</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у</w:t>
        <w:br/>
        <w:br/>
        <w:t>л</w:t>
        <w:br/>
        <w:br/>
        <w:t>у</w:t>
        <w:br/>
        <w:br/>
        <w:t>ч</w:t>
        <w:br/>
        <w:br/>
        <w:t>ш</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а</w:t>
        <w:br/>
        <w:br/>
        <w:t>т</w:t>
        <w:br/>
        <w:br/>
        <w:t>ч</w:t>
        <w:br/>
        <w:br/>
        <w:t>и</w:t>
        <w:br/>
        <w:br/>
        <w:t>к</w:t>
        <w:br/>
        <w:br/>
        <w:t>о</w:t>
        <w:br/>
        <w:br/>
        <w:t>в</w:t>
        <w:br/>
        <w:br/>
        <w:t xml:space="preserve"> </w:t>
        <w:br/>
        <w:br/>
        <w:t>д</w:t>
        <w:br/>
        <w:br/>
        <w:t>л</w:t>
        <w:br/>
        <w:br/>
        <w:t>я</w:t>
        <w:br/>
        <w:br/>
        <w:t xml:space="preserve"> </w:t>
        <w:br/>
        <w:br/>
        <w:t>п</w:t>
        <w:br/>
        <w:br/>
        <w:t>р</w:t>
        <w:br/>
        <w:br/>
        <w:t>е</w:t>
        <w:br/>
        <w:br/>
        <w:t>д</w:t>
        <w:br/>
        <w:br/>
        <w:t>с</w:t>
        <w:br/>
        <w:br/>
        <w:t>к</w:t>
        <w:br/>
        <w:br/>
        <w:t>а</w:t>
        <w:br/>
        <w:br/>
        <w:t>з</w:t>
        <w:br/>
        <w:br/>
        <w:t>а</w:t>
        <w:br/>
        <w:br/>
        <w:t>н</w:t>
        <w:br/>
        <w:br/>
        <w:t>и</w:t>
        <w:br/>
        <w:br/>
        <w:t>я</w:t>
        <w:br/>
        <w:br/>
        <w:t xml:space="preserve"> </w:t>
        <w:br/>
        <w:br/>
        <w:t>п</w:t>
        <w:br/>
        <w:br/>
        <w:t>о</w:t>
        <w:br/>
        <w:br/>
        <w:t>л</w:t>
        <w:br/>
        <w:br/>
        <w:t>о</w:t>
        <w:br/>
        <w:br/>
        <w:t>м</w:t>
        <w:br/>
        <w:br/>
        <w:t>о</w:t>
        <w:br/>
        <w:br/>
        <w:t>к</w:t>
        <w:br/>
        <w:br/>
        <w:t xml:space="preserve"> </w:t>
        <w:br/>
        <w:br/>
        <w:t>и</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ф</w:t>
        <w:br/>
        <w:br/>
        <w:t>и</w:t>
        <w:br/>
        <w:br/>
        <w:t>л</w:t>
        <w:br/>
        <w:br/>
        <w:t>а</w:t>
        <w:br/>
        <w:br/>
        <w:t>к</w:t>
        <w:br/>
        <w:br/>
        <w:t>т</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ы</w:t>
        <w:br/>
        <w:br/>
        <w:t xml:space="preserve"> </w:t>
        <w:br/>
        <w:br/>
        <w:t>д</w:t>
        <w:br/>
        <w:br/>
        <w:t>л</w:t>
        <w:br/>
        <w:br/>
        <w:t>я</w:t>
        <w:br/>
        <w:br/>
        <w:t xml:space="preserve"> </w:t>
        <w:br/>
        <w:br/>
        <w:t>о</w:t>
        <w:br/>
        <w:br/>
        <w:t>б</w:t>
        <w:br/>
        <w:br/>
        <w:t>у</w:t>
        <w:br/>
        <w:br/>
        <w:t>ч</w:t>
        <w:br/>
        <w:br/>
        <w:t>е</w:t>
        <w:br/>
        <w:br/>
        <w:t>н</w:t>
        <w:br/>
        <w:br/>
        <w:t>и</w:t>
        <w:br/>
        <w:br/>
        <w:t>я</w:t>
        <w:br/>
        <w:br/>
        <w:t xml:space="preserve"> </w:t>
        <w:br/>
        <w:br/>
        <w:t>о</w:t>
        <w:br/>
        <w:br/>
        <w:t>п</w:t>
        <w:br/>
        <w:br/>
        <w:t>е</w:t>
        <w:br/>
        <w:br/>
        <w:t>р</w:t>
        <w:br/>
        <w:br/>
        <w:t>а</w:t>
        <w:br/>
        <w:br/>
        <w:t>т</w:t>
        <w:br/>
        <w:br/>
        <w:t>о</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л</w:t>
        <w:br/>
        <w:br/>
        <w:t>о</w:t>
        <w:br/>
        <w:br/>
        <w:t>г</w:t>
        <w:br/>
        <w:br/>
        <w:t>и</w:t>
        <w:br/>
        <w:br/>
        <w:t>с</w:t>
        <w:br/>
        <w:br/>
        <w:t>т</w:t>
        <w:br/>
        <w:br/>
        <w:t>и</w:t>
        <w:br/>
        <w:br/>
        <w:t>ч</w:t>
        <w:br/>
        <w:br/>
        <w:t>е</w:t>
        <w:br/>
        <w:br/>
        <w:t>с</w:t>
        <w:br/>
        <w:br/>
        <w:t>к</w:t>
        <w:br/>
        <w:br/>
        <w:t>и</w:t>
        <w:br/>
        <w:br/>
        <w:t>х</w:t>
        <w:br/>
        <w:br/>
        <w:t xml:space="preserve"> </w:t>
        <w:br/>
        <w:br/>
        <w:t>п</w:t>
        <w:br/>
        <w:br/>
        <w:t>о</w:t>
        <w:br/>
        <w:br/>
        <w:t>т</w:t>
        <w:br/>
        <w:br/>
        <w:t>о</w:t>
        <w:br/>
        <w:br/>
        <w:t>к</w:t>
        <w:br/>
        <w:br/>
        <w:t>о</w:t>
        <w:br/>
        <w:br/>
        <w:t>в</w:t>
        <w:br/>
        <w:br/>
        <w:t xml:space="preserve"> </w:t>
        <w:br/>
        <w:br/>
        <w:t>и</w:t>
        <w:br/>
        <w:br/>
        <w:t xml:space="preserve"> </w:t>
        <w:br/>
        <w:br/>
        <w:t>в</w:t>
        <w:br/>
        <w:br/>
        <w:t>ы</w:t>
        <w:br/>
        <w:br/>
        <w:t>я</w:t>
        <w:br/>
        <w:br/>
        <w:t>в</w:t>
        <w:br/>
        <w:br/>
        <w:t>л</w:t>
        <w:br/>
        <w:br/>
        <w:t>е</w:t>
        <w:br/>
        <w:br/>
        <w:t>н</w:t>
        <w:br/>
        <w:br/>
        <w:t>и</w:t>
        <w:br/>
        <w:br/>
        <w:t>е</w:t>
        <w:br/>
        <w:br/>
        <w:t xml:space="preserve"> </w:t>
        <w:br/>
        <w:br/>
        <w:t>у</w:t>
        <w:br/>
        <w:br/>
        <w:t>з</w:t>
        <w:br/>
        <w:br/>
        <w:t>к</w:t>
        <w:br/>
        <w:br/>
        <w:t>и</w:t>
        <w:br/>
        <w:br/>
        <w:t>х</w:t>
        <w:br/>
        <w:br/>
        <w:t xml:space="preserve"> </w:t>
        <w:br/>
        <w:br/>
        <w:t>м</w:t>
        <w:br/>
        <w:br/>
        <w:t>е</w:t>
        <w:br/>
        <w:br/>
        <w:t>с</w:t>
        <w:br/>
        <w:br/>
        <w:t>т</w:t>
        <w:br/>
        <w:br/>
        <w:t>.</w:t>
        <w:br/>
        <w:br/>
        <w:br/>
        <w:br/>
        <w:br/>
        <w:t>*</w:t>
        <w:br/>
        <w:br/>
        <w:t xml:space="preserve"> </w:t>
        <w:br/>
        <w:br/>
        <w:t xml:space="preserve"> </w:t>
        <w:br/>
        <w:br/>
        <w:t xml:space="preserve"> </w:t>
        <w:br/>
        <w:br/>
        <w:t>К</w:t>
        <w:br/>
        <w:br/>
        <w:t>о</w:t>
        <w:br/>
        <w:br/>
        <w:t>м</w:t>
        <w:br/>
        <w:br/>
        <w:t>п</w:t>
        <w:br/>
        <w:br/>
        <w:t>о</w:t>
        <w:br/>
        <w:br/>
        <w:t>н</w:t>
        <w:br/>
        <w:br/>
        <w:t>е</w:t>
        <w:br/>
        <w:br/>
        <w:t>н</w:t>
        <w:br/>
        <w:br/>
        <w:t>т</w:t>
        <w:br/>
        <w:br/>
        <w:t>ы</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t xml:space="preserve"> </w:t>
        <w:br/>
        <w:br/>
        <w:t>3</w:t>
        <w:br/>
        <w:br/>
        <w:t>D</w:t>
        <w:br/>
        <w:br/>
        <w:t>-</w:t>
        <w:br/>
        <w:br/>
        <w:t>м</w:t>
        <w:br/>
        <w:br/>
        <w:t>о</w:t>
        <w:br/>
        <w:br/>
        <w:t>д</w:t>
        <w:br/>
        <w:br/>
        <w:t>е</w:t>
        <w:br/>
        <w:br/>
        <w:t>л</w:t>
        <w:br/>
        <w:br/>
        <w:t>и</w:t>
        <w:br/>
        <w:br/>
        <w:t>,</w:t>
        <w:br/>
        <w:br/>
        <w:t xml:space="preserve"> </w:t>
        <w:br/>
        <w:br/>
        <w:t>д</w:t>
        <w:br/>
        <w:br/>
        <w:t>а</w:t>
        <w:br/>
        <w:br/>
        <w:t>н</w:t>
        <w:br/>
        <w:br/>
        <w:t>н</w:t>
        <w:br/>
        <w:br/>
        <w:t>ы</w:t>
        <w:br/>
        <w:br/>
        <w:t>е</w:t>
        <w:br/>
        <w:br/>
        <w:t xml:space="preserve"> </w:t>
        <w:br/>
        <w:br/>
        <w:t>д</w:t>
        <w:br/>
        <w:br/>
        <w:t>а</w:t>
        <w:br/>
        <w:br/>
        <w:t>т</w:t>
        <w:br/>
        <w:br/>
        <w:t>ч</w:t>
        <w:br/>
        <w:br/>
        <w:t>и</w:t>
        <w:br/>
        <w:br/>
        <w:t>к</w:t>
        <w:br/>
        <w:br/>
        <w:t>о</w:t>
        <w:br/>
        <w:br/>
        <w:t>в</w:t>
        <w:br/>
        <w:br/>
        <w:t>,</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br/>
        <w:br/>
        <w:br/>
        <w:t>*</w:t>
        <w:br/>
        <w:br/>
        <w:t>*</w:t>
        <w:br/>
        <w:br/>
        <w:t>V</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w:t>
        <w:br/>
        <w:br/>
        <w:t>P</w:t>
        <w:br/>
        <w:br/>
        <w:t>r</w:t>
        <w:br/>
        <w:br/>
        <w:t>e</w:t>
        <w:br/>
        <w:br/>
        <w:t>d</w:t>
        <w:br/>
        <w:br/>
        <w:t>i</w:t>
        <w:br/>
        <w:br/>
        <w:t>c</w:t>
        <w:br/>
        <w:br/>
        <w:t>t</w:t>
        <w:br/>
        <w:br/>
        <w:t>i</w:t>
        <w:br/>
        <w:br/>
        <w:t>v</w:t>
        <w:br/>
        <w:br/>
        <w:t>e</w:t>
        <w:br/>
        <w:br/>
        <w:t xml:space="preserve"> </w:t>
        <w:br/>
        <w:br/>
        <w:t>M</w:t>
        <w:br/>
        <w:br/>
        <w:t>a</w:t>
        <w:br/>
        <w:br/>
        <w:t>i</w:t>
        <w:br/>
        <w:br/>
        <w:t>n</w:t>
        <w:br/>
        <w:br/>
        <w:t>t</w:t>
        <w:br/>
        <w:br/>
        <w:t>e</w:t>
        <w:br/>
        <w:br/>
        <w:t>n</w:t>
        <w:br/>
        <w:br/>
        <w:t>a</w:t>
        <w:br/>
        <w:br/>
        <w:t>n</w:t>
        <w:br/>
        <w:br/>
        <w:t>c</w:t>
        <w:br/>
        <w:br/>
        <w:t>e</w:t>
        <w:br/>
        <w:br/>
        <w:t>)</w:t>
        <w:br/>
        <w:br/>
        <w:t>:</w:t>
        <w:br/>
        <w:br/>
        <w:t xml:space="preserve"> </w:t>
        <w:br/>
        <w:br/>
        <w:t>М</w:t>
        <w:br/>
        <w:br/>
        <w:t>и</w:t>
        <w:br/>
        <w:br/>
        <w:t>н</w:t>
        <w:br/>
        <w:br/>
        <w:t>и</w:t>
        <w:br/>
        <w:br/>
        <w:t>м</w:t>
        <w:br/>
        <w:br/>
        <w:t>и</w:t>
        <w:br/>
        <w:br/>
        <w:t>з</w:t>
        <w:br/>
        <w:br/>
        <w:t>а</w:t>
        <w:br/>
        <w:br/>
        <w:t>ц</w:t>
        <w:br/>
        <w:br/>
        <w:t>и</w:t>
        <w:br/>
        <w:br/>
        <w:t>я</w:t>
        <w:br/>
        <w:br/>
        <w:t xml:space="preserve"> </w:t>
        <w:br/>
        <w:br/>
        <w:t>П</w:t>
        <w:br/>
        <w:br/>
        <w:t>р</w:t>
        <w:br/>
        <w:br/>
        <w:t>о</w:t>
        <w:br/>
        <w:br/>
        <w:t>с</w:t>
        <w:br/>
        <w:br/>
        <w:t>т</w:t>
        <w:br/>
        <w:br/>
        <w:t>о</w:t>
        <w:br/>
        <w:br/>
        <w:t>е</w:t>
        <w:br/>
        <w:br/>
        <w:t>в</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Р</w:t>
        <w:br/>
        <w:br/>
        <w:t>е</w:t>
        <w:br/>
        <w:br/>
        <w:t>с</w:t>
        <w:br/>
        <w:br/>
        <w:t>у</w:t>
        <w:br/>
        <w:br/>
        <w:t>р</w:t>
        <w:br/>
        <w:br/>
        <w:t>с</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t>*</w:t>
        <w:br/>
        <w:br/>
        <w:br/>
        <w:br/>
        <w:br/>
        <w:br/>
        <w:br/>
        <w:br/>
        <w:t>*</w:t>
        <w:br/>
        <w:br/>
        <w:t xml:space="preserve"> </w:t>
        <w:br/>
        <w:br/>
        <w:t xml:space="preserve"> </w:t>
        <w:br/>
        <w:br/>
        <w:t xml:space="preserve"> </w:t>
        <w:br/>
        <w:br/>
        <w:t>Т</w:t>
        <w:br/>
        <w:br/>
        <w:t>р</w:t>
        <w:br/>
        <w:br/>
        <w:t>а</w:t>
        <w:br/>
        <w:br/>
        <w:t>д</w:t>
        <w:br/>
        <w:br/>
        <w:t>и</w:t>
        <w:br/>
        <w:br/>
        <w:t>ц</w:t>
        <w:br/>
        <w:br/>
        <w:t>и</w:t>
        <w:br/>
        <w:br/>
        <w:t>о</w:t>
        <w:br/>
        <w:br/>
        <w:t>н</w:t>
        <w:br/>
        <w:br/>
        <w:t>н</w:t>
        <w:br/>
        <w:br/>
        <w:t>ы</w:t>
        <w:br/>
        <w:br/>
        <w:t>е</w:t>
        <w:br/>
        <w:br/>
        <w:t xml:space="preserve"> </w:t>
        <w:br/>
        <w:br/>
        <w:t>п</w:t>
        <w:br/>
        <w:br/>
        <w:t>о</w:t>
        <w:br/>
        <w:br/>
        <w:t>д</w:t>
        <w:br/>
        <w:br/>
        <w:t>х</w:t>
        <w:br/>
        <w:br/>
        <w:t>о</w:t>
        <w:br/>
        <w:br/>
        <w:t>д</w:t>
        <w:br/>
        <w:br/>
        <w:t>ы</w:t>
        <w:br/>
        <w:br/>
        <w:t>:</w:t>
        <w:br/>
        <w:br/>
        <w:t xml:space="preserve"> </w:t>
        <w:br/>
        <w:br/>
        <w:t>З</w:t>
        <w:br/>
        <w:br/>
        <w:t>а</w:t>
        <w:br/>
        <w:br/>
        <w:t>п</w:t>
        <w:br/>
        <w:br/>
        <w:t>л</w:t>
        <w:br/>
        <w:br/>
        <w:t>а</w:t>
        <w:br/>
        <w:br/>
        <w:t>н</w:t>
        <w:br/>
        <w:br/>
        <w:t>и</w:t>
        <w:br/>
        <w:br/>
        <w:t>р</w:t>
        <w:br/>
        <w:br/>
        <w:t>о</w:t>
        <w:br/>
        <w:br/>
        <w:t>в</w:t>
        <w:br/>
        <w:br/>
        <w:t>а</w:t>
        <w:br/>
        <w:br/>
        <w:t>н</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t xml:space="preserve"> </w:t>
        <w:br/>
        <w:br/>
        <w:t>р</w:t>
        <w:br/>
        <w:br/>
        <w:t>е</w:t>
        <w:br/>
        <w:br/>
        <w:t>м</w:t>
        <w:br/>
        <w:br/>
        <w:t>о</w:t>
        <w:br/>
        <w:br/>
        <w:t>н</w:t>
        <w:br/>
        <w:br/>
        <w:t>т</w:t>
        <w:br/>
        <w:br/>
        <w:t xml:space="preserve"> </w:t>
        <w:br/>
        <w:br/>
        <w:t>п</w:t>
        <w:br/>
        <w:br/>
        <w:t>о</w:t>
        <w:br/>
        <w:br/>
        <w:t xml:space="preserve"> </w:t>
        <w:br/>
        <w:br/>
        <w:t>п</w:t>
        <w:br/>
        <w:br/>
        <w:t>о</w:t>
        <w:br/>
        <w:br/>
        <w:t>л</w:t>
        <w:br/>
        <w:br/>
        <w:t>о</w:t>
        <w:br/>
        <w:br/>
        <w:t>м</w:t>
        <w:br/>
        <w:br/>
        <w:t>к</w:t>
        <w:br/>
        <w:br/>
        <w:t>е</w:t>
        <w:br/>
        <w:br/>
        <w:t>.</w:t>
        <w:br/>
        <w:br/>
        <w:br/>
        <w:br/>
        <w:br/>
        <w:t>*</w:t>
        <w:br/>
        <w:br/>
        <w:t xml:space="preserve"> </w:t>
        <w:br/>
        <w:br/>
        <w:t xml:space="preserve"> </w:t>
        <w:br/>
        <w:br/>
        <w:t xml:space="preserve"> </w:t>
        <w:br/>
        <w:br/>
        <w:t>С</w:t>
        <w:br/>
        <w:br/>
        <w:t>о</w:t>
        <w:br/>
        <w:br/>
        <w:t>в</w:t>
        <w:br/>
        <w:br/>
        <w:t>р</w:t>
        <w:br/>
        <w:br/>
        <w:t>е</w:t>
        <w:br/>
        <w:br/>
        <w:t>м</w:t>
        <w:br/>
        <w:br/>
        <w:t>е</w:t>
        <w:br/>
        <w:br/>
        <w:t>н</w:t>
        <w:br/>
        <w:br/>
        <w:t>н</w:t>
        <w:br/>
        <w:br/>
        <w:t>ы</w:t>
        <w:br/>
        <w:br/>
        <w:t>й</w:t>
        <w:br/>
        <w:br/>
        <w:t xml:space="preserve"> </w:t>
        <w:br/>
        <w:br/>
        <w:t>п</w:t>
        <w:br/>
        <w:br/>
        <w:t>о</w:t>
        <w:br/>
        <w:br/>
        <w:t>д</w:t>
        <w:br/>
        <w:br/>
        <w:t>х</w:t>
        <w:br/>
        <w:br/>
        <w:t>о</w:t>
        <w:br/>
        <w:br/>
        <w:t>д</w:t>
        <w:br/>
        <w:br/>
        <w:t>:</w:t>
        <w:br/>
        <w:br/>
        <w:t xml:space="preserve"> </w:t>
        <w:br/>
        <w:br/>
        <w:t>С</w:t>
        <w:br/>
        <w:br/>
        <w:t>б</w:t>
        <w:br/>
        <w:br/>
        <w:t>о</w:t>
        <w:br/>
        <w:br/>
        <w:t>р</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t xml:space="preserve"> </w:t>
        <w:br/>
        <w:br/>
        <w:t>а</w:t>
        <w:br/>
        <w:br/>
        <w:t>н</w:t>
        <w:br/>
        <w:br/>
        <w:t>а</w:t>
        <w:br/>
        <w:br/>
        <w:t>л</w:t>
        <w:br/>
        <w:br/>
        <w:t>и</w:t>
        <w:br/>
        <w:br/>
        <w:t>з</w:t>
        <w:br/>
        <w:br/>
        <w:t xml:space="preserve"> </w:t>
        <w:br/>
        <w:br/>
        <w:t>д</w:t>
        <w:br/>
        <w:br/>
        <w:t>а</w:t>
        <w:br/>
        <w:br/>
        <w:t>н</w:t>
        <w:br/>
        <w:br/>
        <w:t>н</w:t>
        <w:br/>
        <w:br/>
        <w:t>ы</w:t>
        <w:br/>
        <w:br/>
        <w:t>х</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ф</w:t>
        <w:br/>
        <w:br/>
        <w:t>и</w:t>
        <w:br/>
        <w:br/>
        <w:t>л</w:t>
        <w:br/>
        <w:br/>
        <w:t>а</w:t>
        <w:br/>
        <w:br/>
        <w:t>к</w:t>
        <w:br/>
        <w:br/>
        <w:t>т</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w:t>
        <w:br/>
        <w:br/>
        <w:t xml:space="preserve"> </w:t>
        <w:br/>
        <w:br/>
        <w:t xml:space="preserve"> </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а</w:t>
        <w:br/>
        <w:br/>
        <w:t>к</w:t>
        <w:br/>
        <w:br/>
        <w:t>т</w:t>
        <w:br/>
        <w:br/>
        <w:t>и</w:t>
        <w:br/>
        <w:br/>
        <w:t>в</w:t>
        <w:br/>
        <w:br/>
        <w:t>а</w:t>
        <w:br/>
        <w:br/>
        <w:t>м</w:t>
        <w:br/>
        <w:br/>
        <w:t>и</w:t>
        <w:br/>
        <w:br/>
        <w:t xml:space="preserve"> </w:t>
        <w:br/>
        <w:br/>
        <w:t>(</w:t>
        <w:br/>
        <w:br/>
        <w:t>A</w:t>
        <w:br/>
        <w:br/>
        <w:t>s</w:t>
        <w:br/>
        <w:br/>
        <w:t>s</w:t>
        <w:br/>
        <w:br/>
        <w:t>e</w:t>
        <w:br/>
        <w:br/>
        <w:t>t</w:t>
        <w:br/>
        <w:br/>
        <w:t xml:space="preserve"> </w:t>
        <w:br/>
        <w:br/>
        <w:t>M</w:t>
        <w:br/>
        <w:br/>
        <w:t>a</w:t>
        <w:br/>
        <w:br/>
        <w:t>n</w:t>
        <w:br/>
        <w:br/>
        <w:t>a</w:t>
        <w:br/>
        <w:br/>
        <w:t>g</w:t>
        <w:br/>
        <w:br/>
        <w:t>e</w:t>
        <w:br/>
        <w:br/>
        <w:t>m</w:t>
        <w:br/>
        <w:br/>
        <w:t>e</w:t>
        <w:br/>
        <w:br/>
        <w:t>n</w:t>
        <w:br/>
        <w:br/>
        <w:t>t</w:t>
        <w:br/>
        <w:br/>
        <w:t xml:space="preserve"> </w:t>
        <w:br/>
        <w:br/>
        <w:t>S</w:t>
        <w:br/>
        <w:br/>
        <w:t>y</w:t>
        <w:br/>
        <w:br/>
        <w:t>s</w:t>
        <w:br/>
        <w:br/>
        <w:t>t</w:t>
        <w:br/>
        <w:br/>
        <w:t>e</w:t>
        <w:br/>
        <w:br/>
        <w:t>m</w:t>
        <w:br/>
        <w:br/>
        <w:t>s</w:t>
        <w:br/>
        <w:br/>
        <w:t>)</w:t>
        <w:br/>
        <w:br/>
        <w:t>.</w:t>
        <w:br/>
        <w:br/>
        <w:br/>
        <w:br/>
        <w:br/>
        <w:br/>
        <w:br/>
        <w:br/>
        <w:t>*</w:t>
        <w:br/>
        <w:br/>
        <w:t>*</w:t>
        <w:br/>
        <w:br/>
        <w:t>V</w:t>
        <w:br/>
        <w:br/>
        <w:t>I</w:t>
        <w:br/>
        <w:br/>
        <w:t>.</w:t>
        <w:br/>
        <w:br/>
        <w:t xml:space="preserve"> </w:t>
        <w:br/>
        <w:br/>
        <w:t xml:space="preserve"> </w:t>
        <w:br/>
        <w:br/>
        <w:t>У</w:t>
        <w:br/>
        <w:br/>
        <w:t>м</w:t>
        <w:br/>
        <w:br/>
        <w:t>н</w:t>
        <w:br/>
        <w:br/>
        <w:t>ы</w:t>
        <w:br/>
        <w:br/>
        <w:t>е</w:t>
        <w:br/>
        <w:br/>
        <w:t xml:space="preserve"> </w:t>
        <w:br/>
        <w:br/>
        <w:t>Д</w:t>
        <w:br/>
        <w:br/>
        <w:t>а</w:t>
        <w:br/>
        <w:br/>
        <w:t>т</w:t>
        <w:br/>
        <w:br/>
        <w:t>ч</w:t>
        <w:br/>
        <w:br/>
        <w:t>и</w:t>
        <w:br/>
        <w:br/>
        <w:t>к</w:t>
        <w:br/>
        <w:br/>
        <w:t>и</w:t>
        <w:br/>
        <w:br/>
        <w:t xml:space="preserve"> </w:t>
        <w:br/>
        <w:br/>
        <w:t>и</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o</w:t>
        <w:br/>
        <w:br/>
        <w:t>T</w:t>
        <w:br/>
        <w:br/>
        <w:t>)</w:t>
        <w:br/>
        <w:br/>
        <w:t xml:space="preserve"> </w:t>
        <w:br/>
        <w:br/>
        <w:t>в</w:t>
        <w:br/>
        <w:br/>
        <w:t xml:space="preserve"> </w:t>
        <w:br/>
        <w:br/>
        <w:t>П</w:t>
        <w:br/>
        <w:br/>
        <w:t>р</w:t>
        <w:br/>
        <w:br/>
        <w:t>о</w:t>
        <w:br/>
        <w:br/>
        <w:t>и</w:t>
        <w:br/>
        <w:br/>
        <w:t>з</w:t>
        <w:br/>
        <w:br/>
        <w:t>в</w:t>
        <w:br/>
        <w:br/>
        <w:t>о</w:t>
        <w:br/>
        <w:br/>
        <w:t>д</w:t>
        <w:br/>
        <w:br/>
        <w:t>с</w:t>
        <w:br/>
        <w:br/>
        <w:t>т</w:t>
        <w:br/>
        <w:br/>
        <w:t>в</w:t>
        <w:br/>
        <w:br/>
        <w:t>е</w:t>
        <w:br/>
        <w:br/>
        <w:t>:</w:t>
        <w:br/>
        <w:br/>
        <w:t>*</w:t>
        <w:br/>
        <w:br/>
        <w:t>*</w:t>
        <w:br/>
        <w:br/>
        <w:br/>
        <w:br/>
        <w:br/>
        <w:br/>
        <w:br/>
        <w:br/>
        <w:t>*</w:t>
        <w:br/>
        <w:br/>
        <w:t xml:space="preserve"> </w:t>
        <w:br/>
        <w:br/>
        <w:t xml:space="preserve"> </w:t>
        <w:br/>
        <w:br/>
        <w:t xml:space="preserve"> </w:t>
        <w:br/>
        <w:br/>
        <w:t>Т</w:t>
        <w:br/>
        <w:br/>
        <w:t>и</w:t>
        <w:br/>
        <w:br/>
        <w:t>п</w:t>
        <w:br/>
        <w:br/>
        <w:t>ы</w:t>
        <w:br/>
        <w:br/>
        <w:t xml:space="preserve"> </w:t>
        <w:br/>
        <w:br/>
        <w:t>д</w:t>
        <w:br/>
        <w:br/>
        <w:t>а</w:t>
        <w:br/>
        <w:br/>
        <w:t>т</w:t>
        <w:br/>
        <w:br/>
        <w:t>ч</w:t>
        <w:br/>
        <w:br/>
        <w:t>и</w:t>
        <w:br/>
        <w:br/>
        <w:t>к</w:t>
        <w:br/>
        <w:br/>
        <w:t>о</w:t>
        <w:br/>
        <w:br/>
        <w:t>в</w:t>
        <w:br/>
        <w:br/>
        <w:t>:</w:t>
        <w:br/>
        <w:br/>
        <w:t xml:space="preserve"> </w:t>
        <w:br/>
        <w:br/>
        <w:t>Т</w:t>
        <w:br/>
        <w:br/>
        <w:t>е</w:t>
        <w:br/>
        <w:br/>
        <w:t>м</w:t>
        <w:br/>
        <w:br/>
        <w:t>п</w:t>
        <w:br/>
        <w:br/>
        <w:t>е</w:t>
        <w:br/>
        <w:br/>
        <w:t>р</w:t>
        <w:br/>
        <w:br/>
        <w:t>а</w:t>
        <w:br/>
        <w:br/>
        <w:t>т</w:t>
        <w:br/>
        <w:br/>
        <w:t>у</w:t>
        <w:br/>
        <w:br/>
        <w:t>р</w:t>
        <w:br/>
        <w:br/>
        <w:t>а</w:t>
        <w:br/>
        <w:br/>
        <w:t>,</w:t>
        <w:br/>
        <w:br/>
        <w:t xml:space="preserve"> </w:t>
        <w:br/>
        <w:br/>
        <w:t>д</w:t>
        <w:br/>
        <w:br/>
        <w:t>а</w:t>
        <w:br/>
        <w:br/>
        <w:t>в</w:t>
        <w:br/>
        <w:br/>
        <w:t>л</w:t>
        <w:br/>
        <w:br/>
        <w:t>е</w:t>
        <w:br/>
        <w:br/>
        <w:t>н</w:t>
        <w:br/>
        <w:br/>
        <w:t>и</w:t>
        <w:br/>
        <w:br/>
        <w:t>е</w:t>
        <w:br/>
        <w:br/>
        <w:t>,</w:t>
        <w:br/>
        <w:br/>
        <w:t xml:space="preserve"> </w:t>
        <w:br/>
        <w:br/>
        <w:t>в</w:t>
        <w:br/>
        <w:br/>
        <w:t>и</w:t>
        <w:br/>
        <w:br/>
        <w:t>б</w:t>
        <w:br/>
        <w:br/>
        <w:t>р</w:t>
        <w:br/>
        <w:br/>
        <w:t>а</w:t>
        <w:br/>
        <w:br/>
        <w:t>ц</w:t>
        <w:br/>
        <w:br/>
        <w:t>и</w:t>
        <w:br/>
        <w:br/>
        <w:t>я</w:t>
        <w:br/>
        <w:br/>
        <w:t>,</w:t>
        <w:br/>
        <w:br/>
        <w:t xml:space="preserve"> </w:t>
        <w:br/>
        <w:br/>
        <w:t>р</w:t>
        <w:br/>
        <w:br/>
        <w:t>а</w:t>
        <w:br/>
        <w:br/>
        <w:t>с</w:t>
        <w:br/>
        <w:br/>
        <w:t>х</w:t>
        <w:br/>
        <w:br/>
        <w:t>о</w:t>
        <w:br/>
        <w:br/>
        <w:t>д</w:t>
        <w:br/>
        <w:br/>
        <w:t>.</w:t>
        <w:br/>
        <w:br/>
        <w:br/>
        <w:br/>
        <w:br/>
        <w:t>*</w:t>
        <w:br/>
        <w:br/>
        <w:t xml:space="preserve"> </w:t>
        <w:br/>
        <w:br/>
        <w:t xml:space="preserve"> </w:t>
        <w:br/>
        <w:br/>
        <w:t xml:space="preserve"> </w:t>
        <w:br/>
        <w:br/>
        <w:t>С</w:t>
        <w:br/>
        <w:br/>
        <w:t>б</w:t>
        <w:br/>
        <w:br/>
        <w:t>о</w:t>
        <w:br/>
        <w:br/>
        <w:t>р</w:t>
        <w:br/>
        <w:br/>
        <w:t xml:space="preserve"> </w:t>
        <w:br/>
        <w:br/>
        <w:t>и</w:t>
        <w:br/>
        <w:br/>
        <w:t xml:space="preserve"> </w:t>
        <w:br/>
        <w:br/>
        <w:t>п</w:t>
        <w:br/>
        <w:br/>
        <w:t>е</w:t>
        <w:br/>
        <w:br/>
        <w:t>р</w:t>
        <w:br/>
        <w:br/>
        <w:t>е</w:t>
        <w:br/>
        <w:br/>
        <w:t>д</w:t>
        <w:br/>
        <w:br/>
        <w:t>а</w:t>
        <w:br/>
        <w:br/>
        <w:t>ч</w:t>
        <w:br/>
        <w:br/>
        <w:t>а</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br/>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I</w:t>
        <w:br/>
        <w:br/>
        <w:t>o</w:t>
        <w:br/>
        <w:br/>
        <w:t>T</w:t>
        <w:br/>
        <w:br/>
        <w:t xml:space="preserve"> </w:t>
        <w:br/>
        <w:br/>
        <w:t>д</w:t>
        <w:br/>
        <w:br/>
        <w:t>л</w:t>
        <w:br/>
        <w:br/>
        <w:t>я</w:t>
        <w:br/>
        <w:br/>
        <w:t xml:space="preserve"> </w:t>
        <w:br/>
        <w:br/>
        <w:t>м</w:t>
        <w:br/>
        <w:br/>
        <w:t>о</w:t>
        <w:br/>
        <w:br/>
        <w:t>н</w:t>
        <w:br/>
        <w:br/>
        <w:t>и</w:t>
        <w:br/>
        <w:br/>
        <w:t>т</w:t>
        <w:br/>
        <w:br/>
        <w:t>о</w:t>
        <w:br/>
        <w:br/>
        <w:t>р</w:t>
        <w:br/>
        <w:br/>
        <w:t>и</w:t>
        <w:br/>
        <w:br/>
        <w:t>н</w:t>
        <w:br/>
        <w:br/>
        <w:t>г</w:t>
        <w:br/>
        <w:br/>
        <w:t>а</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и</w:t>
        <w:br/>
        <w:br/>
        <w:t xml:space="preserve"> </w:t>
        <w:br/>
        <w:br/>
        <w:t>в</w:t>
        <w:br/>
        <w:br/>
        <w:t>ы</w:t>
        <w:br/>
        <w:br/>
        <w:t>я</w:t>
        <w:br/>
        <w:br/>
        <w:t>в</w:t>
        <w:br/>
        <w:br/>
        <w:t>л</w:t>
        <w:br/>
        <w:br/>
        <w:t>е</w:t>
        <w:br/>
        <w:br/>
        <w:t>н</w:t>
        <w:br/>
        <w:br/>
        <w:t>и</w:t>
        <w:br/>
        <w:br/>
        <w:t>я</w:t>
        <w:br/>
        <w:br/>
        <w:t xml:space="preserve"> </w:t>
        <w:br/>
        <w:br/>
        <w:t>п</w:t>
        <w:br/>
        <w:br/>
        <w:t>р</w:t>
        <w:br/>
        <w:br/>
        <w:t>о</w:t>
        <w:br/>
        <w:br/>
        <w:t>б</w:t>
        <w:br/>
        <w:br/>
        <w:t>л</w:t>
        <w:br/>
        <w:br/>
        <w:t>е</w:t>
        <w:br/>
        <w:br/>
        <w:t>м</w:t>
        <w:br/>
        <w:br/>
        <w:t>.</w:t>
        <w:br/>
        <w:br/>
        <w:br/>
        <w:br/>
        <w:br/>
        <w:br/>
        <w:br/>
        <w:br/>
        <w:t>*</w:t>
        <w:br/>
        <w:br/>
        <w:t>*</w:t>
        <w:br/>
        <w:br/>
        <w:t>V</w:t>
        <w:br/>
        <w:br/>
        <w:t>I</w:t>
        <w:br/>
        <w:br/>
        <w:t>I</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t>*</w:t>
        <w:br/>
        <w:br/>
        <w:t>*</w:t>
        <w:br/>
        <w:br/>
        <w:br/>
        <w:br/>
        <w:br/>
        <w:br/>
        <w:br/>
        <w:br/>
        <w:t>*</w:t>
        <w:br/>
        <w:br/>
        <w:t xml:space="preserve"> </w:t>
        <w:br/>
        <w:br/>
        <w:t xml:space="preserve"> </w:t>
        <w:br/>
        <w:br/>
        <w:t xml:space="preserve"> </w:t>
        <w:br/>
        <w:br/>
        <w:t>К</w:t>
        <w:br/>
        <w:br/>
        <w:t>л</w:t>
        <w:br/>
        <w:br/>
        <w:t>а</w:t>
        <w:br/>
        <w:br/>
        <w:t>с</w:t>
        <w:br/>
        <w:br/>
        <w:t>с</w:t>
        <w:br/>
        <w:br/>
        <w:t>и</w:t>
        <w:br/>
        <w:br/>
        <w:t>ф</w:t>
        <w:br/>
        <w:br/>
        <w:t>и</w:t>
        <w:br/>
        <w:br/>
        <w:t>к</w:t>
        <w:br/>
        <w:br/>
        <w:t>а</w:t>
        <w:br/>
        <w:br/>
        <w:t>ц</w:t>
        <w:br/>
        <w:br/>
        <w:t>и</w:t>
        <w:br/>
        <w:br/>
        <w:t>я</w:t>
        <w:br/>
        <w:br/>
        <w:t>:</w:t>
        <w:br/>
        <w:br/>
        <w:t xml:space="preserve"> </w:t>
        <w:br/>
        <w:br/>
        <w:t>В</w:t>
        <w:br/>
        <w:br/>
        <w:t>ы</w:t>
        <w:br/>
        <w:br/>
        <w:t>я</w:t>
        <w:br/>
        <w:br/>
        <w:t>в</w:t>
        <w:br/>
        <w:br/>
        <w:t>л</w:t>
        <w:br/>
        <w:br/>
        <w:t>е</w:t>
        <w:br/>
        <w:br/>
        <w:t>н</w:t>
        <w:br/>
        <w:br/>
        <w:t>и</w:t>
        <w:br/>
        <w:br/>
        <w:t>е</w:t>
        <w:br/>
        <w:br/>
        <w:t xml:space="preserve"> </w:t>
        <w:br/>
        <w:br/>
        <w:t>а</w:t>
        <w:br/>
        <w:br/>
        <w:t>н</w:t>
        <w:br/>
        <w:br/>
        <w:t>о</w:t>
        <w:br/>
        <w:br/>
        <w:t>м</w:t>
        <w:br/>
        <w:br/>
        <w:t>а</w:t>
        <w:br/>
        <w:br/>
        <w:t>л</w:t>
        <w:br/>
        <w:br/>
        <w:t>и</w:t>
        <w:br/>
        <w:br/>
        <w:t>й</w:t>
        <w:br/>
        <w:br/>
        <w:t xml:space="preserve"> </w:t>
        <w:br/>
        <w:br/>
        <w:t>и</w:t>
        <w:br/>
        <w:br/>
        <w:t xml:space="preserve"> </w:t>
        <w:br/>
        <w:br/>
        <w:t>о</w:t>
        <w:br/>
        <w:br/>
        <w:t>п</w:t>
        <w:br/>
        <w:br/>
        <w:t>р</w:t>
        <w:br/>
        <w:br/>
        <w:t>е</w:t>
        <w:br/>
        <w:br/>
        <w:t>д</w:t>
        <w:br/>
        <w:br/>
        <w:t>е</w:t>
        <w:br/>
        <w:br/>
        <w:t>л</w:t>
        <w:br/>
        <w:br/>
        <w:t>е</w:t>
        <w:br/>
        <w:br/>
        <w:t>н</w:t>
        <w:br/>
        <w:br/>
        <w:t>и</w:t>
        <w:br/>
        <w:br/>
        <w:t>е</w:t>
        <w:br/>
        <w:br/>
        <w:t xml:space="preserve"> </w:t>
        <w:br/>
        <w:br/>
        <w:t>т</w:t>
        <w:br/>
        <w:br/>
        <w:t>и</w:t>
        <w:br/>
        <w:br/>
        <w:t>п</w:t>
        <w:br/>
        <w:br/>
        <w:t>а</w:t>
        <w:br/>
        <w:br/>
        <w:t xml:space="preserve"> </w:t>
        <w:br/>
        <w:br/>
        <w:t>с</w:t>
        <w:br/>
        <w:br/>
        <w:t>ы</w:t>
        <w:br/>
        <w:br/>
        <w:t>р</w:t>
        <w:br/>
        <w:br/>
        <w:t>ь</w:t>
        <w:br/>
        <w:br/>
        <w:t>я</w:t>
        <w:br/>
        <w:br/>
        <w:t>.</w:t>
        <w:br/>
        <w:br/>
        <w:br/>
        <w:br/>
        <w:br/>
        <w:t>*</w:t>
        <w:br/>
        <w:br/>
        <w:t xml:space="preserve"> </w:t>
        <w:br/>
        <w:br/>
        <w:t xml:space="preserve"> </w:t>
        <w:br/>
        <w:br/>
        <w:t xml:space="preserve"> </w:t>
        <w:br/>
        <w:br/>
        <w:t>Р</w:t>
        <w:br/>
        <w:br/>
        <w:t>е</w:t>
        <w:br/>
        <w:br/>
        <w:t>г</w:t>
        <w:br/>
        <w:br/>
        <w:t>р</w:t>
        <w:br/>
        <w:br/>
        <w:t>е</w:t>
        <w:br/>
        <w:br/>
        <w:t>с</w:t>
        <w:br/>
        <w:br/>
        <w:t>с</w:t>
        <w:br/>
        <w:br/>
        <w:t>и</w:t>
        <w:br/>
        <w:br/>
        <w:t>я</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у</w:t>
        <w:br/>
        <w:br/>
        <w:t>с</w:t>
        <w:br/>
        <w:br/>
        <w:t>т</w:t>
        <w:br/>
        <w:br/>
        <w:t>а</w:t>
        <w:br/>
        <w:br/>
        <w:t>н</w:t>
        <w:br/>
        <w:br/>
        <w:t>о</w:t>
        <w:br/>
        <w:br/>
        <w:t>в</w:t>
        <w:br/>
        <w:br/>
        <w:t>о</w:t>
        <w:br/>
        <w:br/>
        <w:t>к</w:t>
        <w:br/>
        <w:br/>
        <w:t>.</w:t>
        <w:br/>
        <w:br/>
        <w:br/>
        <w:br/>
        <w:br/>
        <w:t>*</w:t>
        <w:br/>
        <w:br/>
        <w:t xml:space="preserve"> </w:t>
        <w:br/>
        <w:br/>
        <w:t xml:space="preserve"> </w:t>
        <w:br/>
        <w:br/>
        <w:t xml:space="preserve"> </w:t>
        <w:br/>
        <w:br/>
        <w:t>К</w:t>
        <w:br/>
        <w:br/>
        <w:t>л</w:t>
        <w:br/>
        <w:br/>
        <w:t>а</w:t>
        <w:br/>
        <w:br/>
        <w:t>с</w:t>
        <w:br/>
        <w:br/>
        <w:t>т</w:t>
        <w:br/>
        <w:br/>
        <w:t>е</w:t>
        <w:br/>
        <w:br/>
        <w:t>р</w:t>
        <w:br/>
        <w:br/>
        <w:t>и</w:t>
        <w:br/>
        <w:br/>
        <w:t>з</w:t>
        <w:br/>
        <w:br/>
        <w:t>а</w:t>
        <w:br/>
        <w:br/>
        <w:t>ц</w:t>
        <w:br/>
        <w:br/>
        <w:t>и</w:t>
        <w:br/>
        <w:br/>
        <w:t>я</w:t>
        <w:br/>
        <w:br/>
        <w:t>:</w:t>
        <w:br/>
        <w:br/>
        <w:t xml:space="preserve"> </w:t>
        <w:br/>
        <w:br/>
        <w:t>Г</w:t>
        <w:br/>
        <w:br/>
        <w:t>р</w:t>
        <w:br/>
        <w:br/>
        <w:t>у</w:t>
        <w:br/>
        <w:br/>
        <w:t>п</w:t>
        <w:br/>
        <w:br/>
        <w:t>п</w:t>
        <w:br/>
        <w:br/>
        <w:t>и</w:t>
        <w:br/>
        <w:br/>
        <w:t>р</w:t>
        <w:br/>
        <w:br/>
        <w:t>о</w:t>
        <w:br/>
        <w:br/>
        <w:t>в</w:t>
        <w:br/>
        <w:br/>
        <w:t>к</w:t>
        <w:br/>
        <w:br/>
        <w:t>а</w:t>
        <w:br/>
        <w:br/>
        <w:t xml:space="preserve"> </w:t>
        <w:br/>
        <w:br/>
        <w:t>д</w:t>
        <w:br/>
        <w:br/>
        <w:t>а</w:t>
        <w:br/>
        <w:br/>
        <w:t>н</w:t>
        <w:br/>
        <w:br/>
        <w:t>н</w:t>
        <w:br/>
        <w:br/>
        <w:t>ы</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br/>
        <w:br/>
        <w:br/>
        <w:t>*</w:t>
        <w:br/>
        <w:br/>
        <w:t xml:space="preserve"> </w:t>
        <w:br/>
        <w:br/>
        <w:t xml:space="preserve"> </w:t>
        <w:br/>
        <w:br/>
        <w:t xml:space="preserve"> </w:t>
        <w:br/>
        <w:br/>
        <w:t>П</w:t>
        <w:br/>
        <w:br/>
        <w:t>р</w:t>
        <w:br/>
        <w:br/>
        <w:t>и</w:t>
        <w:br/>
        <w:br/>
        <w:t>м</w:t>
        <w:br/>
        <w:br/>
        <w:t>е</w:t>
        <w:br/>
        <w:br/>
        <w:t>р</w:t>
        <w:br/>
        <w:br/>
        <w:t>ы</w:t>
        <w:br/>
        <w:br/>
        <w:t xml:space="preserve"> </w:t>
        <w:br/>
        <w:br/>
        <w:t>п</w:t>
        <w:br/>
        <w:br/>
        <w:t>р</w:t>
        <w:br/>
        <w:br/>
        <w:t>и</w:t>
        <w:br/>
        <w:br/>
        <w:t>м</w:t>
        <w:br/>
        <w:br/>
        <w:t>е</w:t>
        <w:br/>
        <w:br/>
        <w:t>н</w:t>
        <w:br/>
        <w:br/>
        <w:t>е</w:t>
        <w:br/>
        <w:br/>
        <w:t>н</w:t>
        <w:br/>
        <w:br/>
        <w:t>и</w:t>
        <w:br/>
        <w:br/>
        <w:t>я</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н</w:t>
        <w:br/>
        <w:br/>
        <w:t>а</w:t>
        <w:br/>
        <w:br/>
        <w:t xml:space="preserve"> </w:t>
        <w:br/>
        <w:br/>
        <w:t>Н</w:t>
        <w:br/>
        <w:br/>
        <w:t>П</w:t>
        <w:br/>
        <w:br/>
        <w:t>З</w:t>
        <w:br/>
        <w:br/>
        <w:t>:</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к</w:t>
        <w:br/>
        <w:br/>
        <w:t>р</w:t>
        <w:br/>
        <w:br/>
        <w:t>е</w:t>
        <w:br/>
        <w:br/>
        <w:t>к</w:t>
        <w:br/>
        <w:br/>
        <w:t>и</w:t>
        <w:br/>
        <w:br/>
        <w:t>н</w:t>
        <w:br/>
        <w:br/>
        <w:t>г</w:t>
        <w:br/>
        <w:br/>
        <w:t>а</w:t>
        <w:br/>
        <w:br/>
        <w:t>,</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п</w:t>
        <w:br/>
        <w:br/>
        <w:t>р</w:t>
        <w:br/>
        <w:br/>
        <w:t>е</w:t>
        <w:br/>
        <w:br/>
        <w:t>д</w:t>
        <w:br/>
        <w:br/>
        <w:t>с</w:t>
        <w:br/>
        <w:br/>
        <w:t>к</w:t>
        <w:br/>
        <w:br/>
        <w:t>а</w:t>
        <w:br/>
        <w:br/>
        <w:t>з</w:t>
        <w:br/>
        <w:br/>
        <w:t>а</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э</w:t>
        <w:br/>
        <w:br/>
        <w:t>н</w:t>
        <w:br/>
        <w:br/>
        <w:t>е</w:t>
        <w:br/>
        <w:br/>
        <w:t>р</w:t>
        <w:br/>
        <w:br/>
        <w:t>г</w:t>
        <w:br/>
        <w:br/>
        <w:t>и</w:t>
        <w:br/>
        <w:br/>
        <w:t>и</w:t>
        <w:br/>
        <w:br/>
        <w:t>.</w:t>
        <w:br/>
        <w:br/>
        <w:br/>
        <w:br/>
        <w:br/>
        <w:br/>
        <w:br/>
        <w:br/>
        <w:t>*</w:t>
        <w:br/>
        <w:br/>
        <w:t>*</w:t>
        <w:br/>
        <w:br/>
        <w:t>V</w:t>
        <w:br/>
        <w:br/>
        <w:t>I</w:t>
        <w:br/>
        <w:br/>
        <w:t>I</w:t>
        <w:br/>
        <w:br/>
        <w:t>I</w:t>
        <w:br/>
        <w:br/>
        <w:t>.</w:t>
        <w:br/>
        <w:br/>
        <w:t xml:space="preserve"> </w:t>
        <w:br/>
        <w:br/>
        <w:t xml:space="preserve"> </w:t>
        <w:br/>
        <w:br/>
        <w:t>И</w:t>
        <w:br/>
        <w:br/>
        <w:t>н</w:t>
        <w:br/>
        <w:br/>
        <w:t>т</w:t>
        <w:br/>
        <w:br/>
        <w:t>е</w:t>
        <w:br/>
        <w:br/>
        <w:t>г</w:t>
        <w:br/>
        <w:br/>
        <w:t>р</w:t>
        <w:br/>
        <w:br/>
        <w:t>а</w:t>
        <w:br/>
        <w:br/>
        <w:t>ц</w:t>
        <w:br/>
        <w:br/>
        <w:t>и</w:t>
        <w:br/>
        <w:br/>
        <w:t>я</w:t>
        <w:br/>
        <w:br/>
        <w:t xml:space="preserve"> </w:t>
        <w:br/>
        <w:br/>
        <w:t>Т</w:t>
        <w:br/>
        <w:br/>
        <w:t>е</w:t>
        <w:br/>
        <w:br/>
        <w:t>х</w:t>
        <w:br/>
        <w:br/>
        <w:t>н</w:t>
        <w:br/>
        <w:br/>
        <w:t>о</w:t>
        <w:br/>
        <w:br/>
        <w:t>л</w:t>
        <w:br/>
        <w:br/>
        <w:t>о</w:t>
        <w:br/>
        <w:br/>
        <w:t>г</w:t>
        <w:br/>
        <w:br/>
        <w:t>и</w:t>
        <w:br/>
        <w:br/>
        <w:t>й</w:t>
        <w:br/>
        <w:br/>
        <w:t xml:space="preserve"> </w:t>
        <w:br/>
        <w:br/>
        <w:t>и</w:t>
        <w:br/>
        <w:br/>
        <w:t xml:space="preserve"> </w:t>
        <w:br/>
        <w:br/>
        <w:t>Д</w:t>
        <w:br/>
        <w:br/>
        <w:t>а</w:t>
        <w:br/>
        <w:br/>
        <w:t>н</w:t>
        <w:br/>
        <w:br/>
        <w:t>н</w:t>
        <w:br/>
        <w:br/>
        <w:t>ы</w:t>
        <w:br/>
        <w:br/>
        <w:t>х</w:t>
        <w:br/>
        <w:br/>
        <w:t>:</w:t>
        <w:br/>
        <w:br/>
        <w:t xml:space="preserve"> </w:t>
        <w:br/>
        <w:br/>
        <w:t>С</w:t>
        <w:br/>
        <w:br/>
        <w:t>о</w:t>
        <w:br/>
        <w:br/>
        <w:t>з</w:t>
        <w:br/>
        <w:br/>
        <w:t>д</w:t>
        <w:br/>
        <w:br/>
        <w:t>а</w:t>
        <w:br/>
        <w:br/>
        <w:t>н</w:t>
        <w:br/>
        <w:br/>
        <w:t>и</w:t>
        <w:br/>
        <w:br/>
        <w:t>е</w:t>
        <w:br/>
        <w:br/>
        <w:t xml:space="preserve"> </w:t>
        <w:br/>
        <w:br/>
        <w:t>К</w:t>
        <w:br/>
        <w:br/>
        <w:t>о</w:t>
        <w:br/>
        <w:br/>
        <w:t>м</w:t>
        <w:br/>
        <w:br/>
        <w:t>п</w:t>
        <w:br/>
        <w:br/>
        <w:t>л</w:t>
        <w:br/>
        <w:br/>
        <w:t>е</w:t>
        <w:br/>
        <w:br/>
        <w:t>к</w:t>
        <w:br/>
        <w:br/>
        <w:t>с</w:t>
        <w:br/>
        <w:br/>
        <w:t>н</w:t>
        <w:br/>
        <w:br/>
        <w:t>о</w:t>
        <w:br/>
        <w:br/>
        <w:t>й</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w:t>
        <w:br/>
        <w:br/>
        <w:br/>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w:t>
        <w:br/>
        <w:br/>
        <w:t>д</w:t>
        <w:br/>
        <w:br/>
        <w:t>а</w:t>
        <w:br/>
        <w:br/>
        <w:t>т</w:t>
        <w:br/>
        <w:br/>
        <w:t>ч</w:t>
        <w:br/>
        <w:br/>
        <w:t>и</w:t>
        <w:br/>
        <w:br/>
        <w:t>к</w:t>
        <w:br/>
        <w:br/>
        <w:t>и</w:t>
        <w:br/>
        <w:br/>
        <w:t>,</w:t>
        <w:br/>
        <w:br/>
        <w:t xml:space="preserve"> </w:t>
        <w:br/>
        <w:br/>
        <w:t>E</w:t>
        <w:br/>
        <w:br/>
        <w:t>R</w:t>
        <w:br/>
        <w:br/>
        <w:t>P</w:t>
        <w:br/>
        <w:br/>
        <w:t>-</w:t>
        <w:br/>
        <w:br/>
        <w:t>с</w:t>
        <w:br/>
        <w:br/>
        <w:t>и</w:t>
        <w:br/>
        <w:br/>
        <w:t>с</w:t>
        <w:br/>
        <w:br/>
        <w:t>т</w:t>
        <w:br/>
        <w:br/>
        <w:t>е</w:t>
        <w:br/>
        <w:br/>
        <w:t>м</w:t>
        <w:br/>
        <w:br/>
        <w:t>ы</w:t>
        <w:br/>
        <w:br/>
        <w:t>,</w:t>
        <w:br/>
        <w:br/>
        <w:t xml:space="preserve"> </w:t>
        <w:br/>
        <w:br/>
        <w:t>C</w:t>
        <w:br/>
        <w:br/>
        <w:t>R</w:t>
        <w:br/>
        <w:br/>
        <w:t>M</w:t>
        <w:br/>
        <w:br/>
        <w:t>)</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в</w:t>
        <w:br/>
        <w:br/>
        <w:t>и</w:t>
        <w:br/>
        <w:br/>
        <w:t>з</w:t>
        <w:br/>
        <w:br/>
        <w:t>у</w:t>
        <w:br/>
        <w:br/>
        <w:t>а</w:t>
        <w:br/>
        <w:br/>
        <w:t>л</w:t>
        <w:br/>
        <w:br/>
        <w:t>и</w:t>
        <w:br/>
        <w:br/>
        <w:t>з</w:t>
        <w:br/>
        <w:br/>
        <w:t>а</w:t>
        <w:br/>
        <w:br/>
        <w:t>ц</w:t>
        <w:br/>
        <w:br/>
        <w:t>и</w:t>
        <w:br/>
        <w:br/>
        <w:t>и</w:t>
        <w:br/>
        <w:br/>
        <w:t xml:space="preserve"> </w:t>
        <w:br/>
        <w:br/>
        <w:t>р</w:t>
        <w:br/>
        <w:br/>
        <w:t>е</w:t>
        <w:br/>
        <w:br/>
        <w:t>з</w:t>
        <w:br/>
        <w:br/>
        <w:t>у</w:t>
        <w:br/>
        <w:br/>
        <w:t>л</w:t>
        <w:br/>
        <w:br/>
        <w:t>ь</w:t>
        <w:br/>
        <w:br/>
        <w:t>т</w:t>
        <w:br/>
        <w:br/>
        <w:t>а</w:t>
        <w:br/>
        <w:br/>
        <w:t>т</w:t>
        <w:br/>
        <w:br/>
        <w:t>о</w:t>
        <w:br/>
        <w:br/>
        <w:t>в</w:t>
        <w:br/>
        <w:br/>
        <w:t>.</w:t>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п</w:t>
        <w:br/>
        <w:br/>
        <w:t>а</w:t>
        <w:br/>
        <w:br/>
        <w:t>н</w:t>
        <w:br/>
        <w:br/>
        <w:t>е</w:t>
        <w:br/>
        <w:br/>
        <w:t>л</w:t>
        <w:br/>
        <w:br/>
        <w:t>и</w:t>
        <w:br/>
        <w:br/>
        <w:t xml:space="preserve"> </w:t>
        <w:br/>
        <w:br/>
        <w:t>м</w:t>
        <w:br/>
        <w:br/>
        <w:t>о</w:t>
        <w:br/>
        <w:br/>
        <w:t>н</w:t>
        <w:br/>
        <w:br/>
        <w:t>и</w:t>
        <w:br/>
        <w:br/>
        <w:t>т</w:t>
        <w:br/>
        <w:br/>
        <w:t>о</w:t>
        <w:br/>
        <w:br/>
        <w:t>р</w:t>
        <w:br/>
        <w:br/>
        <w:t>и</w:t>
        <w:br/>
        <w:br/>
        <w:t>н</w:t>
        <w:br/>
        <w:br/>
        <w:t>г</w:t>
        <w:br/>
        <w:br/>
        <w:t>а</w:t>
        <w:br/>
        <w:br/>
        <w:t xml:space="preserve"> </w:t>
        <w:br/>
        <w:br/>
        <w:t>д</w:t>
        <w:br/>
        <w:br/>
        <w:t>л</w:t>
        <w:br/>
        <w:br/>
        <w:t>я</w:t>
        <w:br/>
        <w:br/>
        <w:t xml:space="preserve"> </w:t>
        <w:br/>
        <w:br/>
        <w:t>о</w:t>
        <w:br/>
        <w:br/>
        <w:t>т</w:t>
        <w:br/>
        <w:br/>
        <w:t>с</w:t>
        <w:br/>
        <w:br/>
        <w:t>л</w:t>
        <w:br/>
        <w:br/>
        <w:t>е</w:t>
        <w:br/>
        <w:br/>
        <w:t>ж</w:t>
        <w:br/>
        <w:br/>
        <w:t>и</w:t>
        <w:br/>
        <w:br/>
        <w:t>в</w:t>
        <w:br/>
        <w:br/>
        <w:t>а</w:t>
        <w:br/>
        <w:br/>
        <w:t>н</w:t>
        <w:br/>
        <w:br/>
        <w:t>и</w:t>
        <w:br/>
        <w:br/>
        <w:t>я</w:t>
        <w:br/>
        <w:br/>
        <w:t xml:space="preserve"> </w:t>
        <w:br/>
        <w:br/>
        <w:t>к</w:t>
        <w:br/>
        <w:br/>
        <w:t>л</w:t>
        <w:br/>
        <w:br/>
        <w:t>ю</w:t>
        <w:br/>
        <w:br/>
        <w:t>ч</w:t>
        <w:br/>
        <w:br/>
        <w:t>е</w:t>
        <w:br/>
        <w:br/>
        <w:t>в</w:t>
        <w:br/>
        <w:br/>
        <w:t>ы</w:t>
        <w:br/>
        <w:br/>
        <w:t>х</w:t>
        <w:br/>
        <w:br/>
        <w:t xml:space="preserve"> </w:t>
        <w:br/>
        <w:br/>
        <w:t>п</w:t>
        <w:br/>
        <w:br/>
        <w:t>о</w:t>
        <w:br/>
        <w:br/>
        <w:t>к</w:t>
        <w:br/>
        <w:br/>
        <w:t>а</w:t>
        <w:br/>
        <w:br/>
        <w:t>з</w:t>
        <w:br/>
        <w:br/>
        <w:t>а</w:t>
        <w:br/>
        <w:br/>
        <w:t>т</w:t>
        <w:br/>
        <w:br/>
        <w:t>е</w:t>
        <w:br/>
        <w:br/>
        <w:t>л</w:t>
        <w:br/>
        <w:br/>
        <w:t>е</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w:t>
        <w:br/>
        <w:br/>
        <w:t>K</w:t>
        <w:br/>
        <w:br/>
        <w:t>P</w:t>
        <w:br/>
        <w:br/>
        <w:t>I</w:t>
        <w:br/>
        <w:br/>
        <w:t>)</w:t>
        <w:br/>
        <w:br/>
        <w:t>.</w:t>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с</w:t>
        <w:br/>
        <w:br/>
        <w:t>и</w:t>
        <w:br/>
        <w:br/>
        <w:t>с</w:t>
        <w:br/>
        <w:br/>
        <w:t>т</w:t>
        <w:br/>
        <w:br/>
        <w:t>е</w:t>
        <w:br/>
        <w:br/>
        <w:t>м</w:t>
        <w:br/>
        <w:br/>
        <w:t>ы</w:t>
        <w:br/>
        <w:br/>
        <w:t xml:space="preserve"> </w:t>
        <w:br/>
        <w:br/>
        <w:t>о</w:t>
        <w:br/>
        <w:br/>
        <w:t>п</w:t>
        <w:br/>
        <w:br/>
        <w:t>о</w:t>
        <w:br/>
        <w:br/>
        <w:t>в</w:t>
        <w:br/>
        <w:br/>
        <w:t>е</w:t>
        <w:br/>
        <w:br/>
        <w:t>щ</w:t>
        <w:br/>
        <w:br/>
        <w:t>е</w:t>
        <w:br/>
        <w:br/>
        <w:t>н</w:t>
        <w:br/>
        <w:br/>
        <w:t>и</w:t>
        <w:br/>
        <w:br/>
        <w:t>й</w:t>
        <w:br/>
        <w:br/>
        <w:t xml:space="preserve"> </w:t>
        <w:br/>
        <w:br/>
        <w:t>д</w:t>
        <w:br/>
        <w:br/>
        <w:t>л</w:t>
        <w:br/>
        <w:br/>
        <w:t>я</w:t>
        <w:br/>
        <w:br/>
        <w:t xml:space="preserve"> </w:t>
        <w:br/>
        <w:br/>
        <w:t>о</w:t>
        <w:br/>
        <w:br/>
        <w:t>п</w:t>
        <w:br/>
        <w:br/>
        <w:t>е</w:t>
        <w:br/>
        <w:br/>
        <w:t>р</w:t>
        <w:br/>
        <w:br/>
        <w:t>а</w:t>
        <w:br/>
        <w:br/>
        <w:t>т</w:t>
        <w:br/>
        <w:br/>
        <w:t>о</w:t>
        <w:br/>
        <w:br/>
        <w:t>р</w:t>
        <w:br/>
        <w:br/>
        <w:t>о</w:t>
        <w:br/>
        <w:br/>
        <w:t>в</w:t>
        <w:br/>
        <w:br/>
        <w:t>.</w:t>
        <w:br/>
        <w:br/>
        <w:br/>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X</w:t>
        <w:br/>
        <w:br/>
        <w:t>.</w:t>
        <w:br/>
        <w:br/>
        <w:t xml:space="preserve"> </w:t>
        <w:br/>
        <w:br/>
        <w:t xml:space="preserve"> </w:t>
        <w:br/>
        <w:br/>
        <w:t>Б</w:t>
        <w:br/>
        <w:br/>
        <w:t>у</w:t>
        <w:br/>
        <w:br/>
        <w:t>д</w:t>
        <w:br/>
        <w:br/>
        <w:t>у</w:t>
        <w:br/>
        <w:br/>
        <w:t>щ</w:t>
        <w:br/>
        <w:br/>
        <w:t>и</w:t>
        <w:br/>
        <w:br/>
        <w:t>е</w:t>
        <w:br/>
        <w:br/>
        <w:t xml:space="preserve"> </w:t>
        <w:br/>
        <w:br/>
        <w:t>Т</w:t>
        <w:br/>
        <w:br/>
        <w:t>е</w:t>
        <w:br/>
        <w:br/>
        <w:t>н</w:t>
        <w:br/>
        <w:br/>
        <w:t>д</w:t>
        <w:br/>
        <w:br/>
        <w:t>е</w:t>
        <w:br/>
        <w:br/>
        <w:t>н</w:t>
        <w:br/>
        <w:br/>
        <w:t>ц</w:t>
        <w:br/>
        <w:br/>
        <w:t>и</w:t>
        <w:br/>
        <w:br/>
        <w:t>и</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и</w:t>
        <w:br/>
        <w:br/>
        <w:t xml:space="preserve"> </w:t>
        <w:br/>
        <w:br/>
        <w:t>А</w:t>
        <w:br/>
        <w:br/>
        <w:t>в</w:t>
        <w:br/>
        <w:br/>
        <w:t>т</w:t>
        <w:br/>
        <w:br/>
        <w:t>о</w:t>
        <w:br/>
        <w:br/>
        <w:t>н</w:t>
        <w:br/>
        <w:br/>
        <w:t>о</w:t>
        <w:br/>
        <w:br/>
        <w:t>м</w:t>
        <w:br/>
        <w:br/>
        <w:t>н</w:t>
        <w:br/>
        <w:br/>
        <w:t>ы</w:t>
        <w:br/>
        <w:br/>
        <w:t>е</w:t>
        <w:br/>
        <w:br/>
        <w:t xml:space="preserve"> </w:t>
        <w:br/>
        <w:br/>
        <w:t>С</w:t>
        <w:br/>
        <w:br/>
        <w:t>и</w:t>
        <w:br/>
        <w:br/>
        <w:t>с</w:t>
        <w:br/>
        <w:br/>
        <w:t>т</w:t>
        <w:br/>
        <w:br/>
        <w:t>е</w:t>
        <w:br/>
        <w:br/>
        <w:t>м</w:t>
        <w:br/>
        <w:br/>
        <w:t>ы</w:t>
        <w:br/>
        <w:br/>
        <w:t>*</w:t>
        <w:br/>
        <w:br/>
        <w:t>*</w:t>
        <w:br/>
        <w:br/>
        <w:br/>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а</w:t>
        <w:br/>
        <w:br/>
        <w:t>л</w:t>
        <w:br/>
        <w:br/>
        <w:t>г</w:t>
        <w:br/>
        <w:br/>
        <w:t>о</w:t>
        <w:br/>
        <w:br/>
        <w:t>р</w:t>
        <w:br/>
        <w:br/>
        <w:t>и</w:t>
        <w:br/>
        <w:br/>
        <w:t>т</w:t>
        <w:br/>
        <w:br/>
        <w:t>м</w:t>
        <w:br/>
        <w:br/>
        <w:t>о</w:t>
        <w:br/>
        <w:br/>
        <w:t>в</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д</w:t>
        <w:br/>
        <w:br/>
        <w:t>л</w:t>
        <w:br/>
        <w:br/>
        <w:t>я</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а</w:t>
        <w:br/>
        <w:br/>
        <w:t>в</w:t>
        <w:br/>
        <w:br/>
        <w:t>т</w:t>
        <w:br/>
        <w:br/>
        <w:t>о</w:t>
        <w:br/>
        <w:br/>
        <w:t>н</w:t>
        <w:br/>
        <w:br/>
        <w:t>о</w:t>
        <w:br/>
        <w:br/>
        <w:t>м</w:t>
        <w:br/>
        <w:br/>
        <w:t>н</w:t>
        <w:br/>
        <w:br/>
        <w:t>ы</w:t>
        <w:br/>
        <w:br/>
        <w:t>х</w:t>
        <w:br/>
        <w:br/>
        <w:t xml:space="preserve"> </w:t>
        <w:br/>
        <w:br/>
        <w:t>р</w:t>
        <w:br/>
        <w:br/>
        <w:t>о</w:t>
        <w:br/>
        <w:br/>
        <w:t>б</w:t>
        <w:br/>
        <w:br/>
        <w:t>о</w:t>
        <w:br/>
        <w:br/>
        <w:t>т</w:t>
        <w:br/>
        <w:br/>
        <w:t>о</w:t>
        <w:br/>
        <w:br/>
        <w:t>в</w:t>
        <w:br/>
        <w:br/>
        <w:t xml:space="preserve"> </w:t>
        <w:br/>
        <w:br/>
        <w:t>д</w:t>
        <w:br/>
        <w:br/>
        <w:t>л</w:t>
        <w:br/>
        <w:br/>
        <w:t>я</w:t>
        <w:br/>
        <w:br/>
        <w:t xml:space="preserve"> </w:t>
        <w:br/>
        <w:br/>
        <w:t>в</w:t>
        <w:br/>
        <w:br/>
        <w:t>ы</w:t>
        <w:br/>
        <w:br/>
        <w:t>п</w:t>
        <w:br/>
        <w:br/>
        <w:t>о</w:t>
        <w:br/>
        <w:br/>
        <w:t>л</w:t>
        <w:br/>
        <w:br/>
        <w:t>н</w:t>
        <w:br/>
        <w:br/>
        <w:t>е</w:t>
        <w:br/>
        <w:br/>
        <w:t>н</w:t>
        <w:br/>
        <w:br/>
        <w:t>и</w:t>
        <w:br/>
        <w:br/>
        <w:t>я</w:t>
        <w:br/>
        <w:br/>
        <w:t xml:space="preserve"> </w:t>
        <w:br/>
        <w:br/>
        <w:t>р</w:t>
        <w:br/>
        <w:br/>
        <w:t>у</w:t>
        <w:br/>
        <w:br/>
        <w:t>т</w:t>
        <w:br/>
        <w:br/>
        <w:t>и</w:t>
        <w:br/>
        <w:br/>
        <w:t>н</w:t>
        <w:br/>
        <w:br/>
        <w:t>н</w:t>
        <w:br/>
        <w:br/>
        <w:t>ы</w:t>
        <w:br/>
        <w:br/>
        <w:t>х</w:t>
        <w:br/>
        <w:br/>
        <w:t xml:space="preserve"> </w:t>
        <w:br/>
        <w:br/>
        <w:t>з</w:t>
        <w:br/>
        <w:br/>
        <w:t>а</w:t>
        <w:br/>
        <w:br/>
        <w:t>д</w:t>
        <w:br/>
        <w:br/>
        <w:t>а</w:t>
        <w:br/>
        <w:br/>
        <w:t>ч</w:t>
        <w:br/>
        <w:br/>
        <w:t>.</w:t>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с</w:t>
        <w:br/>
        <w:br/>
        <w:t>и</w:t>
        <w:br/>
        <w:br/>
        <w:t>с</w:t>
        <w:br/>
        <w:br/>
        <w:t>т</w:t>
        <w:br/>
        <w:br/>
        <w:t>е</w:t>
        <w:br/>
        <w:br/>
        <w:t>м</w:t>
        <w:br/>
        <w:br/>
        <w:t>,</w:t>
        <w:br/>
        <w:br/>
        <w:t xml:space="preserve"> </w:t>
        <w:br/>
        <w:br/>
        <w:t>с</w:t>
        <w:br/>
        <w:br/>
        <w:t>п</w:t>
        <w:br/>
        <w:br/>
        <w:t>о</w:t>
        <w:br/>
        <w:br/>
        <w:t>с</w:t>
        <w:br/>
        <w:br/>
        <w:t>о</w:t>
        <w:br/>
        <w:br/>
        <w:t>б</w:t>
        <w:br/>
        <w:br/>
        <w:t>н</w:t>
        <w:br/>
        <w:br/>
        <w:t>ы</w:t>
        <w:br/>
        <w:br/>
        <w:t>х</w:t>
        <w:br/>
        <w:br/>
        <w:t xml:space="preserve"> </w:t>
        <w:br/>
        <w:br/>
        <w:t>с</w:t>
        <w:br/>
        <w:br/>
        <w:t>а</w:t>
        <w:br/>
        <w:br/>
        <w:t>м</w:t>
        <w:br/>
        <w:br/>
        <w:t>о</w:t>
        <w:br/>
        <w:br/>
        <w:t>с</w:t>
        <w:br/>
        <w:br/>
        <w:t>т</w:t>
        <w:br/>
        <w:br/>
        <w:t>о</w:t>
        <w:br/>
        <w:br/>
        <w:t>я</w:t>
        <w:br/>
        <w:br/>
        <w:t>т</w:t>
        <w:br/>
        <w:br/>
        <w:t>е</w:t>
        <w:br/>
        <w:br/>
        <w:t>л</w:t>
        <w:br/>
        <w:br/>
        <w:t>ь</w:t>
        <w:br/>
        <w:br/>
        <w:t>н</w:t>
        <w:br/>
        <w:br/>
        <w:t>о</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w:t>
        <w:br/>
        <w:br/>
        <w:br/>
        <w:br/>
        <w:br/>
        <w:br/>
        <w:br/>
        <w:br/>
        <w:t>*</w:t>
        <w:br/>
        <w:br/>
        <w:t>*</w:t>
        <w:br/>
        <w:br/>
        <w:t>X</w:t>
        <w:br/>
        <w:br/>
        <w:t>.</w:t>
        <w:br/>
        <w:br/>
        <w:t xml:space="preserve"> </w:t>
        <w:br/>
        <w:br/>
        <w:t>В</w:t>
        <w:br/>
        <w:br/>
        <w:t>ы</w:t>
        <w:br/>
        <w:br/>
        <w:t>з</w:t>
        <w:br/>
        <w:br/>
        <w:t>о</w:t>
        <w:br/>
        <w:br/>
        <w:t>в</w:t>
        <w:br/>
        <w:br/>
        <w:t>ы</w:t>
        <w:br/>
        <w:br/>
        <w:t xml:space="preserve"> </w:t>
        <w:br/>
        <w:br/>
        <w:t>и</w:t>
        <w:br/>
        <w:br/>
        <w:t xml:space="preserve"> </w:t>
        <w:br/>
        <w:br/>
        <w:t>Р</w:t>
        <w:br/>
        <w:br/>
        <w:t>и</w:t>
        <w:br/>
        <w:br/>
        <w:t>с</w:t>
        <w:br/>
        <w:br/>
        <w:t>к</w:t>
        <w:br/>
        <w:br/>
        <w:t>и</w:t>
        <w:br/>
        <w:br/>
        <w:t xml:space="preserve"> </w:t>
        <w:br/>
        <w:br/>
        <w:t>В</w:t>
        <w:br/>
        <w:br/>
        <w:t>н</w:t>
        <w:br/>
        <w:br/>
        <w:t>е</w:t>
        <w:br/>
        <w:br/>
        <w:t>д</w:t>
        <w:br/>
        <w:br/>
        <w:t>р</w:t>
        <w:br/>
        <w:br/>
        <w:t>е</w:t>
        <w:br/>
        <w:br/>
        <w:t>н</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w:t>
        <w:br/>
        <w:br/>
        <w:t>*</w:t>
        <w:br/>
        <w:br/>
        <w:br/>
        <w:br/>
        <w:br/>
        <w:br/>
        <w:br/>
        <w:br/>
        <w:t>*</w:t>
        <w:br/>
        <w:br/>
        <w:t xml:space="preserve"> </w:t>
        <w:br/>
        <w:br/>
        <w:t xml:space="preserve"> </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в</w:t>
        <w:br/>
        <w:br/>
        <w:t>н</w:t>
        <w:br/>
        <w:br/>
        <w:t>е</w:t>
        <w:br/>
        <w:br/>
        <w:t>д</w:t>
        <w:br/>
        <w:br/>
        <w:t>р</w:t>
        <w:br/>
        <w:br/>
        <w:t>е</w:t>
        <w:br/>
        <w:br/>
        <w:t>н</w:t>
        <w:br/>
        <w:br/>
        <w:t>и</w:t>
        <w:br/>
        <w:br/>
        <w:t>я</w:t>
        <w:br/>
        <w:br/>
        <w:t>.</w:t>
        <w:br/>
        <w:br/>
        <w:br/>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w:t>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и</w:t>
        <w:br/>
        <w:br/>
        <w:t>н</w:t>
        <w:br/>
        <w:br/>
        <w:t>т</w:t>
        <w:br/>
        <w:br/>
        <w:t>е</w:t>
        <w:br/>
        <w:br/>
        <w:t>г</w:t>
        <w:br/>
        <w:br/>
        <w:t>р</w:t>
        <w:br/>
        <w:br/>
        <w:t>а</w:t>
        <w:br/>
        <w:br/>
        <w:t>ц</w:t>
        <w:br/>
        <w:br/>
        <w:t>и</w:t>
        <w:br/>
        <w:br/>
        <w:t>и</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w:t>
        <w:br/>
        <w:br/>
        <w:br/>
        <w:br/>
        <w:br/>
        <w:t>*</w:t>
        <w:br/>
        <w:br/>
        <w:t xml:space="preserve"> </w:t>
        <w:br/>
        <w:br/>
        <w:t xml:space="preserve"> </w:t>
        <w:br/>
        <w:br/>
        <w:t xml:space="preserve"> </w:t>
        <w:br/>
        <w:br/>
        <w:t>Р</w:t>
        <w:br/>
        <w:br/>
        <w:t>и</w:t>
        <w:br/>
        <w:br/>
        <w:t>с</w:t>
        <w:br/>
        <w:br/>
        <w:t>к</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С</w:t>
        <w:br/>
        <w:br/>
        <w:t>о</w:t>
        <w:br/>
        <w:br/>
        <w:t>п</w:t>
        <w:br/>
        <w:br/>
        <w:t>р</w:t>
        <w:br/>
        <w:br/>
        <w:t>о</w:t>
        <w:br/>
        <w:br/>
        <w:t>т</w:t>
        <w:br/>
        <w:br/>
        <w:t>и</w:t>
        <w:br/>
        <w:br/>
        <w:t>в</w:t>
        <w:br/>
        <w:br/>
        <w:t>л</w:t>
        <w:br/>
        <w:br/>
        <w:t>е</w:t>
        <w:br/>
        <w:br/>
        <w:t>н</w:t>
        <w:br/>
        <w:br/>
        <w:t>и</w:t>
        <w:br/>
        <w:br/>
        <w:t>е</w:t>
        <w:br/>
        <w:br/>
        <w:t xml:space="preserve"> </w:t>
        <w:br/>
        <w:br/>
        <w:t>и</w:t>
        <w:br/>
        <w:br/>
        <w:t>з</w:t>
        <w:br/>
        <w:br/>
        <w:t>м</w:t>
        <w:br/>
        <w:br/>
        <w:t>е</w:t>
        <w:br/>
        <w:br/>
        <w:t>н</w:t>
        <w:br/>
        <w:br/>
        <w:t>е</w:t>
        <w:br/>
        <w:br/>
        <w:t>н</w:t>
        <w:br/>
        <w:br/>
        <w:t>и</w:t>
        <w:br/>
        <w:br/>
        <w:t>я</w:t>
        <w:br/>
        <w:br/>
        <w:t>м</w:t>
        <w:br/>
        <w:br/>
        <w:t xml:space="preserve"> </w:t>
        <w:br/>
        <w:br/>
        <w:t>с</w:t>
        <w:br/>
        <w:br/>
        <w:t>о</w:t>
        <w:br/>
        <w:br/>
        <w:t xml:space="preserve"> </w:t>
        <w:br/>
        <w:br/>
        <w:t>с</w:t>
        <w:br/>
        <w:br/>
        <w:t>т</w:t>
        <w:br/>
        <w:br/>
        <w:t>о</w:t>
        <w:br/>
        <w:br/>
        <w:t>р</w:t>
        <w:br/>
        <w:br/>
        <w:t>о</w:t>
        <w:br/>
        <w:br/>
        <w:t>н</w:t>
        <w:br/>
        <w:br/>
        <w:t>ы</w:t>
        <w:br/>
        <w:br/>
        <w:t xml:space="preserve"> </w:t>
        <w:br/>
        <w:br/>
        <w:t>п</w:t>
        <w:br/>
        <w:br/>
        <w:t>е</w:t>
        <w:br/>
        <w:br/>
        <w:t>р</w:t>
        <w:br/>
        <w:br/>
        <w:t>с</w:t>
        <w:br/>
        <w:br/>
        <w:t>о</w:t>
        <w:br/>
        <w:br/>
        <w:t>н</w:t>
        <w:br/>
        <w:br/>
        <w:t>а</w:t>
        <w:br/>
        <w:br/>
        <w:t>л</w:t>
        <w:br/>
        <w:br/>
        <w:t>а</w:t>
        <w:br/>
        <w:br/>
        <w:t>.</w:t>
        <w:br/>
        <w:br/>
        <w:br/>
      </w:r>
    </w:p>
    <w:p>
      <w:r>
        <w:br w:type="page"/>
      </w:r>
    </w:p>
    <w:p>
      <w:pPr>
        <w:pStyle w:val="Heading1"/>
      </w:pPr>
      <w:r>
        <w:t xml:space="preserve">Глава 7 ideas: </w:t>
      </w:r>
    </w:p>
    <w:p>
      <w:r>
        <w:t>Отлично! Будем придерживаться формата "Идея - Краткое Описание - Соответствующий Раздел". Постараюсь максимально соответствовать рамкам и заданным разделам.</w:t>
        <w:br/>
        <w:br/>
        <w:t>**I. Необходимость Цифровой Трансформации**</w:t>
        <w:br/>
        <w:br/>
        <w:t>1.  **Повышение Конкурентоспособности:** Идея заключается в демонстрации того, как цифровая трансформация позволяет НПЗ быстрее адаптироваться к меняющимся рыночным условиям и требованиям клиентов. (Раздел I)</w:t>
        <w:br/>
        <w:br/>
        <w:t>2.  **Пример Потерь из-за Простоев:** Статистика, показывающая финансовые потери из-за незапланированных остановок производства. (Раздел I)</w:t>
        <w:br/>
        <w:br/>
        <w:t>3.  **Примеры Успеха в Других Отраслях:** Краткое описание успеха цифровизации в логистике или добыче, чтобы показать потенциал. (Раздел I)</w:t>
        <w:br/>
        <w:br/>
        <w:t>**II. Прогнозирование Спроса и Сырья**</w:t>
        <w:br/>
        <w:br/>
        <w:t>4.  **Влияние Социальных Сетей на Спрос на Премиум-Бензина:** Анализ данных из социальных сетей (например, упоминания конкретных марок) для выявления трендов. (Раздел II)</w:t>
        <w:br/>
        <w:br/>
        <w:t>5.  **Использование Данных о Погоде для Прогнозирования Спроса на Мазут:** Описание корреляции между суровыми морозами и увеличением потребления мазута для отопления. (Раздел II)</w:t>
        <w:br/>
        <w:br/>
        <w:t>6.  **Описание Проблемы "Холодного Старта" ML-моделей:**  Объяснение, почему первые прогнозы ML могут быть неточными из-за отсутствия исторических данных. (Раздел II)</w:t>
        <w:br/>
        <w:br/>
        <w:t>**III. Оптимизация Планирования Производства**</w:t>
        <w:br/>
        <w:br/>
        <w:t>7.  **Пример Ограничения Пропускной Способности Крекинговой Установки:** Описание задачи оптимизации, где линейное программирование помогает максимизировать выпуск олефинов, учитывая ограничения по пропускной способности. (Раздел III)</w:t>
        <w:br/>
        <w:br/>
        <w:t>8.  **Пример Динамического Планирования при Аварии:** Описание того, как система перестраивает производственный план в реальном времени после неожиданной остановки установки. (Раздел III)</w:t>
        <w:br/>
        <w:br/>
        <w:t>9.  **Интеграция с ERP-системами:** Описание, как планирование автоматизируется и синхронизируется с ERP для отслеживания исполнения. (Раздел III)</w:t>
        <w:br/>
        <w:br/>
        <w:t>**IV. Цифровой Двойник**</w:t>
        <w:br/>
        <w:br/>
        <w:t>10. **Цифровой Двойник для Реактора:** Описание виртуальной модели реактора для оптимизации процесса и предотвращения аварий. (Раздел IV)</w:t>
        <w:br/>
        <w:br/>
        <w:t>11. **Обучение Персонала на Цифровом Двойнике:** Описание симулятора для тренировки операторов в управлении сложными ситуациями. (Раздел IV)</w:t>
        <w:br/>
        <w:br/>
        <w:t>12. **Цифровой Двойник для Оптимизации Логистики:** Использование виртуальной модели для выявления узких мест и оптимизации потоков. (Раздел IV)</w:t>
        <w:br/>
        <w:br/>
        <w:t>**V. Предиктивное Обслуживание**</w:t>
        <w:br/>
        <w:br/>
        <w:t>13. **Вибрационный Анализ для Прогнозирования Отказа Насоса:** Описание того, как анализ вибраций позволяет выявить износ подшипников и предсказать отказ насоса. (Раздел V)</w:t>
        <w:br/>
        <w:br/>
        <w:t>14. **Интеграция с Системой Управления Активами:** Описание обмена данными между системой предиктивного обслуживания и системой управления активами для планирования ремонтных работ. (Раздел V)</w:t>
        <w:br/>
        <w:br/>
        <w:t>**VI. Умные Датчики и Интернет Вещей**</w:t>
        <w:br/>
        <w:br/>
        <w:t>15. **Пример Интеграции Датчиков Температуры и Давления:**  Как данные с датчиков температуры и давления передаются в режиме реального времени на платформу облачных вычислений. (Раздел VI)</w:t>
        <w:br/>
        <w:br/>
        <w:t>**VII. Использование Алгоритмов Машинного Обучения**</w:t>
        <w:br/>
        <w:br/>
        <w:t>16. **Классификация Сырья на основе Данных Спектрального Анализа:**  Описание использования ML для автоматической классификации сырья по качеству. (Раздел VII)</w:t>
        <w:br/>
        <w:br/>
        <w:t>**VIII. Интеграция Технологий и Данных**</w:t>
        <w:br/>
        <w:br/>
        <w:t>17. **Панель Мониторинга KPI:**  Краткое описание панели мониторинга, отображающей ключевые показатели производительности в реальном времени. (Раздел VIII)</w:t>
        <w:br/>
        <w:br/>
        <w:t>**IX. Будущие Тенденции**</w:t>
        <w:br/>
        <w:br/>
        <w:t>18. **Автономные Роботы для Выполнения Рутинных Задач:** Описание будущего, в котором роботы выполняют задачи, такие как инспекция оборудования. (Раздел IX)</w:t>
        <w:br/>
        <w:br/>
        <w:t>**X. Вызовы и Риски**</w:t>
        <w:br/>
        <w:br/>
        <w:t>19. **Оценка Стоимости Внедрения Цифровых Технологий:**  Оценка общей стоимости внедрения цифровых решений. (Раздел X)</w:t>
      </w:r>
    </w:p>
    <w:p>
      <w:r>
        <w:br w:type="page"/>
      </w:r>
    </w:p>
    <w:p>
      <w:pPr>
        <w:pStyle w:val="Heading1"/>
      </w:pPr>
      <w:r>
        <w:t xml:space="preserve">Глава 7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w:t>
        <w:br/>
        <w:br/>
        <w:br/>
        <w:br/>
        <w:br/>
        <w:br/>
        <w:br/>
        <w:br/>
        <w:t>*</w:t>
        <w:br/>
        <w:br/>
        <w:t>*</w:t>
        <w:br/>
        <w:br/>
        <w:t>I</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ы</w:t>
        <w:br/>
        <w:br/>
        <w:t>:</w:t>
        <w:br/>
        <w:br/>
        <w:t xml:space="preserve"> </w:t>
        <w:br/>
        <w:br/>
        <w:t>Р</w:t>
        <w:br/>
        <w:br/>
        <w:t>а</w:t>
        <w:br/>
        <w:br/>
        <w:t>с</w:t>
        <w:br/>
        <w:br/>
        <w:t>т</w:t>
        <w:br/>
        <w:br/>
        <w:t>у</w:t>
        <w:br/>
        <w:br/>
        <w:t>щ</w:t>
        <w:br/>
        <w:br/>
        <w:t>а</w:t>
        <w:br/>
        <w:br/>
        <w:t>я</w:t>
        <w:br/>
        <w:br/>
        <w:t xml:space="preserve"> </w:t>
        <w:br/>
        <w:br/>
        <w:t>к</w:t>
        <w:br/>
        <w:br/>
        <w:t>о</w:t>
        <w:br/>
        <w:br/>
        <w:t>н</w:t>
        <w:br/>
        <w:br/>
        <w:t>к</w:t>
        <w:br/>
        <w:br/>
        <w:t>у</w:t>
        <w:br/>
        <w:br/>
        <w:t>р</w:t>
        <w:br/>
        <w:br/>
        <w:t>е</w:t>
        <w:br/>
        <w:br/>
        <w:t>н</w:t>
        <w:br/>
        <w:br/>
        <w:t>ц</w:t>
        <w:br/>
        <w:br/>
        <w:t>и</w:t>
        <w:br/>
        <w:br/>
        <w:t>я</w:t>
        <w:br/>
        <w:br/>
        <w:t>,</w:t>
        <w:br/>
        <w:br/>
        <w:t xml:space="preserve"> </w:t>
        <w:br/>
        <w:br/>
        <w:t>и</w:t>
        <w:br/>
        <w:br/>
        <w:t>з</w:t>
        <w:br/>
        <w:br/>
        <w:t>м</w:t>
        <w:br/>
        <w:br/>
        <w:t>е</w:t>
        <w:br/>
        <w:br/>
        <w:t>н</w:t>
        <w:br/>
        <w:br/>
        <w:t>е</w:t>
        <w:br/>
        <w:br/>
        <w:t>н</w:t>
        <w:br/>
        <w:br/>
        <w:t>и</w:t>
        <w:br/>
        <w:br/>
        <w:t>я</w:t>
        <w:br/>
        <w:br/>
        <w:t xml:space="preserve"> </w:t>
        <w:br/>
        <w:br/>
        <w:t>в</w:t>
        <w:br/>
        <w:br/>
        <w:t xml:space="preserve"> </w:t>
        <w:br/>
        <w:br/>
        <w:t>с</w:t>
        <w:br/>
        <w:br/>
        <w:t>п</w:t>
        <w:br/>
        <w:br/>
        <w:t>р</w:t>
        <w:br/>
        <w:br/>
        <w:t>о</w:t>
        <w:br/>
        <w:br/>
        <w:t>с</w:t>
        <w:br/>
        <w:br/>
        <w:t>е</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о</w:t>
        <w:br/>
        <w:br/>
        <w:t>п</w:t>
        <w:br/>
        <w:br/>
        <w:t>е</w:t>
        <w:br/>
        <w:br/>
        <w:t>р</w:t>
        <w:br/>
        <w:br/>
        <w:t>а</w:t>
        <w:br/>
        <w:br/>
        <w:t>ц</w:t>
        <w:br/>
        <w:br/>
        <w:t>и</w:t>
        <w:br/>
        <w:br/>
        <w:t>о</w:t>
        <w:br/>
        <w:br/>
        <w:t>н</w:t>
        <w:br/>
        <w:br/>
        <w:t>н</w:t>
        <w:br/>
        <w:br/>
        <w:t>ы</w:t>
        <w:br/>
        <w:br/>
        <w:t>х</w:t>
        <w:br/>
        <w:br/>
        <w:t xml:space="preserve"> </w:t>
        <w:br/>
        <w:br/>
        <w:t>р</w:t>
        <w:br/>
        <w:br/>
        <w:t>а</w:t>
        <w:br/>
        <w:br/>
        <w:t>с</w:t>
        <w:br/>
        <w:br/>
        <w:t>х</w:t>
        <w:br/>
        <w:br/>
        <w:t>о</w:t>
        <w:br/>
        <w:br/>
        <w:t>д</w:t>
        <w:br/>
        <w:br/>
        <w:t>о</w:t>
        <w:br/>
        <w:br/>
        <w:t>в</w:t>
        <w:br/>
        <w:br/>
        <w:t>.</w:t>
        <w:br/>
        <w:br/>
        <w:br/>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я</w:t>
        <w:br/>
        <w:br/>
        <w:t>:</w:t>
        <w:br/>
        <w:br/>
        <w:t xml:space="preserve"> </w:t>
        <w:br/>
        <w:br/>
        <w:t>С</w:t>
        <w:br/>
        <w:br/>
        <w:t>т</w:t>
        <w:br/>
        <w:br/>
        <w:t>а</w:t>
        <w:br/>
        <w:br/>
        <w:t>т</w:t>
        <w:br/>
        <w:br/>
        <w:t>и</w:t>
        <w:br/>
        <w:br/>
        <w:t>с</w:t>
        <w:br/>
        <w:br/>
        <w:t>т</w:t>
        <w:br/>
        <w:br/>
        <w:t>и</w:t>
        <w:br/>
        <w:br/>
        <w:t>к</w:t>
        <w:br/>
        <w:br/>
        <w:t>а</w:t>
        <w:br/>
        <w:br/>
        <w:t xml:space="preserve"> </w:t>
        <w:br/>
        <w:br/>
        <w:t>п</w:t>
        <w:br/>
        <w:br/>
        <w:t>о</w:t>
        <w:br/>
        <w:br/>
        <w:t>т</w:t>
        <w:br/>
        <w:br/>
        <w:t>е</w:t>
        <w:br/>
        <w:br/>
        <w:t>р</w:t>
        <w:br/>
        <w:br/>
        <w:t>ь</w:t>
        <w:br/>
        <w:br/>
        <w:t xml:space="preserve"> </w:t>
        <w:br/>
        <w:br/>
        <w:t>и</w:t>
        <w:br/>
        <w:br/>
        <w:t>з</w:t>
        <w:br/>
        <w:br/>
        <w:t>-</w:t>
        <w:br/>
        <w:br/>
        <w:t>з</w:t>
        <w:br/>
        <w:br/>
        <w:t>а</w:t>
        <w:br/>
        <w:br/>
        <w:t xml:space="preserve"> </w:t>
        <w:br/>
        <w:br/>
        <w:t>п</w:t>
        <w:br/>
        <w:br/>
        <w:t>р</w:t>
        <w:br/>
        <w:br/>
        <w:t>о</w:t>
        <w:br/>
        <w:br/>
        <w:t>с</w:t>
        <w:br/>
        <w:br/>
        <w:t>т</w:t>
        <w:br/>
        <w:br/>
        <w:t>о</w:t>
        <w:br/>
        <w:br/>
        <w:t>е</w:t>
        <w:br/>
        <w:br/>
        <w:t>в</w:t>
        <w:br/>
        <w:br/>
        <w:t>,</w:t>
        <w:br/>
        <w:br/>
        <w:t xml:space="preserve"> </w:t>
        <w:br/>
        <w:br/>
        <w:t>п</w:t>
        <w:br/>
        <w:br/>
        <w:t>р</w:t>
        <w:br/>
        <w:br/>
        <w:t>и</w:t>
        <w:br/>
        <w:br/>
        <w:t>м</w:t>
        <w:br/>
        <w:br/>
        <w:t>е</w:t>
        <w:br/>
        <w:br/>
        <w:t>р</w:t>
        <w:br/>
        <w:br/>
        <w:t>ы</w:t>
        <w:br/>
        <w:br/>
        <w:t xml:space="preserve"> </w:t>
        <w:br/>
        <w:br/>
        <w:t>у</w:t>
        <w:br/>
        <w:br/>
        <w:t>с</w:t>
        <w:br/>
        <w:br/>
        <w:t>п</w:t>
        <w:br/>
        <w:br/>
        <w:t>е</w:t>
        <w:br/>
        <w:br/>
        <w:t>ш</w:t>
        <w:br/>
        <w:br/>
        <w:t>н</w:t>
        <w:br/>
        <w:br/>
        <w:t>ы</w:t>
        <w:br/>
        <w:br/>
        <w:t>х</w:t>
        <w:br/>
        <w:br/>
        <w:t xml:space="preserve"> </w:t>
        <w:br/>
        <w:br/>
        <w:t>ц</w:t>
        <w:br/>
        <w:br/>
        <w:t>и</w:t>
        <w:br/>
        <w:br/>
        <w:t>ф</w:t>
        <w:br/>
        <w:br/>
        <w:t>р</w:t>
        <w:br/>
        <w:br/>
        <w:t>о</w:t>
        <w:br/>
        <w:br/>
        <w:t>в</w:t>
        <w:br/>
        <w:br/>
        <w:t>ы</w:t>
        <w:br/>
        <w:br/>
        <w:t>х</w:t>
        <w:br/>
        <w:br/>
        <w:t xml:space="preserve"> </w:t>
        <w:br/>
        <w:br/>
        <w:t>т</w:t>
        <w:br/>
        <w:br/>
        <w:t>р</w:t>
        <w:br/>
        <w:br/>
        <w:t>а</w:t>
        <w:br/>
        <w:br/>
        <w:t>н</w:t>
        <w:br/>
        <w:br/>
        <w:t>с</w:t>
        <w:br/>
        <w:br/>
        <w:t>ф</w:t>
        <w:br/>
        <w:br/>
        <w:t>о</w:t>
        <w:br/>
        <w:br/>
        <w:t>р</w:t>
        <w:br/>
        <w:br/>
        <w:t>м</w:t>
        <w:br/>
        <w:br/>
        <w:t>а</w:t>
        <w:br/>
        <w:br/>
        <w:t>ц</w:t>
        <w:br/>
        <w:br/>
        <w:t>и</w:t>
        <w:br/>
        <w:br/>
        <w:t>й</w:t>
        <w:br/>
        <w:br/>
        <w:t xml:space="preserve"> </w:t>
        <w:br/>
        <w:br/>
        <w:t>в</w:t>
        <w:br/>
        <w:br/>
        <w:t xml:space="preserve"> </w:t>
        <w:br/>
        <w:br/>
        <w:t>д</w:t>
        <w:br/>
        <w:br/>
        <w:t>р</w:t>
        <w:br/>
        <w:br/>
        <w:t>у</w:t>
        <w:br/>
        <w:br/>
        <w:t>г</w:t>
        <w:br/>
        <w:br/>
        <w:t>и</w:t>
        <w:br/>
        <w:br/>
        <w:t>х</w:t>
        <w:br/>
        <w:br/>
        <w:t xml:space="preserve"> </w:t>
        <w:br/>
        <w:br/>
        <w:t>о</w:t>
        <w:br/>
        <w:br/>
        <w:t>т</w:t>
        <w:br/>
        <w:br/>
        <w:t>р</w:t>
        <w:br/>
        <w:br/>
        <w:t>а</w:t>
        <w:br/>
        <w:br/>
        <w:t>с</w:t>
        <w:br/>
        <w:br/>
        <w:t>л</w:t>
        <w:br/>
        <w:br/>
        <w:t>я</w:t>
        <w:br/>
        <w:br/>
        <w:t>х</w:t>
        <w:br/>
        <w:br/>
        <w:t>.</w:t>
        <w:br/>
        <w:br/>
        <w:br/>
        <w:br/>
        <w:br/>
        <w:t>*</w:t>
        <w:br/>
        <w:br/>
        <w:t xml:space="preserve"> </w:t>
        <w:br/>
        <w:br/>
        <w:t xml:space="preserve"> </w:t>
        <w:br/>
        <w:br/>
        <w:t xml:space="preserve"> </w:t>
        <w:br/>
        <w:br/>
        <w:t>Ц</w:t>
        <w:br/>
        <w:br/>
        <w:t>е</w:t>
        <w:br/>
        <w:br/>
        <w:t>л</w:t>
        <w:br/>
        <w:br/>
        <w:t>ь</w:t>
        <w:br/>
        <w:br/>
        <w:t>:</w:t>
        <w:br/>
        <w:br/>
        <w:t xml:space="preserve"> </w:t>
        <w:br/>
        <w:br/>
        <w:t>О</w:t>
        <w:br/>
        <w:br/>
        <w:t>п</w:t>
        <w:br/>
        <w:br/>
        <w:t>и</w:t>
        <w:br/>
        <w:br/>
        <w:t>с</w:t>
        <w:br/>
        <w:br/>
        <w:t>а</w:t>
        <w:br/>
        <w:br/>
        <w:t>н</w:t>
        <w:br/>
        <w:br/>
        <w:t>и</w:t>
        <w:br/>
        <w:br/>
        <w:t>е</w:t>
        <w:br/>
        <w:br/>
        <w:t xml:space="preserve"> </w:t>
        <w:br/>
        <w:br/>
        <w:t>у</w:t>
        <w:br/>
        <w:br/>
        <w:t>л</w:t>
        <w:br/>
        <w:br/>
        <w:t>у</w:t>
        <w:br/>
        <w:br/>
        <w:t>ч</w:t>
        <w:br/>
        <w:br/>
        <w:t>ш</w:t>
        <w:br/>
        <w:br/>
        <w:t>е</w:t>
        <w:br/>
        <w:br/>
        <w:t>н</w:t>
        <w:br/>
        <w:br/>
        <w:t>и</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и</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br/>
        <w:br/>
        <w:br/>
        <w:br/>
        <w:br/>
        <w:br/>
        <w:t>*</w:t>
        <w:br/>
        <w:br/>
        <w:t>*</w:t>
        <w:br/>
        <w:br/>
        <w:t>I</w:t>
        <w:br/>
        <w:br/>
        <w:t>I</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п</w:t>
        <w:br/>
        <w:br/>
        <w:t>р</w:t>
        <w:br/>
        <w:br/>
        <w:t>о</w:t>
        <w:br/>
        <w:br/>
        <w:t>с</w:t>
        <w:br/>
        <w:br/>
        <w:t>а</w:t>
        <w:br/>
        <w:br/>
        <w:t xml:space="preserve"> </w:t>
        <w:br/>
        <w:br/>
        <w:t>и</w:t>
        <w:br/>
        <w:br/>
        <w:t xml:space="preserve"> </w:t>
        <w:br/>
        <w:br/>
        <w:t>С</w:t>
        <w:br/>
        <w:br/>
        <w:t>ы</w:t>
        <w:br/>
        <w:br/>
        <w:t>р</w:t>
        <w:br/>
        <w:br/>
        <w:t>ь</w:t>
        <w:br/>
        <w:br/>
        <w:t>я</w:t>
        <w:br/>
        <w:br/>
        <w:t>*</w:t>
        <w:br/>
        <w:br/>
        <w:t>*</w:t>
        <w:br/>
        <w:br/>
        <w:br/>
        <w:br/>
        <w:br/>
        <w:br/>
        <w:br/>
        <w:br/>
        <w:t>*</w:t>
        <w:br/>
        <w:br/>
        <w:t xml:space="preserve"> </w:t>
        <w:br/>
        <w:br/>
        <w:t xml:space="preserve"> </w:t>
        <w:br/>
        <w:br/>
        <w:t xml:space="preserve"> </w:t>
        <w:br/>
        <w:br/>
        <w:t>Т</w:t>
        <w:br/>
        <w:br/>
        <w:t>р</w:t>
        <w:br/>
        <w:br/>
        <w:t>а</w:t>
        <w:br/>
        <w:br/>
        <w:t>д</w:t>
        <w:br/>
        <w:br/>
        <w:t>и</w:t>
        <w:br/>
        <w:br/>
        <w:t>ц</w:t>
        <w:br/>
        <w:br/>
        <w:t>и</w:t>
        <w:br/>
        <w:br/>
        <w:t>о</w:t>
        <w:br/>
        <w:br/>
        <w:t>н</w:t>
        <w:br/>
        <w:br/>
        <w:t>н</w:t>
        <w:br/>
        <w:br/>
        <w:t>ы</w:t>
        <w:br/>
        <w:br/>
        <w:t>е</w:t>
        <w:br/>
        <w:br/>
        <w:t xml:space="preserve"> </w:t>
        <w:br/>
        <w:br/>
        <w:t>М</w:t>
        <w:br/>
        <w:br/>
        <w:t>е</w:t>
        <w:br/>
        <w:br/>
        <w:t>т</w:t>
        <w:br/>
        <w:br/>
        <w:t>о</w:t>
        <w:br/>
        <w:br/>
        <w:t>д</w:t>
        <w:br/>
        <w:br/>
        <w:t>ы</w:t>
        <w:br/>
        <w:br/>
        <w:t>:</w:t>
        <w:br/>
        <w:br/>
        <w:t xml:space="preserve"> </w:t>
        <w:br/>
        <w:br/>
        <w:t>А</w:t>
        <w:br/>
        <w:br/>
        <w:t>н</w:t>
        <w:br/>
        <w:br/>
        <w:t>а</w:t>
        <w:br/>
        <w:br/>
        <w:t>л</w:t>
        <w:br/>
        <w:br/>
        <w:t>и</w:t>
        <w:br/>
        <w:br/>
        <w:t>з</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w:t>
        <w:br/>
        <w:br/>
        <w:t xml:space="preserve"> </w:t>
        <w:br/>
        <w:br/>
        <w:t>с</w:t>
        <w:br/>
        <w:br/>
        <w:t>е</w:t>
        <w:br/>
        <w:br/>
        <w:t>з</w:t>
        <w:br/>
        <w:br/>
        <w:t>о</w:t>
        <w:br/>
        <w:br/>
        <w:t>н</w:t>
        <w:br/>
        <w:br/>
        <w:t>н</w:t>
        <w:br/>
        <w:br/>
        <w:t>о</w:t>
        <w:br/>
        <w:br/>
        <w:t>с</w:t>
        <w:br/>
        <w:br/>
        <w:t>т</w:t>
        <w:br/>
        <w:br/>
        <w:t>ь</w:t>
        <w:br/>
        <w:br/>
        <w:t>,</w:t>
        <w:br/>
        <w:br/>
        <w:t xml:space="preserve"> </w:t>
        <w:br/>
        <w:br/>
        <w:t>м</w:t>
        <w:br/>
        <w:br/>
        <w:t>а</w:t>
        <w:br/>
        <w:br/>
        <w:t>к</w:t>
        <w:br/>
        <w:br/>
        <w:t>р</w:t>
        <w:br/>
        <w:br/>
        <w:t>о</w:t>
        <w:br/>
        <w:br/>
        <w:t>э</w:t>
        <w:br/>
        <w:br/>
        <w:t>к</w:t>
        <w:br/>
        <w:br/>
        <w:t>о</w:t>
        <w:br/>
        <w:br/>
        <w:t>н</w:t>
        <w:br/>
        <w:br/>
        <w:t>о</w:t>
        <w:br/>
        <w:br/>
        <w:t>м</w:t>
        <w:br/>
        <w:br/>
        <w:t>и</w:t>
        <w:br/>
        <w:br/>
        <w:t>ч</w:t>
        <w:br/>
        <w:br/>
        <w:t>е</w:t>
        <w:br/>
        <w:br/>
        <w:t>с</w:t>
        <w:br/>
        <w:br/>
        <w:t>к</w:t>
        <w:br/>
        <w:br/>
        <w:t>и</w:t>
        <w:br/>
        <w:br/>
        <w:t>е</w:t>
        <w:br/>
        <w:br/>
        <w:t xml:space="preserve"> </w:t>
        <w:br/>
        <w:br/>
        <w:t>ф</w:t>
        <w:br/>
        <w:br/>
        <w:t>а</w:t>
        <w:br/>
        <w:br/>
        <w:t>к</w:t>
        <w:br/>
        <w:br/>
        <w:t>т</w:t>
        <w:br/>
        <w:br/>
        <w:t>о</w:t>
        <w:br/>
        <w:br/>
        <w:t>р</w:t>
        <w:br/>
        <w:br/>
        <w:t>ы</w:t>
        <w:br/>
        <w:br/>
        <w:t>.</w:t>
        <w:br/>
        <w:br/>
        <w:br/>
        <w:br/>
        <w:br/>
        <w:t>*</w:t>
        <w:br/>
        <w:br/>
        <w:t xml:space="preserve"> </w:t>
        <w:br/>
        <w:br/>
        <w:t xml:space="preserve"> </w:t>
        <w:br/>
        <w:br/>
        <w:t xml:space="preserve"> </w:t>
        <w:br/>
        <w:br/>
        <w:t>С</w:t>
        <w:br/>
        <w:br/>
        <w:t>о</w:t>
        <w:br/>
        <w:br/>
        <w:t>в</w:t>
        <w:br/>
        <w:br/>
        <w:t>р</w:t>
        <w:br/>
        <w:br/>
        <w:t>е</w:t>
        <w:br/>
        <w:br/>
        <w:t>м</w:t>
        <w:br/>
        <w:br/>
        <w:t>е</w:t>
        <w:br/>
        <w:br/>
        <w:t>н</w:t>
        <w:br/>
        <w:br/>
        <w:t>н</w:t>
        <w:br/>
        <w:br/>
        <w:t>ы</w:t>
        <w:br/>
        <w:br/>
        <w:t>е</w:t>
        <w:br/>
        <w:br/>
        <w:t xml:space="preserve"> </w:t>
        <w:br/>
        <w:br/>
        <w:t>М</w:t>
        <w:br/>
        <w:br/>
        <w:t>е</w:t>
        <w:br/>
        <w:br/>
        <w:t>т</w:t>
        <w:br/>
        <w:br/>
        <w:t>о</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M</w:t>
        <w:br/>
        <w:br/>
        <w:t>L</w:t>
        <w:br/>
        <w:br/>
        <w:t xml:space="preserve"> </w:t>
        <w:br/>
        <w:br/>
        <w:t>(</w:t>
        <w:br/>
        <w:br/>
        <w:t>A</w:t>
        <w:br/>
        <w:br/>
        <w:t>R</w:t>
        <w:br/>
        <w:br/>
        <w:t>I</w:t>
        <w:br/>
        <w:br/>
        <w:t>M</w:t>
        <w:br/>
        <w:br/>
        <w:t>A</w:t>
        <w:br/>
        <w:br/>
        <w:t>,</w:t>
        <w:br/>
        <w:br/>
        <w:t xml:space="preserve"> </w:t>
        <w:br/>
        <w:br/>
        <w:t>L</w:t>
        <w:br/>
        <w:br/>
        <w:t>S</w:t>
        <w:br/>
        <w:br/>
        <w:t>T</w:t>
        <w:br/>
        <w:br/>
        <w:t>M</w:t>
        <w:br/>
        <w:br/>
        <w:t>,</w:t>
        <w:br/>
        <w:br/>
        <w:t xml:space="preserve"> </w:t>
        <w:br/>
        <w:br/>
        <w:t>P</w:t>
        <w:br/>
        <w:br/>
        <w:t>r</w:t>
        <w:br/>
        <w:br/>
        <w:t>o</w:t>
        <w:br/>
        <w:br/>
        <w:t>p</w:t>
        <w:br/>
        <w:br/>
        <w:t>h</w:t>
        <w:br/>
        <w:br/>
        <w:t>e</w:t>
        <w:br/>
        <w:br/>
        <w:t>t</w:t>
        <w:br/>
        <w:br/>
        <w:t>)</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w:t>
        <w:br/>
        <w:br/>
        <w:t>п</w:t>
        <w:br/>
        <w:br/>
        <w:t>р</w:t>
        <w:br/>
        <w:br/>
        <w:t>е</w:t>
        <w:br/>
        <w:br/>
        <w:t>д</w:t>
        <w:br/>
        <w:br/>
        <w:t>с</w:t>
        <w:br/>
        <w:br/>
        <w:t>к</w:t>
        <w:br/>
        <w:br/>
        <w:t>а</w:t>
        <w:br/>
        <w:br/>
        <w:t>з</w:t>
        <w:br/>
        <w:br/>
        <w:t>а</w:t>
        <w:br/>
        <w:br/>
        <w:t>н</w:t>
        <w:br/>
        <w:br/>
        <w:t>и</w:t>
        <w:br/>
        <w:br/>
        <w:t>е</w:t>
        <w:br/>
        <w:br/>
        <w:t xml:space="preserve"> </w:t>
        <w:br/>
        <w:br/>
        <w:t>с</w:t>
        <w:br/>
        <w:br/>
        <w:t>п</w:t>
        <w:br/>
        <w:br/>
        <w:t>р</w:t>
        <w:br/>
        <w:br/>
        <w:t>о</w:t>
        <w:br/>
        <w:br/>
        <w:t>с</w:t>
        <w:br/>
        <w:br/>
        <w:t>а</w:t>
        <w:br/>
        <w:br/>
        <w:t xml:space="preserve"> </w:t>
        <w:br/>
        <w:br/>
        <w:t>н</w:t>
        <w:br/>
        <w:br/>
        <w:t>а</w:t>
        <w:br/>
        <w:br/>
        <w:t xml:space="preserve"> </w:t>
        <w:br/>
        <w:br/>
        <w:t>п</w:t>
        <w:br/>
        <w:br/>
        <w:t>р</w:t>
        <w:br/>
        <w:br/>
        <w:t>о</w:t>
        <w:br/>
        <w:br/>
        <w:t>д</w:t>
        <w:br/>
        <w:br/>
        <w:t>у</w:t>
        <w:br/>
        <w:br/>
        <w:t>к</w:t>
        <w:br/>
        <w:br/>
        <w:t>т</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Б</w:t>
        <w:br/>
        <w:br/>
        <w:t>о</w:t>
        <w:br/>
        <w:br/>
        <w:t>л</w:t>
        <w:br/>
        <w:br/>
        <w:t>ь</w:t>
        <w:br/>
        <w:br/>
        <w:t>ш</w:t>
        <w:br/>
        <w:br/>
        <w:t>и</w:t>
        <w:br/>
        <w:br/>
        <w:t>е</w:t>
        <w:br/>
        <w:br/>
        <w:t xml:space="preserve"> </w:t>
        <w:br/>
        <w:br/>
        <w:t>Д</w:t>
        <w:br/>
        <w:br/>
        <w:t>а</w:t>
        <w:br/>
        <w:br/>
        <w:t>н</w:t>
        <w:br/>
        <w:br/>
        <w:t>н</w:t>
        <w:br/>
        <w:br/>
        <w:t>ы</w:t>
        <w:br/>
        <w:br/>
        <w:t>е</w:t>
        <w:br/>
        <w:br/>
        <w:t>:</w:t>
        <w:br/>
        <w:br/>
        <w:t xml:space="preserve"> </w:t>
        <w:br/>
        <w:br/>
        <w:t>А</w:t>
        <w:br/>
        <w:br/>
        <w:t>г</w:t>
        <w:br/>
        <w:br/>
        <w:t>р</w:t>
        <w:br/>
        <w:br/>
        <w:t>е</w:t>
        <w:br/>
        <w:br/>
        <w:t>г</w:t>
        <w:br/>
        <w:br/>
        <w:t>а</w:t>
        <w:br/>
        <w:br/>
        <w:t>ц</w:t>
        <w:br/>
        <w:br/>
        <w:t>и</w:t>
        <w:br/>
        <w:br/>
        <w:t>я</w:t>
        <w:br/>
        <w:br/>
        <w:t xml:space="preserve"> </w:t>
        <w:br/>
        <w:br/>
        <w:t>и</w:t>
        <w:br/>
        <w:br/>
        <w:t>з</w:t>
        <w:br/>
        <w:br/>
        <w:t xml:space="preserve"> </w:t>
        <w:br/>
        <w:br/>
        <w:t>с</w:t>
        <w:br/>
        <w:br/>
        <w:t>о</w:t>
        <w:br/>
        <w:br/>
        <w:t>ц</w:t>
        <w:br/>
        <w:br/>
        <w:t>и</w:t>
        <w:br/>
        <w:br/>
        <w:t>а</w:t>
        <w:br/>
        <w:br/>
        <w:t>л</w:t>
        <w:br/>
        <w:br/>
        <w:t>ь</w:t>
        <w:br/>
        <w:br/>
        <w:t>н</w:t>
        <w:br/>
        <w:br/>
        <w:t>ы</w:t>
        <w:br/>
        <w:br/>
        <w:t>х</w:t>
        <w:br/>
        <w:br/>
        <w:t xml:space="preserve"> </w:t>
        <w:br/>
        <w:br/>
        <w:t>с</w:t>
        <w:br/>
        <w:br/>
        <w:t>е</w:t>
        <w:br/>
        <w:br/>
        <w:t>т</w:t>
        <w:br/>
        <w:br/>
        <w:t>е</w:t>
        <w:br/>
        <w:br/>
        <w:t>й</w:t>
        <w:br/>
        <w:br/>
        <w:t>,</w:t>
        <w:br/>
        <w:br/>
        <w:t xml:space="preserve"> </w:t>
        <w:br/>
        <w:br/>
        <w:t>п</w:t>
        <w:br/>
        <w:br/>
        <w:t>о</w:t>
        <w:br/>
        <w:br/>
        <w:t>г</w:t>
        <w:br/>
        <w:br/>
        <w:t>о</w:t>
        <w:br/>
        <w:br/>
        <w:t>д</w:t>
        <w:br/>
        <w:br/>
        <w:t>а</w:t>
        <w:br/>
        <w:br/>
        <w:t>,</w:t>
        <w:br/>
        <w:br/>
        <w:t xml:space="preserve"> </w:t>
        <w:br/>
        <w:br/>
        <w:t>т</w:t>
        <w:br/>
        <w:br/>
        <w:t>р</w:t>
        <w:br/>
        <w:br/>
        <w:t>а</w:t>
        <w:br/>
        <w:br/>
        <w:t>н</w:t>
        <w:br/>
        <w:br/>
        <w:t>с</w:t>
        <w:br/>
        <w:br/>
        <w:t>п</w:t>
        <w:br/>
        <w:br/>
        <w:t>о</w:t>
        <w:br/>
        <w:br/>
        <w:t>р</w:t>
        <w:br/>
        <w:br/>
        <w:t>т</w:t>
        <w:br/>
        <w:br/>
        <w:t>н</w:t>
        <w:br/>
        <w:br/>
        <w:t>а</w:t>
        <w:br/>
        <w:br/>
        <w:t>я</w:t>
        <w:br/>
        <w:br/>
        <w:t xml:space="preserve"> </w:t>
        <w:br/>
        <w:br/>
        <w:t>с</w:t>
        <w:br/>
        <w:br/>
        <w:t>т</w:t>
        <w:br/>
        <w:br/>
        <w:t>а</w:t>
        <w:br/>
        <w:br/>
        <w:t>т</w:t>
        <w:br/>
        <w:br/>
        <w:t>и</w:t>
        <w:br/>
        <w:br/>
        <w:t>с</w:t>
        <w:br/>
        <w:br/>
        <w:t>т</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ц</w:t>
        <w:br/>
        <w:br/>
        <w:t>е</w:t>
        <w:br/>
        <w:br/>
        <w:t>н</w:t>
        <w:br/>
        <w:br/>
        <w:t>а</w:t>
        <w:br/>
        <w:br/>
        <w:t>р</w:t>
        <w:br/>
        <w:br/>
        <w:t>н</w:t>
        <w:br/>
        <w:br/>
        <w:t>о</w:t>
        <w:br/>
        <w:br/>
        <w:t>е</w:t>
        <w:br/>
        <w:br/>
        <w:t xml:space="preserve"> </w:t>
        <w:br/>
        <w:br/>
        <w:t>П</w:t>
        <w:br/>
        <w:br/>
        <w:t>л</w:t>
        <w:br/>
        <w:br/>
        <w:t>а</w:t>
        <w:br/>
        <w:br/>
        <w:t>н</w:t>
        <w:br/>
        <w:br/>
        <w:t>и</w:t>
        <w:br/>
        <w:br/>
        <w:t>р</w:t>
        <w:br/>
        <w:br/>
        <w:t>о</w:t>
        <w:br/>
        <w:br/>
        <w:t>в</w:t>
        <w:br/>
        <w:br/>
        <w:t>а</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с</w:t>
        <w:br/>
        <w:br/>
        <w:t>ц</w:t>
        <w:br/>
        <w:br/>
        <w:t>е</w:t>
        <w:br/>
        <w:br/>
        <w:t>н</w:t>
        <w:br/>
        <w:br/>
        <w:t>а</w:t>
        <w:br/>
        <w:br/>
        <w:t>р</w:t>
        <w:br/>
        <w:br/>
        <w:t>и</w:t>
        <w:br/>
        <w:br/>
        <w:t>е</w:t>
        <w:br/>
        <w:br/>
        <w:t>в</w:t>
        <w:br/>
        <w:br/>
        <w:t xml:space="preserve"> </w:t>
        <w:br/>
        <w:br/>
        <w:t>д</w:t>
        <w:br/>
        <w:br/>
        <w:t>л</w:t>
        <w:br/>
        <w:br/>
        <w:t>я</w:t>
        <w:br/>
        <w:br/>
        <w:t xml:space="preserve"> </w:t>
        <w:br/>
        <w:br/>
        <w:t>р</w:t>
        <w:br/>
        <w:br/>
        <w:t>ы</w:t>
        <w:br/>
        <w:br/>
        <w:t>н</w:t>
        <w:br/>
        <w:br/>
        <w:t>о</w:t>
        <w:br/>
        <w:br/>
        <w:t>ч</w:t>
        <w:br/>
        <w:br/>
        <w:t>н</w:t>
        <w:br/>
        <w:br/>
        <w:t>ы</w:t>
        <w:br/>
        <w:br/>
        <w:t>х</w:t>
        <w:br/>
        <w:br/>
        <w:t xml:space="preserve"> </w:t>
        <w:br/>
        <w:br/>
        <w:t>у</w:t>
        <w:br/>
        <w:br/>
        <w:t>с</w:t>
        <w:br/>
        <w:br/>
        <w:t>л</w:t>
        <w:br/>
        <w:br/>
        <w:t>о</w:t>
        <w:br/>
        <w:br/>
        <w:t>в</w:t>
        <w:br/>
        <w:br/>
        <w:t>и</w:t>
        <w:br/>
        <w:br/>
        <w:t>й</w:t>
        <w:br/>
        <w:br/>
        <w:t xml:space="preserve"> </w:t>
        <w:br/>
        <w:br/>
        <w:t>и</w:t>
        <w:br/>
        <w:br/>
        <w:t xml:space="preserve"> </w:t>
        <w:br/>
        <w:br/>
        <w:t>и</w:t>
        <w:br/>
        <w:br/>
        <w:t>х</w:t>
        <w:br/>
        <w:br/>
        <w:t xml:space="preserve"> </w:t>
        <w:br/>
        <w:br/>
        <w:t>в</w:t>
        <w:br/>
        <w:br/>
        <w:t>л</w:t>
        <w:br/>
        <w:br/>
        <w:t>и</w:t>
        <w:br/>
        <w:br/>
        <w:t>я</w:t>
        <w:br/>
        <w:br/>
        <w:t>н</w:t>
        <w:br/>
        <w:br/>
        <w:t>и</w:t>
        <w:br/>
        <w:br/>
        <w:t>е</w:t>
        <w:br/>
        <w:br/>
        <w:t xml:space="preserve"> </w:t>
        <w:br/>
        <w:br/>
        <w:t>н</w:t>
        <w:br/>
        <w:br/>
        <w:t>а</w:t>
        <w:br/>
        <w:br/>
        <w:t xml:space="preserve"> </w:t>
        <w:br/>
        <w:br/>
        <w:t>с</w:t>
        <w:br/>
        <w:br/>
        <w:t>п</w:t>
        <w:br/>
        <w:br/>
        <w:t>р</w:t>
        <w:br/>
        <w:br/>
        <w:t>о</w:t>
        <w:br/>
        <w:br/>
        <w:t>с</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w:t>
        <w:br/>
        <w:br/>
        <w:t xml:space="preserve"> </w:t>
        <w:br/>
        <w:br/>
        <w:t>Ц</w:t>
        <w:br/>
        <w:br/>
        <w:t>е</w:t>
        <w:br/>
        <w:br/>
        <w:t>н</w:t>
        <w:br/>
        <w:br/>
        <w:t>ы</w:t>
        <w:br/>
        <w:br/>
        <w:t xml:space="preserve"> </w:t>
        <w:br/>
        <w:br/>
        <w:t>н</w:t>
        <w:br/>
        <w:br/>
        <w:t>а</w:t>
        <w:br/>
        <w:br/>
        <w:t xml:space="preserve"> </w:t>
        <w:br/>
        <w:br/>
        <w:t>н</w:t>
        <w:br/>
        <w:br/>
        <w:t>е</w:t>
        <w:br/>
        <w:br/>
        <w:t>ф</w:t>
        <w:br/>
        <w:br/>
        <w:t>т</w:t>
        <w:br/>
        <w:br/>
        <w:t>ь</w:t>
        <w:br/>
        <w:br/>
        <w:t>,</w:t>
        <w:br/>
        <w:br/>
        <w:t xml:space="preserve"> </w:t>
        <w:br/>
        <w:br/>
        <w:t>т</w:t>
        <w:br/>
        <w:br/>
        <w:t>а</w:t>
        <w:br/>
        <w:br/>
        <w:t>р</w:t>
        <w:br/>
        <w:br/>
        <w:t>и</w:t>
        <w:br/>
        <w:br/>
        <w:t>ф</w:t>
        <w:br/>
        <w:br/>
        <w:t>ы</w:t>
        <w:br/>
        <w:br/>
        <w:t>,</w:t>
        <w:br/>
        <w:br/>
        <w:t xml:space="preserve"> </w:t>
        <w:br/>
        <w:br/>
        <w:t>д</w:t>
        <w:br/>
        <w:br/>
        <w:t>и</w:t>
        <w:br/>
        <w:br/>
        <w:t>н</w:t>
        <w:br/>
        <w:br/>
        <w:t>а</w:t>
        <w:br/>
        <w:br/>
        <w:t>м</w:t>
        <w:br/>
        <w:br/>
        <w:t>и</w:t>
        <w:br/>
        <w:br/>
        <w:t>к</w:t>
        <w:br/>
        <w:br/>
        <w:t>а</w:t>
        <w:br/>
        <w:br/>
        <w:t xml:space="preserve"> </w:t>
        <w:br/>
        <w:br/>
        <w:t>р</w:t>
        <w:br/>
        <w:br/>
        <w:t>ы</w:t>
        <w:br/>
        <w:br/>
        <w:t>н</w:t>
        <w:br/>
        <w:br/>
        <w:t>к</w:t>
        <w:br/>
        <w:br/>
        <w:t>а</w:t>
        <w:br/>
        <w:br/>
        <w:t xml:space="preserve"> </w:t>
        <w:br/>
        <w:br/>
        <w:t>н</w:t>
        <w:br/>
        <w:br/>
        <w:t>е</w:t>
        <w:br/>
        <w:br/>
        <w:t>ф</w:t>
        <w:br/>
        <w:br/>
        <w:t>т</w:t>
        <w:br/>
        <w:br/>
        <w:t>е</w:t>
        <w:br/>
        <w:br/>
        <w:t>п</w:t>
        <w:br/>
        <w:br/>
        <w:t>р</w:t>
        <w:br/>
        <w:br/>
        <w:t>о</w:t>
        <w:br/>
        <w:br/>
        <w:t>д</w:t>
        <w:br/>
        <w:br/>
        <w:t>у</w:t>
        <w:br/>
        <w:br/>
        <w:t>к</w:t>
        <w:br/>
        <w:br/>
        <w:t>т</w:t>
        <w:br/>
        <w:br/>
        <w:t>о</w:t>
        <w:br/>
        <w:br/>
        <w:t>в</w:t>
        <w:br/>
        <w:br/>
        <w:t>.</w:t>
        <w:br/>
        <w:br/>
        <w:br/>
        <w:br/>
        <w:br/>
        <w:br/>
        <w:br/>
        <w:br/>
        <w:t>*</w:t>
        <w:br/>
        <w:br/>
        <w:t>*</w:t>
        <w:br/>
        <w:br/>
        <w:t>I</w:t>
        <w:br/>
        <w:br/>
        <w:t>I</w:t>
        <w:br/>
        <w:br/>
        <w:t>I</w:t>
        <w:br/>
        <w:br/>
        <w:t>.</w:t>
        <w:br/>
        <w:br/>
        <w:t xml:space="preserve"> </w:t>
        <w:br/>
        <w:br/>
        <w:t>О</w:t>
        <w:br/>
        <w:br/>
        <w:t>п</w:t>
        <w:br/>
        <w:br/>
        <w:t>т</w:t>
        <w:br/>
        <w:br/>
        <w:t>и</w:t>
        <w:br/>
        <w:br/>
        <w:t>м</w:t>
        <w:br/>
        <w:br/>
        <w:t>и</w:t>
        <w:br/>
        <w:br/>
        <w:t>з</w:t>
        <w:br/>
        <w:br/>
        <w:t>а</w:t>
        <w:br/>
        <w:br/>
        <w:t>ц</w:t>
        <w:br/>
        <w:br/>
        <w:t>и</w:t>
        <w:br/>
        <w:br/>
        <w:t>я</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Т</w:t>
        <w:br/>
        <w:br/>
        <w:t>р</w:t>
        <w:br/>
        <w:br/>
        <w:t>а</w:t>
        <w:br/>
        <w:br/>
        <w:t>д</w:t>
        <w:br/>
        <w:br/>
        <w:t>и</w:t>
        <w:br/>
        <w:br/>
        <w:t>ц</w:t>
        <w:br/>
        <w:br/>
        <w:t>и</w:t>
        <w:br/>
        <w:br/>
        <w:t>о</w:t>
        <w:br/>
        <w:br/>
        <w:t>н</w:t>
        <w:br/>
        <w:br/>
        <w:t>н</w:t>
        <w:br/>
        <w:br/>
        <w:t>ы</w:t>
        <w:br/>
        <w:br/>
        <w:t>е</w:t>
        <w:br/>
        <w:br/>
        <w:t xml:space="preserve"> </w:t>
        <w:br/>
        <w:br/>
        <w:t>М</w:t>
        <w:br/>
        <w:br/>
        <w:t>е</w:t>
        <w:br/>
        <w:br/>
        <w:t>т</w:t>
        <w:br/>
        <w:br/>
        <w:t>о</w:t>
        <w:br/>
        <w:br/>
        <w:t>д</w:t>
        <w:br/>
        <w:br/>
        <w:t>ы</w:t>
        <w:br/>
        <w:br/>
        <w:t>:</w:t>
        <w:br/>
        <w:br/>
        <w:t xml:space="preserve"> </w:t>
        <w:br/>
        <w:br/>
        <w:t>Р</w:t>
        <w:br/>
        <w:br/>
        <w:t>у</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w:t>
        <w:br/>
        <w:br/>
        <w:t xml:space="preserve"> </w:t>
        <w:br/>
        <w:br/>
        <w:t>э</w:t>
        <w:br/>
        <w:br/>
        <w:t>к</w:t>
        <w:br/>
        <w:br/>
        <w:t>с</w:t>
        <w:br/>
        <w:br/>
        <w:t>п</w:t>
        <w:br/>
        <w:br/>
        <w:t>е</w:t>
        <w:br/>
        <w:br/>
        <w:t>р</w:t>
        <w:br/>
        <w:br/>
        <w:t>т</w:t>
        <w:br/>
        <w:br/>
        <w:t>н</w:t>
        <w:br/>
        <w:br/>
        <w:t>ы</w:t>
        <w:br/>
        <w:br/>
        <w:t>е</w:t>
        <w:br/>
        <w:br/>
        <w:t xml:space="preserve"> </w:t>
        <w:br/>
        <w:br/>
        <w:t>о</w:t>
        <w:br/>
        <w:br/>
        <w:t>ц</w:t>
        <w:br/>
        <w:br/>
        <w:t>е</w:t>
        <w:br/>
        <w:br/>
        <w:t>н</w:t>
        <w:br/>
        <w:br/>
        <w:t>к</w:t>
        <w:br/>
        <w:br/>
        <w:t>и</w:t>
        <w:br/>
        <w:br/>
        <w:t>.</w:t>
        <w:br/>
        <w:br/>
        <w:br/>
        <w:br/>
        <w:br/>
        <w:t>*</w:t>
        <w:br/>
        <w:br/>
        <w:t xml:space="preserve"> </w:t>
        <w:br/>
        <w:br/>
        <w:t xml:space="preserve"> </w:t>
        <w:br/>
        <w:br/>
        <w:t xml:space="preserve"> </w:t>
        <w:br/>
        <w:br/>
        <w:t>С</w:t>
        <w:br/>
        <w:br/>
        <w:t>о</w:t>
        <w:br/>
        <w:br/>
        <w:t>в</w:t>
        <w:br/>
        <w:br/>
        <w:t>р</w:t>
        <w:br/>
        <w:br/>
        <w:t>е</w:t>
        <w:br/>
        <w:br/>
        <w:t>м</w:t>
        <w:br/>
        <w:br/>
        <w:t>е</w:t>
        <w:br/>
        <w:br/>
        <w:t>н</w:t>
        <w:br/>
        <w:br/>
        <w:t>н</w:t>
        <w:br/>
        <w:br/>
        <w:t>ы</w:t>
        <w:br/>
        <w:br/>
        <w:t>е</w:t>
        <w:br/>
        <w:br/>
        <w:t xml:space="preserve"> </w:t>
        <w:br/>
        <w:br/>
        <w:t>М</w:t>
        <w:br/>
        <w:br/>
        <w:t>е</w:t>
        <w:br/>
        <w:br/>
        <w:t>т</w:t>
        <w:br/>
        <w:br/>
        <w:t>о</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Л</w:t>
        <w:br/>
        <w:br/>
        <w:t>и</w:t>
        <w:br/>
        <w:br/>
        <w:t>н</w:t>
        <w:br/>
        <w:br/>
        <w:t>е</w:t>
        <w:br/>
        <w:br/>
        <w:t>й</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н</w:t>
        <w:br/>
        <w:br/>
        <w:t>а</w:t>
        <w:br/>
        <w:br/>
        <w:t xml:space="preserve"> </w:t>
        <w:br/>
        <w:br/>
        <w:t>о</w:t>
        <w:br/>
        <w:br/>
        <w:t>с</w:t>
        <w:br/>
        <w:br/>
        <w:t>н</w:t>
        <w:br/>
        <w:br/>
        <w:t>о</w:t>
        <w:br/>
        <w:br/>
        <w:t>в</w:t>
        <w:br/>
        <w:br/>
        <w:t>е</w:t>
        <w:br/>
        <w:br/>
        <w:t xml:space="preserve"> </w:t>
        <w:br/>
        <w:br/>
        <w:t>о</w:t>
        <w:br/>
        <w:br/>
        <w:t>г</w:t>
        <w:br/>
        <w:br/>
        <w:t>р</w:t>
        <w:br/>
        <w:br/>
        <w:t>а</w:t>
        <w:br/>
        <w:br/>
        <w:t>н</w:t>
        <w:br/>
        <w:br/>
        <w:t>и</w:t>
        <w:br/>
        <w:br/>
        <w:t>ч</w:t>
        <w:br/>
        <w:br/>
        <w:t>е</w:t>
        <w:br/>
        <w:br/>
        <w:t>н</w:t>
        <w:br/>
        <w:br/>
        <w:t>и</w:t>
        <w:br/>
        <w:br/>
        <w:t>й</w:t>
        <w:br/>
        <w:br/>
        <w:t xml:space="preserve"> </w:t>
        <w:br/>
        <w:br/>
        <w:t>р</w:t>
        <w:br/>
        <w:br/>
        <w:t>е</w:t>
        <w:br/>
        <w:br/>
        <w:t>с</w:t>
        <w:br/>
        <w:br/>
        <w:t>у</w:t>
        <w:br/>
        <w:br/>
        <w:t>р</w:t>
        <w:br/>
        <w:br/>
        <w:t>с</w:t>
        <w:br/>
        <w:br/>
        <w:t>о</w:t>
        <w:br/>
        <w:br/>
        <w:t>в</w:t>
        <w:br/>
        <w:br/>
        <w:t>:</w:t>
        <w:br/>
        <w:br/>
        <w:t xml:space="preserve"> </w:t>
        <w:br/>
        <w:br/>
        <w:t>П</w:t>
        <w:br/>
        <w:br/>
        <w:t>р</w:t>
        <w:br/>
        <w:br/>
        <w:t>о</w:t>
        <w:br/>
        <w:br/>
        <w:t>п</w:t>
        <w:br/>
        <w:br/>
        <w:t>у</w:t>
        <w:br/>
        <w:br/>
        <w:t>с</w:t>
        <w:br/>
        <w:br/>
        <w:t>к</w:t>
        <w:br/>
        <w:br/>
        <w:t>н</w:t>
        <w:br/>
        <w:br/>
        <w:t>а</w:t>
        <w:br/>
        <w:br/>
        <w:t>я</w:t>
        <w:br/>
        <w:br/>
        <w:t xml:space="preserve"> </w:t>
        <w:br/>
        <w:br/>
        <w:t>с</w:t>
        <w:br/>
        <w:br/>
        <w:t>п</w:t>
        <w:br/>
        <w:br/>
        <w:t>о</w:t>
        <w:br/>
        <w:br/>
        <w:t>с</w:t>
        <w:br/>
        <w:br/>
        <w:t>о</w:t>
        <w:br/>
        <w:br/>
        <w:t>б</w:t>
        <w:br/>
        <w:br/>
        <w:t>н</w:t>
        <w:br/>
        <w:br/>
        <w:t>о</w:t>
        <w:br/>
        <w:br/>
        <w:t>с</w:t>
        <w:br/>
        <w:br/>
        <w:t>т</w:t>
        <w:br/>
        <w:br/>
        <w:t>ь</w:t>
        <w:br/>
        <w:br/>
        <w:t xml:space="preserve"> </w:t>
        <w:br/>
        <w:br/>
        <w:t>у</w:t>
        <w:br/>
        <w:br/>
        <w:t>с</w:t>
        <w:br/>
        <w:br/>
        <w:t>т</w:t>
        <w:br/>
        <w:br/>
        <w:t>а</w:t>
        <w:br/>
        <w:br/>
        <w:t>н</w:t>
        <w:br/>
        <w:br/>
        <w:t>о</w:t>
        <w:br/>
        <w:br/>
        <w:t>в</w:t>
        <w:br/>
        <w:br/>
        <w:t>о</w:t>
        <w:br/>
        <w:br/>
        <w:t>к</w:t>
        <w:br/>
        <w:br/>
        <w:t>,</w:t>
        <w:br/>
        <w:br/>
        <w:t xml:space="preserve"> </w:t>
        <w:br/>
        <w:br/>
        <w:t>д</w:t>
        <w:br/>
        <w:br/>
        <w:t>о</w:t>
        <w:br/>
        <w:br/>
        <w:t>с</w:t>
        <w:br/>
        <w:br/>
        <w:t>т</w:t>
        <w:br/>
        <w:br/>
        <w:t>у</w:t>
        <w:br/>
        <w:br/>
        <w:t>п</w:t>
        <w:br/>
        <w:br/>
        <w:t>н</w:t>
        <w:br/>
        <w:br/>
        <w:t>о</w:t>
        <w:br/>
        <w:br/>
        <w:t>с</w:t>
        <w:br/>
        <w:br/>
        <w:t>т</w:t>
        <w:br/>
        <w:br/>
        <w:t>ь</w:t>
        <w:br/>
        <w:br/>
        <w:t xml:space="preserve"> </w:t>
        <w:br/>
        <w:br/>
        <w:t>п</w:t>
        <w:br/>
        <w:br/>
        <w:t>е</w:t>
        <w:br/>
        <w:br/>
        <w:t>р</w:t>
        <w:br/>
        <w:br/>
        <w:t>с</w:t>
        <w:br/>
        <w:br/>
        <w:t>о</w:t>
        <w:br/>
        <w:br/>
        <w:t>н</w:t>
        <w:br/>
        <w:br/>
        <w:t>а</w:t>
        <w:br/>
        <w:br/>
        <w:t>л</w:t>
        <w:br/>
        <w:br/>
        <w:t>а</w:t>
        <w:br/>
        <w:br/>
        <w:t>,</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и</w:t>
        <w:br/>
        <w:br/>
        <w:t>н</w:t>
        <w:br/>
        <w:br/>
        <w:t>а</w:t>
        <w:br/>
        <w:br/>
        <w:t>м</w:t>
        <w:br/>
        <w:br/>
        <w:t>и</w:t>
        <w:br/>
        <w:br/>
        <w:t>ч</w:t>
        <w:br/>
        <w:br/>
        <w:t>е</w:t>
        <w:br/>
        <w:br/>
        <w:t>с</w:t>
        <w:br/>
        <w:br/>
        <w:t>к</w:t>
        <w:br/>
        <w:br/>
        <w:t>о</w:t>
        <w:br/>
        <w:br/>
        <w:t>е</w:t>
        <w:br/>
        <w:br/>
        <w:t xml:space="preserve"> </w:t>
        <w:br/>
        <w:br/>
        <w:t>П</w:t>
        <w:br/>
        <w:br/>
        <w:t>л</w:t>
        <w:br/>
        <w:br/>
        <w:t>а</w:t>
        <w:br/>
        <w:br/>
        <w:t>н</w:t>
        <w:br/>
        <w:br/>
        <w:t>и</w:t>
        <w:br/>
        <w:br/>
        <w:t>р</w:t>
        <w:br/>
        <w:br/>
        <w:t>о</w:t>
        <w:br/>
        <w:br/>
        <w:t>в</w:t>
        <w:br/>
        <w:br/>
        <w:t>а</w:t>
        <w:br/>
        <w:br/>
        <w:t>н</w:t>
        <w:br/>
        <w:br/>
        <w:t>и</w:t>
        <w:br/>
        <w:br/>
        <w:t>е</w:t>
        <w:br/>
        <w:br/>
        <w:t>:</w:t>
        <w:br/>
        <w:br/>
        <w:t xml:space="preserve"> </w:t>
        <w:br/>
        <w:br/>
        <w:t>К</w:t>
        <w:br/>
        <w:br/>
        <w:t>о</w:t>
        <w:br/>
        <w:br/>
        <w:t>р</w:t>
        <w:br/>
        <w:br/>
        <w:t>р</w:t>
        <w:br/>
        <w:br/>
        <w:t>е</w:t>
        <w:br/>
        <w:br/>
        <w:t>к</w:t>
        <w:br/>
        <w:br/>
        <w:t>т</w:t>
        <w:br/>
        <w:br/>
        <w:t>и</w:t>
        <w:br/>
        <w:br/>
        <w:t>р</w:t>
        <w:br/>
        <w:br/>
        <w:t>о</w:t>
        <w:br/>
        <w:br/>
        <w:t>в</w:t>
        <w:br/>
        <w:br/>
        <w:t>к</w:t>
        <w:br/>
        <w:br/>
        <w:t>а</w:t>
        <w:br/>
        <w:br/>
        <w:t xml:space="preserve"> </w:t>
        <w:br/>
        <w:br/>
        <w:t>п</w:t>
        <w:br/>
        <w:br/>
        <w:t>л</w:t>
        <w:br/>
        <w:br/>
        <w:t>а</w:t>
        <w:br/>
        <w:br/>
        <w:t>н</w:t>
        <w:br/>
        <w:br/>
        <w:t>а</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н</w:t>
        <w:br/>
        <w:br/>
        <w:t>о</w:t>
        <w:br/>
        <w:br/>
        <w:t>г</w:t>
        <w:br/>
        <w:br/>
        <w:t>о</w:t>
        <w:br/>
        <w:br/>
        <w:t>к</w:t>
        <w:br/>
        <w:br/>
        <w:t>р</w:t>
        <w:br/>
        <w:br/>
        <w:t>и</w:t>
        <w:br/>
        <w:br/>
        <w:t>т</w:t>
        <w:br/>
        <w:br/>
        <w:t>е</w:t>
        <w:br/>
        <w:br/>
        <w:t>р</w:t>
        <w:br/>
        <w:br/>
        <w:t>и</w:t>
        <w:br/>
        <w:br/>
        <w:t>а</w:t>
        <w:br/>
        <w:br/>
        <w:t>л</w:t>
        <w:br/>
        <w:br/>
        <w:t>ь</w:t>
        <w:br/>
        <w:br/>
        <w:t>н</w:t>
        <w:br/>
        <w:br/>
        <w:t>а</w:t>
        <w:br/>
        <w:br/>
        <w:t>я</w:t>
        <w:br/>
        <w:br/>
        <w:t xml:space="preserve"> </w:t>
        <w:br/>
        <w:br/>
        <w:t>О</w:t>
        <w:br/>
        <w:br/>
        <w:t>п</w:t>
        <w:br/>
        <w:br/>
        <w:t>т</w:t>
        <w:br/>
        <w:br/>
        <w:t>и</w:t>
        <w:br/>
        <w:br/>
        <w:t>м</w:t>
        <w:br/>
        <w:br/>
        <w:t>и</w:t>
        <w:br/>
        <w:br/>
        <w:t>з</w:t>
        <w:br/>
        <w:br/>
        <w:t>а</w:t>
        <w:br/>
        <w:br/>
        <w:t>ц</w:t>
        <w:br/>
        <w:br/>
        <w:t>и</w:t>
        <w:br/>
        <w:br/>
        <w:t>я</w:t>
        <w:br/>
        <w:br/>
        <w:t>:</w:t>
        <w:br/>
        <w:br/>
        <w:t xml:space="preserve"> </w:t>
        <w:br/>
        <w:br/>
        <w:t>П</w:t>
        <w:br/>
        <w:br/>
        <w:t>р</w:t>
        <w:br/>
        <w:br/>
        <w:t>и</w:t>
        <w:br/>
        <w:br/>
        <w:t>б</w:t>
        <w:br/>
        <w:br/>
        <w:t>ы</w:t>
        <w:br/>
        <w:br/>
        <w:t>л</w:t>
        <w:br/>
        <w:br/>
        <w:t>ь</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w:t>
        <w:br/>
        <w:br/>
        <w:t xml:space="preserve"> </w:t>
        <w:br/>
        <w:br/>
        <w:t>э</w:t>
        <w:br/>
        <w:br/>
        <w:t>к</w:t>
        <w:br/>
        <w:br/>
        <w:t>о</w:t>
        <w:br/>
        <w:br/>
        <w:t>л</w:t>
        <w:br/>
        <w:br/>
        <w:t>о</w:t>
        <w:br/>
        <w:br/>
        <w:t>г</w:t>
        <w:br/>
        <w:br/>
        <w:t>и</w:t>
        <w:br/>
        <w:br/>
        <w:t>ч</w:t>
        <w:br/>
        <w:br/>
        <w:t>е</w:t>
        <w:br/>
        <w:br/>
        <w:t>с</w:t>
        <w:br/>
        <w:br/>
        <w:t>к</w:t>
        <w:br/>
        <w:br/>
        <w:t>и</w:t>
        <w:br/>
        <w:br/>
        <w:t>е</w:t>
        <w:br/>
        <w:br/>
        <w:t xml:space="preserve"> </w:t>
        <w:br/>
        <w:br/>
        <w:t>п</w:t>
        <w:br/>
        <w:br/>
        <w:t>о</w:t>
        <w:br/>
        <w:br/>
        <w:t>к</w:t>
        <w:br/>
        <w:br/>
        <w:t>а</w:t>
        <w:br/>
        <w:br/>
        <w:t>з</w:t>
        <w:br/>
        <w:br/>
        <w:t>а</w:t>
        <w:br/>
        <w:br/>
        <w:t>т</w:t>
        <w:br/>
        <w:br/>
        <w:t>е</w:t>
        <w:br/>
        <w:br/>
        <w:t>л</w:t>
        <w:br/>
        <w:br/>
        <w:t>и</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E</w:t>
        <w:br/>
        <w:br/>
        <w:t>R</w:t>
        <w:br/>
        <w:br/>
        <w:t>P</w:t>
        <w:br/>
        <w:br/>
        <w:t>-</w:t>
        <w:br/>
        <w:br/>
        <w:t>с</w:t>
        <w:br/>
        <w:br/>
        <w:t>и</w:t>
        <w:br/>
        <w:br/>
        <w:t>с</w:t>
        <w:br/>
        <w:br/>
        <w:t>т</w:t>
        <w:br/>
        <w:br/>
        <w:t>е</w:t>
        <w:br/>
        <w:br/>
        <w:t>м</w:t>
        <w:br/>
        <w:br/>
        <w:t>а</w:t>
        <w:br/>
        <w:br/>
        <w:t>м</w:t>
        <w:br/>
        <w:br/>
        <w:t>и</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л</w:t>
        <w:br/>
        <w:br/>
        <w:t>а</w:t>
        <w:br/>
        <w:br/>
        <w:t>н</w:t>
        <w:br/>
        <w:br/>
        <w:t>и</w:t>
        <w:br/>
        <w:br/>
        <w:t>р</w:t>
        <w:br/>
        <w:br/>
        <w:t>о</w:t>
        <w:br/>
        <w:br/>
        <w:t>в</w:t>
        <w:br/>
        <w:br/>
        <w:t>а</w:t>
        <w:br/>
        <w:br/>
        <w:t>н</w:t>
        <w:br/>
        <w:br/>
        <w:t>и</w:t>
        <w:br/>
        <w:br/>
        <w:t>я</w:t>
        <w:br/>
        <w:br/>
        <w:t>,</w:t>
        <w:br/>
        <w:br/>
        <w:t xml:space="preserve"> </w:t>
        <w:br/>
        <w:br/>
        <w:t>о</w:t>
        <w:br/>
        <w:br/>
        <w:t>т</w:t>
        <w:br/>
        <w:br/>
        <w:t>с</w:t>
        <w:br/>
        <w:br/>
        <w:t>л</w:t>
        <w:br/>
        <w:br/>
        <w:t>е</w:t>
        <w:br/>
        <w:br/>
        <w:t>ж</w:t>
        <w:br/>
        <w:br/>
        <w:t>и</w:t>
        <w:br/>
        <w:br/>
        <w:t>в</w:t>
        <w:br/>
        <w:br/>
        <w:t>а</w:t>
        <w:br/>
        <w:br/>
        <w:t>н</w:t>
        <w:br/>
        <w:br/>
        <w:t>и</w:t>
        <w:br/>
        <w:br/>
        <w:t>е</w:t>
        <w:br/>
        <w:br/>
        <w:t xml:space="preserve"> </w:t>
        <w:br/>
        <w:br/>
        <w:t>и</w:t>
        <w:br/>
        <w:br/>
        <w:t>с</w:t>
        <w:br/>
        <w:br/>
        <w:t>п</w:t>
        <w:br/>
        <w:br/>
        <w:t>о</w:t>
        <w:br/>
        <w:br/>
        <w:t>л</w:t>
        <w:br/>
        <w:br/>
        <w:t>н</w:t>
        <w:br/>
        <w:br/>
        <w:t>е</w:t>
        <w:br/>
        <w:br/>
        <w:t>н</w:t>
        <w:br/>
        <w:br/>
        <w:t>и</w:t>
        <w:br/>
        <w:br/>
        <w:t>я</w:t>
        <w:br/>
        <w:br/>
        <w:t>.</w:t>
        <w:br/>
        <w:br/>
        <w:br/>
        <w:br/>
        <w:br/>
        <w:br/>
        <w:br/>
        <w:br/>
        <w:t>*</w:t>
        <w:br/>
        <w:br/>
        <w:t>*</w:t>
        <w:br/>
        <w:br/>
        <w:t>I</w:t>
        <w:br/>
        <w:br/>
        <w:t>V</w:t>
        <w:br/>
        <w:br/>
        <w:t>.</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w:t>
        <w:br/>
        <w:br/>
        <w:t>*</w:t>
        <w:br/>
        <w:br/>
        <w:br/>
        <w:br/>
        <w:br/>
        <w:br/>
        <w:br/>
        <w:br/>
        <w:t>*</w:t>
        <w:br/>
        <w:br/>
        <w:t xml:space="preserve"> </w:t>
        <w:br/>
        <w:br/>
        <w:t xml:space="preserve"> </w:t>
        <w:br/>
        <w:br/>
        <w:t xml:space="preserve"> </w:t>
        <w:br/>
        <w:br/>
        <w:t>П</w:t>
        <w:br/>
        <w:br/>
        <w:t>о</w:t>
        <w:br/>
        <w:br/>
        <w:t>н</w:t>
        <w:br/>
        <w:br/>
        <w:t>я</w:t>
        <w:br/>
        <w:br/>
        <w:t>т</w:t>
        <w:br/>
        <w:br/>
        <w:t>и</w:t>
        <w:br/>
        <w:br/>
        <w:t>е</w:t>
        <w:br/>
        <w:br/>
        <w:t>:</w:t>
        <w:br/>
        <w:br/>
        <w:t xml:space="preserve"> </w:t>
        <w:br/>
        <w:br/>
        <w:t>В</w:t>
        <w:br/>
        <w:br/>
        <w:t>и</w:t>
        <w:br/>
        <w:br/>
        <w:t>р</w:t>
        <w:br/>
        <w:br/>
        <w:t>т</w:t>
        <w:br/>
        <w:br/>
        <w:t>у</w:t>
        <w:br/>
        <w:br/>
        <w:t>а</w:t>
        <w:br/>
        <w:br/>
        <w:t>л</w:t>
        <w:br/>
        <w:br/>
        <w:t>ь</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ф</w:t>
        <w:br/>
        <w:br/>
        <w:t>и</w:t>
        <w:br/>
        <w:br/>
        <w:t>з</w:t>
        <w:br/>
        <w:br/>
        <w:t>и</w:t>
        <w:br/>
        <w:br/>
        <w:t>ч</w:t>
        <w:br/>
        <w:br/>
        <w:t>е</w:t>
        <w:br/>
        <w:br/>
        <w:t>с</w:t>
        <w:br/>
        <w:br/>
        <w:t>к</w:t>
        <w:br/>
        <w:br/>
        <w:t>о</w:t>
        <w:br/>
        <w:br/>
        <w:t>г</w:t>
        <w:br/>
        <w:br/>
        <w:t>о</w:t>
        <w:br/>
        <w:br/>
        <w:t xml:space="preserve"> </w:t>
        <w:br/>
        <w:br/>
        <w:t>а</w:t>
        <w:br/>
        <w:br/>
        <w:t>к</w:t>
        <w:br/>
        <w:br/>
        <w:t>т</w:t>
        <w:br/>
        <w:br/>
        <w:t>и</w:t>
        <w:br/>
        <w:br/>
        <w:t>в</w:t>
        <w:br/>
        <w:br/>
        <w:t>а</w:t>
        <w:br/>
        <w:br/>
        <w:t>/</w:t>
        <w:br/>
        <w:br/>
        <w:t>п</w:t>
        <w:br/>
        <w:br/>
        <w:t>р</w:t>
        <w:br/>
        <w:br/>
        <w:t>о</w:t>
        <w:br/>
        <w:br/>
        <w:t>ц</w:t>
        <w:br/>
        <w:br/>
        <w:t>е</w:t>
        <w:br/>
        <w:br/>
        <w:t>с</w:t>
        <w:br/>
        <w:br/>
        <w:t>с</w:t>
        <w:br/>
        <w:br/>
        <w:t>а</w:t>
        <w:br/>
        <w:br/>
        <w:t>.</w:t>
        <w:br/>
        <w:br/>
        <w:br/>
        <w:br/>
        <w:br/>
        <w:t>*</w:t>
        <w:br/>
        <w:br/>
        <w:t xml:space="preserve"> </w:t>
        <w:br/>
        <w:br/>
        <w:t xml:space="preserve"> </w:t>
        <w:br/>
        <w:br/>
        <w:t xml:space="preserve"> </w:t>
        <w:br/>
        <w:br/>
        <w:t>П</w:t>
        <w:br/>
        <w:br/>
        <w:t>р</w:t>
        <w:br/>
        <w:br/>
        <w:t>и</w:t>
        <w:br/>
        <w:br/>
        <w:t>м</w:t>
        <w:br/>
        <w:br/>
        <w:t>е</w:t>
        <w:br/>
        <w:br/>
        <w:t>н</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с</w:t>
        <w:br/>
        <w:br/>
        <w:t>ц</w:t>
        <w:br/>
        <w:br/>
        <w:t>е</w:t>
        <w:br/>
        <w:br/>
        <w:t>н</w:t>
        <w:br/>
        <w:br/>
        <w:t>а</w:t>
        <w:br/>
        <w:br/>
        <w:t>р</w:t>
        <w:br/>
        <w:br/>
        <w:t>и</w:t>
        <w:br/>
        <w:br/>
        <w:t>е</w:t>
        <w:br/>
        <w:br/>
        <w:t>в</w:t>
        <w:br/>
        <w:br/>
        <w:t>,</w:t>
        <w:br/>
        <w:br/>
        <w:t xml:space="preserve"> </w:t>
        <w:br/>
        <w:br/>
        <w:t>в</w:t>
        <w:br/>
        <w:br/>
        <w:t>ы</w:t>
        <w:br/>
        <w:br/>
        <w:t>я</w:t>
        <w:br/>
        <w:br/>
        <w:t>в</w:t>
        <w:br/>
        <w:br/>
        <w:t>л</w:t>
        <w:br/>
        <w:br/>
        <w:t>е</w:t>
        <w:br/>
        <w:br/>
        <w:t>н</w:t>
        <w:br/>
        <w:br/>
        <w:t>и</w:t>
        <w:br/>
        <w:br/>
        <w:t>е</w:t>
        <w:br/>
        <w:br/>
        <w:t xml:space="preserve"> </w:t>
        <w:br/>
        <w:br/>
        <w:t>в</w:t>
        <w:br/>
        <w:br/>
        <w:t>о</w:t>
        <w:br/>
        <w:br/>
        <w:t>з</w:t>
        <w:br/>
        <w:br/>
        <w:t>м</w:t>
        <w:br/>
        <w:br/>
        <w:t>о</w:t>
        <w:br/>
        <w:br/>
        <w:t>ж</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а</w:t>
        <w:br/>
        <w:br/>
        <w:t>т</w:t>
        <w:br/>
        <w:br/>
        <w:t>ч</w:t>
        <w:br/>
        <w:br/>
        <w:t>и</w:t>
        <w:br/>
        <w:br/>
        <w:t>к</w:t>
        <w:br/>
        <w:br/>
        <w:t>о</w:t>
        <w:br/>
        <w:br/>
        <w:t>в</w:t>
        <w:br/>
        <w:br/>
        <w:t>,</w:t>
        <w:br/>
        <w:br/>
        <w:t xml:space="preserve"> </w:t>
        <w:br/>
        <w:br/>
        <w:t>п</w:t>
        <w:br/>
        <w:br/>
        <w:t>р</w:t>
        <w:br/>
        <w:br/>
        <w:t>о</w:t>
        <w:br/>
        <w:br/>
        <w:t>ф</w:t>
        <w:br/>
        <w:br/>
        <w:t>и</w:t>
        <w:br/>
        <w:br/>
        <w:t>л</w:t>
        <w:br/>
        <w:br/>
        <w:t>а</w:t>
        <w:br/>
        <w:br/>
        <w:t>к</w:t>
        <w:br/>
        <w:br/>
        <w:t>т</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 xml:space="preserve"> </w:t>
        <w:br/>
        <w:br/>
        <w:t>В</w:t>
        <w:br/>
        <w:br/>
        <w:t>и</w:t>
        <w:br/>
        <w:br/>
        <w:t>р</w:t>
        <w:br/>
        <w:br/>
        <w:t>т</w:t>
        <w:br/>
        <w:br/>
        <w:t>у</w:t>
        <w:br/>
        <w:br/>
        <w:t>а</w:t>
        <w:br/>
        <w:br/>
        <w:t>л</w:t>
        <w:br/>
        <w:br/>
        <w:t>ь</w:t>
        <w:br/>
        <w:br/>
        <w:t>н</w:t>
        <w:br/>
        <w:br/>
        <w:t>а</w:t>
        <w:br/>
        <w:br/>
        <w:t>я</w:t>
        <w:br/>
        <w:br/>
        <w:t xml:space="preserve"> </w:t>
        <w:br/>
        <w:br/>
        <w:t>с</w:t>
        <w:br/>
        <w:br/>
        <w:t>р</w:t>
        <w:br/>
        <w:br/>
        <w:t>е</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т</w:t>
        <w:br/>
        <w:br/>
        <w:t>о</w:t>
        <w:br/>
        <w:br/>
        <w:t>к</w:t>
        <w:br/>
        <w:br/>
        <w:t>о</w:t>
        <w:br/>
        <w:br/>
        <w:t>в</w:t>
        <w:br/>
        <w:br/>
        <w:t>,</w:t>
        <w:br/>
        <w:br/>
        <w:t xml:space="preserve"> </w:t>
        <w:br/>
        <w:br/>
        <w:t>в</w:t>
        <w:br/>
        <w:br/>
        <w:t>ы</w:t>
        <w:br/>
        <w:br/>
        <w:t>я</w:t>
        <w:br/>
        <w:br/>
        <w:t>в</w:t>
        <w:br/>
        <w:br/>
        <w:t>л</w:t>
        <w:br/>
        <w:br/>
        <w:t>е</w:t>
        <w:br/>
        <w:br/>
        <w:t>н</w:t>
        <w:br/>
        <w:br/>
        <w:t>и</w:t>
        <w:br/>
        <w:br/>
        <w:t>е</w:t>
        <w:br/>
        <w:br/>
        <w:t xml:space="preserve"> </w:t>
        <w:br/>
        <w:br/>
        <w:t>у</w:t>
        <w:br/>
        <w:br/>
        <w:t>з</w:t>
        <w:br/>
        <w:br/>
        <w:t>к</w:t>
        <w:br/>
        <w:br/>
        <w:t>и</w:t>
        <w:br/>
        <w:br/>
        <w:t>х</w:t>
        <w:br/>
        <w:br/>
        <w:t xml:space="preserve"> </w:t>
        <w:br/>
        <w:br/>
        <w:t>м</w:t>
        <w:br/>
        <w:br/>
        <w:t>е</w:t>
        <w:br/>
        <w:br/>
        <w:t>с</w:t>
        <w:br/>
        <w:br/>
        <w:t>т</w:t>
        <w:br/>
        <w:br/>
        <w:t>.</w:t>
        <w:br/>
        <w:br/>
        <w:br/>
        <w:br/>
        <w:br/>
        <w:t>*</w:t>
        <w:br/>
        <w:br/>
        <w:t xml:space="preserve"> </w:t>
        <w:br/>
        <w:br/>
        <w:t xml:space="preserve"> </w:t>
        <w:br/>
        <w:br/>
        <w:t xml:space="preserve"> </w:t>
        <w:br/>
        <w:br/>
        <w:t>К</w:t>
        <w:br/>
        <w:br/>
        <w:t>о</w:t>
        <w:br/>
        <w:br/>
        <w:t>м</w:t>
        <w:br/>
        <w:br/>
        <w:t>п</w:t>
        <w:br/>
        <w:br/>
        <w:t>о</w:t>
        <w:br/>
        <w:br/>
        <w:t>н</w:t>
        <w:br/>
        <w:br/>
        <w:t>е</w:t>
        <w:br/>
        <w:br/>
        <w:t>н</w:t>
        <w:br/>
        <w:br/>
        <w:t>т</w:t>
        <w:br/>
        <w:br/>
        <w:t>ы</w:t>
        <w:br/>
        <w:br/>
        <w:t>:</w:t>
        <w:br/>
        <w:br/>
        <w:t xml:space="preserve"> </w:t>
        <w:br/>
        <w:br/>
        <w:t>3</w:t>
        <w:br/>
        <w:br/>
        <w:t>D</w:t>
        <w:br/>
        <w:br/>
        <w:t>-</w:t>
        <w:br/>
        <w:br/>
        <w:t>м</w:t>
        <w:br/>
        <w:br/>
        <w:t>о</w:t>
        <w:br/>
        <w:br/>
        <w:t>д</w:t>
        <w:br/>
        <w:br/>
        <w:t>е</w:t>
        <w:br/>
        <w:br/>
        <w:t>л</w:t>
        <w:br/>
        <w:br/>
        <w:t>и</w:t>
        <w:br/>
        <w:br/>
        <w:t>,</w:t>
        <w:br/>
        <w:br/>
        <w:t xml:space="preserve"> </w:t>
        <w:br/>
        <w:br/>
        <w:t>д</w:t>
        <w:br/>
        <w:br/>
        <w:t>а</w:t>
        <w:br/>
        <w:br/>
        <w:t>н</w:t>
        <w:br/>
        <w:br/>
        <w:t>н</w:t>
        <w:br/>
        <w:br/>
        <w:t>ы</w:t>
        <w:br/>
        <w:br/>
        <w:t>е</w:t>
        <w:br/>
        <w:br/>
        <w:t xml:space="preserve"> </w:t>
        <w:br/>
        <w:br/>
        <w:t>д</w:t>
        <w:br/>
        <w:br/>
        <w:t>а</w:t>
        <w:br/>
        <w:br/>
        <w:t>т</w:t>
        <w:br/>
        <w:br/>
        <w:t>ч</w:t>
        <w:br/>
        <w:br/>
        <w:t>и</w:t>
        <w:br/>
        <w:br/>
        <w:t>к</w:t>
        <w:br/>
        <w:br/>
        <w:t>о</w:t>
        <w:br/>
        <w:br/>
        <w:t>в</w:t>
        <w:br/>
        <w:br/>
        <w:t>,</w:t>
        <w:br/>
        <w:br/>
        <w:t xml:space="preserve"> </w:t>
        <w:br/>
        <w:br/>
        <w:t>а</w:t>
        <w:br/>
        <w:br/>
        <w:t>л</w:t>
        <w:br/>
        <w:br/>
        <w:t>г</w:t>
        <w:br/>
        <w:br/>
        <w:t>о</w:t>
        <w:br/>
        <w:br/>
        <w:t>р</w:t>
        <w:br/>
        <w:br/>
        <w:t>и</w:t>
        <w:br/>
        <w:br/>
        <w:t>т</w:t>
        <w:br/>
        <w:br/>
        <w:t>м</w:t>
        <w:br/>
        <w:br/>
        <w:t>ы</w:t>
        <w:br/>
        <w:br/>
        <w:t xml:space="preserve"> </w:t>
        <w:br/>
        <w:br/>
        <w:t>M</w:t>
        <w:br/>
        <w:br/>
        <w:t>L</w:t>
        <w:br/>
        <w:br/>
        <w:t>.</w:t>
        <w:br/>
        <w:br/>
        <w:br/>
        <w:br/>
        <w:br/>
        <w:br/>
        <w:br/>
        <w:br/>
        <w:t>*</w:t>
        <w:br/>
        <w:br/>
        <w:t>*</w:t>
        <w:br/>
        <w:br/>
        <w:t>V</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t>*</w:t>
        <w:br/>
        <w:br/>
        <w:br/>
        <w:br/>
        <w:br/>
        <w:br/>
        <w:br/>
        <w:br/>
        <w:t>*</w:t>
        <w:br/>
        <w:br/>
        <w:t xml:space="preserve"> </w:t>
        <w:br/>
        <w:br/>
        <w:t xml:space="preserve"> </w:t>
        <w:br/>
        <w:br/>
        <w:t xml:space="preserve"> </w:t>
        <w:br/>
        <w:br/>
        <w:t>Т</w:t>
        <w:br/>
        <w:br/>
        <w:t>р</w:t>
        <w:br/>
        <w:br/>
        <w:t>а</w:t>
        <w:br/>
        <w:br/>
        <w:t>д</w:t>
        <w:br/>
        <w:br/>
        <w:t>и</w:t>
        <w:br/>
        <w:br/>
        <w:t>ц</w:t>
        <w:br/>
        <w:br/>
        <w:t>и</w:t>
        <w:br/>
        <w:br/>
        <w:t>о</w:t>
        <w:br/>
        <w:br/>
        <w:t>н</w:t>
        <w:br/>
        <w:br/>
        <w:t>н</w:t>
        <w:br/>
        <w:br/>
        <w:t>ы</w:t>
        <w:br/>
        <w:br/>
        <w:t>е</w:t>
        <w:br/>
        <w:br/>
        <w:t xml:space="preserve"> </w:t>
        <w:br/>
        <w:br/>
        <w:t>п</w:t>
        <w:br/>
        <w:br/>
        <w:t>о</w:t>
        <w:br/>
        <w:br/>
        <w:t>д</w:t>
        <w:br/>
        <w:br/>
        <w:t>х</w:t>
        <w:br/>
        <w:br/>
        <w:t>о</w:t>
        <w:br/>
        <w:br/>
        <w:t>д</w:t>
        <w:br/>
        <w:br/>
        <w:t>ы</w:t>
        <w:br/>
        <w:br/>
        <w:t>:</w:t>
        <w:br/>
        <w:br/>
        <w:t xml:space="preserve"> </w:t>
        <w:br/>
        <w:br/>
        <w:t>З</w:t>
        <w:br/>
        <w:br/>
        <w:t>а</w:t>
        <w:br/>
        <w:br/>
        <w:t>п</w:t>
        <w:br/>
        <w:br/>
        <w:t>л</w:t>
        <w:br/>
        <w:br/>
        <w:t>а</w:t>
        <w:br/>
        <w:br/>
        <w:t>н</w:t>
        <w:br/>
        <w:br/>
        <w:t>и</w:t>
        <w:br/>
        <w:br/>
        <w:t>р</w:t>
        <w:br/>
        <w:br/>
        <w:t>о</w:t>
        <w:br/>
        <w:br/>
        <w:t>в</w:t>
        <w:br/>
        <w:br/>
        <w:t>а</w:t>
        <w:br/>
        <w:br/>
        <w:t>н</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t xml:space="preserve"> </w:t>
        <w:br/>
        <w:br/>
        <w:t>р</w:t>
        <w:br/>
        <w:br/>
        <w:t>е</w:t>
        <w:br/>
        <w:br/>
        <w:t>м</w:t>
        <w:br/>
        <w:br/>
        <w:t>о</w:t>
        <w:br/>
        <w:br/>
        <w:t>н</w:t>
        <w:br/>
        <w:br/>
        <w:t>т</w:t>
        <w:br/>
        <w:br/>
        <w:t xml:space="preserve"> </w:t>
        <w:br/>
        <w:br/>
        <w:t>п</w:t>
        <w:br/>
        <w:br/>
        <w:t>о</w:t>
        <w:br/>
        <w:br/>
        <w:t xml:space="preserve"> </w:t>
        <w:br/>
        <w:br/>
        <w:t>п</w:t>
        <w:br/>
        <w:br/>
        <w:t>о</w:t>
        <w:br/>
        <w:br/>
        <w:t>л</w:t>
        <w:br/>
        <w:br/>
        <w:t>о</w:t>
        <w:br/>
        <w:br/>
        <w:t>м</w:t>
        <w:br/>
        <w:br/>
        <w:t>к</w:t>
        <w:br/>
        <w:br/>
        <w:t>е</w:t>
        <w:br/>
        <w:br/>
        <w:t>.</w:t>
        <w:br/>
        <w:br/>
        <w:br/>
        <w:br/>
        <w:br/>
        <w:t>*</w:t>
        <w:br/>
        <w:br/>
        <w:t xml:space="preserve"> </w:t>
        <w:br/>
        <w:br/>
        <w:t xml:space="preserve"> </w:t>
        <w:br/>
        <w:br/>
        <w:t xml:space="preserve"> </w:t>
        <w:br/>
        <w:br/>
        <w:t>С</w:t>
        <w:br/>
        <w:br/>
        <w:t>о</w:t>
        <w:br/>
        <w:br/>
        <w:t>в</w:t>
        <w:br/>
        <w:br/>
        <w:t>р</w:t>
        <w:br/>
        <w:br/>
        <w:t>е</w:t>
        <w:br/>
        <w:br/>
        <w:t>м</w:t>
        <w:br/>
        <w:br/>
        <w:t>е</w:t>
        <w:br/>
        <w:br/>
        <w:t>н</w:t>
        <w:br/>
        <w:br/>
        <w:t>н</w:t>
        <w:br/>
        <w:br/>
        <w:t>ы</w:t>
        <w:br/>
        <w:br/>
        <w:t>й</w:t>
        <w:br/>
        <w:br/>
        <w:t xml:space="preserve"> </w:t>
        <w:br/>
        <w:br/>
        <w:t>п</w:t>
        <w:br/>
        <w:br/>
        <w:t>о</w:t>
        <w:br/>
        <w:br/>
        <w:t>д</w:t>
        <w:br/>
        <w:br/>
        <w:t>х</w:t>
        <w:br/>
        <w:br/>
        <w:t>о</w:t>
        <w:br/>
        <w:br/>
        <w:t>д</w:t>
        <w:br/>
        <w:br/>
        <w:t>:</w:t>
        <w:br/>
        <w:br/>
        <w:t xml:space="preserve"> </w:t>
        <w:br/>
        <w:br/>
        <w:t>С</w:t>
        <w:br/>
        <w:br/>
        <w:t>б</w:t>
        <w:br/>
        <w:br/>
        <w:t>о</w:t>
        <w:br/>
        <w:br/>
        <w:t>р</w:t>
        <w:br/>
        <w:br/>
        <w:t xml:space="preserve"> </w:t>
        <w:br/>
        <w:br/>
        <w:t>д</w:t>
        <w:br/>
        <w:br/>
        <w:t>а</w:t>
        <w:br/>
        <w:br/>
        <w:t>н</w:t>
        <w:br/>
        <w:br/>
        <w:t>н</w:t>
        <w:br/>
        <w:br/>
        <w:t>ы</w:t>
        <w:br/>
        <w:br/>
        <w:t>х</w:t>
        <w:br/>
        <w:br/>
        <w:t xml:space="preserve"> </w:t>
        <w:br/>
        <w:br/>
        <w:t>д</w:t>
        <w:br/>
        <w:br/>
        <w:t>а</w:t>
        <w:br/>
        <w:br/>
        <w:t>т</w:t>
        <w:br/>
        <w:br/>
        <w:t>ч</w:t>
        <w:br/>
        <w:br/>
        <w:t>и</w:t>
        <w:br/>
        <w:br/>
        <w:t>к</w:t>
        <w:br/>
        <w:br/>
        <w:t>о</w:t>
        <w:br/>
        <w:br/>
        <w:t>в</w:t>
        <w:br/>
        <w:br/>
        <w:t>,</w:t>
        <w:br/>
        <w:br/>
        <w:t xml:space="preserve"> </w:t>
        <w:br/>
        <w:br/>
        <w:t>а</w:t>
        <w:br/>
        <w:br/>
        <w:t>н</w:t>
        <w:br/>
        <w:br/>
        <w:t>а</w:t>
        <w:br/>
        <w:br/>
        <w:t>л</w:t>
        <w:br/>
        <w:br/>
        <w:t>и</w:t>
        <w:br/>
        <w:br/>
        <w:t>з</w:t>
        <w:br/>
        <w:br/>
        <w:t xml:space="preserve"> </w:t>
        <w:br/>
        <w:br/>
        <w:t>д</w:t>
        <w:br/>
        <w:br/>
        <w:t>а</w:t>
        <w:br/>
        <w:br/>
        <w:t>н</w:t>
        <w:br/>
        <w:br/>
        <w:t>н</w:t>
        <w:br/>
        <w:br/>
        <w:t>ы</w:t>
        <w:br/>
        <w:br/>
        <w:t>х</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t xml:space="preserve"> </w:t>
        <w:br/>
        <w:br/>
        <w:t>п</w:t>
        <w:br/>
        <w:br/>
        <w:t>р</w:t>
        <w:br/>
        <w:br/>
        <w:t>о</w:t>
        <w:br/>
        <w:br/>
        <w:t>ф</w:t>
        <w:br/>
        <w:br/>
        <w:t>и</w:t>
        <w:br/>
        <w:br/>
        <w:t>л</w:t>
        <w:br/>
        <w:br/>
        <w:t>а</w:t>
        <w:br/>
        <w:br/>
        <w:t>к</w:t>
        <w:br/>
        <w:br/>
        <w:t>т</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br/>
        <w:br/>
        <w:br/>
        <w:t>*</w:t>
        <w:br/>
        <w:br/>
        <w:t xml:space="preserve"> </w:t>
        <w:br/>
        <w:br/>
        <w:t xml:space="preserve"> </w:t>
        <w:br/>
        <w:br/>
        <w:t xml:space="preserve"> </w:t>
        <w:br/>
        <w:br/>
        <w:t>А</w:t>
        <w:br/>
        <w:br/>
        <w:t>л</w:t>
        <w:br/>
        <w:br/>
        <w:t>г</w:t>
        <w:br/>
        <w:br/>
        <w:t>о</w:t>
        <w:br/>
        <w:br/>
        <w:t>р</w:t>
        <w:br/>
        <w:br/>
        <w:t>и</w:t>
        <w:br/>
        <w:br/>
        <w:t>т</w:t>
        <w:br/>
        <w:br/>
        <w:t>м</w:t>
        <w:br/>
        <w:br/>
        <w:t>ы</w:t>
        <w:br/>
        <w:br/>
        <w:t xml:space="preserve"> </w:t>
        <w:br/>
        <w:br/>
        <w:t>M</w:t>
        <w:br/>
        <w:br/>
        <w:t>L</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а</w:t>
        <w:br/>
        <w:br/>
        <w:t>к</w:t>
        <w:br/>
        <w:br/>
        <w:t>т</w:t>
        <w:br/>
        <w:br/>
        <w:t>и</w:t>
        <w:br/>
        <w:br/>
        <w:t>в</w:t>
        <w:br/>
        <w:br/>
        <w:t>а</w:t>
        <w:br/>
        <w:br/>
        <w:t>м</w:t>
        <w:br/>
        <w:br/>
        <w:t>и</w:t>
        <w:br/>
        <w:br/>
        <w:t>.</w:t>
        <w:br/>
        <w:br/>
        <w:br/>
        <w:br/>
        <w:br/>
        <w:br/>
        <w:br/>
        <w:br/>
        <w:t>*</w:t>
        <w:br/>
        <w:br/>
        <w:t>*</w:t>
        <w:br/>
        <w:br/>
        <w:t>V</w:t>
        <w:br/>
        <w:br/>
        <w:t>I</w:t>
        <w:br/>
        <w:br/>
        <w:t>.</w:t>
        <w:br/>
        <w:br/>
        <w:t xml:space="preserve"> </w:t>
        <w:br/>
        <w:br/>
        <w:t>У</w:t>
        <w:br/>
        <w:br/>
        <w:t>м</w:t>
        <w:br/>
        <w:br/>
        <w:t>н</w:t>
        <w:br/>
        <w:br/>
        <w:t>ы</w:t>
        <w:br/>
        <w:br/>
        <w:t>е</w:t>
        <w:br/>
        <w:br/>
        <w:t xml:space="preserve"> </w:t>
        <w:br/>
        <w:br/>
        <w:t>Д</w:t>
        <w:br/>
        <w:br/>
        <w:t>а</w:t>
        <w:br/>
        <w:br/>
        <w:t>т</w:t>
        <w:br/>
        <w:br/>
        <w:t>ч</w:t>
        <w:br/>
        <w:br/>
        <w:t>и</w:t>
        <w:br/>
        <w:br/>
        <w:t>к</w:t>
        <w:br/>
        <w:br/>
        <w:t>и</w:t>
        <w:br/>
        <w:br/>
        <w:t xml:space="preserve"> </w:t>
        <w:br/>
        <w:br/>
        <w:t>и</w:t>
        <w:br/>
        <w:br/>
        <w:t xml:space="preserve"> </w:t>
        <w:br/>
        <w:br/>
        <w:t>И</w:t>
        <w:br/>
        <w:br/>
        <w:t>н</w:t>
        <w:br/>
        <w:br/>
        <w:t>т</w:t>
        <w:br/>
        <w:br/>
        <w:t>е</w:t>
        <w:br/>
        <w:br/>
        <w:t>р</w:t>
        <w:br/>
        <w:br/>
        <w:t>н</w:t>
        <w:br/>
        <w:br/>
        <w:t>е</w:t>
        <w:br/>
        <w:br/>
        <w:t>т</w:t>
        <w:br/>
        <w:br/>
        <w:t xml:space="preserve"> </w:t>
        <w:br/>
        <w:br/>
        <w:t>В</w:t>
        <w:br/>
        <w:br/>
        <w:t>е</w:t>
        <w:br/>
        <w:br/>
        <w:t>щ</w:t>
        <w:br/>
        <w:br/>
        <w:t>е</w:t>
        <w:br/>
        <w:br/>
        <w:t>й</w:t>
        <w:br/>
        <w:br/>
        <w:t>*</w:t>
        <w:br/>
        <w:br/>
        <w:t>*</w:t>
        <w:br/>
        <w:br/>
        <w:br/>
        <w:br/>
        <w:br/>
        <w:br/>
        <w:br/>
        <w:br/>
        <w:t>*</w:t>
        <w:br/>
        <w:br/>
        <w:t xml:space="preserve"> </w:t>
        <w:br/>
        <w:br/>
        <w:t xml:space="preserve"> </w:t>
        <w:br/>
        <w:br/>
        <w:t xml:space="preserve"> </w:t>
        <w:br/>
        <w:br/>
        <w:t>Т</w:t>
        <w:br/>
        <w:br/>
        <w:t>и</w:t>
        <w:br/>
        <w:br/>
        <w:t>п</w:t>
        <w:br/>
        <w:br/>
        <w:t>ы</w:t>
        <w:br/>
        <w:br/>
        <w:t xml:space="preserve"> </w:t>
        <w:br/>
        <w:br/>
        <w:t>д</w:t>
        <w:br/>
        <w:br/>
        <w:t>а</w:t>
        <w:br/>
        <w:br/>
        <w:t>т</w:t>
        <w:br/>
        <w:br/>
        <w:t>ч</w:t>
        <w:br/>
        <w:br/>
        <w:t>и</w:t>
        <w:br/>
        <w:br/>
        <w:t>к</w:t>
        <w:br/>
        <w:br/>
        <w:t>о</w:t>
        <w:br/>
        <w:br/>
        <w:t>в</w:t>
        <w:br/>
        <w:br/>
        <w:t>:</w:t>
        <w:br/>
        <w:br/>
        <w:t xml:space="preserve"> </w:t>
        <w:br/>
        <w:br/>
        <w:t>Т</w:t>
        <w:br/>
        <w:br/>
        <w:t>е</w:t>
        <w:br/>
        <w:br/>
        <w:t>м</w:t>
        <w:br/>
        <w:br/>
        <w:t>п</w:t>
        <w:br/>
        <w:br/>
        <w:t>е</w:t>
        <w:br/>
        <w:br/>
        <w:t>р</w:t>
        <w:br/>
        <w:br/>
        <w:t>а</w:t>
        <w:br/>
        <w:br/>
        <w:t>т</w:t>
        <w:br/>
        <w:br/>
        <w:t>у</w:t>
        <w:br/>
        <w:br/>
        <w:t>р</w:t>
        <w:br/>
        <w:br/>
        <w:t>а</w:t>
        <w:br/>
        <w:br/>
        <w:t>,</w:t>
        <w:br/>
        <w:br/>
        <w:t xml:space="preserve"> </w:t>
        <w:br/>
        <w:br/>
        <w:t>д</w:t>
        <w:br/>
        <w:br/>
        <w:t>а</w:t>
        <w:br/>
        <w:br/>
        <w:t>в</w:t>
        <w:br/>
        <w:br/>
        <w:t>л</w:t>
        <w:br/>
        <w:br/>
        <w:t>е</w:t>
        <w:br/>
        <w:br/>
        <w:t>н</w:t>
        <w:br/>
        <w:br/>
        <w:t>и</w:t>
        <w:br/>
        <w:br/>
        <w:t>е</w:t>
        <w:br/>
        <w:br/>
        <w:t>,</w:t>
        <w:br/>
        <w:br/>
        <w:t xml:space="preserve"> </w:t>
        <w:br/>
        <w:br/>
        <w:t>в</w:t>
        <w:br/>
        <w:br/>
        <w:t>и</w:t>
        <w:br/>
        <w:br/>
        <w:t>б</w:t>
        <w:br/>
        <w:br/>
        <w:t>р</w:t>
        <w:br/>
        <w:br/>
        <w:t>а</w:t>
        <w:br/>
        <w:br/>
        <w:t>ц</w:t>
        <w:br/>
        <w:br/>
        <w:t>и</w:t>
        <w:br/>
        <w:br/>
        <w:t>я</w:t>
        <w:br/>
        <w:br/>
        <w:t>,</w:t>
        <w:br/>
        <w:br/>
        <w:t xml:space="preserve"> </w:t>
        <w:br/>
        <w:br/>
        <w:t>р</w:t>
        <w:br/>
        <w:br/>
        <w:t>а</w:t>
        <w:br/>
        <w:br/>
        <w:t>с</w:t>
        <w:br/>
        <w:br/>
        <w:t>х</w:t>
        <w:br/>
        <w:br/>
        <w:t>о</w:t>
        <w:br/>
        <w:br/>
        <w:t>д</w:t>
        <w:br/>
        <w:br/>
        <w:t>.</w:t>
        <w:br/>
        <w:br/>
        <w:br/>
        <w:br/>
        <w:br/>
        <w:t>*</w:t>
        <w:br/>
        <w:br/>
        <w:t xml:space="preserve"> </w:t>
        <w:br/>
        <w:br/>
        <w:t xml:space="preserve"> </w:t>
        <w:br/>
        <w:br/>
        <w:t xml:space="preserve"> </w:t>
        <w:br/>
        <w:br/>
        <w:t>С</w:t>
        <w:br/>
        <w:br/>
        <w:t>б</w:t>
        <w:br/>
        <w:br/>
        <w:t>о</w:t>
        <w:br/>
        <w:br/>
        <w:t>р</w:t>
        <w:br/>
        <w:br/>
        <w:t xml:space="preserve"> </w:t>
        <w:br/>
        <w:br/>
        <w:t>и</w:t>
        <w:br/>
        <w:br/>
        <w:t xml:space="preserve"> </w:t>
        <w:br/>
        <w:br/>
        <w:t>п</w:t>
        <w:br/>
        <w:br/>
        <w:t>е</w:t>
        <w:br/>
        <w:br/>
        <w:t>р</w:t>
        <w:br/>
        <w:br/>
        <w:t>е</w:t>
        <w:br/>
        <w:br/>
        <w:t>д</w:t>
        <w:br/>
        <w:br/>
        <w:t>а</w:t>
        <w:br/>
        <w:br/>
        <w:t>ч</w:t>
        <w:br/>
        <w:br/>
        <w:t>а</w:t>
        <w:br/>
        <w:br/>
        <w:t xml:space="preserve"> </w:t>
        <w:br/>
        <w:br/>
        <w:t>д</w:t>
        <w:br/>
        <w:br/>
        <w:t>а</w:t>
        <w:br/>
        <w:br/>
        <w:t>н</w:t>
        <w:br/>
        <w:br/>
        <w:t>н</w:t>
        <w:br/>
        <w:br/>
        <w:t>ы</w:t>
        <w:br/>
        <w:br/>
        <w:t>х</w:t>
        <w:br/>
        <w:br/>
        <w:t>:</w:t>
        <w:br/>
        <w:br/>
        <w:t xml:space="preserve"> </w:t>
        <w:br/>
        <w:br/>
        <w:t>Р</w:t>
        <w:br/>
        <w:br/>
        <w:t>е</w:t>
        <w:br/>
        <w:br/>
        <w:t>ж</w:t>
        <w:br/>
        <w:br/>
        <w:t>и</w:t>
        <w:br/>
        <w:br/>
        <w:t>м</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br/>
        <w:br/>
        <w:br/>
        <w:t>*</w:t>
        <w:br/>
        <w:br/>
        <w:t xml:space="preserve"> </w:t>
        <w:br/>
        <w:br/>
        <w:t xml:space="preserve"> </w:t>
        <w:br/>
        <w:br/>
        <w:t xml:space="preserve"> </w:t>
        <w:br/>
        <w:br/>
        <w:t>О</w:t>
        <w:br/>
        <w:br/>
        <w:t>б</w:t>
        <w:br/>
        <w:br/>
        <w:t>л</w:t>
        <w:br/>
        <w:br/>
        <w:t>а</w:t>
        <w:br/>
        <w:br/>
        <w:t>ч</w:t>
        <w:br/>
        <w:br/>
        <w:t>н</w:t>
        <w:br/>
        <w:br/>
        <w:t>ы</w:t>
        <w:br/>
        <w:br/>
        <w:t>е</w:t>
        <w:br/>
        <w:br/>
        <w:t xml:space="preserve"> </w:t>
        <w:br/>
        <w:br/>
        <w:t>п</w:t>
        <w:br/>
        <w:br/>
        <w:t>л</w:t>
        <w:br/>
        <w:br/>
        <w:t>а</w:t>
        <w:br/>
        <w:br/>
        <w:t>т</w:t>
        <w:br/>
        <w:br/>
        <w:t>ф</w:t>
        <w:br/>
        <w:br/>
        <w:t>о</w:t>
        <w:br/>
        <w:br/>
        <w:t>р</w:t>
        <w:br/>
        <w:br/>
        <w:t>м</w:t>
        <w:br/>
        <w:br/>
        <w:t>ы</w:t>
        <w:br/>
        <w:br/>
        <w:t>:</w:t>
        <w:br/>
        <w:br/>
        <w:t xml:space="preserve"> </w:t>
        <w:br/>
        <w:br/>
        <w:t>Х</w:t>
        <w:br/>
        <w:br/>
        <w:t>р</w:t>
        <w:br/>
        <w:br/>
        <w:t>а</w:t>
        <w:br/>
        <w:br/>
        <w:t>н</w:t>
        <w:br/>
        <w:br/>
        <w:t>е</w:t>
        <w:br/>
        <w:br/>
        <w:t>н</w:t>
        <w:br/>
        <w:br/>
        <w:t>и</w:t>
        <w:br/>
        <w:br/>
        <w:t>е</w:t>
        <w:br/>
        <w:br/>
        <w:t xml:space="preserve"> </w:t>
        <w:br/>
        <w:br/>
        <w:t>и</w:t>
        <w:br/>
        <w:br/>
        <w:t xml:space="preserve"> </w:t>
        <w:br/>
        <w:br/>
        <w:t>а</w:t>
        <w:br/>
        <w:br/>
        <w:t>н</w:t>
        <w:br/>
        <w:br/>
        <w:t>а</w:t>
        <w:br/>
        <w:br/>
        <w:t>л</w:t>
        <w:br/>
        <w:br/>
        <w:t>и</w:t>
        <w:br/>
        <w:br/>
        <w:t>з</w:t>
        <w:br/>
        <w:br/>
        <w:t xml:space="preserve"> </w:t>
        <w:br/>
        <w:br/>
        <w:t>д</w:t>
        <w:br/>
        <w:br/>
        <w:t>а</w:t>
        <w:br/>
        <w:br/>
        <w:t>н</w:t>
        <w:br/>
        <w:br/>
        <w:t>н</w:t>
        <w:br/>
        <w:br/>
        <w:t>ы</w:t>
        <w:br/>
        <w:br/>
        <w:t>х</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br/>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w:t>
        <w:br/>
        <w:br/>
        <w:t xml:space="preserve"> </w:t>
        <w:br/>
        <w:br/>
        <w:t>М</w:t>
        <w:br/>
        <w:br/>
        <w:t>о</w:t>
        <w:br/>
        <w:br/>
        <w:t>н</w:t>
        <w:br/>
        <w:br/>
        <w:t>и</w:t>
        <w:br/>
        <w:br/>
        <w:t>т</w:t>
        <w:br/>
        <w:br/>
        <w:t>о</w:t>
        <w:br/>
        <w:br/>
        <w:t>р</w:t>
        <w:br/>
        <w:br/>
        <w:t>и</w:t>
        <w:br/>
        <w:br/>
        <w:t>н</w:t>
        <w:br/>
        <w:br/>
        <w:t>г</w:t>
        <w:br/>
        <w:br/>
        <w:t>,</w:t>
        <w:br/>
        <w:br/>
        <w:t xml:space="preserve"> </w:t>
        <w:br/>
        <w:br/>
        <w:t>в</w:t>
        <w:br/>
        <w:br/>
        <w:t>ы</w:t>
        <w:br/>
        <w:br/>
        <w:t>я</w:t>
        <w:br/>
        <w:br/>
        <w:t>в</w:t>
        <w:br/>
        <w:br/>
        <w:t>л</w:t>
        <w:br/>
        <w:br/>
        <w:t>е</w:t>
        <w:br/>
        <w:br/>
        <w:t>н</w:t>
        <w:br/>
        <w:br/>
        <w:t>и</w:t>
        <w:br/>
        <w:br/>
        <w:t>е</w:t>
        <w:br/>
        <w:br/>
        <w:t xml:space="preserve"> </w:t>
        <w:br/>
        <w:br/>
        <w:t>п</w:t>
        <w:br/>
        <w:br/>
        <w:t>р</w:t>
        <w:br/>
        <w:br/>
        <w:t>о</w:t>
        <w:br/>
        <w:br/>
        <w:t>б</w:t>
        <w:br/>
        <w:br/>
        <w:t>л</w:t>
        <w:br/>
        <w:br/>
        <w:t>е</w:t>
        <w:br/>
        <w:br/>
        <w:t>м</w:t>
        <w:br/>
        <w:br/>
        <w:t>.</w:t>
        <w:br/>
        <w:br/>
        <w:br/>
        <w:br/>
        <w:br/>
        <w:br/>
        <w:br/>
        <w:br/>
        <w:t>*</w:t>
        <w:br/>
        <w:br/>
        <w:t>*</w:t>
        <w:br/>
        <w:br/>
        <w:t>V</w:t>
        <w:br/>
        <w:br/>
        <w:t>I</w:t>
        <w:br/>
        <w:br/>
        <w:t>I</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К</w:t>
        <w:br/>
        <w:br/>
        <w:t>л</w:t>
        <w:br/>
        <w:br/>
        <w:t>а</w:t>
        <w:br/>
        <w:br/>
        <w:t>с</w:t>
        <w:br/>
        <w:br/>
        <w:t>с</w:t>
        <w:br/>
        <w:br/>
        <w:t>и</w:t>
        <w:br/>
        <w:br/>
        <w:t>ф</w:t>
        <w:br/>
        <w:br/>
        <w:t>и</w:t>
        <w:br/>
        <w:br/>
        <w:t>к</w:t>
        <w:br/>
        <w:br/>
        <w:t>а</w:t>
        <w:br/>
        <w:br/>
        <w:t>ц</w:t>
        <w:br/>
        <w:br/>
        <w:t>и</w:t>
        <w:br/>
        <w:br/>
        <w:t>я</w:t>
        <w:br/>
        <w:br/>
        <w:t>:</w:t>
        <w:br/>
        <w:br/>
        <w:t xml:space="preserve"> </w:t>
        <w:br/>
        <w:br/>
        <w:t>В</w:t>
        <w:br/>
        <w:br/>
        <w:t>ы</w:t>
        <w:br/>
        <w:br/>
        <w:t>я</w:t>
        <w:br/>
        <w:br/>
        <w:t>в</w:t>
        <w:br/>
        <w:br/>
        <w:t>л</w:t>
        <w:br/>
        <w:br/>
        <w:t>е</w:t>
        <w:br/>
        <w:br/>
        <w:t>н</w:t>
        <w:br/>
        <w:br/>
        <w:t>и</w:t>
        <w:br/>
        <w:br/>
        <w:t>е</w:t>
        <w:br/>
        <w:br/>
        <w:t xml:space="preserve"> </w:t>
        <w:br/>
        <w:br/>
        <w:t>а</w:t>
        <w:br/>
        <w:br/>
        <w:t>н</w:t>
        <w:br/>
        <w:br/>
        <w:t>о</w:t>
        <w:br/>
        <w:br/>
        <w:t>м</w:t>
        <w:br/>
        <w:br/>
        <w:t>а</w:t>
        <w:br/>
        <w:br/>
        <w:t>л</w:t>
        <w:br/>
        <w:br/>
        <w:t>и</w:t>
        <w:br/>
        <w:br/>
        <w:t>й</w:t>
        <w:br/>
        <w:br/>
        <w:t>,</w:t>
        <w:br/>
        <w:br/>
        <w:t xml:space="preserve"> </w:t>
        <w:br/>
        <w:br/>
        <w:t>о</w:t>
        <w:br/>
        <w:br/>
        <w:t>п</w:t>
        <w:br/>
        <w:br/>
        <w:t>р</w:t>
        <w:br/>
        <w:br/>
        <w:t>е</w:t>
        <w:br/>
        <w:br/>
        <w:t>д</w:t>
        <w:br/>
        <w:br/>
        <w:t>е</w:t>
        <w:br/>
        <w:br/>
        <w:t>л</w:t>
        <w:br/>
        <w:br/>
        <w:t>е</w:t>
        <w:br/>
        <w:br/>
        <w:t>н</w:t>
        <w:br/>
        <w:br/>
        <w:t>и</w:t>
        <w:br/>
        <w:br/>
        <w:t>е</w:t>
        <w:br/>
        <w:br/>
        <w:t xml:space="preserve"> </w:t>
        <w:br/>
        <w:br/>
        <w:t>т</w:t>
        <w:br/>
        <w:br/>
        <w:t>и</w:t>
        <w:br/>
        <w:br/>
        <w:t>п</w:t>
        <w:br/>
        <w:br/>
        <w:t>а</w:t>
        <w:br/>
        <w:br/>
        <w:t xml:space="preserve"> </w:t>
        <w:br/>
        <w:br/>
        <w:t>с</w:t>
        <w:br/>
        <w:br/>
        <w:t>ы</w:t>
        <w:br/>
        <w:br/>
        <w:t>р</w:t>
        <w:br/>
        <w:br/>
        <w:t>ь</w:t>
        <w:br/>
        <w:br/>
        <w:t>я</w:t>
        <w:br/>
        <w:br/>
        <w:t>.</w:t>
        <w:br/>
        <w:br/>
        <w:br/>
        <w:br/>
        <w:br/>
        <w:t>*</w:t>
        <w:br/>
        <w:br/>
        <w:t xml:space="preserve"> </w:t>
        <w:br/>
        <w:br/>
        <w:t xml:space="preserve"> </w:t>
        <w:br/>
        <w:br/>
        <w:t xml:space="preserve"> </w:t>
        <w:br/>
        <w:br/>
        <w:t>Р</w:t>
        <w:br/>
        <w:br/>
        <w:t>е</w:t>
        <w:br/>
        <w:br/>
        <w:t>г</w:t>
        <w:br/>
        <w:br/>
        <w:t>р</w:t>
        <w:br/>
        <w:br/>
        <w:t>е</w:t>
        <w:br/>
        <w:br/>
        <w:t>с</w:t>
        <w:br/>
        <w:br/>
        <w:t>с</w:t>
        <w:br/>
        <w:br/>
        <w:t>и</w:t>
        <w:br/>
        <w:br/>
        <w:t>я</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у</w:t>
        <w:br/>
        <w:br/>
        <w:t>с</w:t>
        <w:br/>
        <w:br/>
        <w:t>т</w:t>
        <w:br/>
        <w:br/>
        <w:t>а</w:t>
        <w:br/>
        <w:br/>
        <w:t>н</w:t>
        <w:br/>
        <w:br/>
        <w:t>о</w:t>
        <w:br/>
        <w:br/>
        <w:t>в</w:t>
        <w:br/>
        <w:br/>
        <w:t>о</w:t>
        <w:br/>
        <w:br/>
        <w:t>к</w:t>
        <w:br/>
        <w:br/>
        <w:t>.</w:t>
        <w:br/>
        <w:br/>
        <w:br/>
        <w:br/>
        <w:br/>
        <w:t>*</w:t>
        <w:br/>
        <w:br/>
        <w:t xml:space="preserve"> </w:t>
        <w:br/>
        <w:br/>
        <w:t xml:space="preserve"> </w:t>
        <w:br/>
        <w:br/>
        <w:t xml:space="preserve"> </w:t>
        <w:br/>
        <w:br/>
        <w:t>К</w:t>
        <w:br/>
        <w:br/>
        <w:t>л</w:t>
        <w:br/>
        <w:br/>
        <w:t>а</w:t>
        <w:br/>
        <w:br/>
        <w:t>с</w:t>
        <w:br/>
        <w:br/>
        <w:t>т</w:t>
        <w:br/>
        <w:br/>
        <w:t>е</w:t>
        <w:br/>
        <w:br/>
        <w:t>р</w:t>
        <w:br/>
        <w:br/>
        <w:t>и</w:t>
        <w:br/>
        <w:br/>
        <w:t>з</w:t>
        <w:br/>
        <w:br/>
        <w:t>а</w:t>
        <w:br/>
        <w:br/>
        <w:t>ц</w:t>
        <w:br/>
        <w:br/>
        <w:t>и</w:t>
        <w:br/>
        <w:br/>
        <w:t>я</w:t>
        <w:br/>
        <w:br/>
        <w:t>:</w:t>
        <w:br/>
        <w:br/>
        <w:t xml:space="preserve"> </w:t>
        <w:br/>
        <w:br/>
        <w:t>В</w:t>
        <w:br/>
        <w:br/>
        <w:t>ы</w:t>
        <w:br/>
        <w:br/>
        <w:t>я</w:t>
        <w:br/>
        <w:br/>
        <w:t>в</w:t>
        <w:br/>
        <w:br/>
        <w:t>л</w:t>
        <w:br/>
        <w:br/>
        <w:t>е</w:t>
        <w:br/>
        <w:br/>
        <w:t>н</w:t>
        <w:br/>
        <w:br/>
        <w:t>и</w:t>
        <w:br/>
        <w:br/>
        <w:t>е</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br/>
        <w:br/>
        <w:br/>
        <w:t>*</w:t>
        <w:br/>
        <w:br/>
        <w:t xml:space="preserve"> </w:t>
        <w:br/>
        <w:br/>
        <w:t xml:space="preserve"> </w:t>
        <w:br/>
        <w:br/>
        <w:t xml:space="preserve"> </w:t>
        <w:br/>
        <w:br/>
        <w:t>П</w:t>
        <w:br/>
        <w:br/>
        <w:t>р</w:t>
        <w:br/>
        <w:br/>
        <w:t>и</w:t>
        <w:br/>
        <w:br/>
        <w:t>м</w:t>
        <w:br/>
        <w:br/>
        <w:t>е</w:t>
        <w:br/>
        <w:br/>
        <w:t>р</w:t>
        <w:br/>
        <w:br/>
        <w:t>ы</w:t>
        <w:br/>
        <w:br/>
        <w:t>:</w:t>
        <w:br/>
        <w:br/>
        <w:t xml:space="preserve"> </w:t>
        <w:br/>
        <w:br/>
        <w:t>О</w:t>
        <w:br/>
        <w:br/>
        <w:t>п</w:t>
        <w:br/>
        <w:br/>
        <w:t>т</w:t>
        <w:br/>
        <w:br/>
        <w:t>и</w:t>
        <w:br/>
        <w:br/>
        <w:t>м</w:t>
        <w:br/>
        <w:br/>
        <w:t>и</w:t>
        <w:br/>
        <w:br/>
        <w:t>з</w:t>
        <w:br/>
        <w:br/>
        <w:t>а</w:t>
        <w:br/>
        <w:br/>
        <w:t>ц</w:t>
        <w:br/>
        <w:br/>
        <w:t>и</w:t>
        <w:br/>
        <w:br/>
        <w:t>я</w:t>
        <w:br/>
        <w:br/>
        <w:t xml:space="preserve"> </w:t>
        <w:br/>
        <w:br/>
        <w:t>к</w:t>
        <w:br/>
        <w:br/>
        <w:t>р</w:t>
        <w:br/>
        <w:br/>
        <w:t>е</w:t>
        <w:br/>
        <w:br/>
        <w:t>к</w:t>
        <w:br/>
        <w:br/>
        <w:t>и</w:t>
        <w:br/>
        <w:br/>
        <w:t>н</w:t>
        <w:br/>
        <w:br/>
        <w:t>г</w:t>
        <w:br/>
        <w:br/>
        <w:t>а</w:t>
        <w:br/>
        <w:br/>
        <w:t>,</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w:t>
        <w:br/>
        <w:br/>
        <w:t xml:space="preserve"> </w:t>
        <w:br/>
        <w:br/>
        <w:t>п</w:t>
        <w:br/>
        <w:br/>
        <w:t>р</w:t>
        <w:br/>
        <w:br/>
        <w:t>е</w:t>
        <w:br/>
        <w:br/>
        <w:t>д</w:t>
        <w:br/>
        <w:br/>
        <w:t>с</w:t>
        <w:br/>
        <w:br/>
        <w:t>к</w:t>
        <w:br/>
        <w:br/>
        <w:t>а</w:t>
        <w:br/>
        <w:br/>
        <w:t>з</w:t>
        <w:br/>
        <w:br/>
        <w:t>а</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э</w:t>
        <w:br/>
        <w:br/>
        <w:t>н</w:t>
        <w:br/>
        <w:br/>
        <w:t>е</w:t>
        <w:br/>
        <w:br/>
        <w:t>р</w:t>
        <w:br/>
        <w:br/>
        <w:t>г</w:t>
        <w:br/>
        <w:br/>
        <w:t>и</w:t>
        <w:br/>
        <w:br/>
        <w:t>и</w:t>
        <w:br/>
        <w:br/>
        <w:t>.</w:t>
        <w:br/>
        <w:br/>
        <w:br/>
        <w:br/>
        <w:br/>
        <w:br/>
        <w:br/>
        <w:br/>
        <w:t>*</w:t>
        <w:br/>
        <w:br/>
        <w:t>*</w:t>
        <w:br/>
        <w:br/>
        <w:t>V</w:t>
        <w:br/>
        <w:br/>
        <w:t>I</w:t>
        <w:br/>
        <w:br/>
        <w:t>I</w:t>
        <w:br/>
        <w:br/>
        <w:t>I</w:t>
        <w:br/>
        <w:br/>
        <w:t>.</w:t>
        <w:br/>
        <w:br/>
        <w:t xml:space="preserve"> </w:t>
        <w:br/>
        <w:br/>
        <w:t>И</w:t>
        <w:br/>
        <w:br/>
        <w:t>н</w:t>
        <w:br/>
        <w:br/>
        <w:t>т</w:t>
        <w:br/>
        <w:br/>
        <w:t>е</w:t>
        <w:br/>
        <w:br/>
        <w:t>г</w:t>
        <w:br/>
        <w:br/>
        <w:t>р</w:t>
        <w:br/>
        <w:br/>
        <w:t>а</w:t>
        <w:br/>
        <w:br/>
        <w:t>ц</w:t>
        <w:br/>
        <w:br/>
        <w:t>и</w:t>
        <w:br/>
        <w:br/>
        <w:t>я</w:t>
        <w:br/>
        <w:br/>
        <w:t xml:space="preserve"> </w:t>
        <w:br/>
        <w:br/>
        <w:t>Т</w:t>
        <w:br/>
        <w:br/>
        <w:t>е</w:t>
        <w:br/>
        <w:br/>
        <w:t>х</w:t>
        <w:br/>
        <w:br/>
        <w:t>н</w:t>
        <w:br/>
        <w:br/>
        <w:t>о</w:t>
        <w:br/>
        <w:br/>
        <w:t>л</w:t>
        <w:br/>
        <w:br/>
        <w:t>о</w:t>
        <w:br/>
        <w:br/>
        <w:t>г</w:t>
        <w:br/>
        <w:br/>
        <w:t>и</w:t>
        <w:br/>
        <w:br/>
        <w:t>й</w:t>
        <w:br/>
        <w:br/>
        <w:t xml:space="preserve"> </w:t>
        <w:br/>
        <w:br/>
        <w:t>и</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И</w:t>
        <w:br/>
        <w:br/>
        <w:t>н</w:t>
        <w:br/>
        <w:br/>
        <w:t>т</w:t>
        <w:br/>
        <w:br/>
        <w:t>е</w:t>
        <w:br/>
        <w:br/>
        <w:t>г</w:t>
        <w:br/>
        <w:br/>
        <w:t>р</w:t>
        <w:br/>
        <w:br/>
        <w:t>а</w:t>
        <w:br/>
        <w:br/>
        <w:t>ц</w:t>
        <w:br/>
        <w:br/>
        <w:t>и</w:t>
        <w:br/>
        <w:br/>
        <w:t>я</w:t>
        <w:br/>
        <w:br/>
        <w:t>:</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w:t>
        <w:br/>
        <w:br/>
        <w:t>д</w:t>
        <w:br/>
        <w:br/>
        <w:t>а</w:t>
        <w:br/>
        <w:br/>
        <w:t>т</w:t>
        <w:br/>
        <w:br/>
        <w:t>ч</w:t>
        <w:br/>
        <w:br/>
        <w:t>и</w:t>
        <w:br/>
        <w:br/>
        <w:t>к</w:t>
        <w:br/>
        <w:br/>
        <w:t>и</w:t>
        <w:br/>
        <w:br/>
        <w:t>,</w:t>
        <w:br/>
        <w:br/>
        <w:t xml:space="preserve"> </w:t>
        <w:br/>
        <w:br/>
        <w:t>E</w:t>
        <w:br/>
        <w:br/>
        <w:t>R</w:t>
        <w:br/>
        <w:br/>
        <w:t>P</w:t>
        <w:br/>
        <w:br/>
        <w:t>,</w:t>
        <w:br/>
        <w:br/>
        <w:t xml:space="preserve"> </w:t>
        <w:br/>
        <w:br/>
        <w:t>C</w:t>
        <w:br/>
        <w:br/>
        <w:t>R</w:t>
        <w:br/>
        <w:br/>
        <w:t>M</w:t>
        <w:br/>
        <w:br/>
        <w:t>)</w:t>
        <w:br/>
        <w:br/>
        <w:t>.</w:t>
        <w:br/>
        <w:br/>
        <w:br/>
        <w:br/>
        <w:br/>
        <w:t>*</w:t>
        <w:br/>
        <w:br/>
        <w:t xml:space="preserve"> </w:t>
        <w:br/>
        <w:br/>
        <w:t xml:space="preserve"> </w:t>
        <w:br/>
        <w:br/>
        <w:t xml:space="preserve"> </w:t>
        <w:br/>
        <w:br/>
        <w:t>О</w:t>
        <w:br/>
        <w:br/>
        <w:t>б</w:t>
        <w:br/>
        <w:br/>
        <w:t>л</w:t>
        <w:br/>
        <w:br/>
        <w:t>а</w:t>
        <w:br/>
        <w:br/>
        <w:t>ч</w:t>
        <w:br/>
        <w:br/>
        <w:t>н</w:t>
        <w:br/>
        <w:br/>
        <w:t>ы</w:t>
        <w:br/>
        <w:br/>
        <w:t>е</w:t>
        <w:br/>
        <w:br/>
        <w:t xml:space="preserve"> </w:t>
        <w:br/>
        <w:br/>
        <w:t>п</w:t>
        <w:br/>
        <w:br/>
        <w:t>л</w:t>
        <w:br/>
        <w:br/>
        <w:t>а</w:t>
        <w:br/>
        <w:br/>
        <w:t>т</w:t>
        <w:br/>
        <w:br/>
        <w:t>ф</w:t>
        <w:br/>
        <w:br/>
        <w:t>о</w:t>
        <w:br/>
        <w:br/>
        <w:t>р</w:t>
        <w:br/>
        <w:br/>
        <w:t>м</w:t>
        <w:br/>
        <w:br/>
        <w:t>ы</w:t>
        <w:br/>
        <w:br/>
        <w:t>:</w:t>
        <w:br/>
        <w:br/>
        <w:t xml:space="preserve"> </w:t>
        <w:br/>
        <w:br/>
        <w:t>А</w:t>
        <w:br/>
        <w:br/>
        <w:t>н</w:t>
        <w:br/>
        <w:br/>
        <w:t>а</w:t>
        <w:br/>
        <w:br/>
        <w:t>л</w:t>
        <w:br/>
        <w:br/>
        <w:t>и</w:t>
        <w:br/>
        <w:br/>
        <w:t>з</w:t>
        <w:br/>
        <w:br/>
        <w:t xml:space="preserve"> </w:t>
        <w:br/>
        <w:br/>
        <w:t>д</w:t>
        <w:br/>
        <w:br/>
        <w:t>а</w:t>
        <w:br/>
        <w:br/>
        <w:t>н</w:t>
        <w:br/>
        <w:br/>
        <w:t>н</w:t>
        <w:br/>
        <w:br/>
        <w:t>ы</w:t>
        <w:br/>
        <w:br/>
        <w:t>х</w:t>
        <w:br/>
        <w:br/>
        <w:t>,</w:t>
        <w:br/>
        <w:br/>
        <w:t xml:space="preserve"> </w:t>
        <w:br/>
        <w:br/>
        <w:t>в</w:t>
        <w:br/>
        <w:br/>
        <w:t>и</w:t>
        <w:br/>
        <w:br/>
        <w:t>з</w:t>
        <w:br/>
        <w:br/>
        <w:t>у</w:t>
        <w:br/>
        <w:br/>
        <w:t>а</w:t>
        <w:br/>
        <w:br/>
        <w:t>л</w:t>
        <w:br/>
        <w:br/>
        <w:t>и</w:t>
        <w:br/>
        <w:br/>
        <w:t>з</w:t>
        <w:br/>
        <w:br/>
        <w:t>а</w:t>
        <w:br/>
        <w:br/>
        <w:t>ц</w:t>
        <w:br/>
        <w:br/>
        <w:t>и</w:t>
        <w:br/>
        <w:br/>
        <w:t>я</w:t>
        <w:br/>
        <w:br/>
        <w:t>.</w:t>
        <w:br/>
        <w:br/>
        <w:br/>
        <w:br/>
        <w:br/>
        <w:t>*</w:t>
        <w:br/>
        <w:br/>
        <w:t xml:space="preserve"> </w:t>
        <w:br/>
        <w:br/>
        <w:t xml:space="preserve"> </w:t>
        <w:br/>
        <w:br/>
        <w:t xml:space="preserve"> </w:t>
        <w:br/>
        <w:br/>
        <w:t>П</w:t>
        <w:br/>
        <w:br/>
        <w:t>а</w:t>
        <w:br/>
        <w:br/>
        <w:t>н</w:t>
        <w:br/>
        <w:br/>
        <w:t>е</w:t>
        <w:br/>
        <w:br/>
        <w:t>л</w:t>
        <w:br/>
        <w:br/>
        <w:t>ь</w:t>
        <w:br/>
        <w:br/>
        <w:t xml:space="preserve"> </w:t>
        <w:br/>
        <w:br/>
        <w:t>м</w:t>
        <w:br/>
        <w:br/>
        <w:t>о</w:t>
        <w:br/>
        <w:br/>
        <w:t>н</w:t>
        <w:br/>
        <w:br/>
        <w:t>и</w:t>
        <w:br/>
        <w:br/>
        <w:t>т</w:t>
        <w:br/>
        <w:br/>
        <w:t>о</w:t>
        <w:br/>
        <w:br/>
        <w:t>р</w:t>
        <w:br/>
        <w:br/>
        <w:t>и</w:t>
        <w:br/>
        <w:br/>
        <w:t>н</w:t>
        <w:br/>
        <w:br/>
        <w:t>г</w:t>
        <w:br/>
        <w:br/>
        <w:t>а</w:t>
        <w:br/>
        <w:br/>
        <w:t>:</w:t>
        <w:br/>
        <w:br/>
        <w:t xml:space="preserve"> </w:t>
        <w:br/>
        <w:br/>
        <w:t>О</w:t>
        <w:br/>
        <w:br/>
        <w:t>т</w:t>
        <w:br/>
        <w:br/>
        <w:t>с</w:t>
        <w:br/>
        <w:br/>
        <w:t>л</w:t>
        <w:br/>
        <w:br/>
        <w:t>е</w:t>
        <w:br/>
        <w:br/>
        <w:t>ж</w:t>
        <w:br/>
        <w:br/>
        <w:t>и</w:t>
        <w:br/>
        <w:br/>
        <w:t>в</w:t>
        <w:br/>
        <w:br/>
        <w:t>а</w:t>
        <w:br/>
        <w:br/>
        <w:t>н</w:t>
        <w:br/>
        <w:br/>
        <w:t>и</w:t>
        <w:br/>
        <w:br/>
        <w:t>е</w:t>
        <w:br/>
        <w:br/>
        <w:t xml:space="preserve"> </w:t>
        <w:br/>
        <w:br/>
        <w:t>K</w:t>
        <w:br/>
        <w:br/>
        <w:t>P</w:t>
        <w:br/>
        <w:br/>
        <w:t>I</w:t>
        <w:br/>
        <w:br/>
        <w:t>.</w:t>
        <w:br/>
        <w:br/>
        <w:br/>
        <w:br/>
        <w:br/>
        <w:t>*</w:t>
        <w:br/>
        <w:br/>
        <w:t xml:space="preserve"> </w:t>
        <w:br/>
        <w:br/>
        <w:t xml:space="preserve"> </w:t>
        <w:br/>
        <w:br/>
        <w:t xml:space="preserve"> </w:t>
        <w:br/>
        <w:br/>
        <w:t>С</w:t>
        <w:br/>
        <w:br/>
        <w:t>и</w:t>
        <w:br/>
        <w:br/>
        <w:t>с</w:t>
        <w:br/>
        <w:br/>
        <w:t>т</w:t>
        <w:br/>
        <w:br/>
        <w:t>е</w:t>
        <w:br/>
        <w:br/>
        <w:t>м</w:t>
        <w:br/>
        <w:br/>
        <w:t>а</w:t>
        <w:br/>
        <w:br/>
        <w:t xml:space="preserve"> </w:t>
        <w:br/>
        <w:br/>
        <w:t>о</w:t>
        <w:br/>
        <w:br/>
        <w:t>п</w:t>
        <w:br/>
        <w:br/>
        <w:t>о</w:t>
        <w:br/>
        <w:br/>
        <w:t>в</w:t>
        <w:br/>
        <w:br/>
        <w:t>е</w:t>
        <w:br/>
        <w:br/>
        <w:t>щ</w:t>
        <w:br/>
        <w:br/>
        <w:t>е</w:t>
        <w:br/>
        <w:br/>
        <w:t>н</w:t>
        <w:br/>
        <w:br/>
        <w:t>и</w:t>
        <w:br/>
        <w:br/>
        <w:t>й</w:t>
        <w:br/>
        <w:br/>
        <w:t>:</w:t>
        <w:br/>
        <w:br/>
        <w:t xml:space="preserve"> </w:t>
        <w:br/>
        <w:br/>
        <w:t>Д</w:t>
        <w:br/>
        <w:br/>
        <w:t>л</w:t>
        <w:br/>
        <w:br/>
        <w:t>я</w:t>
        <w:br/>
        <w:br/>
        <w:t xml:space="preserve"> </w:t>
        <w:br/>
        <w:br/>
        <w:t>о</w:t>
        <w:br/>
        <w:br/>
        <w:t>п</w:t>
        <w:br/>
        <w:br/>
        <w:t>е</w:t>
        <w:br/>
        <w:br/>
        <w:t>р</w:t>
        <w:br/>
        <w:br/>
        <w:t>а</w:t>
        <w:br/>
        <w:br/>
        <w:t>т</w:t>
        <w:br/>
        <w:br/>
        <w:t>о</w:t>
        <w:br/>
        <w:br/>
        <w:t>р</w:t>
        <w:br/>
        <w:br/>
        <w:t>о</w:t>
        <w:br/>
        <w:br/>
        <w:t>в</w:t>
        <w:br/>
        <w:br/>
        <w:t>.</w:t>
        <w:br/>
        <w:br/>
        <w:br/>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П</w:t>
        <w:br/>
        <w:br/>
        <w:t>р</w:t>
        <w:br/>
        <w:br/>
        <w:t>о</w:t>
        <w:br/>
        <w:br/>
        <w:t>ц</w:t>
        <w:br/>
        <w:br/>
        <w:t>е</w:t>
        <w:br/>
        <w:br/>
        <w:t>с</w:t>
        <w:br/>
        <w:br/>
        <w:t>с</w:t>
        <w:br/>
        <w:br/>
        <w:t>ы</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I</w:t>
        <w:br/>
        <w:br/>
        <w:t>X</w:t>
        <w:br/>
        <w:br/>
        <w:t>.</w:t>
        <w:br/>
        <w:br/>
        <w:t xml:space="preserve"> </w:t>
        <w:br/>
        <w:br/>
        <w:t>Б</w:t>
        <w:br/>
        <w:br/>
        <w:t>у</w:t>
        <w:br/>
        <w:br/>
        <w:t>д</w:t>
        <w:br/>
        <w:br/>
        <w:t>у</w:t>
        <w:br/>
        <w:br/>
        <w:t>щ</w:t>
        <w:br/>
        <w:br/>
        <w:t>и</w:t>
        <w:br/>
        <w:br/>
        <w:t>е</w:t>
        <w:br/>
        <w:br/>
        <w:t xml:space="preserve"> </w:t>
        <w:br/>
        <w:br/>
        <w:t>Т</w:t>
        <w:br/>
        <w:br/>
        <w:t>е</w:t>
        <w:br/>
        <w:br/>
        <w:t>н</w:t>
        <w:br/>
        <w:br/>
        <w:t>д</w:t>
        <w:br/>
        <w:br/>
        <w:t>е</w:t>
        <w:br/>
        <w:br/>
        <w:t>н</w:t>
        <w:br/>
        <w:br/>
        <w:t>ц</w:t>
        <w:br/>
        <w:br/>
        <w:t>и</w:t>
        <w:br/>
        <w:br/>
        <w:t>и</w:t>
        <w:br/>
        <w:br/>
        <w:t>*</w:t>
        <w:br/>
        <w:br/>
        <w:t>*</w:t>
        <w:br/>
        <w:br/>
        <w:br/>
        <w:br/>
        <w:br/>
        <w:br/>
        <w:br/>
        <w:br/>
        <w:t>*</w:t>
        <w:br/>
        <w:br/>
        <w:t xml:space="preserve"> </w:t>
        <w:br/>
        <w:br/>
        <w:t xml:space="preserve"> </w:t>
        <w:br/>
        <w:br/>
        <w:t xml:space="preserve"> </w:t>
        <w:br/>
        <w:br/>
        <w:t>Р</w:t>
        <w:br/>
        <w:br/>
        <w:t>а</w:t>
        <w:br/>
        <w:br/>
        <w:t>з</w:t>
        <w:br/>
        <w:br/>
        <w:t>в</w:t>
        <w:br/>
        <w:br/>
        <w:t>и</w:t>
        <w:br/>
        <w:br/>
        <w:t>т</w:t>
        <w:br/>
        <w:br/>
        <w:t>и</w:t>
        <w:br/>
        <w:br/>
        <w:t>е</w:t>
        <w:br/>
        <w:br/>
        <w:t>:</w:t>
        <w:br/>
        <w:br/>
        <w:t xml:space="preserve"> </w:t>
        <w:br/>
        <w:br/>
        <w:t>А</w:t>
        <w:br/>
        <w:br/>
        <w:t>л</w:t>
        <w:br/>
        <w:br/>
        <w:t>г</w:t>
        <w:br/>
        <w:br/>
        <w:t>о</w:t>
        <w:br/>
        <w:br/>
        <w:t>р</w:t>
        <w:br/>
        <w:br/>
        <w:t>и</w:t>
        <w:br/>
        <w:br/>
        <w:t>т</w:t>
        <w:br/>
        <w:br/>
        <w:t>м</w:t>
        <w:br/>
        <w:br/>
        <w:t>ы</w:t>
        <w:br/>
        <w:br/>
        <w:t xml:space="preserve"> </w:t>
        <w:br/>
        <w:br/>
        <w:t>И</w:t>
        <w:br/>
        <w:br/>
        <w:t>И</w:t>
        <w:br/>
        <w:br/>
        <w:t>,</w:t>
        <w:br/>
        <w:br/>
        <w:t xml:space="preserve"> </w:t>
        <w:br/>
        <w:br/>
        <w:t>а</w:t>
        <w:br/>
        <w:br/>
        <w:t>в</w:t>
        <w:br/>
        <w:br/>
        <w:t>т</w:t>
        <w:br/>
        <w:br/>
        <w:t>о</w:t>
        <w:br/>
        <w:br/>
        <w:t>н</w:t>
        <w:br/>
        <w:br/>
        <w:t>о</w:t>
        <w:br/>
        <w:br/>
        <w:t>м</w:t>
        <w:br/>
        <w:br/>
        <w:t>н</w:t>
        <w:br/>
        <w:br/>
        <w:t>ы</w:t>
        <w:br/>
        <w:br/>
        <w:t>е</w:t>
        <w:br/>
        <w:br/>
        <w:t xml:space="preserve"> </w:t>
        <w:br/>
        <w:br/>
        <w:t>с</w:t>
        <w:br/>
        <w:br/>
        <w:t>и</w:t>
        <w:br/>
        <w:br/>
        <w:t>с</w:t>
        <w:br/>
        <w:br/>
        <w:t>т</w:t>
        <w:br/>
        <w:br/>
        <w:t>е</w:t>
        <w:br/>
        <w:br/>
        <w:t>м</w:t>
        <w:br/>
        <w:br/>
        <w:t>ы</w:t>
        <w:br/>
        <w:br/>
        <w:t>.</w:t>
        <w:br/>
        <w:br/>
        <w:br/>
        <w:br/>
        <w:br/>
        <w:t>*</w:t>
        <w:br/>
        <w:br/>
        <w:t xml:space="preserve"> </w:t>
        <w:br/>
        <w:br/>
        <w:t xml:space="preserve"> </w:t>
        <w:br/>
        <w:br/>
        <w:t xml:space="preserve"> </w:t>
        <w:br/>
        <w:br/>
        <w:t>А</w:t>
        <w:br/>
        <w:br/>
        <w:t>в</w:t>
        <w:br/>
        <w:br/>
        <w:t>т</w:t>
        <w:br/>
        <w:br/>
        <w:t>о</w:t>
        <w:br/>
        <w:br/>
        <w:t>н</w:t>
        <w:br/>
        <w:br/>
        <w:t>о</w:t>
        <w:br/>
        <w:br/>
        <w:t>м</w:t>
        <w:br/>
        <w:br/>
        <w:t>н</w:t>
        <w:br/>
        <w:br/>
        <w:t>ы</w:t>
        <w:br/>
        <w:br/>
        <w:t>е</w:t>
        <w:br/>
        <w:br/>
        <w:t xml:space="preserve"> </w:t>
        <w:br/>
        <w:br/>
        <w:t>р</w:t>
        <w:br/>
        <w:br/>
        <w:t>о</w:t>
        <w:br/>
        <w:br/>
        <w:t>б</w:t>
        <w:br/>
        <w:br/>
        <w:t>о</w:t>
        <w:br/>
        <w:br/>
        <w:t>т</w:t>
        <w:br/>
        <w:br/>
        <w:t>ы</w:t>
        <w:br/>
        <w:br/>
        <w:t>:</w:t>
        <w:br/>
        <w:br/>
        <w:t xml:space="preserve"> </w:t>
        <w:br/>
        <w:br/>
        <w:t>В</w:t>
        <w:br/>
        <w:br/>
        <w:t>ы</w:t>
        <w:br/>
        <w:br/>
        <w:t>п</w:t>
        <w:br/>
        <w:br/>
        <w:t>о</w:t>
        <w:br/>
        <w:br/>
        <w:t>л</w:t>
        <w:br/>
        <w:br/>
        <w:t>н</w:t>
        <w:br/>
        <w:br/>
        <w:t>е</w:t>
        <w:br/>
        <w:br/>
        <w:t>н</w:t>
        <w:br/>
        <w:br/>
        <w:t>и</w:t>
        <w:br/>
        <w:br/>
        <w:t>е</w:t>
        <w:br/>
        <w:br/>
        <w:t xml:space="preserve"> </w:t>
        <w:br/>
        <w:br/>
        <w:t>р</w:t>
        <w:br/>
        <w:br/>
        <w:t>у</w:t>
        <w:br/>
        <w:br/>
        <w:t>т</w:t>
        <w:br/>
        <w:br/>
        <w:t>и</w:t>
        <w:br/>
        <w:br/>
        <w:t>н</w:t>
        <w:br/>
        <w:br/>
        <w:t>н</w:t>
        <w:br/>
        <w:br/>
        <w:t>ы</w:t>
        <w:br/>
        <w:br/>
        <w:t>х</w:t>
        <w:br/>
        <w:br/>
        <w:t xml:space="preserve"> </w:t>
        <w:br/>
        <w:br/>
        <w:t>з</w:t>
        <w:br/>
        <w:br/>
        <w:t>а</w:t>
        <w:br/>
        <w:br/>
        <w:t>д</w:t>
        <w:br/>
        <w:br/>
        <w:t>а</w:t>
        <w:br/>
        <w:br/>
        <w:t>ч</w:t>
        <w:br/>
        <w:br/>
        <w:t>.</w:t>
        <w:br/>
        <w:br/>
        <w:br/>
        <w:br/>
        <w:br/>
        <w:t>*</w:t>
        <w:br/>
        <w:br/>
        <w:t xml:space="preserve"> </w:t>
        <w:br/>
        <w:br/>
        <w:t xml:space="preserve"> </w:t>
        <w:br/>
        <w:br/>
        <w:t xml:space="preserve"> </w:t>
        <w:br/>
        <w:br/>
        <w:t>С</w:t>
        <w:br/>
        <w:br/>
        <w:t>а</w:t>
        <w:br/>
        <w:br/>
        <w:t>м</w:t>
        <w:br/>
        <w:br/>
        <w:t>о</w:t>
        <w:br/>
        <w:br/>
        <w:t>а</w:t>
        <w:br/>
        <w:br/>
        <w:t>д</w:t>
        <w:br/>
        <w:br/>
        <w:t>а</w:t>
        <w:br/>
        <w:br/>
        <w:t>п</w:t>
        <w:br/>
        <w:br/>
        <w:t>т</w:t>
        <w:br/>
        <w:br/>
        <w:t>а</w:t>
        <w:br/>
        <w:br/>
        <w:t>ц</w:t>
        <w:br/>
        <w:br/>
        <w:t>и</w:t>
        <w:br/>
        <w:br/>
        <w:t>я</w:t>
        <w:br/>
        <w:br/>
        <w:t>:</w:t>
        <w:br/>
        <w:br/>
        <w:t xml:space="preserve"> </w:t>
        <w:br/>
        <w:br/>
        <w:t>К</w:t>
        <w:br/>
        <w:br/>
        <w:t xml:space="preserve"> </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br/>
        <w:br/>
        <w:br/>
        <w:t>*</w:t>
        <w:br/>
        <w:br/>
        <w:t xml:space="preserve"> </w:t>
        <w:br/>
        <w:br/>
        <w:t xml:space="preserve"> </w:t>
        <w:br/>
        <w:br/>
        <w:t xml:space="preserve"> </w:t>
        <w:br/>
        <w:br/>
        <w:t>B</w:t>
        <w:br/>
        <w:br/>
        <w:t>l</w:t>
        <w:br/>
        <w:br/>
        <w:t>o</w:t>
        <w:br/>
        <w:br/>
        <w:t>c</w:t>
        <w:br/>
        <w:br/>
        <w:t>k</w:t>
        <w:br/>
        <w:br/>
        <w:t>c</w:t>
        <w:br/>
        <w:br/>
        <w:t>h</w:t>
        <w:br/>
        <w:br/>
        <w:t>a</w:t>
        <w:br/>
        <w:br/>
        <w:t>i</w:t>
        <w:br/>
        <w:br/>
        <w:t>n</w:t>
        <w:br/>
        <w:br/>
        <w:t>:</w:t>
        <w:br/>
        <w:br/>
        <w:t xml:space="preserve"> </w:t>
        <w:br/>
        <w:br/>
        <w:t>Б</w:t>
        <w:br/>
        <w:br/>
        <w:t>е</w:t>
        <w:br/>
        <w:br/>
        <w:t>з</w:t>
        <w:br/>
        <w:br/>
        <w:t>о</w:t>
        <w:br/>
        <w:br/>
        <w:t>п</w:t>
        <w:br/>
        <w:br/>
        <w:t>а</w:t>
        <w:br/>
        <w:br/>
        <w:t>с</w:t>
        <w:br/>
        <w:br/>
        <w:t>н</w:t>
        <w:br/>
        <w:br/>
        <w:t>о</w:t>
        <w:br/>
        <w:br/>
        <w:t>с</w:t>
        <w:br/>
        <w:br/>
        <w:t>т</w:t>
        <w:br/>
        <w:br/>
        <w:t>ь</w:t>
        <w:br/>
        <w:br/>
        <w:t xml:space="preserve"> </w:t>
        <w:br/>
        <w:br/>
        <w:t>и</w:t>
        <w:br/>
        <w:br/>
        <w:t xml:space="preserve"> </w:t>
        <w:br/>
        <w:br/>
        <w:t>п</w:t>
        <w:br/>
        <w:br/>
        <w:t>р</w:t>
        <w:br/>
        <w:br/>
        <w:t>о</w:t>
        <w:br/>
        <w:br/>
        <w:t>з</w:t>
        <w:br/>
        <w:br/>
        <w:t>р</w:t>
        <w:br/>
        <w:br/>
        <w:t>а</w:t>
        <w:br/>
        <w:br/>
        <w:t>ч</w:t>
        <w:br/>
        <w:br/>
        <w:t>н</w:t>
        <w:br/>
        <w:br/>
        <w:t>о</w:t>
        <w:br/>
        <w:br/>
        <w:t>с</w:t>
        <w:br/>
        <w:br/>
        <w:t>т</w:t>
        <w:br/>
        <w:br/>
        <w:t>ь</w:t>
        <w:br/>
        <w:br/>
        <w:t xml:space="preserve"> </w:t>
        <w:br/>
        <w:br/>
        <w:t>д</w:t>
        <w:br/>
        <w:br/>
        <w:t>а</w:t>
        <w:br/>
        <w:br/>
        <w:t>н</w:t>
        <w:br/>
        <w:br/>
        <w:t>н</w:t>
        <w:br/>
        <w:br/>
        <w:t>ы</w:t>
        <w:br/>
        <w:br/>
        <w:t>х</w:t>
        <w:br/>
        <w:br/>
        <w:t>.</w:t>
        <w:br/>
        <w:br/>
        <w:br/>
        <w:br/>
        <w:br/>
        <w:br/>
        <w:br/>
        <w:br/>
        <w:t>*</w:t>
        <w:br/>
        <w:br/>
        <w:t>*</w:t>
        <w:br/>
        <w:br/>
        <w:t>X</w:t>
        <w:br/>
        <w:br/>
        <w:t>.</w:t>
        <w:br/>
        <w:br/>
        <w:t xml:space="preserve"> </w:t>
        <w:br/>
        <w:br/>
        <w:t>В</w:t>
        <w:br/>
        <w:br/>
        <w:t>ы</w:t>
        <w:br/>
        <w:br/>
        <w:t>з</w:t>
        <w:br/>
        <w:br/>
        <w:t>о</w:t>
        <w:br/>
        <w:br/>
        <w:t>в</w:t>
        <w:br/>
        <w:br/>
        <w:t>ы</w:t>
        <w:br/>
        <w:br/>
        <w:t xml:space="preserve"> </w:t>
        <w:br/>
        <w:br/>
        <w:t>и</w:t>
        <w:br/>
        <w:br/>
        <w:t xml:space="preserve"> </w:t>
        <w:br/>
        <w:br/>
        <w:t>Р</w:t>
        <w:br/>
        <w:br/>
        <w:t>и</w:t>
        <w:br/>
        <w:br/>
        <w:t>с</w:t>
        <w:br/>
        <w:br/>
        <w:t>к</w:t>
        <w:br/>
        <w:br/>
        <w:t>и</w:t>
        <w:br/>
        <w:br/>
        <w:t>*</w:t>
        <w:br/>
        <w:br/>
        <w:t>*</w:t>
        <w:br/>
        <w:br/>
        <w:br/>
        <w:br/>
        <w:br/>
        <w:br/>
        <w:br/>
        <w:br/>
        <w:t>*</w:t>
        <w:br/>
        <w:br/>
        <w:t xml:space="preserve"> </w:t>
        <w:br/>
        <w:br/>
        <w:t xml:space="preserve"> </w:t>
        <w:br/>
        <w:br/>
        <w:t xml:space="preserve"> </w:t>
        <w:br/>
        <w:br/>
        <w:t>С</w:t>
        <w:br/>
        <w:br/>
        <w:t>т</w:t>
        <w:br/>
        <w:br/>
        <w:t>о</w:t>
        <w:br/>
        <w:br/>
        <w:t>и</w:t>
        <w:br/>
        <w:br/>
        <w:t>м</w:t>
        <w:br/>
        <w:br/>
        <w:t>о</w:t>
        <w:br/>
        <w:br/>
        <w:t>с</w:t>
        <w:br/>
        <w:br/>
        <w:t>т</w:t>
        <w:br/>
        <w:br/>
        <w:t>ь</w:t>
        <w:br/>
        <w:br/>
        <w:t>:</w:t>
        <w:br/>
        <w:br/>
        <w:t xml:space="preserve"> </w:t>
        <w:br/>
        <w:br/>
        <w:t>В</w:t>
        <w:br/>
        <w:br/>
        <w:t>н</w:t>
        <w:br/>
        <w:br/>
        <w:t>е</w:t>
        <w:br/>
        <w:br/>
        <w:t>д</w:t>
        <w:br/>
        <w:br/>
        <w:t>р</w:t>
        <w:br/>
        <w:br/>
        <w:t>е</w:t>
        <w:br/>
        <w:br/>
        <w:t>н</w:t>
        <w:br/>
        <w:br/>
        <w:t>и</w:t>
        <w:br/>
        <w:br/>
        <w:t>я</w:t>
        <w:br/>
        <w:br/>
        <w:t>.</w:t>
        <w:br/>
        <w:br/>
        <w:br/>
        <w:br/>
        <w:br/>
        <w:t>*</w:t>
        <w:br/>
        <w:br/>
        <w:t xml:space="preserve"> </w:t>
        <w:br/>
        <w:br/>
        <w:t xml:space="preserve"> </w:t>
        <w:br/>
        <w:br/>
        <w:t xml:space="preserve"> </w:t>
        <w:br/>
        <w:br/>
        <w:t>Д</w:t>
        <w:br/>
        <w:br/>
        <w:t>е</w:t>
        <w:br/>
        <w:br/>
        <w:t>ф</w:t>
        <w:br/>
        <w:br/>
        <w:t>и</w:t>
        <w:br/>
        <w:br/>
        <w:t>ц</w:t>
        <w:br/>
        <w:br/>
        <w:t>и</w:t>
        <w:br/>
        <w:br/>
        <w:t>т</w:t>
        <w:br/>
        <w:br/>
        <w:t>:</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е</w:t>
        <w:br/>
        <w:br/>
        <w:t xml:space="preserve"> </w:t>
        <w:br/>
        <w:br/>
        <w:t>с</w:t>
        <w:br/>
        <w:br/>
        <w:t>п</w:t>
        <w:br/>
        <w:br/>
        <w:t>е</w:t>
        <w:br/>
        <w:br/>
        <w:t>ц</w:t>
        <w:br/>
        <w:br/>
        <w:t>и</w:t>
        <w:br/>
        <w:br/>
        <w:t>а</w:t>
        <w:br/>
        <w:br/>
        <w:t>л</w:t>
        <w:br/>
        <w:br/>
        <w:t>и</w:t>
        <w:br/>
        <w:br/>
        <w:t>с</w:t>
        <w:br/>
        <w:br/>
        <w:t>т</w:t>
        <w:br/>
        <w:br/>
        <w:t>ы</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w:t>
        <w:br/>
        <w:br/>
        <w:t xml:space="preserve"> </w:t>
        <w:br/>
        <w:br/>
        <w:t>П</w:t>
        <w:br/>
        <w:br/>
        <w:t>р</w:t>
        <w:br/>
        <w:br/>
        <w:t>о</w:t>
        <w:br/>
        <w:br/>
        <w:t>б</w:t>
        <w:br/>
        <w:br/>
        <w:t>л</w:t>
        <w:br/>
        <w:br/>
        <w:t>е</w:t>
        <w:br/>
        <w:br/>
        <w:t>м</w:t>
        <w:br/>
        <w:br/>
        <w:t>ы</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w:t>
        <w:br/>
        <w:br/>
        <w:br/>
        <w:br/>
        <w:br/>
        <w:t>*</w:t>
        <w:br/>
        <w:br/>
        <w:t xml:space="preserve"> </w:t>
        <w:br/>
        <w:br/>
        <w:t xml:space="preserve"> </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w:t>
        <w:br/>
        <w:br/>
        <w:t xml:space="preserve"> </w:t>
        <w:br/>
        <w:br/>
        <w:t>Р</w:t>
        <w:br/>
        <w:br/>
        <w:t>и</w:t>
        <w:br/>
        <w:br/>
        <w:t>с</w:t>
        <w:br/>
        <w:br/>
        <w:t>к</w:t>
        <w:br/>
        <w:br/>
        <w:t>и</w:t>
        <w:br/>
        <w:br/>
        <w:t>.</w:t>
        <w:br/>
        <w:br/>
        <w:br/>
        <w:br/>
        <w:br/>
        <w:t>*</w:t>
        <w:br/>
        <w:br/>
        <w:t xml:space="preserve"> </w:t>
        <w:br/>
        <w:br/>
        <w:t xml:space="preserve"> </w:t>
        <w:br/>
        <w:br/>
        <w:t xml:space="preserve"> </w:t>
        <w:br/>
        <w:br/>
        <w:t>С</w:t>
        <w:br/>
        <w:br/>
        <w:t>о</w:t>
        <w:br/>
        <w:br/>
        <w:t>п</w:t>
        <w:br/>
        <w:br/>
        <w:t>р</w:t>
        <w:br/>
        <w:br/>
        <w:t>о</w:t>
        <w:br/>
        <w:br/>
        <w:t>т</w:t>
        <w:br/>
        <w:br/>
        <w:t>и</w:t>
        <w:br/>
        <w:br/>
        <w:t>в</w:t>
        <w:br/>
        <w:br/>
        <w:t>л</w:t>
        <w:br/>
        <w:br/>
        <w:t>е</w:t>
        <w:br/>
        <w:br/>
        <w:t>н</w:t>
        <w:br/>
        <w:br/>
        <w:t>и</w:t>
        <w:br/>
        <w:br/>
        <w:t>е</w:t>
        <w:br/>
        <w:br/>
        <w:t>:</w:t>
        <w:br/>
        <w:br/>
        <w:t xml:space="preserve"> </w:t>
        <w:br/>
        <w:br/>
        <w:t>И</w:t>
        <w:br/>
        <w:br/>
        <w:t>з</w:t>
        <w:br/>
        <w:br/>
        <w:t>м</w:t>
        <w:br/>
        <w:br/>
        <w:t>е</w:t>
        <w:br/>
        <w:br/>
        <w:t>н</w:t>
        <w:br/>
        <w:br/>
        <w:t>е</w:t>
        <w:br/>
        <w:br/>
        <w:t>н</w:t>
        <w:br/>
        <w:br/>
        <w:t>и</w:t>
        <w:br/>
        <w:br/>
        <w:t>я</w:t>
        <w:br/>
        <w:br/>
        <w:t>м</w:t>
        <w:br/>
        <w:br/>
        <w:t xml:space="preserve"> </w:t>
        <w:br/>
        <w:br/>
        <w:t>с</w:t>
        <w:br/>
        <w:br/>
        <w:t>о</w:t>
        <w:br/>
        <w:br/>
        <w:t xml:space="preserve"> </w:t>
        <w:br/>
        <w:br/>
        <w:t>с</w:t>
        <w:br/>
        <w:br/>
        <w:t>т</w:t>
        <w:br/>
        <w:br/>
        <w:t>о</w:t>
        <w:br/>
        <w:br/>
        <w:t>р</w:t>
        <w:br/>
        <w:br/>
        <w:t>о</w:t>
        <w:br/>
        <w:br/>
        <w:t>н</w:t>
        <w:br/>
        <w:br/>
        <w:t>ы</w:t>
        <w:br/>
        <w:br/>
        <w:t xml:space="preserve"> </w:t>
        <w:br/>
        <w:br/>
        <w:t>п</w:t>
        <w:br/>
        <w:br/>
        <w:t>е</w:t>
        <w:br/>
        <w:br/>
        <w:t>р</w:t>
        <w:br/>
        <w:br/>
        <w:t>с</w:t>
        <w:br/>
        <w:br/>
        <w:t>о</w:t>
        <w:br/>
        <w:br/>
        <w:t>н</w:t>
        <w:br/>
        <w:br/>
        <w:t>а</w:t>
        <w:br/>
        <w:br/>
        <w:t>л</w:t>
        <w:br/>
        <w:br/>
        <w:t>а</w:t>
        <w:br/>
        <w:br/>
        <w:t>.</w:t>
        <w:br/>
        <w:br/>
        <w:br/>
      </w:r>
    </w:p>
    <w:p>
      <w:r>
        <w:br w:type="page"/>
      </w:r>
    </w:p>
    <w:p>
      <w:pPr>
        <w:pStyle w:val="Heading1"/>
      </w:pPr>
      <w:r>
        <w:t xml:space="preserve">Глава 8 ideas: </w:t>
      </w:r>
    </w:p>
    <w:p>
      <w:r>
        <w:t>Отлично! Предлагайте идеи, соответствующие структуре, которую мы создали, фокусируясь на аргументах и подтверждениях. Помните, не углубляемся в конкретные технологии, а представляем общие направления трансформации. Начнём!</w:t>
      </w:r>
    </w:p>
    <w:p>
      <w:r>
        <w:br w:type="page"/>
      </w:r>
    </w:p>
    <w:p>
      <w:pPr>
        <w:pStyle w:val="Heading1"/>
      </w:pPr>
      <w:r>
        <w:t xml:space="preserve">Глава 8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w:t>
        <w:br/>
        <w:br/>
        <w:t xml:space="preserve"> </w:t>
        <w:br/>
        <w:br/>
        <w:t>Т</w:t>
        <w:br/>
        <w:br/>
        <w:t>р</w:t>
        <w:br/>
        <w:br/>
        <w:t>а</w:t>
        <w:br/>
        <w:br/>
        <w:t>н</w:t>
        <w:br/>
        <w:br/>
        <w:t>с</w:t>
        <w:br/>
        <w:br/>
        <w:t>ф</w:t>
        <w:br/>
        <w:br/>
        <w:t>о</w:t>
        <w:br/>
        <w:br/>
        <w:t>р</w:t>
        <w:br/>
        <w:br/>
        <w:t>м</w:t>
        <w:br/>
        <w:br/>
        <w:t>а</w:t>
        <w:br/>
        <w:br/>
        <w:t>ц</w:t>
        <w:br/>
        <w:br/>
        <w:t>и</w:t>
        <w:br/>
        <w:br/>
        <w:t>я</w:t>
        <w:br/>
        <w:br/>
        <w:t xml:space="preserve"> </w:t>
        <w:br/>
        <w:br/>
        <w:t>П</w:t>
        <w:br/>
        <w:br/>
        <w:t>р</w:t>
        <w:br/>
        <w:br/>
        <w:t>о</w:t>
        <w:br/>
        <w:br/>
        <w:t>и</w:t>
        <w:br/>
        <w:br/>
        <w:t>з</w:t>
        <w:br/>
        <w:br/>
        <w:t>в</w:t>
        <w:br/>
        <w:br/>
        <w:t>о</w:t>
        <w:br/>
        <w:br/>
        <w:t>д</w:t>
        <w:br/>
        <w:br/>
        <w:t>с</w:t>
        <w:br/>
        <w:br/>
        <w:t>т</w:t>
        <w:br/>
        <w:br/>
        <w:t>в</w:t>
        <w:br/>
        <w:br/>
        <w:t>а</w:t>
        <w:br/>
        <w:br/>
        <w:t xml:space="preserve"> </w:t>
        <w:br/>
        <w:br/>
        <w:t>Н</w:t>
        <w:br/>
        <w:br/>
        <w:t>е</w:t>
        <w:br/>
        <w:br/>
        <w:t>ф</w:t>
        <w:br/>
        <w:br/>
        <w:t>т</w:t>
        <w:br/>
        <w:br/>
        <w:t>и</w:t>
        <w:br/>
        <w:br/>
        <w:t xml:space="preserve"> </w:t>
        <w:br/>
        <w:br/>
        <w:t>и</w:t>
        <w:br/>
        <w:br/>
        <w:t xml:space="preserve"> </w:t>
        <w:br/>
        <w:br/>
        <w:t>Г</w:t>
        <w:br/>
        <w:br/>
        <w:t>а</w:t>
        <w:br/>
        <w:br/>
        <w:t>з</w:t>
        <w:br/>
        <w:br/>
        <w:t>а</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П</w:t>
        <w:br/>
        <w:br/>
        <w:t>е</w:t>
        <w:br/>
        <w:br/>
        <w:t>р</w:t>
        <w:br/>
        <w:br/>
        <w:t>е</w:t>
        <w:br/>
        <w:br/>
        <w:t>д</w:t>
        <w:br/>
        <w:br/>
        <w:t>о</w:t>
        <w:br/>
        <w:br/>
        <w:t>в</w:t>
        <w:br/>
        <w:br/>
        <w:t>ы</w:t>
        <w:br/>
        <w:br/>
        <w:t>х</w:t>
        <w:br/>
        <w:br/>
        <w:t xml:space="preserve"> </w:t>
        <w:br/>
        <w:br/>
        <w:t>Т</w:t>
        <w:br/>
        <w:br/>
        <w:t>е</w:t>
        <w:br/>
        <w:br/>
        <w:t>х</w:t>
        <w:br/>
        <w:br/>
        <w:t>н</w:t>
        <w:br/>
        <w:br/>
        <w:t>о</w:t>
        <w:br/>
        <w:br/>
        <w:t>л</w:t>
        <w:br/>
        <w:br/>
        <w:t>о</w:t>
        <w:br/>
        <w:br/>
        <w:t>г</w:t>
        <w:br/>
        <w:br/>
        <w:t>и</w:t>
        <w:br/>
        <w:br/>
        <w:t>й</w:t>
        <w:br/>
        <w:br/>
        <w:br/>
        <w:br/>
        <w:br/>
        <w:br/>
        <w:br/>
        <w:br/>
        <w:t>*</w:t>
        <w:br/>
        <w:br/>
        <w:t>*</w:t>
        <w:br/>
        <w:br/>
        <w:t>I</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Т</w:t>
        <w:br/>
        <w:br/>
        <w:t>р</w:t>
        <w:br/>
        <w:br/>
        <w:t>а</w:t>
        <w:br/>
        <w:br/>
        <w:t>н</w:t>
        <w:br/>
        <w:br/>
        <w:t>с</w:t>
        <w:br/>
        <w:br/>
        <w:t>ф</w:t>
        <w:br/>
        <w:br/>
        <w:t>о</w:t>
        <w:br/>
        <w:br/>
        <w:t>р</w:t>
        <w:br/>
        <w:br/>
        <w:t>м</w:t>
        <w:br/>
        <w:br/>
        <w:t>а</w:t>
        <w:br/>
        <w:br/>
        <w:t>ц</w:t>
        <w:br/>
        <w:br/>
        <w:t>и</w:t>
        <w:br/>
        <w:br/>
        <w:t>и</w:t>
        <w:br/>
        <w:br/>
        <w:t>:</w:t>
        <w:br/>
        <w:br/>
        <w:t xml:space="preserve"> </w:t>
        <w:br/>
        <w:br/>
        <w:t>В</w:t>
        <w:br/>
        <w:br/>
        <w:t>ы</w:t>
        <w:br/>
        <w:br/>
        <w:t>з</w:t>
        <w:br/>
        <w:br/>
        <w:t>о</w:t>
        <w:br/>
        <w:br/>
        <w:t>в</w:t>
        <w:br/>
        <w:br/>
        <w:t>ы</w:t>
        <w:br/>
        <w:br/>
        <w:t xml:space="preserve"> </w:t>
        <w:br/>
        <w:br/>
        <w:t>и</w:t>
        <w:br/>
        <w:br/>
        <w:t xml:space="preserve"> </w:t>
        <w:br/>
        <w:br/>
        <w:t>В</w:t>
        <w:br/>
        <w:br/>
        <w:t>о</w:t>
        <w:br/>
        <w:br/>
        <w:t>з</w:t>
        <w:br/>
        <w:br/>
        <w:t>м</w:t>
        <w:br/>
        <w:br/>
        <w:t>о</w:t>
        <w:br/>
        <w:br/>
        <w:t>ж</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з</w:t>
        <w:br/>
        <w:br/>
        <w:t>м</w:t>
        <w:br/>
        <w:br/>
        <w:t>е</w:t>
        <w:br/>
        <w:br/>
        <w:t>н</w:t>
        <w:br/>
        <w:br/>
        <w:t>е</w:t>
        <w:br/>
        <w:br/>
        <w:t>н</w:t>
        <w:br/>
        <w:br/>
        <w:t>и</w:t>
        <w:br/>
        <w:br/>
        <w:t>е</w:t>
        <w:br/>
        <w:br/>
        <w:t xml:space="preserve"> </w:t>
        <w:br/>
        <w:br/>
        <w:t>р</w:t>
        <w:br/>
        <w:br/>
        <w:t>ы</w:t>
        <w:br/>
        <w:br/>
        <w:t>н</w:t>
        <w:br/>
        <w:br/>
        <w:t>о</w:t>
        <w:br/>
        <w:br/>
        <w:t>ч</w:t>
        <w:br/>
        <w:br/>
        <w:t>н</w:t>
        <w:br/>
        <w:br/>
        <w:t>ы</w:t>
        <w:br/>
        <w:br/>
        <w:t>х</w:t>
        <w:br/>
        <w:br/>
        <w:t xml:space="preserve"> </w:t>
        <w:br/>
        <w:br/>
        <w:t>у</w:t>
        <w:br/>
        <w:br/>
        <w:t>с</w:t>
        <w:br/>
        <w:br/>
        <w:t>л</w:t>
        <w:br/>
        <w:br/>
        <w:t>о</w:t>
        <w:br/>
        <w:br/>
        <w:t>в</w:t>
        <w:br/>
        <w:br/>
        <w:t>и</w:t>
        <w:br/>
        <w:br/>
        <w:t>й</w:t>
        <w:br/>
        <w:br/>
        <w:t xml:space="preserve"> </w:t>
        <w:br/>
        <w:br/>
        <w:t>(</w:t>
        <w:br/>
        <w:br/>
        <w:t>в</w:t>
        <w:br/>
        <w:br/>
        <w:t>о</w:t>
        <w:br/>
        <w:br/>
        <w:t>л</w:t>
        <w:br/>
        <w:br/>
        <w:t>а</w:t>
        <w:br/>
        <w:br/>
        <w:t>т</w:t>
        <w:br/>
        <w:br/>
        <w:t>и</w:t>
        <w:br/>
        <w:br/>
        <w:t>л</w:t>
        <w:br/>
        <w:br/>
        <w:t>ь</w:t>
        <w:br/>
        <w:br/>
        <w:t>н</w:t>
        <w:br/>
        <w:br/>
        <w:t>о</w:t>
        <w:br/>
        <w:br/>
        <w:t>с</w:t>
        <w:br/>
        <w:br/>
        <w:t>т</w:t>
        <w:br/>
        <w:br/>
        <w:t>ь</w:t>
        <w:br/>
        <w:br/>
        <w:t xml:space="preserve"> </w:t>
        <w:br/>
        <w:br/>
        <w:t>ц</w:t>
        <w:br/>
        <w:br/>
        <w:t>е</w:t>
        <w:br/>
        <w:br/>
        <w:t>н</w:t>
        <w:br/>
        <w:br/>
        <w:t>,</w:t>
        <w:br/>
        <w:br/>
        <w:t xml:space="preserve"> </w:t>
        <w:br/>
        <w:br/>
        <w:t>п</w:t>
        <w:br/>
        <w:br/>
        <w:t>о</w:t>
        <w:br/>
        <w:br/>
        <w:t>в</w:t>
        <w:br/>
        <w:br/>
        <w:t>ы</w:t>
        <w:br/>
        <w:br/>
        <w:t>ш</w:t>
        <w:br/>
        <w:br/>
        <w:t>е</w:t>
        <w:br/>
        <w:br/>
        <w:t>н</w:t>
        <w:br/>
        <w:br/>
        <w:t>н</w:t>
        <w:br/>
        <w:br/>
        <w:t>а</w:t>
        <w:br/>
        <w:br/>
        <w:t>я</w:t>
        <w:br/>
        <w:br/>
        <w:t xml:space="preserve"> </w:t>
        <w:br/>
        <w:br/>
        <w:t>к</w:t>
        <w:br/>
        <w:br/>
        <w:t>о</w:t>
        <w:br/>
        <w:br/>
        <w:t>н</w:t>
        <w:br/>
        <w:br/>
        <w:t>к</w:t>
        <w:br/>
        <w:br/>
        <w:t>у</w:t>
        <w:br/>
        <w:br/>
        <w:t>р</w:t>
        <w:br/>
        <w:br/>
        <w:t>е</w:t>
        <w:br/>
        <w:br/>
        <w:t>н</w:t>
        <w:br/>
        <w:br/>
        <w:t>ц</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 xml:space="preserve"> </w:t>
        <w:br/>
        <w:br/>
        <w:t>н</w:t>
        <w:br/>
        <w:br/>
        <w:t>а</w:t>
        <w:br/>
        <w:br/>
        <w:t xml:space="preserve"> </w:t>
        <w:br/>
        <w:br/>
        <w:t>н</w:t>
        <w:br/>
        <w:br/>
        <w:t>е</w:t>
        <w:br/>
        <w:br/>
        <w:t>ф</w:t>
        <w:br/>
        <w:br/>
        <w:t>т</w:t>
        <w:br/>
        <w:br/>
        <w:t>е</w:t>
        <w:br/>
        <w:br/>
        <w:t>п</w:t>
        <w:br/>
        <w:br/>
        <w:t>р</w:t>
        <w:br/>
        <w:br/>
        <w:t>о</w:t>
        <w:br/>
        <w:br/>
        <w:t>д</w:t>
        <w:br/>
        <w:br/>
        <w:t>у</w:t>
        <w:br/>
        <w:br/>
        <w:t>к</w:t>
        <w:br/>
        <w:br/>
        <w:t>т</w:t>
        <w:br/>
        <w:br/>
        <w:t>ы</w:t>
        <w:br/>
        <w:br/>
        <w:t xml:space="preserve"> </w:t>
        <w:br/>
        <w:br/>
        <w:t>в</w:t>
        <w:br/>
        <w:br/>
        <w:t xml:space="preserve"> </w:t>
        <w:br/>
        <w:br/>
        <w:t>д</w:t>
        <w:br/>
        <w:br/>
        <w:t>о</w:t>
        <w:br/>
        <w:br/>
        <w:t>л</w:t>
        <w:br/>
        <w:br/>
        <w:t>г</w:t>
        <w:br/>
        <w:br/>
        <w:t>о</w:t>
        <w:br/>
        <w:br/>
        <w:t>с</w:t>
        <w:br/>
        <w:br/>
        <w:t>р</w:t>
        <w:br/>
        <w:br/>
        <w:t>о</w:t>
        <w:br/>
        <w:br/>
        <w:t>ч</w:t>
        <w:br/>
        <w:br/>
        <w:t>н</w:t>
        <w:br/>
        <w:br/>
        <w:t>о</w:t>
        <w:br/>
        <w:br/>
        <w:t>й</w:t>
        <w:br/>
        <w:br/>
        <w:t xml:space="preserve"> </w:t>
        <w:br/>
        <w:br/>
        <w:t>п</w:t>
        <w:br/>
        <w:br/>
        <w:t>е</w:t>
        <w:br/>
        <w:br/>
        <w:t>р</w:t>
        <w:br/>
        <w:br/>
        <w:t>с</w:t>
        <w:br/>
        <w:br/>
        <w:t>п</w:t>
        <w:br/>
        <w:br/>
        <w:t>е</w:t>
        <w:br/>
        <w:br/>
        <w:t>к</w:t>
        <w:br/>
        <w:br/>
        <w:t>т</w:t>
        <w:br/>
        <w:br/>
        <w:t>и</w:t>
        <w:br/>
        <w:br/>
        <w:t>в</w:t>
        <w:br/>
        <w:br/>
        <w:t>е</w:t>
        <w:br/>
        <w:br/>
        <w:t>,</w:t>
        <w:br/>
        <w:br/>
        <w:t xml:space="preserve"> </w:t>
        <w:br/>
        <w:br/>
        <w:t>у</w:t>
        <w:br/>
        <w:br/>
        <w:t>с</w:t>
        <w:br/>
        <w:br/>
        <w:t>и</w:t>
        <w:br/>
        <w:br/>
        <w:t>л</w:t>
        <w:br/>
        <w:br/>
        <w:t>е</w:t>
        <w:br/>
        <w:br/>
        <w:t>н</w:t>
        <w:br/>
        <w:br/>
        <w:t>и</w:t>
        <w:br/>
        <w:br/>
        <w:t>е</w:t>
        <w:br/>
        <w:br/>
        <w:t xml:space="preserve"> </w:t>
        <w:br/>
        <w:br/>
        <w:t>к</w:t>
        <w:br/>
        <w:br/>
        <w:t>о</w:t>
        <w:br/>
        <w:br/>
        <w:t>н</w:t>
        <w:br/>
        <w:br/>
        <w:t>к</w:t>
        <w:br/>
        <w:br/>
        <w:t>у</w:t>
        <w:br/>
        <w:br/>
        <w:t>р</w:t>
        <w:br/>
        <w:br/>
        <w:t>е</w:t>
        <w:br/>
        <w:br/>
        <w:t>н</w:t>
        <w:br/>
        <w:br/>
        <w:t>ц</w:t>
        <w:br/>
        <w:br/>
        <w:t>и</w:t>
        <w:br/>
        <w:br/>
        <w:t>и</w:t>
        <w:br/>
        <w:br/>
        <w:t xml:space="preserve"> </w:t>
        <w:br/>
        <w:br/>
        <w:t>с</w:t>
        <w:br/>
        <w:br/>
        <w:t>о</w:t>
        <w:br/>
        <w:br/>
        <w:t xml:space="preserve"> </w:t>
        <w:br/>
        <w:br/>
        <w:t>с</w:t>
        <w:br/>
        <w:br/>
        <w:t>т</w:t>
        <w:br/>
        <w:br/>
        <w:t>о</w:t>
        <w:br/>
        <w:br/>
        <w:t>р</w:t>
        <w:br/>
        <w:br/>
        <w:t>о</w:t>
        <w:br/>
        <w:br/>
        <w:t>н</w:t>
        <w:br/>
        <w:br/>
        <w:t>ы</w:t>
        <w:br/>
        <w:br/>
        <w:t xml:space="preserve"> </w:t>
        <w:br/>
        <w:br/>
        <w:t>а</w:t>
        <w:br/>
        <w:br/>
        <w:t>л</w:t>
        <w:br/>
        <w:br/>
        <w:t>ь</w:t>
        <w:br/>
        <w:br/>
        <w:t>т</w:t>
        <w:br/>
        <w:br/>
        <w:t>е</w:t>
        <w:br/>
        <w:br/>
        <w:t>р</w:t>
        <w:br/>
        <w:br/>
        <w:t>н</w:t>
        <w:br/>
        <w:br/>
        <w:t>а</w:t>
        <w:br/>
        <w:br/>
        <w:t>т</w:t>
        <w:br/>
        <w:br/>
        <w:t>и</w:t>
        <w:br/>
        <w:br/>
        <w:t>в</w:t>
        <w:br/>
        <w:br/>
        <w:t>н</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о</w:t>
        <w:br/>
        <w:br/>
        <w:t>в</w:t>
        <w:br/>
        <w:br/>
        <w:t>ы</w:t>
        <w:br/>
        <w:br/>
        <w:t>ш</w:t>
        <w:br/>
        <w:br/>
        <w:t>е</w:t>
        <w:br/>
        <w:br/>
        <w:t>н</w:t>
        <w:br/>
        <w:br/>
        <w:t>и</w:t>
        <w:br/>
        <w:br/>
        <w:t>я</w:t>
        <w:br/>
        <w:br/>
        <w:t xml:space="preserve"> </w:t>
        <w:br/>
        <w:br/>
        <w:t>о</w:t>
        <w:br/>
        <w:br/>
        <w:t>п</w:t>
        <w:br/>
        <w:br/>
        <w:t>е</w:t>
        <w:br/>
        <w:br/>
        <w:t>р</w:t>
        <w:br/>
        <w:br/>
        <w:t>а</w:t>
        <w:br/>
        <w:br/>
        <w:t>ц</w:t>
        <w:br/>
        <w:br/>
        <w:t>и</w:t>
        <w:br/>
        <w:br/>
        <w:t>о</w:t>
        <w:br/>
        <w:br/>
        <w:t>н</w:t>
        <w:br/>
        <w:br/>
        <w:t>н</w:t>
        <w:br/>
        <w:br/>
        <w:t>о</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о</w:t>
        <w:br/>
        <w:br/>
        <w:t>с</w:t>
        <w:br/>
        <w:br/>
        <w:t>т</w:t>
        <w:br/>
        <w:br/>
        <w:t xml:space="preserve"> </w:t>
        <w:br/>
        <w:br/>
        <w:t>з</w:t>
        <w:br/>
        <w:br/>
        <w:t>а</w:t>
        <w:br/>
        <w:br/>
        <w:t>т</w:t>
        <w:br/>
        <w:br/>
        <w:t>р</w:t>
        <w:br/>
        <w:br/>
        <w:t>а</w:t>
        <w:br/>
        <w:br/>
        <w:t>т</w:t>
        <w:br/>
        <w:br/>
        <w:t xml:space="preserve"> </w:t>
        <w:br/>
        <w:br/>
        <w:t>н</w:t>
        <w:br/>
        <w:br/>
        <w:t>а</w:t>
        <w:br/>
        <w:br/>
        <w:t xml:space="preserve"> </w:t>
        <w:br/>
        <w:br/>
        <w:t>б</w:t>
        <w:br/>
        <w:br/>
        <w:t>у</w:t>
        <w:br/>
        <w:br/>
        <w:t>р</w:t>
        <w:br/>
        <w:br/>
        <w:t>е</w:t>
        <w:br/>
        <w:br/>
        <w:t>н</w:t>
        <w:br/>
        <w:br/>
        <w:t>и</w:t>
        <w:br/>
        <w:br/>
        <w:t>е</w:t>
        <w:br/>
        <w:br/>
        <w:t xml:space="preserve"> </w:t>
        <w:br/>
        <w:br/>
        <w:t>и</w:t>
        <w:br/>
        <w:br/>
        <w:t xml:space="preserve"> </w:t>
        <w:br/>
        <w:br/>
        <w:t>д</w:t>
        <w:br/>
        <w:br/>
        <w:t>о</w:t>
        <w:br/>
        <w:br/>
        <w:t>б</w:t>
        <w:br/>
        <w:br/>
        <w:t>ы</w:t>
        <w:br/>
        <w:br/>
        <w:t>ч</w:t>
        <w:br/>
        <w:br/>
        <w:t>у</w:t>
        <w:br/>
        <w:br/>
        <w:t>,</w:t>
        <w:br/>
        <w:br/>
        <w:t xml:space="preserve"> </w:t>
        <w:br/>
        <w:br/>
        <w:t>у</w:t>
        <w:br/>
        <w:br/>
        <w:t>с</w:t>
        <w:br/>
        <w:br/>
        <w:t>т</w:t>
        <w:br/>
        <w:br/>
        <w:t>а</w:t>
        <w:br/>
        <w:br/>
        <w:t>р</w:t>
        <w:br/>
        <w:br/>
        <w:t>е</w:t>
        <w:br/>
        <w:br/>
        <w:t>в</w:t>
        <w:br/>
        <w:br/>
        <w:t>ш</w:t>
        <w:br/>
        <w:br/>
        <w:t>и</w:t>
        <w:br/>
        <w:br/>
        <w:t>е</w:t>
        <w:br/>
        <w:br/>
        <w:t xml:space="preserve"> </w:t>
        <w:br/>
        <w:br/>
        <w:t>т</w:t>
        <w:br/>
        <w:br/>
        <w:t>е</w:t>
        <w:br/>
        <w:br/>
        <w:t>х</w:t>
        <w:br/>
        <w:br/>
        <w:t>н</w:t>
        <w:br/>
        <w:br/>
        <w:t>о</w:t>
        <w:br/>
        <w:br/>
        <w:t>л</w:t>
        <w:br/>
        <w:br/>
        <w:t>о</w:t>
        <w:br/>
        <w:br/>
        <w:t>г</w:t>
        <w:br/>
        <w:br/>
        <w:t>и</w:t>
        <w:br/>
        <w:br/>
        <w:t>и</w:t>
        <w:br/>
        <w:br/>
        <w:t>,</w:t>
        <w:br/>
        <w:br/>
        <w:t xml:space="preserve"> </w:t>
        <w:br/>
        <w:br/>
        <w:t>н</w:t>
        <w:br/>
        <w:br/>
        <w:t>е</w:t>
        <w:br/>
        <w:br/>
        <w:t>о</w:t>
        <w:br/>
        <w:br/>
        <w:t>п</w:t>
        <w:br/>
        <w:br/>
        <w:t>т</w:t>
        <w:br/>
        <w:br/>
        <w:t>и</w:t>
        <w:br/>
        <w:br/>
        <w:t>м</w:t>
        <w:br/>
        <w:br/>
        <w:t>а</w:t>
        <w:br/>
        <w:br/>
        <w:t>л</w:t>
        <w:br/>
        <w:br/>
        <w:t>ь</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Т</w:t>
        <w:br/>
        <w:br/>
        <w:t>р</w:t>
        <w:br/>
        <w:br/>
        <w:t>е</w:t>
        <w:br/>
        <w:br/>
        <w:t>б</w:t>
        <w:br/>
        <w:br/>
        <w:t>о</w:t>
        <w:br/>
        <w:br/>
        <w:t>в</w:t>
        <w:br/>
        <w:br/>
        <w:t>а</w:t>
        <w:br/>
        <w:br/>
        <w:t>н</w:t>
        <w:br/>
        <w:br/>
        <w:t>и</w:t>
        <w:br/>
        <w:br/>
        <w:t>я</w:t>
        <w:br/>
        <w:br/>
        <w:t xml:space="preserve"> </w:t>
        <w:br/>
        <w:br/>
        <w:t>к</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э</w:t>
        <w:br/>
        <w:br/>
        <w:t>к</w:t>
        <w:br/>
        <w:br/>
        <w:t>о</w:t>
        <w:br/>
        <w:br/>
        <w:t>л</w:t>
        <w:br/>
        <w:br/>
        <w:t>о</w:t>
        <w:br/>
        <w:br/>
        <w:t>г</w:t>
        <w:br/>
        <w:br/>
        <w:t>и</w:t>
        <w:br/>
        <w:br/>
        <w:t>ч</w:t>
        <w:br/>
        <w:br/>
        <w:t>е</w:t>
        <w:br/>
        <w:br/>
        <w:t>с</w:t>
        <w:br/>
        <w:br/>
        <w:t>к</w:t>
        <w:br/>
        <w:br/>
        <w:t>о</w:t>
        <w:br/>
        <w:br/>
        <w:t>й</w:t>
        <w:br/>
        <w:br/>
        <w:t xml:space="preserve"> </w:t>
        <w:br/>
        <w:br/>
        <w:t>у</w:t>
        <w:br/>
        <w:br/>
        <w:t>с</w:t>
        <w:br/>
        <w:br/>
        <w:t>т</w:t>
        <w:br/>
        <w:br/>
        <w:t>о</w:t>
        <w:br/>
        <w:br/>
        <w:t>й</w:t>
        <w:br/>
        <w:br/>
        <w:t>ч</w:t>
        <w:br/>
        <w:br/>
        <w:t>и</w:t>
        <w:br/>
        <w:br/>
        <w:t>в</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ж</w:t>
        <w:br/>
        <w:br/>
        <w:t>е</w:t>
        <w:br/>
        <w:br/>
        <w:t>с</w:t>
        <w:br/>
        <w:br/>
        <w:t>т</w:t>
        <w:br/>
        <w:br/>
        <w:t>о</w:t>
        <w:br/>
        <w:br/>
        <w:t>ч</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t xml:space="preserve"> </w:t>
        <w:br/>
        <w:br/>
        <w:t>р</w:t>
        <w:br/>
        <w:br/>
        <w:t>о</w:t>
        <w:br/>
        <w:br/>
        <w:t>с</w:t>
        <w:br/>
        <w:br/>
        <w:t>т</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о</w:t>
        <w:br/>
        <w:br/>
        <w:t>б</w:t>
        <w:br/>
        <w:br/>
        <w:t>щ</w:t>
        <w:br/>
        <w:br/>
        <w:t>е</w:t>
        <w:br/>
        <w:br/>
        <w:t>с</w:t>
        <w:br/>
        <w:br/>
        <w:t>т</w:t>
        <w:br/>
        <w:br/>
        <w:t>в</w:t>
        <w:br/>
        <w:br/>
        <w:t>е</w:t>
        <w:br/>
        <w:br/>
        <w:t>н</w:t>
        <w:br/>
        <w:br/>
        <w:t>н</w:t>
        <w:br/>
        <w:br/>
        <w:t>о</w:t>
        <w:br/>
        <w:br/>
        <w:t>с</w:t>
        <w:br/>
        <w:br/>
        <w:t>т</w:t>
        <w:br/>
        <w:br/>
        <w:t>и</w:t>
        <w:br/>
        <w:br/>
        <w:t xml:space="preserve"> </w:t>
        <w:br/>
        <w:br/>
        <w:t>о</w:t>
        <w:br/>
        <w:br/>
        <w:t xml:space="preserve"> </w:t>
        <w:br/>
        <w:br/>
        <w:t>в</w:t>
        <w:br/>
        <w:br/>
        <w:t>о</w:t>
        <w:br/>
        <w:br/>
        <w:t>з</w:t>
        <w:br/>
        <w:br/>
        <w:t>д</w:t>
        <w:br/>
        <w:br/>
        <w:t>е</w:t>
        <w:br/>
        <w:br/>
        <w:t>й</w:t>
        <w:br/>
        <w:br/>
        <w:t>с</w:t>
        <w:br/>
        <w:br/>
        <w:t>т</w:t>
        <w:br/>
        <w:br/>
        <w:t>в</w:t>
        <w:br/>
        <w:br/>
        <w:t>и</w:t>
        <w:br/>
        <w:br/>
        <w:t>и</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 xml:space="preserve"> </w:t>
        <w:br/>
        <w:br/>
        <w:t>п</w:t>
        <w:br/>
        <w:br/>
        <w:t>о</w:t>
        <w:br/>
        <w:br/>
        <w:t>в</w:t>
        <w:br/>
        <w:br/>
        <w:t>ы</w:t>
        <w:br/>
        <w:br/>
        <w:t>ш</w:t>
        <w:br/>
        <w:br/>
        <w:t>е</w:t>
        <w:br/>
        <w:br/>
        <w:t>н</w:t>
        <w:br/>
        <w:br/>
        <w:t>н</w:t>
        <w:br/>
        <w:br/>
        <w:t>ы</w:t>
        <w:br/>
        <w:br/>
        <w:t>й</w:t>
        <w:br/>
        <w:br/>
        <w:t xml:space="preserve"> </w:t>
        <w:br/>
        <w:br/>
        <w:t>р</w:t>
        <w:br/>
        <w:br/>
        <w:t>и</w:t>
        <w:br/>
        <w:br/>
        <w:t>с</w:t>
        <w:br/>
        <w:br/>
        <w:t>к</w:t>
        <w:br/>
        <w:br/>
        <w:t xml:space="preserve"> </w:t>
        <w:br/>
        <w:br/>
        <w:t>а</w:t>
        <w:br/>
        <w:br/>
        <w:t>в</w:t>
        <w:br/>
        <w:br/>
        <w:t>а</w:t>
        <w:br/>
        <w:br/>
        <w:t>р</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т</w:t>
        <w:br/>
        <w:br/>
        <w:t>е</w:t>
        <w:br/>
        <w:br/>
        <w:t>н</w:t>
        <w:br/>
        <w:br/>
        <w:t>ц</w:t>
        <w:br/>
        <w:br/>
        <w:t>и</w:t>
        <w:br/>
        <w:br/>
        <w:t>а</w:t>
        <w:br/>
        <w:br/>
        <w:t>л</w:t>
        <w:br/>
        <w:br/>
        <w:t xml:space="preserve"> </w:t>
        <w:br/>
        <w:br/>
        <w:t>и</w:t>
        <w:br/>
        <w:br/>
        <w:t>с</w:t>
        <w:br/>
        <w:br/>
        <w:t>п</w:t>
        <w:br/>
        <w:br/>
        <w:t>о</w:t>
        <w:br/>
        <w:br/>
        <w:t>л</w:t>
        <w:br/>
        <w:br/>
        <w:t>ь</w:t>
        <w:br/>
        <w:br/>
        <w:t>з</w:t>
        <w:br/>
        <w:br/>
        <w:t>о</w:t>
        <w:br/>
        <w:br/>
        <w:t>в</w:t>
        <w:br/>
        <w:br/>
        <w:t>а</w:t>
        <w:br/>
        <w:br/>
        <w:t>н</w:t>
        <w:br/>
        <w:br/>
        <w:t>и</w:t>
        <w:br/>
        <w:br/>
        <w:t>я</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р</w:t>
        <w:br/>
        <w:br/>
        <w:t>е</w:t>
        <w:br/>
        <w:br/>
        <w:t>ш</w:t>
        <w:br/>
        <w:br/>
        <w:t>е</w:t>
        <w:br/>
        <w:br/>
        <w:t>н</w:t>
        <w:br/>
        <w:br/>
        <w:t>и</w:t>
        <w:br/>
        <w:br/>
        <w:t>я</w:t>
        <w:br/>
        <w:br/>
        <w:t xml:space="preserve"> </w:t>
        <w:br/>
        <w:br/>
        <w:t>э</w:t>
        <w:br/>
        <w:br/>
        <w:t>т</w:t>
        <w:br/>
        <w:br/>
        <w:t>и</w:t>
        <w:br/>
        <w:br/>
        <w:t>х</w:t>
        <w:br/>
        <w:br/>
        <w:t xml:space="preserve"> </w:t>
        <w:br/>
        <w:br/>
        <w:t>в</w:t>
        <w:br/>
        <w:br/>
        <w:t>ы</w:t>
        <w:br/>
        <w:br/>
        <w:t>з</w:t>
        <w:br/>
        <w:br/>
        <w:t>о</w:t>
        <w:br/>
        <w:br/>
        <w:t>в</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в</w:t>
        <w:br/>
        <w:br/>
        <w:t xml:space="preserve"> </w:t>
        <w:br/>
        <w:br/>
        <w:t>о</w:t>
        <w:br/>
        <w:br/>
        <w:t>б</w:t>
        <w:br/>
        <w:br/>
        <w:t>л</w:t>
        <w:br/>
        <w:br/>
        <w:t>а</w:t>
        <w:br/>
        <w:br/>
        <w:t>с</w:t>
        <w:br/>
        <w:br/>
        <w:t>т</w:t>
        <w:br/>
        <w:br/>
        <w:t>и</w:t>
        <w:br/>
        <w:br/>
        <w:t xml:space="preserve"> </w:t>
        <w:br/>
        <w:br/>
        <w:t>И</w:t>
        <w:br/>
        <w:br/>
        <w:t>И</w:t>
        <w:br/>
        <w:br/>
        <w:t>,</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I</w:t>
        <w:br/>
        <w:br/>
        <w:t>o</w:t>
        <w:br/>
        <w:br/>
        <w:t>T</w:t>
        <w:br/>
        <w:br/>
        <w:t>,</w:t>
        <w:br/>
        <w:br/>
        <w:t xml:space="preserve"> </w:t>
        <w:br/>
        <w:br/>
        <w:t>о</w:t>
        <w:br/>
        <w:br/>
        <w:t>б</w:t>
        <w:br/>
        <w:br/>
        <w:t>л</w:t>
        <w:br/>
        <w:br/>
        <w:t>а</w:t>
        <w:br/>
        <w:br/>
        <w:t>ч</w:t>
        <w:br/>
        <w:br/>
        <w:t>н</w:t>
        <w:br/>
        <w:br/>
        <w:t>ы</w:t>
        <w:br/>
        <w:br/>
        <w:t>х</w:t>
        <w:br/>
        <w:br/>
        <w:t xml:space="preserve"> </w:t>
        <w:br/>
        <w:br/>
        <w:t>в</w:t>
        <w:br/>
        <w:br/>
        <w:t>ы</w:t>
        <w:br/>
        <w:br/>
        <w:t>ч</w:t>
        <w:br/>
        <w:br/>
        <w:t>и</w:t>
        <w:br/>
        <w:br/>
        <w:t>с</w:t>
        <w:br/>
        <w:br/>
        <w:t>л</w:t>
        <w:br/>
        <w:br/>
        <w:t>е</w:t>
        <w:br/>
        <w:br/>
        <w:t>н</w:t>
        <w:br/>
        <w:br/>
        <w:t>и</w:t>
        <w:br/>
        <w:br/>
        <w:t>й</w:t>
        <w:br/>
        <w:br/>
        <w:t>,</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и</w:t>
        <w:br/>
        <w:br/>
        <w:t xml:space="preserve"> </w:t>
        <w:br/>
        <w:br/>
        <w:t>б</w:t>
        <w:br/>
        <w:br/>
        <w:t>л</w:t>
        <w:br/>
        <w:br/>
        <w:t>о</w:t>
        <w:br/>
        <w:br/>
        <w:t>к</w:t>
        <w:br/>
        <w:br/>
        <w:t>ч</w:t>
        <w:br/>
        <w:br/>
        <w:t>е</w:t>
        <w:br/>
        <w:br/>
        <w:t>й</w:t>
        <w:br/>
        <w:br/>
        <w:t>н</w:t>
        <w:br/>
        <w:br/>
        <w:t>а</w:t>
        <w:br/>
        <w:br/>
        <w:t>.</w:t>
        <w:br/>
        <w:br/>
        <w:br/>
        <w:br/>
        <w:br/>
        <w:br/>
        <w:br/>
        <w:br/>
        <w:t>*</w:t>
        <w:br/>
        <w:br/>
        <w:t>*</w:t>
        <w:br/>
        <w:br/>
        <w:t>I</w:t>
        <w:br/>
        <w:br/>
        <w:t>I</w:t>
        <w:br/>
        <w:br/>
        <w:t>.</w:t>
        <w:br/>
        <w:br/>
        <w:t xml:space="preserve"> </w:t>
        <w:br/>
        <w:br/>
        <w:t>Ц</w:t>
        <w:br/>
        <w:br/>
        <w:t>и</w:t>
        <w:br/>
        <w:br/>
        <w:t>ф</w:t>
        <w:br/>
        <w:br/>
        <w:t>р</w:t>
        <w:br/>
        <w:br/>
        <w:t>о</w:t>
        <w:br/>
        <w:br/>
        <w:t>в</w:t>
        <w:br/>
        <w:br/>
        <w:t>а</w:t>
        <w:br/>
        <w:br/>
        <w:t>я</w:t>
        <w:br/>
        <w:br/>
        <w:t xml:space="preserve"> </w:t>
        <w:br/>
        <w:br/>
        <w:t>Т</w:t>
        <w:br/>
        <w:br/>
        <w:t>р</w:t>
        <w:br/>
        <w:br/>
        <w:t>а</w:t>
        <w:br/>
        <w:br/>
        <w:t>н</w:t>
        <w:br/>
        <w:br/>
        <w:t>с</w:t>
        <w:br/>
        <w:br/>
        <w:t>ф</w:t>
        <w:br/>
        <w:br/>
        <w:t>о</w:t>
        <w:br/>
        <w:br/>
        <w:t>р</w:t>
        <w:br/>
        <w:br/>
        <w:t>м</w:t>
        <w:br/>
        <w:br/>
        <w:t>а</w:t>
        <w:br/>
        <w:br/>
        <w:t>ц</w:t>
        <w:br/>
        <w:br/>
        <w:t>и</w:t>
        <w:br/>
        <w:br/>
        <w:t>я</w:t>
        <w:br/>
        <w:br/>
        <w:t xml:space="preserve"> </w:t>
        <w:br/>
        <w:br/>
        <w:t>Б</w:t>
        <w:br/>
        <w:br/>
        <w:t>у</w:t>
        <w:br/>
        <w:br/>
        <w:t>р</w:t>
        <w:br/>
        <w:br/>
        <w:t>е</w:t>
        <w:br/>
        <w:br/>
        <w:t>н</w:t>
        <w:br/>
        <w:br/>
        <w:t>и</w:t>
        <w:br/>
        <w:br/>
        <w:t>я</w:t>
        <w:br/>
        <w:br/>
        <w:t xml:space="preserve"> </w:t>
        <w:br/>
        <w:br/>
        <w:t>и</w:t>
        <w:br/>
        <w:br/>
        <w:t xml:space="preserve"> </w:t>
        <w:br/>
        <w:br/>
        <w:t>Д</w:t>
        <w:br/>
        <w:br/>
        <w:t>о</w:t>
        <w:br/>
        <w:br/>
        <w:t>б</w:t>
        <w:br/>
        <w:br/>
        <w:t>ы</w:t>
        <w:br/>
        <w:br/>
        <w:t>ч</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п</w:t>
        <w:br/>
        <w:br/>
        <w:t>т</w:t>
        <w:br/>
        <w:br/>
        <w:t>и</w:t>
        <w:br/>
        <w:br/>
        <w:t>м</w:t>
        <w:br/>
        <w:br/>
        <w:t>и</w:t>
        <w:br/>
        <w:br/>
        <w:t>з</w:t>
        <w:br/>
        <w:br/>
        <w:t>а</w:t>
        <w:br/>
        <w:br/>
        <w:t>ц</w:t>
        <w:br/>
        <w:br/>
        <w:t>и</w:t>
        <w:br/>
        <w:br/>
        <w:t>я</w:t>
        <w:br/>
        <w:br/>
        <w:t xml:space="preserve"> </w:t>
        <w:br/>
        <w:br/>
        <w:t>п</w:t>
        <w:br/>
        <w:br/>
        <w:t>л</w:t>
        <w:br/>
        <w:br/>
        <w:t>а</w:t>
        <w:br/>
        <w:br/>
        <w:t>н</w:t>
        <w:br/>
        <w:br/>
        <w:t>и</w:t>
        <w:br/>
        <w:br/>
        <w:t>р</w:t>
        <w:br/>
        <w:br/>
        <w:t>о</w:t>
        <w:br/>
        <w:br/>
        <w:t>в</w:t>
        <w:br/>
        <w:br/>
        <w:t>а</w:t>
        <w:br/>
        <w:br/>
        <w:t>н</w:t>
        <w:br/>
        <w:br/>
        <w:t>и</w:t>
        <w:br/>
        <w:br/>
        <w:t>я</w:t>
        <w:br/>
        <w:br/>
        <w:t xml:space="preserve"> </w:t>
        <w:br/>
        <w:br/>
        <w:t>и</w:t>
        <w:br/>
        <w:br/>
        <w:t xml:space="preserve"> </w:t>
        <w:br/>
        <w:br/>
        <w:t>в</w:t>
        <w:br/>
        <w:br/>
        <w:t>ы</w:t>
        <w:br/>
        <w:br/>
        <w:t>п</w:t>
        <w:br/>
        <w:br/>
        <w:t>о</w:t>
        <w:br/>
        <w:br/>
        <w:t>л</w:t>
        <w:br/>
        <w:br/>
        <w:t>н</w:t>
        <w:br/>
        <w:br/>
        <w:t>е</w:t>
        <w:br/>
        <w:br/>
        <w:t>н</w:t>
        <w:br/>
        <w:br/>
        <w:t>и</w:t>
        <w:br/>
        <w:br/>
        <w:t>я</w:t>
        <w:br/>
        <w:br/>
        <w:t xml:space="preserve"> </w:t>
        <w:br/>
        <w:br/>
        <w:t>б</w:t>
        <w:br/>
        <w:br/>
        <w:t>у</w:t>
        <w:br/>
        <w:br/>
        <w:t>р</w:t>
        <w:br/>
        <w:br/>
        <w:t>о</w:t>
        <w:br/>
        <w:br/>
        <w:t>в</w:t>
        <w:br/>
        <w:br/>
        <w:t>ы</w:t>
        <w:br/>
        <w:br/>
        <w:t>х</w:t>
        <w:br/>
        <w:br/>
        <w:t xml:space="preserve"> </w:t>
        <w:br/>
        <w:br/>
        <w:t>р</w:t>
        <w:br/>
        <w:br/>
        <w:t>а</w:t>
        <w:br/>
        <w:br/>
        <w:t>б</w:t>
        <w:br/>
        <w:br/>
        <w:t>о</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г</w:t>
        <w:br/>
        <w:br/>
        <w:t>е</w:t>
        <w:br/>
        <w:br/>
        <w:t>о</w:t>
        <w:br/>
        <w:br/>
        <w:t>л</w:t>
        <w:br/>
        <w:br/>
        <w:t>о</w:t>
        <w:br/>
        <w:br/>
        <w:t>г</w:t>
        <w:br/>
        <w:br/>
        <w:t>о</w:t>
        <w:br/>
        <w:br/>
        <w:t>-</w:t>
        <w:br/>
        <w:br/>
        <w:t>г</w:t>
        <w:br/>
        <w:br/>
        <w:t>е</w:t>
        <w:br/>
        <w:br/>
        <w:t>о</w:t>
        <w:br/>
        <w:br/>
        <w:t>ф</w:t>
        <w:br/>
        <w:br/>
        <w:t>и</w:t>
        <w:br/>
        <w:br/>
        <w:t>з</w:t>
        <w:br/>
        <w:br/>
        <w:t>и</w:t>
        <w:br/>
        <w:br/>
        <w:t>ч</w:t>
        <w:br/>
        <w:br/>
        <w:t>е</w:t>
        <w:br/>
        <w:br/>
        <w:t>с</w:t>
        <w:br/>
        <w:br/>
        <w:t>к</w:t>
        <w:br/>
        <w:br/>
        <w:t>и</w:t>
        <w:br/>
        <w:br/>
        <w:t>х</w:t>
        <w:br/>
        <w:br/>
        <w:t xml:space="preserve"> </w:t>
        <w:br/>
        <w:br/>
        <w:t>м</w:t>
        <w:br/>
        <w:br/>
        <w:t>о</w:t>
        <w:br/>
        <w:br/>
        <w:t>д</w:t>
        <w:br/>
        <w:br/>
        <w:t>е</w:t>
        <w:br/>
        <w:br/>
        <w:t>л</w:t>
        <w:br/>
        <w:br/>
        <w:t>е</w:t>
        <w:br/>
        <w:br/>
        <w:t>й</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м</w:t>
        <w:br/>
        <w:br/>
        <w:t>о</w:t>
        <w:br/>
        <w:br/>
        <w:t>н</w:t>
        <w:br/>
        <w:br/>
        <w:t>и</w:t>
        <w:br/>
        <w:br/>
        <w:t>т</w:t>
        <w:br/>
        <w:br/>
        <w:t>о</w:t>
        <w:br/>
        <w:br/>
        <w:t>р</w:t>
        <w:br/>
        <w:br/>
        <w:t>и</w:t>
        <w:br/>
        <w:br/>
        <w:t>н</w:t>
        <w:br/>
        <w:br/>
        <w:t>г</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У</w:t>
        <w:br/>
        <w:br/>
        <w:t>л</w:t>
        <w:br/>
        <w:br/>
        <w:t>у</w:t>
        <w:br/>
        <w:br/>
        <w:t>ч</w:t>
        <w:br/>
        <w:br/>
        <w:t>ш</w:t>
        <w:br/>
        <w:br/>
        <w:t>е</w:t>
        <w:br/>
        <w:br/>
        <w:t>н</w:t>
        <w:br/>
        <w:br/>
        <w:t>и</w:t>
        <w:br/>
        <w:br/>
        <w:t>е</w:t>
        <w:br/>
        <w:br/>
        <w:t xml:space="preserve"> </w:t>
        <w:br/>
        <w:br/>
        <w:t>у</w:t>
        <w:br/>
        <w:br/>
        <w:t>п</w:t>
        <w:br/>
        <w:br/>
        <w:t>р</w:t>
        <w:br/>
        <w:br/>
        <w:t>а</w:t>
        <w:br/>
        <w:br/>
        <w:t>в</w:t>
        <w:br/>
        <w:br/>
        <w:t>л</w:t>
        <w:br/>
        <w:br/>
        <w:t>е</w:t>
        <w:br/>
        <w:br/>
        <w:t>н</w:t>
        <w:br/>
        <w:br/>
        <w:t>и</w:t>
        <w:br/>
        <w:br/>
        <w:t>я</w:t>
        <w:br/>
        <w:br/>
        <w:t xml:space="preserve"> </w:t>
        <w:br/>
        <w:br/>
        <w:t>р</w:t>
        <w:br/>
        <w:br/>
        <w:t>и</w:t>
        <w:br/>
        <w:br/>
        <w:t>с</w:t>
        <w:br/>
        <w:br/>
        <w:t>к</w:t>
        <w:br/>
        <w:br/>
        <w:t>а</w:t>
        <w:br/>
        <w:br/>
        <w:t>м</w:t>
        <w:br/>
        <w:br/>
        <w:t>и</w:t>
        <w:br/>
        <w:br/>
        <w:t xml:space="preserve"> </w:t>
        <w:br/>
        <w:br/>
        <w:t>в</w:t>
        <w:br/>
        <w:br/>
        <w:t xml:space="preserve"> </w:t>
        <w:br/>
        <w:br/>
        <w:t>п</w:t>
        <w:br/>
        <w:br/>
        <w:t>р</w:t>
        <w:br/>
        <w:br/>
        <w:t>о</w:t>
        <w:br/>
        <w:br/>
        <w:t>ц</w:t>
        <w:br/>
        <w:br/>
        <w:t>е</w:t>
        <w:br/>
        <w:br/>
        <w:t>с</w:t>
        <w:br/>
        <w:br/>
        <w:t>с</w:t>
        <w:br/>
        <w:br/>
        <w:t>е</w:t>
        <w:br/>
        <w:br/>
        <w:t xml:space="preserve"> </w:t>
        <w:br/>
        <w:br/>
        <w:t>б</w:t>
        <w:br/>
        <w:br/>
        <w:t>у</w:t>
        <w:br/>
        <w:br/>
        <w:t>р</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т</w:t>
        <w:br/>
        <w:br/>
        <w:t>ч</w:t>
        <w:br/>
        <w:br/>
        <w:t>и</w:t>
        <w:br/>
        <w:br/>
        <w:t>к</w:t>
        <w:br/>
        <w:br/>
        <w:t>о</w:t>
        <w:br/>
        <w:br/>
        <w:t>в</w:t>
        <w:br/>
        <w:br/>
        <w:t xml:space="preserve"> </w:t>
        <w:br/>
        <w:br/>
        <w:t>и</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д</w:t>
        <w:br/>
        <w:br/>
        <w:t>л</w:t>
        <w:br/>
        <w:br/>
        <w:t>я</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а</w:t>
        <w:br/>
        <w:br/>
        <w:t>в</w:t>
        <w:br/>
        <w:br/>
        <w:t>а</w:t>
        <w:br/>
        <w:br/>
        <w:t>р</w:t>
        <w:br/>
        <w:br/>
        <w:t>и</w:t>
        <w:br/>
        <w:br/>
        <w:t>й</w:t>
        <w:br/>
        <w:br/>
        <w:t>,</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б</w:t>
        <w:br/>
        <w:br/>
        <w:t>у</w:t>
        <w:br/>
        <w:br/>
        <w:t>р</w:t>
        <w:br/>
        <w:br/>
        <w:t>е</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 xml:space="preserve"> </w:t>
        <w:br/>
        <w:br/>
        <w:t>д</w:t>
        <w:br/>
        <w:br/>
        <w:t>о</w:t>
        <w:br/>
        <w:br/>
        <w:t>б</w:t>
        <w:br/>
        <w:br/>
        <w:t>ы</w:t>
        <w:br/>
        <w:br/>
        <w:t>ч</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е</w:t>
        <w:br/>
        <w:br/>
        <w:t>с</w:t>
        <w:br/>
        <w:br/>
        <w:t>п</w:t>
        <w:br/>
        <w:br/>
        <w:t>и</w:t>
        <w:br/>
        <w:br/>
        <w:t>л</w:t>
        <w:br/>
        <w:br/>
        <w:t>о</w:t>
        <w:br/>
        <w:br/>
        <w:t>т</w:t>
        <w:br/>
        <w:br/>
        <w:t>н</w:t>
        <w:br/>
        <w:br/>
        <w:t>ы</w:t>
        <w:br/>
        <w:br/>
        <w:t>х</w:t>
        <w:br/>
        <w:br/>
        <w:t xml:space="preserve"> </w:t>
        <w:br/>
        <w:br/>
        <w:t>л</w:t>
        <w:br/>
        <w:br/>
        <w:t>е</w:t>
        <w:br/>
        <w:br/>
        <w:t>т</w:t>
        <w:br/>
        <w:br/>
        <w:t>а</w:t>
        <w:br/>
        <w:br/>
        <w:t>т</w:t>
        <w:br/>
        <w:br/>
        <w:t>е</w:t>
        <w:br/>
        <w:br/>
        <w:t>л</w:t>
        <w:br/>
        <w:br/>
        <w:t>ь</w:t>
        <w:br/>
        <w:br/>
        <w:t>н</w:t>
        <w:br/>
        <w:br/>
        <w:t>ы</w:t>
        <w:br/>
        <w:br/>
        <w:t>х</w:t>
        <w:br/>
        <w:br/>
        <w:t xml:space="preserve"> </w:t>
        <w:br/>
        <w:br/>
        <w:t>а</w:t>
        <w:br/>
        <w:br/>
        <w:t>п</w:t>
        <w:br/>
        <w:br/>
        <w:t>п</w:t>
        <w:br/>
        <w:br/>
        <w:t>а</w:t>
        <w:br/>
        <w:br/>
        <w:t>р</w:t>
        <w:br/>
        <w:br/>
        <w:t>а</w:t>
        <w:br/>
        <w:br/>
        <w:t>т</w:t>
        <w:br/>
        <w:br/>
        <w:t>о</w:t>
        <w:br/>
        <w:br/>
        <w:t>в</w:t>
        <w:br/>
        <w:br/>
        <w:t xml:space="preserve"> </w:t>
        <w:br/>
        <w:br/>
        <w:t>д</w:t>
        <w:br/>
        <w:br/>
        <w:t>л</w:t>
        <w:br/>
        <w:br/>
        <w:t>я</w:t>
        <w:br/>
        <w:br/>
        <w:t xml:space="preserve"> </w:t>
        <w:br/>
        <w:br/>
        <w:t>и</w:t>
        <w:br/>
        <w:br/>
        <w:t>н</w:t>
        <w:br/>
        <w:br/>
        <w:t>с</w:t>
        <w:br/>
        <w:br/>
        <w:t>п</w:t>
        <w:br/>
        <w:br/>
        <w:t>е</w:t>
        <w:br/>
        <w:br/>
        <w:t>к</w:t>
        <w:br/>
        <w:br/>
        <w:t>ц</w:t>
        <w:br/>
        <w:br/>
        <w:t>и</w:t>
        <w:br/>
        <w:br/>
        <w:t>й</w:t>
        <w:br/>
        <w:br/>
        <w:t>,</w:t>
        <w:br/>
        <w:br/>
        <w:t xml:space="preserve"> </w:t>
        <w:br/>
        <w:br/>
        <w:t>р</w:t>
        <w:br/>
        <w:br/>
        <w:t>о</w:t>
        <w:br/>
        <w:br/>
        <w:t>б</w:t>
        <w:br/>
        <w:br/>
        <w:t>о</w:t>
        <w:br/>
        <w:br/>
        <w:t>т</w:t>
        <w:br/>
        <w:br/>
        <w:t>о</w:t>
        <w:br/>
        <w:br/>
        <w:t>в</w:t>
        <w:br/>
        <w:br/>
        <w:t xml:space="preserve"> </w:t>
        <w:br/>
        <w:br/>
        <w:t>д</w:t>
        <w:br/>
        <w:br/>
        <w:t>л</w:t>
        <w:br/>
        <w:br/>
        <w:t>я</w:t>
        <w:br/>
        <w:br/>
        <w:t xml:space="preserve"> </w:t>
        <w:br/>
        <w:br/>
        <w:t>о</w:t>
        <w:br/>
        <w:br/>
        <w:t>б</w:t>
        <w:br/>
        <w:br/>
        <w:t>с</w:t>
        <w:br/>
        <w:br/>
        <w:t>л</w:t>
        <w:br/>
        <w:br/>
        <w:t>у</w:t>
        <w:br/>
        <w:br/>
        <w:t>ж</w:t>
        <w:br/>
        <w:br/>
        <w:t>и</w:t>
        <w:br/>
        <w:br/>
        <w:t>в</w:t>
        <w:br/>
        <w:br/>
        <w:t>а</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л</w:t>
        <w:br/>
        <w:br/>
        <w:t>у</w:t>
        <w:br/>
        <w:br/>
        <w:t>ч</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E</w:t>
        <w:br/>
        <w:br/>
        <w:t>O</w:t>
        <w:br/>
        <w:br/>
        <w:t>R</w:t>
        <w:br/>
        <w:br/>
        <w:t xml:space="preserve"> </w:t>
        <w:br/>
        <w:br/>
        <w:t>(</w:t>
        <w:br/>
        <w:br/>
        <w:t>E</w:t>
        <w:br/>
        <w:br/>
        <w:t>n</w:t>
        <w:br/>
        <w:br/>
        <w:t>h</w:t>
        <w:br/>
        <w:br/>
        <w:t>a</w:t>
        <w:br/>
        <w:br/>
        <w:t>n</w:t>
        <w:br/>
        <w:br/>
        <w:t>c</w:t>
        <w:br/>
        <w:br/>
        <w:t>e</w:t>
        <w:br/>
        <w:br/>
        <w:t>d</w:t>
        <w:br/>
        <w:br/>
        <w:t xml:space="preserve"> </w:t>
        <w:br/>
        <w:br/>
        <w:t>O</w:t>
        <w:br/>
        <w:br/>
        <w:t>i</w:t>
        <w:br/>
        <w:br/>
        <w:t>l</w:t>
        <w:br/>
        <w:br/>
        <w:t xml:space="preserve"> </w:t>
        <w:br/>
        <w:br/>
        <w:t>R</w:t>
        <w:br/>
        <w:br/>
        <w:t>e</w:t>
        <w:br/>
        <w:br/>
        <w:t>c</w:t>
        <w:br/>
        <w:br/>
        <w:t>o</w:t>
        <w:br/>
        <w:br/>
        <w:t>v</w:t>
        <w:br/>
        <w:br/>
        <w:t>e</w:t>
        <w:br/>
        <w:br/>
        <w:t>r</w:t>
        <w:br/>
        <w:br/>
        <w:t>y</w:t>
        <w:br/>
        <w:br/>
        <w:t>)</w:t>
        <w:br/>
        <w:br/>
        <w:t xml:space="preserve"> </w:t>
        <w:br/>
        <w:br/>
        <w:t>м</w:t>
        <w:br/>
        <w:br/>
        <w:t>е</w:t>
        <w:br/>
        <w:br/>
        <w:t>т</w:t>
        <w:br/>
        <w:br/>
        <w:t>о</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п</w:t>
        <w:br/>
        <w:br/>
        <w:t>р</w:t>
        <w:br/>
        <w:br/>
        <w:t>о</w:t>
        <w:br/>
        <w:br/>
        <w:t>ц</w:t>
        <w:br/>
        <w:br/>
        <w:t>е</w:t>
        <w:br/>
        <w:br/>
        <w:t>с</w:t>
        <w:br/>
        <w:br/>
        <w:t>с</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з</w:t>
        <w:br/>
        <w:br/>
        <w:t>а</w:t>
        <w:br/>
        <w:br/>
        <w:t>к</w:t>
        <w:br/>
        <w:br/>
        <w:t>а</w:t>
        <w:br/>
        <w:br/>
        <w:t>ч</w:t>
        <w:br/>
        <w:br/>
        <w:t>к</w:t>
        <w:br/>
        <w:br/>
        <w:t>и</w:t>
        <w:br/>
        <w:br/>
        <w:t xml:space="preserve"> </w:t>
        <w:br/>
        <w:br/>
        <w:t>р</w:t>
        <w:br/>
        <w:br/>
        <w:t>е</w:t>
        <w:br/>
        <w:br/>
        <w:t>а</w:t>
        <w:br/>
        <w:br/>
        <w:t>г</w:t>
        <w:br/>
        <w:br/>
        <w:t>е</w:t>
        <w:br/>
        <w:br/>
        <w:t>н</w:t>
        <w:br/>
        <w:br/>
        <w:t>т</w:t>
        <w:br/>
        <w:br/>
        <w:t>о</w:t>
        <w:br/>
        <w:br/>
        <w:t>в</w:t>
        <w:br/>
        <w:br/>
        <w:t>.</w:t>
        <w:br/>
        <w:br/>
        <w:br/>
        <w:br/>
        <w:br/>
        <w:br/>
        <w:br/>
        <w:br/>
        <w:t>*</w:t>
        <w:br/>
        <w:br/>
        <w:t>*</w:t>
        <w:br/>
        <w:br/>
        <w:t>I</w:t>
        <w:br/>
        <w:br/>
        <w:t>I</w:t>
        <w:br/>
        <w:br/>
        <w:t>I</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л</w:t>
        <w:br/>
        <w:br/>
        <w:t>у</w:t>
        <w:br/>
        <w:br/>
        <w:t>ч</w:t>
        <w:br/>
        <w:br/>
        <w:t>ш</w:t>
        <w:br/>
        <w:br/>
        <w:t>е</w:t>
        <w:br/>
        <w:br/>
        <w:t>н</w:t>
        <w:br/>
        <w:br/>
        <w:t>и</w:t>
        <w:br/>
        <w:br/>
        <w:t>е</w:t>
        <w:br/>
        <w:br/>
        <w:t xml:space="preserve"> </w:t>
        <w:br/>
        <w:br/>
        <w:t>у</w:t>
        <w:br/>
        <w:br/>
        <w:t>п</w:t>
        <w:br/>
        <w:br/>
        <w:t>р</w:t>
        <w:br/>
        <w:br/>
        <w:t>а</w:t>
        <w:br/>
        <w:br/>
        <w:t>в</w:t>
        <w:br/>
        <w:br/>
        <w:t>л</w:t>
        <w:br/>
        <w:br/>
        <w:t>е</w:t>
        <w:br/>
        <w:br/>
        <w:t>н</w:t>
        <w:br/>
        <w:br/>
        <w:t>и</w:t>
        <w:br/>
        <w:br/>
        <w:t>я</w:t>
        <w:br/>
        <w:br/>
        <w:t xml:space="preserve"> </w:t>
        <w:br/>
        <w:br/>
        <w:t>с</w:t>
        <w:br/>
        <w:br/>
        <w:t>л</w:t>
        <w:br/>
        <w:br/>
        <w:t>о</w:t>
        <w:br/>
        <w:br/>
        <w:t>ж</w:t>
        <w:br/>
        <w:br/>
        <w:t>н</w:t>
        <w:br/>
        <w:br/>
        <w:t>ы</w:t>
        <w:br/>
        <w:br/>
        <w:t>м</w:t>
        <w:br/>
        <w:br/>
        <w:t>и</w:t>
        <w:br/>
        <w:br/>
        <w:t xml:space="preserve"> </w:t>
        <w:br/>
        <w:br/>
        <w:t>п</w:t>
        <w:br/>
        <w:br/>
        <w:t>р</w:t>
        <w:br/>
        <w:br/>
        <w:t>о</w:t>
        <w:br/>
        <w:br/>
        <w:t>ц</w:t>
        <w:br/>
        <w:br/>
        <w:t>е</w:t>
        <w:br/>
        <w:br/>
        <w:t>с</w:t>
        <w:br/>
        <w:br/>
        <w:t>с</w:t>
        <w:br/>
        <w:br/>
        <w:t>а</w:t>
        <w:br/>
        <w:br/>
        <w:t>м</w:t>
        <w:br/>
        <w:br/>
        <w:t>и</w:t>
        <w:br/>
        <w:br/>
        <w:t xml:space="preserve"> </w:t>
        <w:br/>
        <w:br/>
        <w:t>(</w:t>
        <w:br/>
        <w:br/>
        <w:t>к</w:t>
        <w:br/>
        <w:br/>
        <w:t>р</w:t>
        <w:br/>
        <w:br/>
        <w:t>е</w:t>
        <w:br/>
        <w:br/>
        <w:t>к</w:t>
        <w:br/>
        <w:br/>
        <w:t>и</w:t>
        <w:br/>
        <w:br/>
        <w:t>н</w:t>
        <w:br/>
        <w:br/>
        <w:t>г</w:t>
        <w:br/>
        <w:br/>
        <w:t>,</w:t>
        <w:br/>
        <w:br/>
        <w:t xml:space="preserve"> </w:t>
        <w:br/>
        <w:br/>
        <w:t>р</w:t>
        <w:br/>
        <w:br/>
        <w:t>и</w:t>
        <w:br/>
        <w:br/>
        <w:t>ф</w:t>
        <w:br/>
        <w:br/>
        <w:t>о</w:t>
        <w:br/>
        <w:br/>
        <w:t>р</w:t>
        <w:br/>
        <w:br/>
        <w:t>м</w:t>
        <w:br/>
        <w:br/>
        <w:t>и</w:t>
        <w:br/>
        <w:br/>
        <w:t>н</w:t>
        <w:br/>
        <w:br/>
        <w:t>г</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о</w:t>
        <w:br/>
        <w:br/>
        <w:t>в</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 xml:space="preserve"> </w:t>
        <w:br/>
        <w:br/>
        <w:t>и</w:t>
        <w:br/>
        <w:br/>
        <w:t xml:space="preserve"> </w:t>
        <w:br/>
        <w:br/>
        <w:t>с</w:t>
        <w:br/>
        <w:br/>
        <w:t>н</w:t>
        <w:br/>
        <w:br/>
        <w:t>и</w:t>
        <w:br/>
        <w:br/>
        <w:t>ж</w:t>
        <w:br/>
        <w:br/>
        <w:t>е</w:t>
        <w:br/>
        <w:br/>
        <w:t>н</w:t>
        <w:br/>
        <w:br/>
        <w:t>и</w:t>
        <w:br/>
        <w:br/>
        <w:t>е</w:t>
        <w:br/>
        <w:br/>
        <w:t xml:space="preserve"> </w:t>
        <w:br/>
        <w:br/>
        <w:t>о</w:t>
        <w:br/>
        <w:br/>
        <w:t>т</w:t>
        <w:br/>
        <w:br/>
        <w:t>х</w:t>
        <w:br/>
        <w:br/>
        <w:t>о</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е</w:t>
        <w:br/>
        <w:br/>
        <w:t>н</w:t>
        <w:br/>
        <w:br/>
        <w:t>с</w:t>
        <w:br/>
        <w:br/>
        <w:t>о</w:t>
        <w:br/>
        <w:br/>
        <w:t>р</w:t>
        <w:br/>
        <w:br/>
        <w:t>н</w:t>
        <w:br/>
        <w:br/>
        <w:t>ы</w:t>
        <w:br/>
        <w:br/>
        <w:t>х</w:t>
        <w:br/>
        <w:br/>
        <w:t xml:space="preserve"> </w:t>
        <w:br/>
        <w:br/>
        <w:t>с</w:t>
        <w:br/>
        <w:br/>
        <w:t>и</w:t>
        <w:br/>
        <w:br/>
        <w:t>с</w:t>
        <w:br/>
        <w:br/>
        <w:t>т</w:t>
        <w:br/>
        <w:br/>
        <w:t>е</w:t>
        <w:br/>
        <w:br/>
        <w:t>м</w:t>
        <w:br/>
        <w:br/>
        <w:t xml:space="preserve"> </w:t>
        <w:br/>
        <w:br/>
        <w:t>д</w:t>
        <w:br/>
        <w:br/>
        <w:t>л</w:t>
        <w:br/>
        <w:br/>
        <w:t>я</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п</w:t>
        <w:br/>
        <w:br/>
        <w:t>р</w:t>
        <w:br/>
        <w:br/>
        <w:t>и</w:t>
        <w:br/>
        <w:br/>
        <w:t>м</w:t>
        <w:br/>
        <w:br/>
        <w:t>е</w:t>
        <w:br/>
        <w:br/>
        <w:t>н</w:t>
        <w:br/>
        <w:br/>
        <w:t>е</w:t>
        <w:br/>
        <w:br/>
        <w:t>н</w:t>
        <w:br/>
        <w:br/>
        <w:t>и</w:t>
        <w:br/>
        <w:br/>
        <w:t>е</w:t>
        <w:br/>
        <w:br/>
        <w:t xml:space="preserve"> </w:t>
        <w:br/>
        <w:br/>
        <w:t>И</w:t>
        <w:br/>
        <w:br/>
        <w:t>И</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к</w:t>
        <w:br/>
        <w:br/>
        <w:t>а</w:t>
        <w:br/>
        <w:br/>
        <w:t>ч</w:t>
        <w:br/>
        <w:br/>
        <w:t>е</w:t>
        <w:br/>
        <w:br/>
        <w:t>с</w:t>
        <w:br/>
        <w:br/>
        <w:t>т</w:t>
        <w:br/>
        <w:br/>
        <w:t>в</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о</w:t>
        <w:br/>
        <w:br/>
        <w:t>с</w:t>
        <w:br/>
        <w:br/>
        <w:t>т</w:t>
        <w:br/>
        <w:br/>
        <w:t>а</w:t>
        <w:br/>
        <w:br/>
        <w:t>н</w:t>
        <w:br/>
        <w:br/>
        <w:t>о</w:t>
        <w:br/>
        <w:br/>
        <w:t>в</w:t>
        <w:br/>
        <w:br/>
        <w:t>о</w:t>
        <w:br/>
        <w:br/>
        <w:t>к</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д</w:t>
        <w:br/>
        <w:br/>
        <w:t>л</w:t>
        <w:br/>
        <w:br/>
        <w:t>я</w:t>
        <w:br/>
        <w:br/>
        <w:t xml:space="preserve"> </w:t>
        <w:br/>
        <w:br/>
        <w:t>а</w:t>
        <w:br/>
        <w:br/>
        <w:t>н</w:t>
        <w:br/>
        <w:br/>
        <w:t>а</w:t>
        <w:br/>
        <w:br/>
        <w:t>л</w:t>
        <w:br/>
        <w:br/>
        <w:t>и</w:t>
        <w:br/>
        <w:br/>
        <w:t>з</w:t>
        <w:br/>
        <w:br/>
        <w:t>а</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ф</w:t>
        <w:br/>
        <w:br/>
        <w:t>и</w:t>
        <w:br/>
        <w:br/>
        <w:t>л</w:t>
        <w:br/>
        <w:br/>
        <w:t>а</w:t>
        <w:br/>
        <w:br/>
        <w:t>к</w:t>
        <w:br/>
        <w:br/>
        <w:t>т</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br/>
        <w:br/>
        <w:br/>
        <w:t>*</w:t>
        <w:br/>
        <w:br/>
        <w:t>*</w:t>
        <w:br/>
        <w:br/>
        <w:t>I</w:t>
        <w:br/>
        <w:br/>
        <w:t>V</w:t>
        <w:br/>
        <w:br/>
        <w:t>.</w:t>
        <w:br/>
        <w:br/>
        <w:t xml:space="preserve"> </w:t>
        <w:br/>
        <w:br/>
        <w:t>И</w:t>
        <w:br/>
        <w:br/>
        <w:t>н</w:t>
        <w:br/>
        <w:br/>
        <w:t>т</w:t>
        <w:br/>
        <w:br/>
        <w:t>е</w:t>
        <w:br/>
        <w:br/>
        <w:t>г</w:t>
        <w:br/>
        <w:br/>
        <w:t>р</w:t>
        <w:br/>
        <w:br/>
        <w:t>а</w:t>
        <w:br/>
        <w:br/>
        <w:t>ц</w:t>
        <w:br/>
        <w:br/>
        <w:t>и</w:t>
        <w:br/>
        <w:br/>
        <w:t>я</w:t>
        <w:br/>
        <w:br/>
        <w:t xml:space="preserve"> </w:t>
        <w:br/>
        <w:br/>
        <w:t>и</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л</w:t>
        <w:br/>
        <w:br/>
        <w:t>я</w:t>
        <w:br/>
        <w:br/>
        <w:t xml:space="preserve"> </w:t>
        <w:br/>
        <w:br/>
        <w:t>Ц</w:t>
        <w:br/>
        <w:br/>
        <w:t>е</w:t>
        <w:br/>
        <w:br/>
        <w:t>л</w:t>
        <w:br/>
        <w:br/>
        <w:t>о</w:t>
        <w:br/>
        <w:br/>
        <w:t>с</w:t>
        <w:br/>
        <w:br/>
        <w:t>т</w:t>
        <w:br/>
        <w:br/>
        <w:t>н</w:t>
        <w:br/>
        <w:br/>
        <w:t>о</w:t>
        <w:br/>
        <w:br/>
        <w:t>г</w:t>
        <w:br/>
        <w:br/>
        <w:t>о</w:t>
        <w:br/>
        <w:br/>
        <w:t xml:space="preserve"> </w:t>
        <w:br/>
        <w:br/>
        <w:t>В</w:t>
        <w:br/>
        <w:br/>
        <w:t>и</w:t>
        <w:br/>
        <w:br/>
        <w:t>д</w:t>
        <w:br/>
        <w:br/>
        <w:t>е</w:t>
        <w:br/>
        <w:br/>
        <w:t>н</w:t>
        <w:br/>
        <w:br/>
        <w:t>и</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б</w:t>
        <w:br/>
        <w:br/>
        <w:t>ъ</w:t>
        <w:br/>
        <w:br/>
        <w:t>е</w:t>
        <w:br/>
        <w:br/>
        <w:t>д</w:t>
        <w:br/>
        <w:br/>
        <w:t>и</w:t>
        <w:br/>
        <w:br/>
        <w:t>н</w:t>
        <w:br/>
        <w:br/>
        <w:t>е</w:t>
        <w:br/>
        <w:br/>
        <w:t>н</w:t>
        <w:br/>
        <w:br/>
        <w:t>и</w:t>
        <w:br/>
        <w:br/>
        <w:t>я</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w:t>
        <w:br/>
        <w:br/>
        <w:t>б</w:t>
        <w:br/>
        <w:br/>
        <w:t>у</w:t>
        <w:br/>
        <w:br/>
        <w:t>р</w:t>
        <w:br/>
        <w:br/>
        <w:t>е</w:t>
        <w:br/>
        <w:br/>
        <w:t>н</w:t>
        <w:br/>
        <w:br/>
        <w:t>и</w:t>
        <w:br/>
        <w:br/>
        <w:t>е</w:t>
        <w:br/>
        <w:br/>
        <w:t>,</w:t>
        <w:br/>
        <w:br/>
        <w:t xml:space="preserve"> </w:t>
        <w:br/>
        <w:br/>
        <w:t>д</w:t>
        <w:br/>
        <w:br/>
        <w:t>о</w:t>
        <w:br/>
        <w:br/>
        <w:t>б</w:t>
        <w:br/>
        <w:br/>
        <w:t>ы</w:t>
        <w:br/>
        <w:br/>
        <w:t>ч</w:t>
        <w:br/>
        <w:br/>
        <w:t>а</w:t>
        <w:br/>
        <w:br/>
        <w:t>,</w:t>
        <w:br/>
        <w:br/>
        <w:t xml:space="preserve"> </w:t>
        <w:br/>
        <w:br/>
        <w:t>п</w:t>
        <w:br/>
        <w:br/>
        <w:t>е</w:t>
        <w:br/>
        <w:br/>
        <w:t>р</w:t>
        <w:br/>
        <w:br/>
        <w:t>е</w:t>
        <w:br/>
        <w:br/>
        <w:t>р</w:t>
        <w:br/>
        <w:br/>
        <w:t>а</w:t>
        <w:br/>
        <w:br/>
        <w:t>б</w:t>
        <w:br/>
        <w:br/>
        <w:t>о</w:t>
        <w:br/>
        <w:br/>
        <w:t>т</w:t>
        <w:br/>
        <w:br/>
        <w:t>к</w:t>
        <w:br/>
        <w:br/>
        <w:t>а</w:t>
        <w:br/>
        <w:br/>
        <w:t>,</w:t>
        <w:br/>
        <w:br/>
        <w:t xml:space="preserve"> </w:t>
        <w:br/>
        <w:br/>
        <w:t>л</w:t>
        <w:br/>
        <w:br/>
        <w:t>о</w:t>
        <w:br/>
        <w:br/>
        <w:t>г</w:t>
        <w:br/>
        <w:br/>
        <w:t>и</w:t>
        <w:br/>
        <w:br/>
        <w:t>с</w:t>
        <w:br/>
        <w:br/>
        <w:t>т</w:t>
        <w:br/>
        <w:br/>
        <w:t>и</w:t>
        <w:br/>
        <w:br/>
        <w:t>к</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о</w:t>
        <w:br/>
        <w:br/>
        <w:t>з</w:t>
        <w:br/>
        <w:br/>
        <w:t>н</w:t>
        <w:br/>
        <w:br/>
        <w:t>е</w:t>
        <w:br/>
        <w:br/>
        <w:t>н</w:t>
        <w:br/>
        <w:br/>
        <w:t>н</w:t>
        <w:br/>
        <w:br/>
        <w:t>о</w:t>
        <w:br/>
        <w:br/>
        <w:t>с</w:t>
        <w:br/>
        <w:br/>
        <w:t>т</w:t>
        <w:br/>
        <w:br/>
        <w:t>ь</w:t>
        <w:br/>
        <w:br/>
        <w:t xml:space="preserve"> </w:t>
        <w:br/>
        <w:br/>
        <w:t>д</w:t>
        <w:br/>
        <w:br/>
        <w:t>а</w:t>
        <w:br/>
        <w:br/>
        <w:t>н</w:t>
        <w:br/>
        <w:br/>
        <w:t>н</w:t>
        <w:br/>
        <w:br/>
        <w:t>ы</w:t>
        <w:br/>
        <w:br/>
        <w:t>х</w:t>
        <w:br/>
        <w:br/>
        <w:t>,</w:t>
        <w:br/>
        <w:br/>
        <w:t xml:space="preserve"> </w:t>
        <w:br/>
        <w:br/>
        <w:t>с</w:t>
        <w:br/>
        <w:br/>
        <w:t>л</w:t>
        <w:br/>
        <w:br/>
        <w:t>о</w:t>
        <w:br/>
        <w:br/>
        <w:t>ж</w:t>
        <w:br/>
        <w:br/>
        <w:t>н</w:t>
        <w:br/>
        <w:br/>
        <w:t>о</w:t>
        <w:br/>
        <w:br/>
        <w:t>с</w:t>
        <w:br/>
        <w:br/>
        <w:t>т</w:t>
        <w:br/>
        <w:br/>
        <w:t>ь</w:t>
        <w:br/>
        <w:br/>
        <w:t xml:space="preserve"> </w:t>
        <w:br/>
        <w:br/>
        <w:t>а</w:t>
        <w:br/>
        <w:br/>
        <w:t>н</w:t>
        <w:br/>
        <w:br/>
        <w:t>а</w:t>
        <w:br/>
        <w:br/>
        <w:t>л</w:t>
        <w:br/>
        <w:br/>
        <w:t>и</w:t>
        <w:br/>
        <w:br/>
        <w:t>з</w:t>
        <w:br/>
        <w:br/>
        <w:t>а</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о</w:t>
        <w:br/>
        <w:br/>
        <w:t>б</w:t>
        <w:br/>
        <w:br/>
        <w:t>р</w:t>
        <w:br/>
        <w:br/>
        <w:t>а</w:t>
        <w:br/>
        <w:br/>
        <w:t>б</w:t>
        <w:br/>
        <w:br/>
        <w:t>о</w:t>
        <w:br/>
        <w:br/>
        <w:t>т</w:t>
        <w:br/>
        <w:br/>
        <w:t>к</w:t>
        <w:br/>
        <w:br/>
        <w:t>и</w:t>
        <w:br/>
        <w:br/>
        <w:t xml:space="preserve"> </w:t>
        <w:br/>
        <w:br/>
        <w:t>б</w:t>
        <w:br/>
        <w:br/>
        <w:t>о</w:t>
        <w:br/>
        <w:br/>
        <w:t>л</w:t>
        <w:br/>
        <w:br/>
        <w:t>ь</w:t>
        <w:br/>
        <w:br/>
        <w:t>ш</w:t>
        <w:br/>
        <w:br/>
        <w:t>и</w:t>
        <w:br/>
        <w:br/>
        <w:t>х</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е</w:t>
        <w:br/>
        <w:br/>
        <w:t>х</w:t>
        <w:br/>
        <w:br/>
        <w:t>в</w:t>
        <w:br/>
        <w:br/>
        <w:t>а</w:t>
        <w:br/>
        <w:br/>
        <w:t>т</w:t>
        <w:br/>
        <w:br/>
        <w:t>к</w:t>
        <w:br/>
        <w:br/>
        <w:t>а</w:t>
        <w:br/>
        <w:br/>
        <w:t xml:space="preserve"> </w:t>
        <w:br/>
        <w:br/>
        <w:t>в</w:t>
        <w:br/>
        <w:br/>
        <w:t>ы</w:t>
        <w:br/>
        <w:br/>
        <w:t>ч</w:t>
        <w:br/>
        <w:br/>
        <w:t>и</w:t>
        <w:br/>
        <w:br/>
        <w:t>с</w:t>
        <w:br/>
        <w:br/>
        <w:t>л</w:t>
        <w:br/>
        <w:br/>
        <w:t>и</w:t>
        <w:br/>
        <w:br/>
        <w:t>т</w:t>
        <w:br/>
        <w:br/>
        <w:t>е</w:t>
        <w:br/>
        <w:br/>
        <w:t>л</w:t>
        <w:br/>
        <w:br/>
        <w:t>ь</w:t>
        <w:br/>
        <w:br/>
        <w:t>н</w:t>
        <w:br/>
        <w:br/>
        <w:t>ы</w:t>
        <w:br/>
        <w:br/>
        <w:t>х</w:t>
        <w:br/>
        <w:br/>
        <w:t xml:space="preserve"> </w:t>
        <w:br/>
        <w:br/>
        <w:t>р</w:t>
        <w:br/>
        <w:br/>
        <w:t>е</w:t>
        <w:br/>
        <w:br/>
        <w:t>с</w:t>
        <w:br/>
        <w:br/>
        <w:t>у</w:t>
        <w:br/>
        <w:br/>
        <w:t>р</w:t>
        <w:br/>
        <w:br/>
        <w:t>с</w:t>
        <w:br/>
        <w:br/>
        <w:t>о</w:t>
        <w:br/>
        <w:br/>
        <w:t>в</w:t>
        <w:br/>
        <w:br/>
        <w:t xml:space="preserve"> </w:t>
        <w:br/>
        <w:br/>
        <w:t>н</w:t>
        <w:br/>
        <w:br/>
        <w:t>а</w:t>
        <w:br/>
        <w:br/>
        <w:t xml:space="preserve"> </w:t>
        <w:br/>
        <w:br/>
        <w:t>м</w:t>
        <w:br/>
        <w:br/>
        <w:t>е</w:t>
        <w:br/>
        <w:br/>
        <w:t>с</w:t>
        <w:br/>
        <w:br/>
        <w:t>т</w:t>
        <w:br/>
        <w:br/>
        <w:t>е</w:t>
        <w:br/>
        <w:br/>
        <w:t>,</w:t>
        <w:br/>
        <w:br/>
        <w:t xml:space="preserve"> </w:t>
        <w:br/>
        <w:br/>
        <w:t>с</w:t>
        <w:br/>
        <w:br/>
        <w:t>л</w:t>
        <w:br/>
        <w:br/>
        <w:t>о</w:t>
        <w:br/>
        <w:br/>
        <w:t>ж</w:t>
        <w:br/>
        <w:br/>
        <w:t>н</w:t>
        <w:br/>
        <w:br/>
        <w:t>о</w:t>
        <w:br/>
        <w:br/>
        <w:t>с</w:t>
        <w:br/>
        <w:br/>
        <w:t>т</w:t>
        <w:br/>
        <w:br/>
        <w:t>ь</w:t>
        <w:br/>
        <w:br/>
        <w:t xml:space="preserve"> </w:t>
        <w:br/>
        <w:br/>
        <w:t>и</w:t>
        <w:br/>
        <w:br/>
        <w:t>н</w:t>
        <w:br/>
        <w:br/>
        <w:t>т</w:t>
        <w:br/>
        <w:br/>
        <w:t>е</w:t>
        <w:br/>
        <w:br/>
        <w:t>г</w:t>
        <w:br/>
        <w:br/>
        <w:t>р</w:t>
        <w:br/>
        <w:br/>
        <w:t>а</w:t>
        <w:br/>
        <w:br/>
        <w:t>ц</w:t>
        <w:br/>
        <w:br/>
        <w:t>и</w:t>
        <w:br/>
        <w:br/>
        <w:t>и</w:t>
        <w:br/>
        <w:br/>
        <w:t xml:space="preserve"> </w:t>
        <w:br/>
        <w:br/>
        <w:t>с</w:t>
        <w:br/>
        <w:br/>
        <w:t>и</w:t>
        <w:br/>
        <w:br/>
        <w:t>с</w:t>
        <w:br/>
        <w:br/>
        <w:t>т</w:t>
        <w:br/>
        <w:br/>
        <w:t>е</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и</w:t>
        <w:br/>
        <w:br/>
        <w:t>м</w:t>
        <w:br/>
        <w:br/>
        <w:t>е</w:t>
        <w:br/>
        <w:br/>
        <w:t>н</w:t>
        <w:br/>
        <w:br/>
        <w:t>е</w:t>
        <w:br/>
        <w:br/>
        <w:t>н</w:t>
        <w:br/>
        <w:br/>
        <w:t>и</w:t>
        <w:br/>
        <w:br/>
        <w:t>е</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з</w:t>
        <w:br/>
        <w:br/>
        <w:t>а</w:t>
        <w:br/>
        <w:br/>
        <w:t>к</w:t>
        <w:br/>
        <w:br/>
        <w:t>о</w:t>
        <w:br/>
        <w:br/>
        <w:t>н</w:t>
        <w:br/>
        <w:br/>
        <w:t>о</w:t>
        <w:br/>
        <w:br/>
        <w:t>м</w:t>
        <w:br/>
        <w:br/>
        <w:t>е</w:t>
        <w:br/>
        <w:br/>
        <w:t>р</w:t>
        <w:br/>
        <w:br/>
        <w:t>н</w:t>
        <w:br/>
        <w:br/>
        <w:t>о</w:t>
        <w:br/>
        <w:br/>
        <w:t>с</w:t>
        <w:br/>
        <w:br/>
        <w:t>т</w:t>
        <w:br/>
        <w:br/>
        <w:t>е</w:t>
        <w:br/>
        <w:br/>
        <w:t>й</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л</w:t>
        <w:br/>
        <w:br/>
        <w:t>о</w:t>
        <w:br/>
        <w:br/>
        <w:t>ж</w:t>
        <w:br/>
        <w:br/>
        <w:t>н</w:t>
        <w:br/>
        <w:br/>
        <w:t>о</w:t>
        <w:br/>
        <w:br/>
        <w:t>с</w:t>
        <w:br/>
        <w:br/>
        <w:t>т</w:t>
        <w:br/>
        <w:br/>
        <w:t>ь</w:t>
        <w:br/>
        <w:br/>
        <w:t xml:space="preserve"> </w:t>
        <w:br/>
        <w:br/>
        <w:t>о</w:t>
        <w:br/>
        <w:br/>
        <w:t>б</w:t>
        <w:br/>
        <w:br/>
        <w:t>н</w:t>
        <w:br/>
        <w:br/>
        <w:t>а</w:t>
        <w:br/>
        <w:br/>
        <w:t>р</w:t>
        <w:br/>
        <w:br/>
        <w:t>у</w:t>
        <w:br/>
        <w:br/>
        <w:t>ж</w:t>
        <w:br/>
        <w:br/>
        <w:t>е</w:t>
        <w:br/>
        <w:br/>
        <w:t>н</w:t>
        <w:br/>
        <w:br/>
        <w:t>и</w:t>
        <w:br/>
        <w:br/>
        <w:t>я</w:t>
        <w:br/>
        <w:br/>
        <w:t xml:space="preserve"> </w:t>
        <w:br/>
        <w:br/>
        <w:t>с</w:t>
        <w:br/>
        <w:br/>
        <w:t>к</w:t>
        <w:br/>
        <w:br/>
        <w:t>р</w:t>
        <w:br/>
        <w:br/>
        <w:t>ы</w:t>
        <w:br/>
        <w:br/>
        <w:t>т</w:t>
        <w:br/>
        <w:br/>
        <w:t>ы</w:t>
        <w:br/>
        <w:br/>
        <w:t>х</w:t>
        <w:br/>
        <w:br/>
        <w:t xml:space="preserve"> </w:t>
        <w:br/>
        <w:br/>
        <w:t>з</w:t>
        <w:br/>
        <w:br/>
        <w:t>а</w:t>
        <w:br/>
        <w:br/>
        <w:t>в</w:t>
        <w:br/>
        <w:br/>
        <w:t>и</w:t>
        <w:br/>
        <w:br/>
        <w:t>с</w:t>
        <w:br/>
        <w:br/>
        <w:t>и</w:t>
        <w:br/>
        <w:br/>
        <w:t>м</w:t>
        <w:br/>
        <w:br/>
        <w:t>о</w:t>
        <w:br/>
        <w:br/>
        <w:t>с</w:t>
        <w:br/>
        <w:br/>
        <w:t>т</w:t>
        <w:br/>
        <w:br/>
        <w:t>е</w:t>
        <w:br/>
        <w:br/>
        <w:t>й</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п</w:t>
        <w:br/>
        <w:br/>
        <w:t>е</w:t>
        <w:br/>
        <w:br/>
        <w:t>р</w:t>
        <w:br/>
        <w:br/>
        <w:t>а</w:t>
        <w:br/>
        <w:br/>
        <w:t>т</w:t>
        <w:br/>
        <w:br/>
        <w:t>и</w:t>
        <w:br/>
        <w:br/>
        <w:t>в</w:t>
        <w:br/>
        <w:br/>
        <w:t>н</w:t>
        <w:br/>
        <w:br/>
        <w:t>о</w:t>
        <w:br/>
        <w:br/>
        <w:t>г</w:t>
        <w:br/>
        <w:br/>
        <w:t>о</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з</w:t>
        <w:br/>
        <w:br/>
        <w:t>м</w:t>
        <w:br/>
        <w:br/>
        <w:t>е</w:t>
        <w:br/>
        <w:br/>
        <w:t>н</w:t>
        <w:br/>
        <w:br/>
        <w:t>е</w:t>
        <w:br/>
        <w:br/>
        <w:t>н</w:t>
        <w:br/>
        <w:br/>
        <w:t>и</w:t>
        <w:br/>
        <w:br/>
        <w:t>я</w:t>
        <w:br/>
        <w:br/>
        <w:t>.</w:t>
        <w:br/>
        <w:br/>
        <w:br/>
        <w:br/>
        <w:br/>
        <w:br/>
        <w:br/>
        <w:br/>
        <w:t>*</w:t>
        <w:br/>
        <w:br/>
        <w:t>*</w:t>
        <w:br/>
        <w:br/>
        <w:t>V</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 xml:space="preserve"> </w:t>
        <w:br/>
        <w:br/>
        <w:t>В</w:t>
        <w:br/>
        <w:br/>
        <w:t>и</w:t>
        <w:br/>
        <w:br/>
        <w:t>р</w:t>
        <w:br/>
        <w:br/>
        <w:t>т</w:t>
        <w:br/>
        <w:br/>
        <w:t>у</w:t>
        <w:br/>
        <w:br/>
        <w:t>а</w:t>
        <w:br/>
        <w:br/>
        <w:t>л</w:t>
        <w:br/>
        <w:br/>
        <w:t>ь</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Р</w:t>
        <w:br/>
        <w:br/>
        <w:t>е</w:t>
        <w:br/>
        <w:br/>
        <w:t>а</w:t>
        <w:br/>
        <w:br/>
        <w:t>л</w:t>
        <w:br/>
        <w:br/>
        <w:t>ь</w:t>
        <w:br/>
        <w:br/>
        <w:t>н</w:t>
        <w:br/>
        <w:br/>
        <w:t>ы</w:t>
        <w:br/>
        <w:br/>
        <w:t>х</w:t>
        <w:br/>
        <w:br/>
        <w:t xml:space="preserve"> </w:t>
        <w:br/>
        <w:br/>
        <w:t>А</w:t>
        <w:br/>
        <w:br/>
        <w:t>к</w:t>
        <w:br/>
        <w:br/>
        <w:t>т</w:t>
        <w:br/>
        <w:br/>
        <w:t>и</w:t>
        <w:br/>
        <w:br/>
        <w:t>в</w:t>
        <w:br/>
        <w:br/>
        <w:t>о</w:t>
        <w:br/>
        <w:br/>
        <w:t>в</w:t>
        <w:br/>
        <w:br/>
        <w:t xml:space="preserve"> </w:t>
        <w:br/>
        <w:br/>
        <w:t>и</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е</w:t>
        <w:br/>
        <w:br/>
        <w:t>д</w:t>
        <w:br/>
        <w:br/>
        <w:t>о</w:t>
        <w:br/>
        <w:br/>
        <w:t>с</w:t>
        <w:br/>
        <w:br/>
        <w:t>т</w:t>
        <w:br/>
        <w:br/>
        <w:t>а</w:t>
        <w:br/>
        <w:br/>
        <w:t>т</w:t>
        <w:br/>
        <w:br/>
        <w:t>о</w:t>
        <w:br/>
        <w:br/>
        <w:t>к</w:t>
        <w:br/>
        <w:br/>
        <w:t xml:space="preserve"> </w:t>
        <w:br/>
        <w:br/>
        <w:t>д</w:t>
        <w:br/>
        <w:br/>
        <w:t>а</w:t>
        <w:br/>
        <w:br/>
        <w:t>н</w:t>
        <w:br/>
        <w:br/>
        <w:t>н</w:t>
        <w:br/>
        <w:br/>
        <w:t>ы</w:t>
        <w:br/>
        <w:br/>
        <w:t>х</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w:t>
        <w:br/>
        <w:br/>
        <w:t xml:space="preserve"> </w:t>
        <w:br/>
        <w:br/>
        <w:t>т</w:t>
        <w:br/>
        <w:br/>
        <w:t>р</w:t>
        <w:br/>
        <w:br/>
        <w:t>у</w:t>
        <w:br/>
        <w:br/>
        <w:t>д</w:t>
        <w:br/>
        <w:br/>
        <w:t>н</w:t>
        <w:br/>
        <w:br/>
        <w:t>о</w:t>
        <w:br/>
        <w:br/>
        <w:t>с</w:t>
        <w:br/>
        <w:br/>
        <w:t>т</w:t>
        <w:br/>
        <w:br/>
        <w:t>и</w:t>
        <w:br/>
        <w:br/>
        <w:t xml:space="preserve"> </w:t>
        <w:br/>
        <w:br/>
        <w:t>в</w:t>
        <w:br/>
        <w:br/>
        <w:t xml:space="preserve"> </w:t>
        <w:br/>
        <w:br/>
        <w:t>п</w:t>
        <w:br/>
        <w:br/>
        <w:t>р</w:t>
        <w:br/>
        <w:br/>
        <w:t>о</w:t>
        <w:br/>
        <w:br/>
        <w:t>в</w:t>
        <w:br/>
        <w:br/>
        <w:t>е</w:t>
        <w:br/>
        <w:br/>
        <w:t>д</w:t>
        <w:br/>
        <w:br/>
        <w:t>е</w:t>
        <w:br/>
        <w:br/>
        <w:t>н</w:t>
        <w:br/>
        <w:br/>
        <w:t>и</w:t>
        <w:br/>
        <w:br/>
        <w:t>и</w:t>
        <w:br/>
        <w:br/>
        <w:t xml:space="preserve"> </w:t>
        <w:br/>
        <w:br/>
        <w:t>э</w:t>
        <w:br/>
        <w:br/>
        <w:t>к</w:t>
        <w:br/>
        <w:br/>
        <w:t>с</w:t>
        <w:br/>
        <w:br/>
        <w:t>п</w:t>
        <w:br/>
        <w:br/>
        <w:t>е</w:t>
        <w:br/>
        <w:br/>
        <w:t>р</w:t>
        <w:br/>
        <w:br/>
        <w:t>и</w:t>
        <w:br/>
        <w:br/>
        <w:t>м</w:t>
        <w:br/>
        <w:br/>
        <w:t>е</w:t>
        <w:br/>
        <w:br/>
        <w:t>н</w:t>
        <w:br/>
        <w:br/>
        <w:t>т</w:t>
        <w:br/>
        <w:br/>
        <w:t>о</w:t>
        <w:br/>
        <w:br/>
        <w:t>в</w:t>
        <w:br/>
        <w:br/>
        <w:t xml:space="preserve"> </w:t>
        <w:br/>
        <w:br/>
        <w:t>н</w:t>
        <w:br/>
        <w:br/>
        <w:t>а</w:t>
        <w:br/>
        <w:br/>
        <w:t xml:space="preserve"> </w:t>
        <w:br/>
        <w:br/>
        <w:t>р</w:t>
        <w:br/>
        <w:br/>
        <w:t>е</w:t>
        <w:br/>
        <w:br/>
        <w:t>а</w:t>
        <w:br/>
        <w:br/>
        <w:t>л</w:t>
        <w:br/>
        <w:br/>
        <w:t>ь</w:t>
        <w:br/>
        <w:br/>
        <w:t>н</w:t>
        <w:br/>
        <w:br/>
        <w:t>о</w:t>
        <w:br/>
        <w:br/>
        <w:t>м</w:t>
        <w:br/>
        <w:br/>
        <w:t xml:space="preserve"> </w:t>
        <w:br/>
        <w:br/>
        <w:t>о</w:t>
        <w:br/>
        <w:br/>
        <w:t>б</w:t>
        <w:br/>
        <w:br/>
        <w:t>о</w:t>
        <w:br/>
        <w:br/>
        <w:t>р</w:t>
        <w:br/>
        <w:br/>
        <w:t>у</w:t>
        <w:br/>
        <w:br/>
        <w:t>д</w:t>
        <w:br/>
        <w:br/>
        <w:t>о</w:t>
        <w:br/>
        <w:br/>
        <w:t>в</w:t>
        <w:br/>
        <w:br/>
        <w:t>а</w:t>
        <w:br/>
        <w:br/>
        <w:t>н</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а</w:t>
        <w:br/>
        <w:br/>
        <w:t>с</w:t>
        <w:br/>
        <w:br/>
        <w:t>н</w:t>
        <w:br/>
        <w:br/>
        <w:t>о</w:t>
        <w:br/>
        <w:br/>
        <w:t>с</w:t>
        <w:br/>
        <w:br/>
        <w:t>т</w:t>
        <w:br/>
        <w:br/>
        <w:t>ь</w:t>
        <w:br/>
        <w:br/>
        <w:t xml:space="preserve"> </w:t>
        <w:br/>
        <w:br/>
        <w:t>о</w:t>
        <w:br/>
        <w:br/>
        <w:t>б</w:t>
        <w:br/>
        <w:br/>
        <w:t>у</w:t>
        <w:br/>
        <w:br/>
        <w:t>ч</w:t>
        <w:br/>
        <w:br/>
        <w:t>е</w:t>
        <w:br/>
        <w:br/>
        <w:t>н</w:t>
        <w:br/>
        <w:br/>
        <w:t>и</w:t>
        <w:br/>
        <w:br/>
        <w:t>я</w:t>
        <w:br/>
        <w:br/>
        <w:t xml:space="preserve"> </w:t>
        <w:br/>
        <w:br/>
        <w:t>н</w:t>
        <w:br/>
        <w:br/>
        <w:t>а</w:t>
        <w:br/>
        <w:br/>
        <w:t xml:space="preserve"> </w:t>
        <w:br/>
        <w:br/>
        <w:t>р</w:t>
        <w:br/>
        <w:br/>
        <w:t>е</w:t>
        <w:br/>
        <w:br/>
        <w:t>а</w:t>
        <w:br/>
        <w:br/>
        <w:t>л</w:t>
        <w:br/>
        <w:br/>
        <w:t>ь</w:t>
        <w:br/>
        <w:br/>
        <w:t>н</w:t>
        <w:br/>
        <w:br/>
        <w:t>о</w:t>
        <w:br/>
        <w:br/>
        <w:t>м</w:t>
        <w:br/>
        <w:br/>
        <w:t xml:space="preserve"> </w:t>
        <w:br/>
        <w:br/>
        <w:t>о</w:t>
        <w:br/>
        <w:br/>
        <w:t>б</w:t>
        <w:br/>
        <w:br/>
        <w:t>о</w:t>
        <w:br/>
        <w:br/>
        <w:t>р</w:t>
        <w:br/>
        <w:br/>
        <w:t>у</w:t>
        <w:br/>
        <w:br/>
        <w:t>д</w:t>
        <w:br/>
        <w:br/>
        <w:t>о</w:t>
        <w:br/>
        <w:br/>
        <w:t>в</w:t>
        <w:br/>
        <w:br/>
        <w:t>а</w:t>
        <w:br/>
        <w:br/>
        <w:t>н</w:t>
        <w:br/>
        <w:br/>
        <w:t>и</w:t>
        <w:br/>
        <w:br/>
        <w:t>и</w:t>
        <w:br/>
        <w:br/>
        <w:t>,</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о</w:t>
        <w:br/>
        <w:br/>
        <w:t>б</w:t>
        <w:br/>
        <w:br/>
        <w:t>у</w:t>
        <w:br/>
        <w:br/>
        <w:t>ч</w:t>
        <w:br/>
        <w:br/>
        <w:t>е</w:t>
        <w:br/>
        <w:br/>
        <w:t>н</w:t>
        <w:br/>
        <w:br/>
        <w:t>и</w:t>
        <w:br/>
        <w:br/>
        <w:t>я</w:t>
        <w:br/>
        <w:br/>
        <w:t>.</w:t>
        <w:br/>
        <w:br/>
        <w:br/>
        <w:br/>
        <w:br/>
        <w:br/>
        <w:br/>
        <w:br/>
        <w:t>*</w:t>
        <w:br/>
        <w:br/>
        <w:t>*</w:t>
        <w:br/>
        <w:br/>
        <w:t>V</w:t>
        <w:br/>
        <w:br/>
        <w:t>I</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З</w:t>
        <w:br/>
        <w:br/>
        <w:t>а</w:t>
        <w:br/>
        <w:br/>
        <w:t>м</w:t>
        <w:br/>
        <w:br/>
        <w:t>е</w:t>
        <w:br/>
        <w:br/>
        <w:t>н</w:t>
        <w:br/>
        <w:br/>
        <w:t>а</w:t>
        <w:br/>
        <w:br/>
        <w:t xml:space="preserve"> </w:t>
        <w:br/>
        <w:br/>
        <w:t>о</w:t>
        <w:br/>
        <w:br/>
        <w:t>п</w:t>
        <w:br/>
        <w:br/>
        <w:t>а</w:t>
        <w:br/>
        <w:br/>
        <w:t>с</w:t>
        <w:br/>
        <w:br/>
        <w:t>н</w:t>
        <w:br/>
        <w:br/>
        <w:t>ы</w:t>
        <w:br/>
        <w:br/>
        <w:t>х</w:t>
        <w:br/>
        <w:br/>
        <w:t xml:space="preserve"> </w:t>
        <w:br/>
        <w:br/>
        <w:t>р</w:t>
        <w:br/>
        <w:br/>
        <w:t>а</w:t>
        <w:br/>
        <w:br/>
        <w:t>б</w:t>
        <w:br/>
        <w:br/>
        <w:t>о</w:t>
        <w:br/>
        <w:br/>
        <w:t>т</w:t>
        <w:br/>
        <w:br/>
        <w:t xml:space="preserve"> </w:t>
        <w:br/>
        <w:br/>
        <w:t>р</w:t>
        <w:br/>
        <w:br/>
        <w:t>о</w:t>
        <w:br/>
        <w:br/>
        <w:t>б</w:t>
        <w:br/>
        <w:br/>
        <w:t>о</w:t>
        <w:br/>
        <w:br/>
        <w:t>т</w:t>
        <w:br/>
        <w:br/>
        <w:t>а</w:t>
        <w:br/>
        <w:br/>
        <w:t>м</w:t>
        <w:br/>
        <w:br/>
        <w:t>и</w:t>
        <w:br/>
        <w:br/>
        <w:t xml:space="preserve"> </w:t>
        <w:br/>
        <w:br/>
        <w:t>и</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м</w:t>
        <w:br/>
        <w:br/>
        <w:t>и</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и</w:t>
        <w:br/>
        <w:br/>
        <w:t>с</w:t>
        <w:br/>
        <w:br/>
        <w:t>к</w:t>
        <w:br/>
        <w:br/>
        <w:t xml:space="preserve"> </w:t>
        <w:br/>
        <w:br/>
        <w:t>н</w:t>
        <w:br/>
        <w:br/>
        <w:t>е</w:t>
        <w:br/>
        <w:br/>
        <w:t>с</w:t>
        <w:br/>
        <w:br/>
        <w:t>ч</w:t>
        <w:br/>
        <w:br/>
        <w:t>а</w:t>
        <w:br/>
        <w:br/>
        <w:t>с</w:t>
        <w:br/>
        <w:br/>
        <w:t>т</w:t>
        <w:br/>
        <w:br/>
        <w:t>н</w:t>
        <w:br/>
        <w:br/>
        <w:t>ы</w:t>
        <w:br/>
        <w:br/>
        <w:t>х</w:t>
        <w:br/>
        <w:br/>
        <w:t xml:space="preserve"> </w:t>
        <w:br/>
        <w:br/>
        <w:t>с</w:t>
        <w:br/>
        <w:br/>
        <w:t>л</w:t>
        <w:br/>
        <w:br/>
        <w:t>у</w:t>
        <w:br/>
        <w:br/>
        <w:t>ч</w:t>
        <w:br/>
        <w:br/>
        <w:t>а</w:t>
        <w:br/>
        <w:br/>
        <w:t>е</w:t>
        <w:br/>
        <w:br/>
        <w:t>в</w:t>
        <w:br/>
        <w:br/>
        <w:t>,</w:t>
        <w:br/>
        <w:br/>
        <w:t xml:space="preserve"> </w:t>
        <w:br/>
        <w:br/>
        <w:t>с</w:t>
        <w:br/>
        <w:br/>
        <w:t>л</w:t>
        <w:br/>
        <w:br/>
        <w:t>о</w:t>
        <w:br/>
        <w:br/>
        <w:t>ж</w:t>
        <w:br/>
        <w:br/>
        <w:t>н</w:t>
        <w:br/>
        <w:br/>
        <w:t>о</w:t>
        <w:br/>
        <w:br/>
        <w:t>с</w:t>
        <w:br/>
        <w:br/>
        <w:t>т</w:t>
        <w:br/>
        <w:br/>
        <w:t>ь</w:t>
        <w:br/>
        <w:br/>
        <w:t xml:space="preserve"> </w:t>
        <w:br/>
        <w:br/>
        <w:t>д</w:t>
        <w:br/>
        <w:br/>
        <w:t>о</w:t>
        <w:br/>
        <w:br/>
        <w:t>с</w:t>
        <w:br/>
        <w:br/>
        <w:t>т</w:t>
        <w:br/>
        <w:br/>
        <w:t>у</w:t>
        <w:br/>
        <w:br/>
        <w:t>п</w:t>
        <w:br/>
        <w:br/>
        <w:t>а</w:t>
        <w:br/>
        <w:br/>
        <w:t xml:space="preserve"> </w:t>
        <w:br/>
        <w:br/>
        <w:t>к</w:t>
        <w:br/>
        <w:br/>
        <w:t xml:space="preserve"> </w:t>
        <w:br/>
        <w:br/>
        <w:t>т</w:t>
        <w:br/>
        <w:br/>
        <w:t>р</w:t>
        <w:br/>
        <w:br/>
        <w:t>у</w:t>
        <w:br/>
        <w:br/>
        <w:t>д</w:t>
        <w:br/>
        <w:br/>
        <w:t>н</w:t>
        <w:br/>
        <w:br/>
        <w:t>о</w:t>
        <w:br/>
        <w:br/>
        <w:t>д</w:t>
        <w:br/>
        <w:br/>
        <w:t>о</w:t>
        <w:br/>
        <w:br/>
        <w:t>с</w:t>
        <w:br/>
        <w:br/>
        <w:t>т</w:t>
        <w:br/>
        <w:br/>
        <w:t>у</w:t>
        <w:br/>
        <w:br/>
        <w:t>п</w:t>
        <w:br/>
        <w:br/>
        <w:t>н</w:t>
        <w:br/>
        <w:br/>
        <w:t>ы</w:t>
        <w:br/>
        <w:br/>
        <w:t>м</w:t>
        <w:br/>
        <w:br/>
        <w:t xml:space="preserve"> </w:t>
        <w:br/>
        <w:br/>
        <w:t>м</w:t>
        <w:br/>
        <w:br/>
        <w:t>е</w:t>
        <w:br/>
        <w:br/>
        <w:t>с</w:t>
        <w:br/>
        <w:br/>
        <w:t>т</w:t>
        <w:br/>
        <w:br/>
        <w:t>а</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в</w:t>
        <w:br/>
        <w:br/>
        <w:t>е</w:t>
        <w:br/>
        <w:br/>
        <w:t>л</w:t>
        <w:br/>
        <w:br/>
        <w:t>и</w:t>
        <w:br/>
        <w:br/>
        <w:t>ч</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т</w:t>
        <w:br/>
        <w:br/>
        <w:t>р</w:t>
        <w:br/>
        <w:br/>
        <w:t>у</w:t>
        <w:br/>
        <w:br/>
        <w:t>д</w:t>
        <w:br/>
        <w:br/>
        <w:t>а</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р</w:t>
        <w:br/>
        <w:br/>
        <w:t>а</w:t>
        <w:br/>
        <w:br/>
        <w:t>б</w:t>
        <w:br/>
        <w:br/>
        <w:t>о</w:t>
        <w:br/>
        <w:br/>
        <w:t>ч</w:t>
        <w:br/>
        <w:br/>
        <w:t>е</w:t>
        <w:br/>
        <w:br/>
        <w:t>й</w:t>
        <w:br/>
        <w:br/>
        <w:t xml:space="preserve"> </w:t>
        <w:br/>
        <w:br/>
        <w:t>с</w:t>
        <w:br/>
        <w:br/>
        <w:t>и</w:t>
        <w:br/>
        <w:br/>
        <w:t>л</w:t>
        <w:br/>
        <w:br/>
        <w:t>ы</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к</w:t>
        <w:br/>
        <w:br/>
        <w:t>р</w:t>
        <w:br/>
        <w:br/>
        <w:t>у</w:t>
        <w:br/>
        <w:br/>
        <w:t>г</w:t>
        <w:br/>
        <w:br/>
        <w:t>л</w:t>
        <w:br/>
        <w:br/>
        <w:t>о</w:t>
        <w:br/>
        <w:br/>
        <w:t>с</w:t>
        <w:br/>
        <w:br/>
        <w:t>у</w:t>
        <w:br/>
        <w:br/>
        <w:t>т</w:t>
        <w:br/>
        <w:br/>
        <w:t>о</w:t>
        <w:br/>
        <w:br/>
        <w:t>ч</w:t>
        <w:br/>
        <w:br/>
        <w:t>н</w:t>
        <w:br/>
        <w:br/>
        <w:t>о</w:t>
        <w:br/>
        <w:br/>
        <w:t>й</w:t>
        <w:br/>
        <w:br/>
        <w:t xml:space="preserve"> </w:t>
        <w:br/>
        <w:br/>
        <w:t>р</w:t>
        <w:br/>
        <w:br/>
        <w:t>а</w:t>
        <w:br/>
        <w:br/>
        <w:t>б</w:t>
        <w:br/>
        <w:br/>
        <w:t>о</w:t>
        <w:br/>
        <w:br/>
        <w:t>т</w:t>
        <w:br/>
        <w:br/>
        <w:t>ы</w:t>
        <w:br/>
        <w:br/>
        <w:t>.</w:t>
        <w:br/>
        <w:br/>
        <w:br/>
        <w:br/>
        <w:br/>
        <w:br/>
        <w:br/>
        <w:br/>
        <w:t>*</w:t>
        <w:br/>
        <w:br/>
        <w:t>*</w:t>
        <w:br/>
        <w:br/>
        <w:t>V</w:t>
        <w:br/>
        <w:br/>
        <w:t>I</w:t>
        <w:br/>
        <w:br/>
        <w:t>I</w:t>
        <w:br/>
        <w:br/>
        <w:t>.</w:t>
        <w:br/>
        <w:br/>
        <w:t xml:space="preserve"> </w:t>
        <w:br/>
        <w:br/>
        <w:t>Б</w:t>
        <w:br/>
        <w:br/>
        <w:t>л</w:t>
        <w:br/>
        <w:br/>
        <w:t>о</w:t>
        <w:br/>
        <w:br/>
        <w:t>к</w:t>
        <w:br/>
        <w:br/>
        <w:t>ч</w:t>
        <w:br/>
        <w:br/>
        <w:t>е</w:t>
        <w:br/>
        <w:br/>
        <w:t>й</w:t>
        <w:br/>
        <w:br/>
        <w:t>н</w:t>
        <w:br/>
        <w:br/>
        <w:t>:</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л</w:t>
        <w:br/>
        <w:br/>
        <w:t>о</w:t>
        <w:br/>
        <w:br/>
        <w:t>к</w:t>
        <w:br/>
        <w:br/>
        <w:t>ч</w:t>
        <w:br/>
        <w:br/>
        <w:t>е</w:t>
        <w:br/>
        <w:br/>
        <w:t>й</w:t>
        <w:br/>
        <w:br/>
        <w:t>н</w:t>
        <w:br/>
        <w:br/>
        <w:t>а</w:t>
        <w:br/>
        <w:br/>
        <w:t xml:space="preserve"> </w:t>
        <w:br/>
        <w:br/>
        <w:t>д</w:t>
        <w:br/>
        <w:br/>
        <w:t>л</w:t>
        <w:br/>
        <w:br/>
        <w:t>я</w:t>
        <w:br/>
        <w:br/>
        <w:t xml:space="preserve"> </w:t>
        <w:br/>
        <w:br/>
        <w:t>о</w:t>
        <w:br/>
        <w:br/>
        <w:t>т</w:t>
        <w:br/>
        <w:br/>
        <w:t>с</w:t>
        <w:br/>
        <w:br/>
        <w:t>л</w:t>
        <w:br/>
        <w:br/>
        <w:t>е</w:t>
        <w:br/>
        <w:br/>
        <w:t>ж</w:t>
        <w:br/>
        <w:br/>
        <w:t>и</w:t>
        <w:br/>
        <w:br/>
        <w:t>в</w:t>
        <w:br/>
        <w:br/>
        <w:t>а</w:t>
        <w:br/>
        <w:br/>
        <w:t>н</w:t>
        <w:br/>
        <w:br/>
        <w:t>и</w:t>
        <w:br/>
        <w:br/>
        <w:t>я</w:t>
        <w:br/>
        <w:br/>
        <w:t xml:space="preserve"> </w:t>
        <w:br/>
        <w:br/>
        <w:t>ц</w:t>
        <w:br/>
        <w:br/>
        <w:t>е</w:t>
        <w:br/>
        <w:br/>
        <w:t>п</w:t>
        <w:br/>
        <w:br/>
        <w:t>о</w:t>
        <w:br/>
        <w:br/>
        <w:t>ч</w:t>
        <w:br/>
        <w:br/>
        <w:t>к</w:t>
        <w:br/>
        <w:br/>
        <w:t>и</w:t>
        <w:br/>
        <w:br/>
        <w:t xml:space="preserve"> </w:t>
        <w:br/>
        <w:br/>
        <w:t>п</w:t>
        <w:br/>
        <w:br/>
        <w:t>о</w:t>
        <w:br/>
        <w:br/>
        <w:t>с</w:t>
        <w:br/>
        <w:br/>
        <w:t>т</w:t>
        <w:br/>
        <w:br/>
        <w:t>а</w:t>
        <w:br/>
        <w:br/>
        <w:t>в</w:t>
        <w:br/>
        <w:br/>
        <w:t>о</w:t>
        <w:br/>
        <w:br/>
        <w:t>к</w:t>
        <w:br/>
        <w:br/>
        <w:t xml:space="preserve"> </w:t>
        <w:br/>
        <w:br/>
        <w:t>и</w:t>
        <w:br/>
        <w:br/>
        <w:t xml:space="preserve"> </w:t>
        <w:br/>
        <w:br/>
        <w:t>б</w:t>
        <w:br/>
        <w:br/>
        <w:t>о</w:t>
        <w:br/>
        <w:br/>
        <w:t>р</w:t>
        <w:br/>
        <w:br/>
        <w:t>ь</w:t>
        <w:br/>
        <w:br/>
        <w:t>б</w:t>
        <w:br/>
        <w:br/>
        <w:t>ы</w:t>
        <w:br/>
        <w:br/>
        <w:t xml:space="preserve"> </w:t>
        <w:br/>
        <w:br/>
        <w:t>с</w:t>
        <w:br/>
        <w:br/>
        <w:t xml:space="preserve"> </w:t>
        <w:br/>
        <w:br/>
        <w:t>к</w:t>
        <w:br/>
        <w:br/>
        <w:t>о</w:t>
        <w:br/>
        <w:br/>
        <w:t>н</w:t>
        <w:br/>
        <w:br/>
        <w:t>т</w:t>
        <w:br/>
        <w:br/>
        <w:t>р</w:t>
        <w:br/>
        <w:br/>
        <w:t>а</w:t>
        <w:br/>
        <w:br/>
        <w:t>ф</w:t>
        <w:br/>
        <w:br/>
        <w:t>а</w:t>
        <w:br/>
        <w:br/>
        <w:t>к</w:t>
        <w:br/>
        <w:br/>
        <w:t>т</w:t>
        <w:br/>
        <w:br/>
        <w:t>н</w:t>
        <w:br/>
        <w:br/>
        <w:t>о</w:t>
        <w:br/>
        <w:br/>
        <w:t>й</w:t>
        <w:br/>
        <w:br/>
        <w:t xml:space="preserve"> </w:t>
        <w:br/>
        <w:br/>
        <w:t>п</w:t>
        <w:br/>
        <w:br/>
        <w:t>р</w:t>
        <w:br/>
        <w:br/>
        <w:t>о</w:t>
        <w:br/>
        <w:br/>
        <w:t>д</w:t>
        <w:br/>
        <w:br/>
        <w:t>у</w:t>
        <w:br/>
        <w:br/>
        <w:t>к</w:t>
        <w:br/>
        <w:br/>
        <w:t>ц</w:t>
        <w:br/>
        <w:br/>
        <w:t>и</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л</w:t>
        <w:br/>
        <w:br/>
        <w:t>о</w:t>
        <w:br/>
        <w:br/>
        <w:t>ж</w:t>
        <w:br/>
        <w:br/>
        <w:t>н</w:t>
        <w:br/>
        <w:br/>
        <w:t>о</w:t>
        <w:br/>
        <w:br/>
        <w:t>с</w:t>
        <w:br/>
        <w:br/>
        <w:t>т</w:t>
        <w:br/>
        <w:br/>
        <w:t>ь</w:t>
        <w:br/>
        <w:br/>
        <w:t xml:space="preserve"> </w:t>
        <w:br/>
        <w:br/>
        <w:t>п</w:t>
        <w:br/>
        <w:br/>
        <w:t>р</w:t>
        <w:br/>
        <w:br/>
        <w:t>о</w:t>
        <w:br/>
        <w:br/>
        <w:t>в</w:t>
        <w:br/>
        <w:br/>
        <w:t>е</w:t>
        <w:br/>
        <w:br/>
        <w:t>р</w:t>
        <w:br/>
        <w:br/>
        <w:t>к</w:t>
        <w:br/>
        <w:br/>
        <w:t>и</w:t>
        <w:br/>
        <w:br/>
        <w:t xml:space="preserve"> </w:t>
        <w:br/>
        <w:br/>
        <w:t>п</w:t>
        <w:br/>
        <w:br/>
        <w:t>р</w:t>
        <w:br/>
        <w:br/>
        <w:t>о</w:t>
        <w:br/>
        <w:br/>
        <w:t>и</w:t>
        <w:br/>
        <w:br/>
        <w:t>с</w:t>
        <w:br/>
        <w:br/>
        <w:t>х</w:t>
        <w:br/>
        <w:br/>
        <w:t>о</w:t>
        <w:br/>
        <w:br/>
        <w:t>ж</w:t>
        <w:br/>
        <w:br/>
        <w:t>д</w:t>
        <w:br/>
        <w:br/>
        <w:t>е</w:t>
        <w:br/>
        <w:br/>
        <w:t>н</w:t>
        <w:br/>
        <w:br/>
        <w:t>и</w:t>
        <w:br/>
        <w:br/>
        <w:t>я</w:t>
        <w:br/>
        <w:br/>
        <w:t xml:space="preserve"> </w:t>
        <w:br/>
        <w:br/>
        <w:t>с</w:t>
        <w:br/>
        <w:br/>
        <w:t>ы</w:t>
        <w:br/>
        <w:br/>
        <w:t>р</w:t>
        <w:br/>
        <w:br/>
        <w:t>ь</w:t>
        <w:br/>
        <w:br/>
        <w:t>я</w:t>
        <w:br/>
        <w:br/>
        <w:t>,</w:t>
        <w:br/>
        <w:br/>
        <w:t xml:space="preserve"> </w:t>
        <w:br/>
        <w:br/>
        <w:t>р</w:t>
        <w:br/>
        <w:br/>
        <w:t>и</w:t>
        <w:br/>
        <w:br/>
        <w:t>с</w:t>
        <w:br/>
        <w:br/>
        <w:t>к</w:t>
        <w:br/>
        <w:br/>
        <w:t>и</w:t>
        <w:br/>
        <w:br/>
        <w:t xml:space="preserve"> </w:t>
        <w:br/>
        <w:br/>
        <w:t>п</w:t>
        <w:br/>
        <w:br/>
        <w:t>о</w:t>
        <w:br/>
        <w:br/>
        <w:t>т</w:t>
        <w:br/>
        <w:br/>
        <w:t>е</w:t>
        <w:br/>
        <w:br/>
        <w:t>р</w:t>
        <w:br/>
        <w:br/>
        <w:t>и</w:t>
        <w:br/>
        <w:br/>
        <w:t xml:space="preserve"> </w:t>
        <w:br/>
        <w:br/>
        <w:t>а</w:t>
        <w:br/>
        <w:br/>
        <w:t>к</w:t>
        <w:br/>
        <w:br/>
        <w:t>т</w:t>
        <w:br/>
        <w:br/>
        <w:t>и</w:t>
        <w:br/>
        <w:br/>
        <w:t>в</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о</w:t>
        <w:br/>
        <w:br/>
        <w:t>з</w:t>
        <w:br/>
        <w:br/>
        <w:t>д</w:t>
        <w:br/>
        <w:br/>
        <w:t>а</w:t>
        <w:br/>
        <w:br/>
        <w:t>н</w:t>
        <w:br/>
        <w:br/>
        <w:t>и</w:t>
        <w:br/>
        <w:br/>
        <w:t>е</w:t>
        <w:br/>
        <w:br/>
        <w:t xml:space="preserve"> </w:t>
        <w:br/>
        <w:br/>
        <w:t>б</w:t>
        <w:br/>
        <w:br/>
        <w:t>е</w:t>
        <w:br/>
        <w:br/>
        <w:t>з</w:t>
        <w:br/>
        <w:br/>
        <w:t>о</w:t>
        <w:br/>
        <w:br/>
        <w:t>п</w:t>
        <w:br/>
        <w:br/>
        <w:t>а</w:t>
        <w:br/>
        <w:br/>
        <w:t>с</w:t>
        <w:br/>
        <w:br/>
        <w:t>н</w:t>
        <w:br/>
        <w:br/>
        <w:t>о</w:t>
        <w:br/>
        <w:br/>
        <w:t>й</w:t>
        <w:br/>
        <w:br/>
        <w:t xml:space="preserve"> </w:t>
        <w:br/>
        <w:br/>
        <w:t>и</w:t>
        <w:br/>
        <w:br/>
        <w:t xml:space="preserve"> </w:t>
        <w:br/>
        <w:br/>
        <w:t>п</w:t>
        <w:br/>
        <w:br/>
        <w:t>р</w:t>
        <w:br/>
        <w:br/>
        <w:t>о</w:t>
        <w:br/>
        <w:br/>
        <w:t>з</w:t>
        <w:br/>
        <w:br/>
        <w:t>р</w:t>
        <w:br/>
        <w:br/>
        <w:t>а</w:t>
        <w:br/>
        <w:br/>
        <w:t>ч</w:t>
        <w:br/>
        <w:br/>
        <w:t>н</w:t>
        <w:br/>
        <w:br/>
        <w:t>о</w:t>
        <w:br/>
        <w:br/>
        <w:t>й</w:t>
        <w:br/>
        <w:br/>
        <w:t xml:space="preserve"> </w:t>
        <w:br/>
        <w:br/>
        <w:t>с</w:t>
        <w:br/>
        <w:br/>
        <w:t>р</w:t>
        <w:br/>
        <w:br/>
        <w:t>е</w:t>
        <w:br/>
        <w:br/>
        <w:t>д</w:t>
        <w:br/>
        <w:br/>
        <w:t>ы</w:t>
        <w:br/>
        <w:br/>
        <w:t xml:space="preserve"> </w:t>
        <w:br/>
        <w:br/>
        <w:t>д</w:t>
        <w:br/>
        <w:br/>
        <w:t>л</w:t>
        <w:br/>
        <w:br/>
        <w:t>я</w:t>
        <w:br/>
        <w:br/>
        <w:t xml:space="preserve"> </w:t>
        <w:br/>
        <w:br/>
        <w:t>о</w:t>
        <w:br/>
        <w:br/>
        <w:t>б</w:t>
        <w:br/>
        <w:br/>
        <w:t>м</w:t>
        <w:br/>
        <w:br/>
        <w:t>е</w:t>
        <w:br/>
        <w:br/>
        <w:t>н</w:t>
        <w:br/>
        <w:br/>
        <w:t>а</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и</w:t>
        <w:br/>
        <w:br/>
        <w:t>с</w:t>
        <w:br/>
        <w:br/>
        <w:t>к</w:t>
        <w:br/>
        <w:br/>
        <w:t>и</w:t>
        <w:br/>
        <w:br/>
        <w:t xml:space="preserve"> </w:t>
        <w:br/>
        <w:br/>
        <w:t>к</w:t>
        <w:br/>
        <w:br/>
        <w:t>и</w:t>
        <w:br/>
        <w:br/>
        <w:t>б</w:t>
        <w:br/>
        <w:br/>
        <w:t>е</w:t>
        <w:br/>
        <w:br/>
        <w:t>р</w:t>
        <w:br/>
        <w:br/>
        <w:t>а</w:t>
        <w:br/>
        <w:br/>
        <w:t>т</w:t>
        <w:br/>
        <w:br/>
        <w:t>а</w:t>
        <w:br/>
        <w:br/>
        <w:t>к</w:t>
        <w:br/>
        <w:br/>
        <w:t>,</w:t>
        <w:br/>
        <w:br/>
        <w:t xml:space="preserve"> </w:t>
        <w:br/>
        <w:br/>
        <w:t>о</w:t>
        <w:br/>
        <w:br/>
        <w:t>т</w:t>
        <w:br/>
        <w:br/>
        <w:t>с</w:t>
        <w:br/>
        <w:br/>
        <w:t>у</w:t>
        <w:br/>
        <w:br/>
        <w:t>т</w:t>
        <w:br/>
        <w:br/>
        <w:t>с</w:t>
        <w:br/>
        <w:br/>
        <w:t>т</w:t>
        <w:br/>
        <w:br/>
        <w:t>в</w:t>
        <w:br/>
        <w:br/>
        <w:t>и</w:t>
        <w:br/>
        <w:br/>
        <w:t>е</w:t>
        <w:br/>
        <w:br/>
        <w:t xml:space="preserve"> </w:t>
        <w:br/>
        <w:br/>
        <w:t>д</w:t>
        <w:br/>
        <w:br/>
        <w:t>о</w:t>
        <w:br/>
        <w:br/>
        <w:t>в</w:t>
        <w:br/>
        <w:br/>
        <w:t>е</w:t>
        <w:br/>
        <w:br/>
        <w:t>р</w:t>
        <w:br/>
        <w:br/>
        <w:t>и</w:t>
        <w:br/>
        <w:br/>
        <w:t>я</w:t>
        <w:br/>
        <w:br/>
        <w:t xml:space="preserve"> </w:t>
        <w:br/>
        <w:br/>
        <w:t>к</w:t>
        <w:br/>
        <w:br/>
        <w:t xml:space="preserve"> </w:t>
        <w:br/>
        <w:br/>
        <w:t>п</w:t>
        <w:br/>
        <w:br/>
        <w:t>а</w:t>
        <w:br/>
        <w:br/>
        <w:t>р</w:t>
        <w:br/>
        <w:br/>
        <w:t>т</w:t>
        <w:br/>
        <w:br/>
        <w:t>н</w:t>
        <w:br/>
        <w:br/>
        <w:t>е</w:t>
        <w:br/>
        <w:br/>
        <w:t>р</w:t>
        <w:br/>
        <w:br/>
        <w:t>а</w:t>
        <w:br/>
        <w:br/>
        <w:t>м</w:t>
        <w:br/>
        <w:br/>
        <w:t>.</w:t>
        <w:br/>
        <w:br/>
        <w:br/>
        <w:br/>
        <w:br/>
        <w:br/>
        <w:br/>
        <w:br/>
        <w:t>*</w:t>
        <w:br/>
        <w:br/>
        <w:t>*</w:t>
        <w:br/>
        <w:br/>
        <w:t>V</w:t>
        <w:br/>
        <w:br/>
        <w:t>I</w:t>
        <w:br/>
        <w:br/>
        <w:t>I</w:t>
        <w:br/>
        <w:br/>
        <w:t>I</w:t>
        <w:br/>
        <w:br/>
        <w:t>.</w:t>
        <w:br/>
        <w:br/>
        <w:t xml:space="preserve"> </w:t>
        <w:br/>
        <w:br/>
        <w:t>Б</w:t>
        <w:br/>
        <w:br/>
        <w:t>у</w:t>
        <w:br/>
        <w:br/>
        <w:t>д</w:t>
        <w:br/>
        <w:br/>
        <w:t>у</w:t>
        <w:br/>
        <w:br/>
        <w:t>щ</w:t>
        <w:br/>
        <w:br/>
        <w:t>е</w:t>
        <w:br/>
        <w:br/>
        <w:t>е</w:t>
        <w:br/>
        <w:br/>
        <w:t xml:space="preserve"> </w:t>
        <w:br/>
        <w:br/>
        <w:t>Н</w:t>
        <w:br/>
        <w:br/>
        <w:t>е</w:t>
        <w:br/>
        <w:br/>
        <w:t>ф</w:t>
        <w:br/>
        <w:br/>
        <w:t>т</w:t>
        <w:br/>
        <w:br/>
        <w:t>я</w:t>
        <w:br/>
        <w:br/>
        <w:t>н</w:t>
        <w:br/>
        <w:br/>
        <w:t>о</w:t>
        <w:br/>
        <w:br/>
        <w:t>й</w:t>
        <w:br/>
        <w:br/>
        <w:t xml:space="preserve"> </w:t>
        <w:br/>
        <w:br/>
        <w:t>и</w:t>
        <w:br/>
        <w:br/>
        <w:t xml:space="preserve"> </w:t>
        <w:br/>
        <w:br/>
        <w:t>Г</w:t>
        <w:br/>
        <w:br/>
        <w:t>а</w:t>
        <w:br/>
        <w:br/>
        <w:t>з</w:t>
        <w:br/>
        <w:br/>
        <w:t>о</w:t>
        <w:br/>
        <w:br/>
        <w:t>в</w:t>
        <w:br/>
        <w:br/>
        <w:t>о</w:t>
        <w:br/>
        <w:br/>
        <w:t>й</w:t>
        <w:br/>
        <w:br/>
        <w:t xml:space="preserve"> </w:t>
        <w:br/>
        <w:br/>
        <w:t>О</w:t>
        <w:br/>
        <w:br/>
        <w:t>т</w:t>
        <w:br/>
        <w:br/>
        <w:t>р</w:t>
        <w:br/>
        <w:br/>
        <w:t>а</w:t>
        <w:br/>
        <w:br/>
        <w:t>с</w:t>
        <w:br/>
        <w:br/>
        <w:t>л</w:t>
        <w:br/>
        <w:br/>
        <w:t>и</w:t>
        <w:br/>
        <w:br/>
        <w:t>:</w:t>
        <w:br/>
        <w:br/>
        <w:t xml:space="preserve"> </w:t>
        <w:br/>
        <w:br/>
        <w:t>Т</w:t>
        <w:br/>
        <w:br/>
        <w:t>р</w:t>
        <w:br/>
        <w:br/>
        <w:t>е</w:t>
        <w:br/>
        <w:br/>
        <w:t>н</w:t>
        <w:br/>
        <w:br/>
        <w:t>д</w:t>
        <w:br/>
        <w:br/>
        <w:t>ы</w:t>
        <w:br/>
        <w:br/>
        <w:t xml:space="preserve"> </w:t>
        <w:br/>
        <w:br/>
        <w:t>и</w:t>
        <w:br/>
        <w:br/>
        <w:t xml:space="preserve"> </w:t>
        <w:br/>
        <w:br/>
        <w:t>В</w:t>
        <w:br/>
        <w:br/>
        <w:t>о</w:t>
        <w:br/>
        <w:br/>
        <w:t>з</w:t>
        <w:br/>
        <w:br/>
        <w:t>м</w:t>
        <w:br/>
        <w:br/>
        <w:t>о</w:t>
        <w:br/>
        <w:br/>
        <w:t>ж</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е</w:t>
        <w:br/>
        <w:br/>
        <w:t>р</w:t>
        <w:br/>
        <w:br/>
        <w:t>е</w:t>
        <w:br/>
        <w:br/>
        <w:t>х</w:t>
        <w:br/>
        <w:br/>
        <w:t>о</w:t>
        <w:br/>
        <w:br/>
        <w:t>д</w:t>
        <w:br/>
        <w:br/>
        <w:t xml:space="preserve"> </w:t>
        <w:br/>
        <w:br/>
        <w:t>к</w:t>
        <w:br/>
        <w:br/>
        <w:t xml:space="preserve"> </w:t>
        <w:br/>
        <w:br/>
        <w:t>"</w:t>
        <w:br/>
        <w:br/>
        <w:t>у</w:t>
        <w:br/>
        <w:br/>
        <w:t>м</w:t>
        <w:br/>
        <w:br/>
        <w:t>н</w:t>
        <w:br/>
        <w:br/>
        <w:t>о</w:t>
        <w:br/>
        <w:br/>
        <w:t>й</w:t>
        <w:br/>
        <w:br/>
        <w:t>"</w:t>
        <w:br/>
        <w:br/>
        <w:t xml:space="preserve"> </w:t>
        <w:br/>
        <w:br/>
        <w:t>д</w:t>
        <w:br/>
        <w:br/>
        <w:t>о</w:t>
        <w:br/>
        <w:br/>
        <w:t>б</w:t>
        <w:br/>
        <w:br/>
        <w:t>ы</w:t>
        <w:br/>
        <w:br/>
        <w:t>ч</w:t>
        <w:br/>
        <w:br/>
        <w:t>е</w:t>
        <w:br/>
        <w:br/>
        <w:t xml:space="preserve"> </w:t>
        <w:br/>
        <w:br/>
        <w:t>и</w:t>
        <w:br/>
        <w:br/>
        <w:t xml:space="preserve"> </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н</w:t>
        <w:br/>
        <w:br/>
        <w:t>т</w:t>
        <w:br/>
        <w:br/>
        <w:t>е</w:t>
        <w:br/>
        <w:br/>
        <w:t>г</w:t>
        <w:br/>
        <w:br/>
        <w:t>р</w:t>
        <w:br/>
        <w:br/>
        <w:t>а</w:t>
        <w:br/>
        <w:br/>
        <w:t>ц</w:t>
        <w:br/>
        <w:br/>
        <w:t>и</w:t>
        <w:br/>
        <w:br/>
        <w:t>я</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а</w:t>
        <w:br/>
        <w:br/>
        <w:t>з</w:t>
        <w:br/>
        <w:br/>
        <w:t>в</w:t>
        <w:br/>
        <w:br/>
        <w:t>и</w:t>
        <w:br/>
        <w:br/>
        <w:t>т</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о</w:t>
        <w:br/>
        <w:br/>
        <w:t>б</w:t>
        <w:br/>
        <w:br/>
        <w:t>ы</w:t>
        <w:br/>
        <w:br/>
        <w:t>ч</w:t>
        <w:br/>
        <w:br/>
        <w:t>и</w:t>
        <w:br/>
        <w:br/>
        <w:t xml:space="preserve"> </w:t>
        <w:br/>
        <w:br/>
        <w:t>и</w:t>
        <w:br/>
        <w:br/>
        <w:t xml:space="preserve"> </w:t>
        <w:br/>
        <w:br/>
        <w:t>п</w:t>
        <w:br/>
        <w:br/>
        <w:t>е</w:t>
        <w:br/>
        <w:br/>
        <w:t>р</w:t>
        <w:br/>
        <w:br/>
        <w:t>е</w:t>
        <w:br/>
        <w:br/>
        <w:t>р</w:t>
        <w:br/>
        <w:br/>
        <w:t>а</w:t>
        <w:br/>
        <w:br/>
        <w:t>б</w:t>
        <w:br/>
        <w:br/>
        <w:t>о</w:t>
        <w:br/>
        <w:br/>
        <w:t>т</w:t>
        <w:br/>
        <w:br/>
        <w:t>к</w:t>
        <w:br/>
        <w:br/>
        <w:t>и</w:t>
        <w:br/>
        <w:br/>
        <w:t xml:space="preserve"> </w:t>
        <w:br/>
        <w:br/>
        <w:t>(</w:t>
        <w:br/>
        <w:br/>
        <w:t>н</w:t>
        <w:br/>
        <w:br/>
        <w:t>а</w:t>
        <w:br/>
        <w:br/>
        <w:t>п</w:t>
        <w:br/>
        <w:br/>
        <w:t>р</w:t>
        <w:br/>
        <w:br/>
        <w:t>и</w:t>
        <w:br/>
        <w:br/>
        <w:t>м</w:t>
        <w:br/>
        <w:br/>
        <w:t>е</w:t>
        <w:br/>
        <w:br/>
        <w:t>р</w:t>
        <w:br/>
        <w:br/>
        <w:t>,</w:t>
        <w:br/>
        <w:br/>
        <w:t xml:space="preserve"> </w:t>
        <w:br/>
        <w:br/>
        <w:t>у</w:t>
        <w:br/>
        <w:br/>
        <w:t>л</w:t>
        <w:br/>
        <w:br/>
        <w:t>а</w:t>
        <w:br/>
        <w:br/>
        <w:t>в</w:t>
        <w:br/>
        <w:br/>
        <w:t>л</w:t>
        <w:br/>
        <w:br/>
        <w:t>и</w:t>
        <w:br/>
        <w:br/>
        <w:t>в</w:t>
        <w:br/>
        <w:br/>
        <w:t>а</w:t>
        <w:br/>
        <w:br/>
        <w:t>н</w:t>
        <w:br/>
        <w:br/>
        <w:t>и</w:t>
        <w:br/>
        <w:br/>
        <w:t>е</w:t>
        <w:br/>
        <w:br/>
        <w:t xml:space="preserve"> </w:t>
        <w:br/>
        <w:br/>
        <w:t>и</w:t>
        <w:br/>
        <w:br/>
        <w:t xml:space="preserve"> </w:t>
        <w:br/>
        <w:br/>
        <w:t>х</w:t>
        <w:br/>
        <w:br/>
        <w:t>р</w:t>
        <w:br/>
        <w:br/>
        <w:t>а</w:t>
        <w:br/>
        <w:br/>
        <w:t>н</w:t>
        <w:br/>
        <w:br/>
        <w:t>е</w:t>
        <w:br/>
        <w:br/>
        <w:t>н</w:t>
        <w:br/>
        <w:br/>
        <w:t>и</w:t>
        <w:br/>
        <w:br/>
        <w:t>е</w:t>
        <w:br/>
        <w:br/>
        <w:t xml:space="preserve"> </w:t>
        <w:br/>
        <w:br/>
        <w:t>у</w:t>
        <w:br/>
        <w:br/>
        <w:t>г</w:t>
        <w:br/>
        <w:br/>
        <w:t>л</w:t>
        <w:br/>
        <w:br/>
        <w:t>е</w:t>
        <w:br/>
        <w:br/>
        <w:t>р</w:t>
        <w:br/>
        <w:br/>
        <w:t>о</w:t>
        <w:br/>
        <w:br/>
        <w:t>д</w:t>
        <w:br/>
        <w:br/>
        <w:t>а</w:t>
        <w:br/>
        <w:br/>
        <w:t>)</w:t>
        <w:br/>
        <w:br/>
        <w:t>.</w:t>
        <w:br/>
        <w:br/>
        <w:br/>
        <w:br/>
        <w:br/>
        <w:br/>
        <w:br/>
        <w:br/>
        <w:br/>
        <w:br/>
        <w:br/>
        <w:br/>
        <w:br/>
        <w:br/>
        <w:t>В</w:t>
        <w:br/>
        <w:br/>
        <w:t>е</w:t>
        <w:br/>
        <w:br/>
        <w:t>р</w:t>
        <w:br/>
        <w:br/>
        <w:t>н</w:t>
        <w:br/>
        <w:br/>
        <w:t>и</w:t>
        <w:br/>
        <w:br/>
        <w:t>т</w:t>
        <w:br/>
        <w:br/>
        <w:t>е</w:t>
        <w:br/>
        <w:br/>
        <w:t xml:space="preserve"> </w:t>
        <w:br/>
        <w:br/>
        <w:t>с</w:t>
        <w:br/>
        <w:br/>
        <w:t>т</w:t>
        <w:br/>
        <w:br/>
        <w:t>р</w:t>
        <w:br/>
        <w:br/>
        <w:t>у</w:t>
        <w:br/>
        <w:br/>
        <w:t>к</w:t>
        <w:br/>
        <w:br/>
        <w:t>т</w:t>
        <w:br/>
        <w:br/>
        <w:t>у</w:t>
        <w:br/>
        <w:br/>
        <w:t>р</w:t>
        <w:br/>
        <w:br/>
        <w:t>у</w:t>
        <w:br/>
        <w:br/>
        <w:t>,</w:t>
        <w:br/>
        <w:br/>
        <w:t xml:space="preserve"> </w:t>
        <w:br/>
        <w:br/>
        <w:t>н</w:t>
        <w:br/>
        <w:br/>
        <w:t>о</w:t>
        <w:br/>
        <w:br/>
        <w:t xml:space="preserve"> </w:t>
        <w:br/>
        <w:br/>
        <w:t>у</w:t>
        <w:br/>
        <w:br/>
        <w:t>п</w:t>
        <w:br/>
        <w:br/>
        <w:t>р</w:t>
        <w:br/>
        <w:br/>
        <w:t>о</w:t>
        <w:br/>
        <w:br/>
        <w:t>с</w:t>
        <w:br/>
        <w:br/>
        <w:t>т</w:t>
        <w:br/>
        <w:br/>
        <w:t>и</w:t>
        <w:br/>
        <w:br/>
        <w:t>т</w:t>
        <w:br/>
        <w:br/>
        <w:t>е</w:t>
        <w:br/>
        <w:br/>
        <w:t xml:space="preserve"> </w:t>
        <w:br/>
        <w:br/>
        <w:t>е</w:t>
        <w:br/>
        <w:br/>
        <w:t>е</w:t>
        <w:br/>
        <w:br/>
        <w:t>,</w:t>
        <w:br/>
        <w:br/>
        <w:t xml:space="preserve"> </w:t>
        <w:br/>
        <w:br/>
        <w:t>с</w:t>
        <w:br/>
        <w:br/>
        <w:t>о</w:t>
        <w:br/>
        <w:br/>
        <w:t>х</w:t>
        <w:br/>
        <w:br/>
        <w:t>р</w:t>
        <w:br/>
        <w:br/>
        <w:t>а</w:t>
        <w:br/>
        <w:br/>
        <w:t>н</w:t>
        <w:br/>
        <w:br/>
        <w:t>и</w:t>
        <w:br/>
        <w:br/>
        <w:t>в</w:t>
        <w:br/>
        <w:br/>
        <w:t xml:space="preserve"> </w:t>
        <w:br/>
        <w:br/>
        <w:t>к</w:t>
        <w:br/>
        <w:br/>
        <w:t>л</w:t>
        <w:br/>
        <w:br/>
        <w:t>ю</w:t>
        <w:br/>
        <w:br/>
        <w:t>ч</w:t>
        <w:br/>
        <w:br/>
        <w:t>е</w:t>
        <w:br/>
        <w:br/>
        <w:t>в</w:t>
        <w:br/>
        <w:br/>
        <w:t>ы</w:t>
        <w:br/>
        <w:br/>
        <w:t>е</w:t>
        <w:br/>
        <w:br/>
        <w:t xml:space="preserve"> </w:t>
        <w:br/>
        <w:br/>
        <w:t>а</w:t>
        <w:br/>
        <w:br/>
        <w:t>р</w:t>
        <w:br/>
        <w:br/>
        <w:t>г</w:t>
        <w:br/>
        <w:br/>
        <w:t>у</w:t>
        <w:br/>
        <w:br/>
        <w:t>м</w:t>
        <w:br/>
        <w:br/>
        <w:t>е</w:t>
        <w:br/>
        <w:br/>
        <w:t>н</w:t>
        <w:br/>
        <w:br/>
        <w:t>т</w:t>
        <w:br/>
        <w:br/>
        <w:t>ы</w:t>
        <w:br/>
        <w:br/>
        <w:t xml:space="preserve"> </w:t>
        <w:br/>
        <w:br/>
        <w:t>и</w:t>
        <w:br/>
        <w:br/>
        <w:t xml:space="preserve"> </w:t>
        <w:br/>
        <w:br/>
        <w:t>п</w:t>
        <w:br/>
        <w:br/>
        <w:t>о</w:t>
        <w:br/>
        <w:br/>
        <w:t>д</w:t>
        <w:br/>
        <w:br/>
        <w:t>т</w:t>
        <w:br/>
        <w:br/>
        <w:t>в</w:t>
        <w:br/>
        <w:br/>
        <w:t>е</w:t>
        <w:br/>
        <w:br/>
        <w:t>р</w:t>
        <w:br/>
        <w:br/>
        <w:t>ж</w:t>
        <w:br/>
        <w:br/>
        <w:t>д</w:t>
        <w:br/>
        <w:br/>
        <w:t>е</w:t>
        <w:br/>
        <w:br/>
        <w:t>н</w:t>
        <w:br/>
        <w:br/>
        <w:t>и</w:t>
        <w:br/>
        <w:br/>
        <w:t>я</w:t>
        <w:br/>
        <w:br/>
        <w:t>.</w:t>
        <w:br/>
        <w:br/>
        <w:t xml:space="preserve"> </w:t>
        <w:br/>
        <w:br/>
        <w:t xml:space="preserve"> </w:t>
        <w:br/>
        <w:br/>
        <w:t>Н</w:t>
        <w:br/>
        <w:br/>
        <w:t>е</w:t>
        <w:br/>
        <w:br/>
        <w:t xml:space="preserve"> </w:t>
        <w:br/>
        <w:br/>
        <w:t>у</w:t>
        <w:br/>
        <w:br/>
        <w:t>г</w:t>
        <w:br/>
        <w:br/>
        <w:t>л</w:t>
        <w:br/>
        <w:br/>
        <w:t>у</w:t>
        <w:br/>
        <w:br/>
        <w:t>б</w:t>
        <w:br/>
        <w:br/>
        <w:t>л</w:t>
        <w:br/>
        <w:br/>
        <w:t>я</w:t>
        <w:br/>
        <w:br/>
        <w:t>й</w:t>
        <w:br/>
        <w:br/>
        <w:t>т</w:t>
        <w:br/>
        <w:br/>
        <w:t>е</w:t>
        <w:br/>
        <w:br/>
        <w:t>с</w:t>
        <w:br/>
        <w:br/>
        <w:t>ь</w:t>
        <w:br/>
        <w:br/>
        <w:t xml:space="preserve"> </w:t>
        <w:br/>
        <w:br/>
        <w:t>в</w:t>
        <w:br/>
        <w:br/>
        <w:t xml:space="preserve"> </w:t>
        <w:br/>
        <w:br/>
        <w:t>о</w:t>
        <w:br/>
        <w:br/>
        <w:t>т</w:t>
        <w:br/>
        <w:br/>
        <w:t>д</w:t>
        <w:br/>
        <w:br/>
        <w:t>е</w:t>
        <w:br/>
        <w:br/>
        <w:t>л</w:t>
        <w:br/>
        <w:br/>
        <w:t>ь</w:t>
        <w:br/>
        <w:br/>
        <w:t>н</w:t>
        <w:br/>
        <w:br/>
        <w:t>ы</w:t>
        <w:br/>
        <w:br/>
        <w:t>е</w:t>
        <w:br/>
        <w:br/>
        <w:t xml:space="preserve"> </w:t>
        <w:br/>
        <w:br/>
        <w:t>т</w:t>
        <w:br/>
        <w:br/>
        <w:t>е</w:t>
        <w:br/>
        <w:br/>
        <w:t>х</w:t>
        <w:br/>
        <w:br/>
        <w:t>н</w:t>
        <w:br/>
        <w:br/>
        <w:t>о</w:t>
        <w:br/>
        <w:br/>
        <w:t>л</w:t>
        <w:br/>
        <w:br/>
        <w:t>о</w:t>
        <w:br/>
        <w:br/>
        <w:t>г</w:t>
        <w:br/>
        <w:br/>
        <w:t>и</w:t>
        <w:br/>
        <w:br/>
        <w:t>и</w:t>
        <w:br/>
        <w:br/>
        <w:t>,</w:t>
        <w:br/>
        <w:br/>
        <w:t xml:space="preserve"> </w:t>
        <w:br/>
        <w:br/>
        <w:t>а</w:t>
        <w:br/>
        <w:br/>
        <w:t xml:space="preserve"> </w:t>
        <w:br/>
        <w:br/>
        <w:t>с</w:t>
        <w:br/>
        <w:br/>
        <w:t>д</w:t>
        <w:br/>
        <w:br/>
        <w:t>е</w:t>
        <w:br/>
        <w:br/>
        <w:t>л</w:t>
        <w:br/>
        <w:br/>
        <w:t>а</w:t>
        <w:br/>
        <w:br/>
        <w:t>й</w:t>
        <w:br/>
        <w:br/>
        <w:t>т</w:t>
        <w:br/>
        <w:br/>
        <w:t>е</w:t>
        <w:br/>
        <w:br/>
        <w:t xml:space="preserve"> </w:t>
        <w:br/>
        <w:br/>
        <w:t>у</w:t>
        <w:br/>
        <w:br/>
        <w:t>п</w:t>
        <w:br/>
        <w:br/>
        <w:t>о</w:t>
        <w:br/>
        <w:br/>
        <w:t>р</w:t>
        <w:br/>
        <w:br/>
        <w:t xml:space="preserve"> </w:t>
        <w:br/>
        <w:br/>
        <w:t>н</w:t>
        <w:br/>
        <w:br/>
        <w:t>а</w:t>
        <w:br/>
        <w:br/>
        <w:t xml:space="preserve"> </w:t>
        <w:br/>
        <w:br/>
        <w:t>о</w:t>
        <w:br/>
        <w:br/>
        <w:t>б</w:t>
        <w:br/>
        <w:br/>
        <w:t>щ</w:t>
        <w:br/>
        <w:br/>
        <w:t>и</w:t>
        <w:br/>
        <w:br/>
        <w:t>е</w:t>
        <w:br/>
        <w:br/>
        <w:t xml:space="preserve"> </w:t>
        <w:br/>
        <w:br/>
        <w:t>н</w:t>
        <w:br/>
        <w:br/>
        <w:t>а</w:t>
        <w:br/>
        <w:br/>
        <w:t>п</w:t>
        <w:br/>
        <w:br/>
        <w:t>р</w:t>
        <w:br/>
        <w:br/>
        <w:t>а</w:t>
        <w:br/>
        <w:br/>
        <w:t>в</w:t>
        <w:br/>
        <w:br/>
        <w:t>л</w:t>
        <w:br/>
        <w:br/>
        <w:t>е</w:t>
        <w:br/>
        <w:br/>
        <w:t>н</w:t>
        <w:br/>
        <w:br/>
        <w:t>и</w:t>
        <w:br/>
        <w:br/>
        <w:t>я</w:t>
        <w:br/>
        <w:br/>
        <w:t xml:space="preserve"> </w:t>
        <w:br/>
        <w:br/>
        <w:t>т</w:t>
        <w:br/>
        <w:br/>
        <w:t>р</w:t>
        <w:br/>
        <w:br/>
        <w:t>а</w:t>
        <w:br/>
        <w:br/>
        <w:t>н</w:t>
        <w:br/>
        <w:br/>
        <w:t>с</w:t>
        <w:br/>
        <w:br/>
        <w:t>ф</w:t>
        <w:br/>
        <w:br/>
        <w:t>о</w:t>
        <w:br/>
        <w:br/>
        <w:t>р</w:t>
        <w:br/>
        <w:br/>
        <w:t>м</w:t>
        <w:br/>
        <w:br/>
        <w:t>а</w:t>
        <w:br/>
        <w:br/>
        <w:t>ц</w:t>
        <w:br/>
        <w:br/>
        <w:t>и</w:t>
        <w:br/>
        <w:br/>
        <w:t>и</w:t>
        <w:br/>
        <w:br/>
        <w:t>.</w:t>
        <w:br/>
        <w:br/>
        <w:br/>
        <w:br/>
        <w:b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w:t>
        <w:br/>
        <w:br/>
        <w:t xml:space="preserve"> </w:t>
        <w:br/>
        <w:br/>
        <w:t>Т</w:t>
        <w:br/>
        <w:br/>
        <w:t>р</w:t>
        <w:br/>
        <w:br/>
        <w:t>а</w:t>
        <w:br/>
        <w:br/>
        <w:t>н</w:t>
        <w:br/>
        <w:br/>
        <w:t>с</w:t>
        <w:br/>
        <w:br/>
        <w:t>ф</w:t>
        <w:br/>
        <w:br/>
        <w:t>о</w:t>
        <w:br/>
        <w:br/>
        <w:t>р</w:t>
        <w:br/>
        <w:br/>
        <w:t>м</w:t>
        <w:br/>
        <w:br/>
        <w:t>а</w:t>
        <w:br/>
        <w:br/>
        <w:t>ц</w:t>
        <w:br/>
        <w:br/>
        <w:t>и</w:t>
        <w:br/>
        <w:br/>
        <w:t>я</w:t>
        <w:br/>
        <w:br/>
        <w:t xml:space="preserve"> </w:t>
        <w:br/>
        <w:br/>
        <w:t>Н</w:t>
        <w:br/>
        <w:br/>
        <w:t>е</w:t>
        <w:br/>
        <w:br/>
        <w:t>ф</w:t>
        <w:br/>
        <w:br/>
        <w:t>т</w:t>
        <w:br/>
        <w:br/>
        <w:t>я</w:t>
        <w:br/>
        <w:br/>
        <w:t>н</w:t>
        <w:br/>
        <w:br/>
        <w:t>о</w:t>
        <w:br/>
        <w:br/>
        <w:t>й</w:t>
        <w:br/>
        <w:br/>
        <w:t xml:space="preserve"> </w:t>
        <w:br/>
        <w:br/>
        <w:t>и</w:t>
        <w:br/>
        <w:br/>
        <w:t xml:space="preserve"> </w:t>
        <w:br/>
        <w:br/>
        <w:t>Г</w:t>
        <w:br/>
        <w:br/>
        <w:t>а</w:t>
        <w:br/>
        <w:br/>
        <w:t>з</w:t>
        <w:br/>
        <w:br/>
        <w:t>о</w:t>
        <w:br/>
        <w:br/>
        <w:t>в</w:t>
        <w:br/>
        <w:br/>
        <w:t>о</w:t>
        <w:br/>
        <w:br/>
        <w:t>й</w:t>
        <w:br/>
        <w:br/>
        <w:t xml:space="preserve"> </w:t>
        <w:br/>
        <w:br/>
        <w:t>О</w:t>
        <w:br/>
        <w:br/>
        <w:t>т</w:t>
        <w:br/>
        <w:br/>
        <w:t>р</w:t>
        <w:br/>
        <w:br/>
        <w:t>а</w:t>
        <w:br/>
        <w:br/>
        <w:t>с</w:t>
        <w:br/>
        <w:br/>
        <w:t>л</w:t>
        <w:br/>
        <w:br/>
        <w:t>и</w:t>
        <w:br/>
        <w:br/>
        <w:br/>
        <w:br/>
        <w:br/>
        <w:br/>
        <w:br/>
        <w:br/>
        <w:t>*</w:t>
        <w:br/>
        <w:br/>
        <w:t>*</w:t>
        <w:br/>
        <w:br/>
        <w:t>I</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Т</w:t>
        <w:br/>
        <w:br/>
        <w:t>р</w:t>
        <w:br/>
        <w:br/>
        <w:t>а</w:t>
        <w:br/>
        <w:br/>
        <w:t>н</w:t>
        <w:br/>
        <w:br/>
        <w:t>с</w:t>
        <w:br/>
        <w:br/>
        <w:t>ф</w:t>
        <w:br/>
        <w:br/>
        <w:t>о</w:t>
        <w:br/>
        <w:br/>
        <w:t>р</w:t>
        <w:br/>
        <w:br/>
        <w:t>м</w:t>
        <w:br/>
        <w:br/>
        <w:t>а</w:t>
        <w:br/>
        <w:br/>
        <w:t>ц</w:t>
        <w:br/>
        <w:br/>
        <w:t>и</w:t>
        <w:br/>
        <w:br/>
        <w:t>и</w:t>
        <w:br/>
        <w:br/>
        <w:t>:</w:t>
        <w:br/>
        <w:br/>
        <w:t xml:space="preserve"> </w:t>
        <w:br/>
        <w:br/>
        <w:t>В</w:t>
        <w:br/>
        <w:br/>
        <w:t>ы</w:t>
        <w:br/>
        <w:br/>
        <w:t>з</w:t>
        <w:br/>
        <w:br/>
        <w:t>о</w:t>
        <w:br/>
        <w:br/>
        <w:t>в</w:t>
        <w:br/>
        <w:br/>
        <w:t>ы</w:t>
        <w:br/>
        <w:br/>
        <w:t xml:space="preserve"> </w:t>
        <w:br/>
        <w:br/>
        <w:t>и</w:t>
        <w:br/>
        <w:br/>
        <w:t xml:space="preserve"> </w:t>
        <w:br/>
        <w:br/>
        <w:t>В</w:t>
        <w:br/>
        <w:br/>
        <w:t>о</w:t>
        <w:br/>
        <w:br/>
        <w:t>з</w:t>
        <w:br/>
        <w:br/>
        <w:t>м</w:t>
        <w:br/>
        <w:br/>
        <w:t>о</w:t>
        <w:br/>
        <w:br/>
        <w:t>ж</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з</w:t>
        <w:br/>
        <w:br/>
        <w:t>м</w:t>
        <w:br/>
        <w:br/>
        <w:t>е</w:t>
        <w:br/>
        <w:br/>
        <w:t>н</w:t>
        <w:br/>
        <w:br/>
        <w:t>е</w:t>
        <w:br/>
        <w:br/>
        <w:t>н</w:t>
        <w:br/>
        <w:br/>
        <w:t>и</w:t>
        <w:br/>
        <w:br/>
        <w:t>е</w:t>
        <w:br/>
        <w:br/>
        <w:t xml:space="preserve"> </w:t>
        <w:br/>
        <w:br/>
        <w:t>р</w:t>
        <w:br/>
        <w:br/>
        <w:t>ы</w:t>
        <w:br/>
        <w:br/>
        <w:t>н</w:t>
        <w:br/>
        <w:br/>
        <w:t>о</w:t>
        <w:br/>
        <w:br/>
        <w:t>ч</w:t>
        <w:br/>
        <w:br/>
        <w:t>н</w:t>
        <w:br/>
        <w:br/>
        <w:t>ы</w:t>
        <w:br/>
        <w:br/>
        <w:t>х</w:t>
        <w:br/>
        <w:br/>
        <w:t xml:space="preserve"> </w:t>
        <w:br/>
        <w:br/>
        <w:t>у</w:t>
        <w:br/>
        <w:br/>
        <w:t>с</w:t>
        <w:br/>
        <w:br/>
        <w:t>л</w:t>
        <w:br/>
        <w:br/>
        <w:t>о</w:t>
        <w:br/>
        <w:br/>
        <w:t>в</w:t>
        <w:br/>
        <w:br/>
        <w:t>и</w:t>
        <w:br/>
        <w:br/>
        <w:t>й</w:t>
        <w:br/>
        <w:br/>
        <w:t>:</w:t>
        <w:br/>
        <w:br/>
        <w:t xml:space="preserve"> </w:t>
        <w:br/>
        <w:br/>
        <w:t>в</w:t>
        <w:br/>
        <w:br/>
        <w:t>о</w:t>
        <w:br/>
        <w:br/>
        <w:t>л</w:t>
        <w:br/>
        <w:br/>
        <w:t>а</w:t>
        <w:br/>
        <w:br/>
        <w:t>т</w:t>
        <w:br/>
        <w:br/>
        <w:t>и</w:t>
        <w:br/>
        <w:br/>
        <w:t>л</w:t>
        <w:br/>
        <w:br/>
        <w:t>ь</w:t>
        <w:br/>
        <w:br/>
        <w:t>н</w:t>
        <w:br/>
        <w:br/>
        <w:t>о</w:t>
        <w:br/>
        <w:br/>
        <w:t>с</w:t>
        <w:br/>
        <w:br/>
        <w:t>т</w:t>
        <w:br/>
        <w:br/>
        <w:t>ь</w:t>
        <w:br/>
        <w:br/>
        <w:t xml:space="preserve"> </w:t>
        <w:br/>
        <w:br/>
        <w:t>ц</w:t>
        <w:br/>
        <w:br/>
        <w:t>е</w:t>
        <w:br/>
        <w:br/>
        <w:t>н</w:t>
        <w:br/>
        <w:br/>
        <w:t>,</w:t>
        <w:br/>
        <w:br/>
        <w:t xml:space="preserve"> </w:t>
        <w:br/>
        <w:br/>
        <w:t>к</w:t>
        <w:br/>
        <w:br/>
        <w:t>о</w:t>
        <w:br/>
        <w:br/>
        <w:t>н</w:t>
        <w:br/>
        <w:br/>
        <w:t>к</w:t>
        <w:br/>
        <w:br/>
        <w:t>у</w:t>
        <w:br/>
        <w:br/>
        <w:t>р</w:t>
        <w:br/>
        <w:br/>
        <w:t>е</w:t>
        <w:br/>
        <w:br/>
        <w:t>н</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w:t>
        <w:br/>
        <w:br/>
        <w:t xml:space="preserve"> </w:t>
        <w:br/>
        <w:br/>
        <w:t>у</w:t>
        <w:br/>
        <w:br/>
        <w:t>с</w:t>
        <w:br/>
        <w:br/>
        <w:t>и</w:t>
        <w:br/>
        <w:br/>
        <w:t>л</w:t>
        <w:br/>
        <w:br/>
        <w:t>е</w:t>
        <w:br/>
        <w:br/>
        <w:t>н</w:t>
        <w:br/>
        <w:br/>
        <w:t>и</w:t>
        <w:br/>
        <w:br/>
        <w:t>е</w:t>
        <w:br/>
        <w:br/>
        <w:t xml:space="preserve"> </w:t>
        <w:br/>
        <w:br/>
        <w:t>к</w:t>
        <w:br/>
        <w:br/>
        <w:t>о</w:t>
        <w:br/>
        <w:br/>
        <w:t>н</w:t>
        <w:br/>
        <w:br/>
        <w:t>к</w:t>
        <w:br/>
        <w:br/>
        <w:t>у</w:t>
        <w:br/>
        <w:br/>
        <w:t>р</w:t>
        <w:br/>
        <w:br/>
        <w:t>е</w:t>
        <w:br/>
        <w:br/>
        <w:t>н</w:t>
        <w:br/>
        <w:br/>
        <w:t>ц</w:t>
        <w:br/>
        <w:br/>
        <w:t>и</w:t>
        <w:br/>
        <w:br/>
        <w:t>и</w:t>
        <w:br/>
        <w:br/>
        <w:t xml:space="preserve"> </w:t>
        <w:br/>
        <w:br/>
        <w:t>с</w:t>
        <w:br/>
        <w:br/>
        <w:t>о</w:t>
        <w:br/>
        <w:br/>
        <w:t xml:space="preserve"> </w:t>
        <w:br/>
        <w:br/>
        <w:t>с</w:t>
        <w:br/>
        <w:br/>
        <w:t>т</w:t>
        <w:br/>
        <w:br/>
        <w:t>о</w:t>
        <w:br/>
        <w:br/>
        <w:t>р</w:t>
        <w:br/>
        <w:br/>
        <w:t>о</w:t>
        <w:br/>
        <w:br/>
        <w:t>н</w:t>
        <w:br/>
        <w:br/>
        <w:t>ы</w:t>
        <w:br/>
        <w:br/>
        <w:t xml:space="preserve"> </w:t>
        <w:br/>
        <w:br/>
        <w:t>а</w:t>
        <w:br/>
        <w:br/>
        <w:t>л</w:t>
        <w:br/>
        <w:br/>
        <w:t>ь</w:t>
        <w:br/>
        <w:br/>
        <w:t>т</w:t>
        <w:br/>
        <w:br/>
        <w:t>е</w:t>
        <w:br/>
        <w:br/>
        <w:t>р</w:t>
        <w:br/>
        <w:br/>
        <w:t>н</w:t>
        <w:br/>
        <w:br/>
        <w:t>а</w:t>
        <w:br/>
        <w:br/>
        <w:t>т</w:t>
        <w:br/>
        <w:br/>
        <w:t>и</w:t>
        <w:br/>
        <w:br/>
        <w:t>в</w:t>
        <w:br/>
        <w:br/>
        <w:t>н</w:t>
        <w:br/>
        <w:br/>
        <w:t>ы</w:t>
        <w:br/>
        <w:br/>
        <w:t>х</w:t>
        <w:br/>
        <w:br/>
        <w:t xml:space="preserve"> </w:t>
        <w:br/>
        <w:br/>
        <w:t>и</w:t>
        <w:br/>
        <w:br/>
        <w:t>с</w:t>
        <w:br/>
        <w:br/>
        <w:t>т</w:t>
        <w:br/>
        <w:br/>
        <w:t>о</w:t>
        <w:br/>
        <w:br/>
        <w:t>ч</w:t>
        <w:br/>
        <w:br/>
        <w:t>н</w:t>
        <w:br/>
        <w:br/>
        <w:t>и</w:t>
        <w:br/>
        <w:br/>
        <w:t>к</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о</w:t>
        <w:br/>
        <w:br/>
        <w:t>с</w:t>
        <w:br/>
        <w:br/>
        <w:t>т</w:t>
        <w:br/>
        <w:br/>
        <w:t xml:space="preserve"> </w:t>
        <w:br/>
        <w:br/>
        <w:t>з</w:t>
        <w:br/>
        <w:br/>
        <w:t>а</w:t>
        <w:br/>
        <w:br/>
        <w:t>т</w:t>
        <w:br/>
        <w:br/>
        <w:t>р</w:t>
        <w:br/>
        <w:br/>
        <w:t>а</w:t>
        <w:br/>
        <w:br/>
        <w:t>т</w:t>
        <w:br/>
        <w:br/>
        <w:t xml:space="preserve"> </w:t>
        <w:br/>
        <w:br/>
        <w:t>н</w:t>
        <w:br/>
        <w:br/>
        <w:t>а</w:t>
        <w:br/>
        <w:br/>
        <w:t xml:space="preserve"> </w:t>
        <w:br/>
        <w:br/>
        <w:t>д</w:t>
        <w:br/>
        <w:br/>
        <w:t>о</w:t>
        <w:br/>
        <w:br/>
        <w:t>б</w:t>
        <w:br/>
        <w:br/>
        <w:t>ы</w:t>
        <w:br/>
        <w:br/>
        <w:t>ч</w:t>
        <w:br/>
        <w:br/>
        <w:t>у</w:t>
        <w:br/>
        <w:br/>
        <w:t>,</w:t>
        <w:br/>
        <w:br/>
        <w:t xml:space="preserve"> </w:t>
        <w:br/>
        <w:br/>
        <w:t>у</w:t>
        <w:br/>
        <w:br/>
        <w:t>с</w:t>
        <w:br/>
        <w:br/>
        <w:t>т</w:t>
        <w:br/>
        <w:br/>
        <w:t>а</w:t>
        <w:br/>
        <w:br/>
        <w:t>р</w:t>
        <w:br/>
        <w:br/>
        <w:t>е</w:t>
        <w:br/>
        <w:br/>
        <w:t>в</w:t>
        <w:br/>
        <w:br/>
        <w:t>ш</w:t>
        <w:br/>
        <w:br/>
        <w:t>е</w:t>
        <w:br/>
        <w:br/>
        <w:t>е</w:t>
        <w:br/>
        <w:br/>
        <w:t xml:space="preserve"> </w:t>
        <w:br/>
        <w:br/>
        <w:t>о</w:t>
        <w:br/>
        <w:br/>
        <w:t>б</w:t>
        <w:br/>
        <w:br/>
        <w:t>о</w:t>
        <w:br/>
        <w:br/>
        <w:t>р</w:t>
        <w:br/>
        <w:br/>
        <w:t>у</w:t>
        <w:br/>
        <w:br/>
        <w:t>д</w:t>
        <w:br/>
        <w:br/>
        <w:t>о</w:t>
        <w:br/>
        <w:br/>
        <w:t>в</w:t>
        <w:br/>
        <w:br/>
        <w:t>а</w:t>
        <w:br/>
        <w:br/>
        <w:t>н</w:t>
        <w:br/>
        <w:br/>
        <w:t>и</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Т</w:t>
        <w:br/>
        <w:br/>
        <w:t>р</w:t>
        <w:br/>
        <w:br/>
        <w:t>е</w:t>
        <w:br/>
        <w:br/>
        <w:t>б</w:t>
        <w:br/>
        <w:br/>
        <w:t>о</w:t>
        <w:br/>
        <w:br/>
        <w:t>в</w:t>
        <w:br/>
        <w:br/>
        <w:t>а</w:t>
        <w:br/>
        <w:br/>
        <w:t>н</w:t>
        <w:br/>
        <w:br/>
        <w:t>и</w:t>
        <w:br/>
        <w:br/>
        <w:t>я</w:t>
        <w:br/>
        <w:br/>
        <w:t xml:space="preserve"> </w:t>
        <w:br/>
        <w:br/>
        <w:t>к</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у</w:t>
        <w:br/>
        <w:br/>
        <w:t>с</w:t>
        <w:br/>
        <w:br/>
        <w:t>т</w:t>
        <w:br/>
        <w:br/>
        <w:t>о</w:t>
        <w:br/>
        <w:br/>
        <w:t>й</w:t>
        <w:br/>
        <w:br/>
        <w:t>ч</w:t>
        <w:br/>
        <w:br/>
        <w:t>и</w:t>
        <w:br/>
        <w:br/>
        <w:t>в</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Э</w:t>
        <w:br/>
        <w:br/>
        <w:t>к</w:t>
        <w:br/>
        <w:br/>
        <w:t>о</w:t>
        <w:br/>
        <w:br/>
        <w:t>л</w:t>
        <w:br/>
        <w:br/>
        <w:t>о</w:t>
        <w:br/>
        <w:br/>
        <w:t>г</w:t>
        <w:br/>
        <w:br/>
        <w:t>и</w:t>
        <w:br/>
        <w:br/>
        <w:t>ч</w:t>
        <w:br/>
        <w:br/>
        <w:t>е</w:t>
        <w:br/>
        <w:br/>
        <w:t>с</w:t>
        <w:br/>
        <w:br/>
        <w:t>к</w:t>
        <w:br/>
        <w:br/>
        <w:t>и</w:t>
        <w:br/>
        <w:br/>
        <w:t>е</w:t>
        <w:br/>
        <w:br/>
        <w:t xml:space="preserve"> </w:t>
        <w:br/>
        <w:br/>
        <w:t>н</w:t>
        <w:br/>
        <w:br/>
        <w:t>о</w:t>
        <w:br/>
        <w:br/>
        <w:t>р</w:t>
        <w:br/>
        <w:br/>
        <w:t>м</w:t>
        <w:br/>
        <w:br/>
        <w:t>ы</w:t>
        <w:br/>
        <w:br/>
        <w:t>,</w:t>
        <w:br/>
        <w:br/>
        <w:t xml:space="preserve"> </w:t>
        <w:br/>
        <w:br/>
        <w:t>р</w:t>
        <w:br/>
        <w:br/>
        <w:t>и</w:t>
        <w:br/>
        <w:br/>
        <w:t>с</w:t>
        <w:br/>
        <w:br/>
        <w:t>к</w:t>
        <w:br/>
        <w:br/>
        <w:t>и</w:t>
        <w:br/>
        <w:br/>
        <w:t xml:space="preserve"> </w:t>
        <w:br/>
        <w:br/>
        <w:t>а</w:t>
        <w:br/>
        <w:br/>
        <w:t>в</w:t>
        <w:br/>
        <w:br/>
        <w:t>а</w:t>
        <w:br/>
        <w:br/>
        <w:t>р</w:t>
        <w:br/>
        <w:br/>
        <w:t>и</w:t>
        <w:br/>
        <w:br/>
        <w:t>й</w:t>
        <w:br/>
        <w:br/>
        <w:t>.</w:t>
        <w:br/>
        <w:br/>
        <w:br/>
        <w:br/>
        <w:br/>
        <w:br/>
        <w:br/>
        <w:br/>
        <w:t>*</w:t>
        <w:br/>
        <w:br/>
        <w:t>*</w:t>
        <w:br/>
        <w:br/>
        <w:t>I</w:t>
        <w:br/>
        <w:br/>
        <w:t>I</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Б</w:t>
        <w:br/>
        <w:br/>
        <w:t>у</w:t>
        <w:br/>
        <w:br/>
        <w:t>р</w:t>
        <w:br/>
        <w:br/>
        <w:t>е</w:t>
        <w:br/>
        <w:br/>
        <w:t>н</w:t>
        <w:br/>
        <w:br/>
        <w:t>и</w:t>
        <w:br/>
        <w:br/>
        <w:t>я</w:t>
        <w:br/>
        <w:br/>
        <w:t xml:space="preserve"> </w:t>
        <w:br/>
        <w:br/>
        <w:t>и</w:t>
        <w:br/>
        <w:br/>
        <w:t xml:space="preserve"> </w:t>
        <w:br/>
        <w:br/>
        <w:t>Д</w:t>
        <w:br/>
        <w:br/>
        <w:t>о</w:t>
        <w:br/>
        <w:br/>
        <w:t>б</w:t>
        <w:br/>
        <w:br/>
        <w:t>ы</w:t>
        <w:br/>
        <w:br/>
        <w:t>ч</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б</w:t>
        <w:br/>
        <w:br/>
        <w:t>у</w:t>
        <w:br/>
        <w:br/>
        <w:t>р</w:t>
        <w:br/>
        <w:br/>
        <w:t>о</w:t>
        <w:br/>
        <w:br/>
        <w:t>в</w:t>
        <w:br/>
        <w:br/>
        <w:t>ы</w:t>
        <w:br/>
        <w:br/>
        <w:t>х</w:t>
        <w:br/>
        <w:br/>
        <w:t xml:space="preserve"> </w:t>
        <w:br/>
        <w:br/>
        <w:t>р</w:t>
        <w:br/>
        <w:br/>
        <w:t>а</w:t>
        <w:br/>
        <w:br/>
        <w:t>б</w:t>
        <w:br/>
        <w:br/>
        <w:t>о</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м</w:t>
        <w:br/>
        <w:br/>
        <w:t>о</w:t>
        <w:br/>
        <w:br/>
        <w:t>н</w:t>
        <w:br/>
        <w:br/>
        <w:t>и</w:t>
        <w:br/>
        <w:br/>
        <w:t>т</w:t>
        <w:br/>
        <w:br/>
        <w:t>о</w:t>
        <w:br/>
        <w:br/>
        <w:t>р</w:t>
        <w:br/>
        <w:br/>
        <w:t>и</w:t>
        <w:br/>
        <w:br/>
        <w:t>н</w:t>
        <w:br/>
        <w:br/>
        <w:t>г</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У</w:t>
        <w:br/>
        <w:br/>
        <w:t>в</w:t>
        <w:br/>
        <w:br/>
        <w:t>е</w:t>
        <w:br/>
        <w:br/>
        <w:t>л</w:t>
        <w:br/>
        <w:br/>
        <w:t>и</w:t>
        <w:br/>
        <w:br/>
        <w:t>ч</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д</w:t>
        <w:br/>
        <w:br/>
        <w:t>о</w:t>
        <w:br/>
        <w:br/>
        <w:t>б</w:t>
        <w:br/>
        <w:br/>
        <w:t>ы</w:t>
        <w:br/>
        <w:br/>
        <w:t>ч</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w:t>
        <w:br/>
        <w:br/>
        <w:t xml:space="preserve"> </w:t>
        <w:br/>
        <w:br/>
        <w:t>р</w:t>
        <w:br/>
        <w:br/>
        <w:t>о</w:t>
        <w:br/>
        <w:br/>
        <w:t>б</w:t>
        <w:br/>
        <w:br/>
        <w:t>о</w:t>
        <w:br/>
        <w:br/>
        <w:t>т</w:t>
        <w:br/>
        <w:br/>
        <w:t>и</w:t>
        <w:br/>
        <w:br/>
        <w:t>з</w:t>
        <w:br/>
        <w:br/>
        <w:t>а</w:t>
        <w:br/>
        <w:br/>
        <w:t>ц</w:t>
        <w:br/>
        <w:br/>
        <w:t>и</w:t>
        <w:br/>
        <w:br/>
        <w:t>я</w:t>
        <w:br/>
        <w:br/>
        <w:t>.</w:t>
        <w:br/>
        <w:br/>
        <w:br/>
        <w:br/>
        <w:br/>
        <w:br/>
        <w:br/>
        <w:br/>
        <w:t>*</w:t>
        <w:br/>
        <w:br/>
        <w:t>*</w:t>
        <w:br/>
        <w:br/>
        <w:t>I</w:t>
        <w:br/>
        <w:br/>
        <w:t>I</w:t>
        <w:br/>
        <w:br/>
        <w:t>I</w:t>
        <w:br/>
        <w:br/>
        <w:t>.</w:t>
        <w:br/>
        <w:br/>
        <w:t xml:space="preserve"> </w:t>
        <w:br/>
        <w:br/>
        <w:t>Т</w:t>
        <w:br/>
        <w:br/>
        <w:t>р</w:t>
        <w:br/>
        <w:br/>
        <w:t>а</w:t>
        <w:br/>
        <w:br/>
        <w:t>н</w:t>
        <w:br/>
        <w:br/>
        <w:t>с</w:t>
        <w:br/>
        <w:br/>
        <w:t>ф</w:t>
        <w:br/>
        <w:br/>
        <w:t>о</w:t>
        <w:br/>
        <w:br/>
        <w:t>р</w:t>
        <w:br/>
        <w:br/>
        <w:t>м</w:t>
        <w:br/>
        <w:br/>
        <w:t>а</w:t>
        <w:br/>
        <w:br/>
        <w:t>ц</w:t>
        <w:br/>
        <w:br/>
        <w:t>и</w:t>
        <w:br/>
        <w:br/>
        <w:t>я</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п</w:t>
        <w:br/>
        <w:br/>
        <w:t>т</w:t>
        <w:br/>
        <w:br/>
        <w:t>и</w:t>
        <w:br/>
        <w:br/>
        <w:t>м</w:t>
        <w:br/>
        <w:br/>
        <w:t>и</w:t>
        <w:br/>
        <w:br/>
        <w:t>з</w:t>
        <w:br/>
        <w:br/>
        <w:t>а</w:t>
        <w:br/>
        <w:br/>
        <w:t>ц</w:t>
        <w:br/>
        <w:br/>
        <w:t>и</w:t>
        <w:br/>
        <w:br/>
        <w:t>я</w:t>
        <w:br/>
        <w:br/>
        <w:t xml:space="preserve"> </w:t>
        <w:br/>
        <w:br/>
        <w:t>с</w:t>
        <w:br/>
        <w:br/>
        <w:t>л</w:t>
        <w:br/>
        <w:br/>
        <w:t>о</w:t>
        <w:br/>
        <w:br/>
        <w:t>ж</w:t>
        <w:br/>
        <w:br/>
        <w:t>н</w:t>
        <w:br/>
        <w:br/>
        <w:t>ы</w:t>
        <w:br/>
        <w:br/>
        <w:t>х</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и</w:t>
        <w:br/>
        <w:br/>
        <w:t xml:space="preserve"> </w:t>
        <w:br/>
        <w:br/>
        <w:t>И</w:t>
        <w:br/>
        <w:br/>
        <w:t>И</w:t>
        <w:br/>
        <w:br/>
        <w:t xml:space="preserve"> </w:t>
        <w:br/>
        <w:br/>
        <w:t>д</w:t>
        <w:br/>
        <w:br/>
        <w:t>л</w:t>
        <w:br/>
        <w:br/>
        <w:t>я</w:t>
        <w:br/>
        <w:br/>
        <w:t xml:space="preserve"> </w:t>
        <w:br/>
        <w:br/>
        <w:t>к</w:t>
        <w:br/>
        <w:br/>
        <w:t>о</w:t>
        <w:br/>
        <w:br/>
        <w:t>н</w:t>
        <w:br/>
        <w:br/>
        <w:t>т</w:t>
        <w:br/>
        <w:br/>
        <w:t>р</w:t>
        <w:br/>
        <w:br/>
        <w:t>о</w:t>
        <w:br/>
        <w:br/>
        <w:t>л</w:t>
        <w:br/>
        <w:br/>
        <w:t>я</w:t>
        <w:br/>
        <w:br/>
        <w:t>,</w:t>
        <w:br/>
        <w:br/>
        <w:t xml:space="preserve"> </w:t>
        <w:br/>
        <w:br/>
        <w:t>с</w:t>
        <w:br/>
        <w:br/>
        <w:t>н</w:t>
        <w:br/>
        <w:br/>
        <w:t>и</w:t>
        <w:br/>
        <w:br/>
        <w:t>ж</w:t>
        <w:br/>
        <w:br/>
        <w:t>е</w:t>
        <w:br/>
        <w:br/>
        <w:t>н</w:t>
        <w:br/>
        <w:br/>
        <w:t>и</w:t>
        <w:br/>
        <w:br/>
        <w:t>е</w:t>
        <w:br/>
        <w:br/>
        <w:t xml:space="preserve"> </w:t>
        <w:br/>
        <w:br/>
        <w:t>о</w:t>
        <w:br/>
        <w:br/>
        <w:t>т</w:t>
        <w:br/>
        <w:br/>
        <w:t>х</w:t>
        <w:br/>
        <w:br/>
        <w:t>о</w:t>
        <w:br/>
        <w:br/>
        <w:t>д</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о</w:t>
        <w:br/>
        <w:br/>
        <w:t>с</w:t>
        <w:br/>
        <w:br/>
        <w:t>т</w:t>
        <w:br/>
        <w:br/>
        <w:t>а</w:t>
        <w:br/>
        <w:br/>
        <w:t>н</w:t>
        <w:br/>
        <w:br/>
        <w:t>о</w:t>
        <w:br/>
        <w:br/>
        <w:t>в</w:t>
        <w:br/>
        <w:br/>
        <w:t>о</w:t>
        <w:br/>
        <w:br/>
        <w:t>к</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л</w:t>
        <w:br/>
        <w:br/>
        <w:t>я</w:t>
        <w:br/>
        <w:br/>
        <w:t xml:space="preserve"> </w:t>
        <w:br/>
        <w:br/>
        <w:t>п</w:t>
        <w:br/>
        <w:br/>
        <w:t>р</w:t>
        <w:br/>
        <w:br/>
        <w:t>о</w:t>
        <w:br/>
        <w:br/>
        <w:t>ф</w:t>
        <w:br/>
        <w:br/>
        <w:t>и</w:t>
        <w:br/>
        <w:br/>
        <w:t>л</w:t>
        <w:br/>
        <w:br/>
        <w:t>а</w:t>
        <w:br/>
        <w:br/>
        <w:t>к</w:t>
        <w:br/>
        <w:br/>
        <w:t>т</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br/>
        <w:br/>
        <w:br/>
        <w:t>*</w:t>
        <w:br/>
        <w:br/>
        <w:t>*</w:t>
        <w:br/>
        <w:br/>
        <w:t>I</w:t>
        <w:br/>
        <w:br/>
        <w:t>V</w:t>
        <w:br/>
        <w:br/>
        <w:t>.</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 xml:space="preserve"> </w:t>
        <w:br/>
        <w:br/>
        <w:t>и</w:t>
        <w:br/>
        <w:br/>
        <w:t xml:space="preserve"> </w:t>
        <w:br/>
        <w:br/>
        <w:t>О</w:t>
        <w:br/>
        <w:br/>
        <w:t>б</w:t>
        <w:br/>
        <w:br/>
        <w:t>л</w:t>
        <w:br/>
        <w:br/>
        <w:t>а</w:t>
        <w:br/>
        <w:br/>
        <w:t>ч</w:t>
        <w:br/>
        <w:br/>
        <w:t>н</w:t>
        <w:br/>
        <w:br/>
        <w:t>ы</w:t>
        <w:br/>
        <w:br/>
        <w:t>е</w:t>
        <w:br/>
        <w:br/>
        <w:t xml:space="preserve"> </w:t>
        <w:br/>
        <w:br/>
        <w:t>Р</w:t>
        <w:br/>
        <w:br/>
        <w:t>е</w:t>
        <w:br/>
        <w:br/>
        <w:t>ш</w:t>
        <w:br/>
        <w:br/>
        <w:t>е</w:t>
        <w:br/>
        <w:br/>
        <w:t>н</w:t>
        <w:br/>
        <w:br/>
        <w:t>и</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О</w:t>
        <w:br/>
        <w:br/>
        <w:t>б</w:t>
        <w:br/>
        <w:br/>
        <w:t>ъ</w:t>
        <w:br/>
        <w:br/>
        <w:t>е</w:t>
        <w:br/>
        <w:br/>
        <w:t>д</w:t>
        <w:br/>
        <w:br/>
        <w:t>и</w:t>
        <w:br/>
        <w:br/>
        <w:t>н</w:t>
        <w:br/>
        <w:br/>
        <w:t>е</w:t>
        <w:br/>
        <w:br/>
        <w:t>н</w:t>
        <w:br/>
        <w:br/>
        <w:t>и</w:t>
        <w:br/>
        <w:br/>
        <w:t>е</w:t>
        <w:br/>
        <w:br/>
        <w:t xml:space="preserve"> </w:t>
        <w:br/>
        <w:br/>
        <w:t>д</w:t>
        <w:br/>
        <w:br/>
        <w:t>а</w:t>
        <w:br/>
        <w:br/>
        <w:t>н</w:t>
        <w:br/>
        <w:br/>
        <w:t>н</w:t>
        <w:br/>
        <w:br/>
        <w:t>ы</w:t>
        <w:br/>
        <w:br/>
        <w:t>х</w:t>
        <w:br/>
        <w:br/>
        <w:t xml:space="preserve"> </w:t>
        <w:br/>
        <w:br/>
        <w:t>д</w:t>
        <w:br/>
        <w:br/>
        <w:t>л</w:t>
        <w:br/>
        <w:br/>
        <w:t>я</w:t>
        <w:br/>
        <w:br/>
        <w:t xml:space="preserve"> </w:t>
        <w:br/>
        <w:br/>
        <w:t>к</w:t>
        <w:br/>
        <w:br/>
        <w:t>о</w:t>
        <w:br/>
        <w:br/>
        <w:t>м</w:t>
        <w:br/>
        <w:br/>
        <w:t>п</w:t>
        <w:br/>
        <w:br/>
        <w:t>л</w:t>
        <w:br/>
        <w:br/>
        <w:t>е</w:t>
        <w:br/>
        <w:br/>
        <w:t>к</w:t>
        <w:br/>
        <w:br/>
        <w:t>с</w:t>
        <w:br/>
        <w:br/>
        <w:t>н</w:t>
        <w:br/>
        <w:br/>
        <w:t>о</w:t>
        <w:br/>
        <w:br/>
        <w:t>г</w:t>
        <w:br/>
        <w:br/>
        <w:t>о</w:t>
        <w:br/>
        <w:br/>
        <w:t xml:space="preserve"> </w:t>
        <w:br/>
        <w:br/>
        <w:t>а</w:t>
        <w:br/>
        <w:br/>
        <w:t>н</w:t>
        <w:br/>
        <w:br/>
        <w:t>а</w:t>
        <w:br/>
        <w:br/>
        <w:t>л</w:t>
        <w:br/>
        <w:br/>
        <w:t>и</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а</w:t>
        <w:br/>
        <w:br/>
        <w:t>з</w:t>
        <w:br/>
        <w:br/>
        <w:t>р</w:t>
        <w:br/>
        <w:br/>
        <w:t>о</w:t>
        <w:br/>
        <w:br/>
        <w:t>з</w:t>
        <w:br/>
        <w:br/>
        <w:t>н</w:t>
        <w:br/>
        <w:br/>
        <w:t>е</w:t>
        <w:br/>
        <w:br/>
        <w:t>н</w:t>
        <w:br/>
        <w:br/>
        <w:t>н</w:t>
        <w:br/>
        <w:br/>
        <w:t>о</w:t>
        <w:br/>
        <w:br/>
        <w:t>с</w:t>
        <w:br/>
        <w:br/>
        <w:t>т</w:t>
        <w:br/>
        <w:br/>
        <w:t>ь</w:t>
        <w:br/>
        <w:br/>
        <w:t xml:space="preserve"> </w:t>
        <w:br/>
        <w:br/>
        <w:t>д</w:t>
        <w:br/>
        <w:br/>
        <w:t>а</w:t>
        <w:br/>
        <w:br/>
        <w:t>н</w:t>
        <w:br/>
        <w:br/>
        <w:t>н</w:t>
        <w:br/>
        <w:br/>
        <w:t>ы</w:t>
        <w:br/>
        <w:br/>
        <w:t>х</w:t>
        <w:br/>
        <w:br/>
        <w:t>,</w:t>
        <w:br/>
        <w:br/>
        <w:t xml:space="preserve"> </w:t>
        <w:br/>
        <w:br/>
        <w:t>с</w:t>
        <w:br/>
        <w:br/>
        <w:t>л</w:t>
        <w:br/>
        <w:br/>
        <w:t>о</w:t>
        <w:br/>
        <w:br/>
        <w:t>ж</w:t>
        <w:br/>
        <w:br/>
        <w:t>н</w:t>
        <w:br/>
        <w:br/>
        <w:t>о</w:t>
        <w:br/>
        <w:br/>
        <w:t>с</w:t>
        <w:br/>
        <w:br/>
        <w:t>т</w:t>
        <w:br/>
        <w:br/>
        <w:t>ь</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О</w:t>
        <w:br/>
        <w:br/>
        <w:t>б</w:t>
        <w:br/>
        <w:br/>
        <w:t>л</w:t>
        <w:br/>
        <w:br/>
        <w:t>а</w:t>
        <w:br/>
        <w:br/>
        <w:t>ч</w:t>
        <w:br/>
        <w:br/>
        <w:t>н</w:t>
        <w:br/>
        <w:br/>
        <w:t>ы</w:t>
        <w:br/>
        <w:br/>
        <w:t>е</w:t>
        <w:br/>
        <w:br/>
        <w:t xml:space="preserve"> </w:t>
        <w:br/>
        <w:br/>
        <w:t>п</w:t>
        <w:br/>
        <w:br/>
        <w:t>л</w:t>
        <w:br/>
        <w:br/>
        <w:t>а</w:t>
        <w:br/>
        <w:br/>
        <w:t>т</w:t>
        <w:br/>
        <w:br/>
        <w:t>ф</w:t>
        <w:br/>
        <w:br/>
        <w:t>о</w:t>
        <w:br/>
        <w:br/>
        <w:t>р</w:t>
        <w:br/>
        <w:br/>
        <w:t>м</w:t>
        <w:br/>
        <w:br/>
        <w:t>ы</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о</w:t>
        <w:br/>
        <w:br/>
        <w:t>б</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Н</w:t>
        <w:br/>
        <w:br/>
        <w:t>е</w:t>
        <w:br/>
        <w:br/>
        <w:t>х</w:t>
        <w:br/>
        <w:br/>
        <w:t>в</w:t>
        <w:br/>
        <w:br/>
        <w:t>а</w:t>
        <w:br/>
        <w:br/>
        <w:t>т</w:t>
        <w:br/>
        <w:br/>
        <w:t>к</w:t>
        <w:br/>
        <w:br/>
        <w:t>а</w:t>
        <w:br/>
        <w:br/>
        <w:t xml:space="preserve"> </w:t>
        <w:br/>
        <w:br/>
        <w:t>р</w:t>
        <w:br/>
        <w:br/>
        <w:t>е</w:t>
        <w:br/>
        <w:br/>
        <w:t>с</w:t>
        <w:br/>
        <w:br/>
        <w:t>у</w:t>
        <w:br/>
        <w:br/>
        <w:t>р</w:t>
        <w:br/>
        <w:br/>
        <w:t>с</w:t>
        <w:br/>
        <w:br/>
        <w:t>о</w:t>
        <w:br/>
        <w:br/>
        <w:t>в</w:t>
        <w:br/>
        <w:br/>
        <w:t xml:space="preserve"> </w:t>
        <w:br/>
        <w:br/>
        <w:t>н</w:t>
        <w:br/>
        <w:br/>
        <w:t>а</w:t>
        <w:br/>
        <w:br/>
        <w:t xml:space="preserve"> </w:t>
        <w:br/>
        <w:br/>
        <w:t>м</w:t>
        <w:br/>
        <w:br/>
        <w:t>е</w:t>
        <w:br/>
        <w:br/>
        <w:t>с</w:t>
        <w:br/>
        <w:br/>
        <w:t>т</w:t>
        <w:br/>
        <w:br/>
        <w:t>е</w:t>
        <w:br/>
        <w:br/>
        <w:t>,</w:t>
        <w:br/>
        <w:br/>
        <w:t xml:space="preserve"> </w:t>
        <w:br/>
        <w:br/>
        <w:t>и</w:t>
        <w:br/>
        <w:br/>
        <w:t>н</w:t>
        <w:br/>
        <w:br/>
        <w:t>т</w:t>
        <w:br/>
        <w:br/>
        <w:t>е</w:t>
        <w:br/>
        <w:br/>
        <w:t>г</w:t>
        <w:br/>
        <w:br/>
        <w:t>р</w:t>
        <w:br/>
        <w:br/>
        <w:t>а</w:t>
        <w:br/>
        <w:br/>
        <w:t>ц</w:t>
        <w:br/>
        <w:br/>
        <w:t>и</w:t>
        <w:br/>
        <w:br/>
        <w:t>я</w:t>
        <w:br/>
        <w:br/>
        <w:t xml:space="preserve"> </w:t>
        <w:br/>
        <w:br/>
        <w:t>с</w:t>
        <w:br/>
        <w:br/>
        <w:t>и</w:t>
        <w:br/>
        <w:br/>
        <w:t>с</w:t>
        <w:br/>
        <w:br/>
        <w:t>т</w:t>
        <w:br/>
        <w:br/>
        <w:t>е</w:t>
        <w:br/>
        <w:br/>
        <w:t>м</w:t>
        <w:br/>
        <w:br/>
        <w:t>.</w:t>
        <w:br/>
        <w:br/>
        <w:br/>
        <w:br/>
        <w:br/>
        <w:br/>
        <w:br/>
        <w:br/>
        <w:t>*</w:t>
        <w:br/>
        <w:br/>
        <w:t>*</w:t>
        <w:br/>
        <w:br/>
        <w:t>V</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и</w:t>
        <w:br/>
        <w:br/>
        <w:t>р</w:t>
        <w:br/>
        <w:br/>
        <w:t>т</w:t>
        <w:br/>
        <w:br/>
        <w:t>у</w:t>
        <w:br/>
        <w:br/>
        <w:t>а</w:t>
        <w:br/>
        <w:br/>
        <w:t>л</w:t>
        <w:br/>
        <w:br/>
        <w:t>ь</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и</w:t>
        <w:br/>
        <w:br/>
        <w:t xml:space="preserve"> </w:t>
        <w:br/>
        <w:br/>
        <w:t>о</w:t>
        <w:br/>
        <w:br/>
        <w:t>б</w:t>
        <w:br/>
        <w:br/>
        <w:t>у</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а</w:t>
        <w:br/>
        <w:br/>
        <w:t>с</w:t>
        <w:br/>
        <w:br/>
        <w:t>н</w:t>
        <w:br/>
        <w:br/>
        <w:t>о</w:t>
        <w:br/>
        <w:br/>
        <w:t>с</w:t>
        <w:br/>
        <w:br/>
        <w:t>т</w:t>
        <w:br/>
        <w:br/>
        <w:t>ь</w:t>
        <w:br/>
        <w:br/>
        <w:t xml:space="preserve"> </w:t>
        <w:br/>
        <w:br/>
        <w:t>о</w:t>
        <w:br/>
        <w:br/>
        <w:t>б</w:t>
        <w:br/>
        <w:br/>
        <w:t>у</w:t>
        <w:br/>
        <w:br/>
        <w:t>ч</w:t>
        <w:br/>
        <w:br/>
        <w:t>е</w:t>
        <w:br/>
        <w:br/>
        <w:t>н</w:t>
        <w:br/>
        <w:br/>
        <w:t>и</w:t>
        <w:br/>
        <w:br/>
        <w:t>я</w:t>
        <w:br/>
        <w:br/>
        <w:t xml:space="preserve"> </w:t>
        <w:br/>
        <w:br/>
        <w:t>н</w:t>
        <w:br/>
        <w:br/>
        <w:t>а</w:t>
        <w:br/>
        <w:br/>
        <w:t xml:space="preserve"> </w:t>
        <w:br/>
        <w:br/>
        <w:t>р</w:t>
        <w:br/>
        <w:br/>
        <w:t>е</w:t>
        <w:br/>
        <w:br/>
        <w:t>а</w:t>
        <w:br/>
        <w:br/>
        <w:t>л</w:t>
        <w:br/>
        <w:br/>
        <w:t>ь</w:t>
        <w:br/>
        <w:br/>
        <w:t>н</w:t>
        <w:br/>
        <w:br/>
        <w:t>о</w:t>
        <w:br/>
        <w:br/>
        <w:t>м</w:t>
        <w:br/>
        <w:br/>
        <w:t xml:space="preserve"> </w:t>
        <w:br/>
        <w:br/>
        <w:t>о</w:t>
        <w:br/>
        <w:br/>
        <w:t>б</w:t>
        <w:br/>
        <w:br/>
        <w:t>о</w:t>
        <w:br/>
        <w:br/>
        <w:t>р</w:t>
        <w:br/>
        <w:br/>
        <w:t>у</w:t>
        <w:br/>
        <w:br/>
        <w:t>д</w:t>
        <w:br/>
        <w:br/>
        <w:t>о</w:t>
        <w:br/>
        <w:br/>
        <w:t>в</w:t>
        <w:br/>
        <w:br/>
        <w:t>а</w:t>
        <w:br/>
        <w:br/>
        <w:t>н</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и</w:t>
        <w:br/>
        <w:br/>
        <w:t>с</w:t>
        <w:br/>
        <w:br/>
        <w:t>к</w:t>
        <w:br/>
        <w:br/>
        <w:t xml:space="preserve"> </w:t>
        <w:br/>
        <w:br/>
        <w:t>н</w:t>
        <w:br/>
        <w:br/>
        <w:t>е</w:t>
        <w:br/>
        <w:br/>
        <w:t>с</w:t>
        <w:br/>
        <w:br/>
        <w:t>ч</w:t>
        <w:br/>
        <w:br/>
        <w:t>а</w:t>
        <w:br/>
        <w:br/>
        <w:t>с</w:t>
        <w:br/>
        <w:br/>
        <w:t>т</w:t>
        <w:br/>
        <w:br/>
        <w:t>н</w:t>
        <w:br/>
        <w:br/>
        <w:t>ы</w:t>
        <w:br/>
        <w:br/>
        <w:t>х</w:t>
        <w:br/>
        <w:br/>
        <w:t xml:space="preserve"> </w:t>
        <w:br/>
        <w:br/>
        <w:t>с</w:t>
        <w:br/>
        <w:br/>
        <w:t>л</w:t>
        <w:br/>
        <w:br/>
        <w:t>у</w:t>
        <w:br/>
        <w:br/>
        <w:t>ч</w:t>
        <w:br/>
        <w:br/>
        <w:t>а</w:t>
        <w:br/>
        <w:br/>
        <w:t>е</w:t>
        <w:br/>
        <w:br/>
        <w:t>в</w:t>
        <w:br/>
        <w:br/>
        <w:t>,</w:t>
        <w:br/>
        <w:br/>
        <w:t xml:space="preserve"> </w:t>
        <w:br/>
        <w:br/>
        <w:t>к</w:t>
        <w:br/>
        <w:br/>
        <w:t>р</w:t>
        <w:br/>
        <w:br/>
        <w:t>у</w:t>
        <w:br/>
        <w:br/>
        <w:t>г</w:t>
        <w:br/>
        <w:br/>
        <w:t>л</w:t>
        <w:br/>
        <w:br/>
        <w:t>о</w:t>
        <w:br/>
        <w:br/>
        <w:t>с</w:t>
        <w:br/>
        <w:br/>
        <w:t>у</w:t>
        <w:br/>
        <w:br/>
        <w:t>т</w:t>
        <w:br/>
        <w:br/>
        <w:t>о</w:t>
        <w:br/>
        <w:br/>
        <w:t>ч</w:t>
        <w:br/>
        <w:br/>
        <w:t>н</w:t>
        <w:br/>
        <w:br/>
        <w:t>а</w:t>
        <w:br/>
        <w:br/>
        <w:t>я</w:t>
        <w:br/>
        <w:br/>
        <w:t xml:space="preserve"> </w:t>
        <w:br/>
        <w:br/>
        <w:t>р</w:t>
        <w:br/>
        <w:br/>
        <w:t>а</w:t>
        <w:br/>
        <w:br/>
        <w:t>б</w:t>
        <w:br/>
        <w:br/>
        <w:t>о</w:t>
        <w:br/>
        <w:br/>
        <w:t>т</w:t>
        <w:br/>
        <w:br/>
        <w:t>а</w:t>
        <w:br/>
        <w:br/>
        <w:t>.</w:t>
        <w:br/>
        <w:br/>
        <w:br/>
        <w:br/>
        <w:br/>
        <w:br/>
        <w:br/>
        <w:br/>
        <w:t>*</w:t>
        <w:br/>
        <w:br/>
        <w:t>*</w:t>
        <w:br/>
        <w:br/>
        <w:t>V</w:t>
        <w:br/>
        <w:br/>
        <w:t>I</w:t>
        <w:br/>
        <w:br/>
        <w:t>.</w:t>
        <w:br/>
        <w:br/>
        <w:t xml:space="preserve"> </w:t>
        <w:br/>
        <w:br/>
        <w:t>Б</w:t>
        <w:br/>
        <w:br/>
        <w:t>л</w:t>
        <w:br/>
        <w:br/>
        <w:t>о</w:t>
        <w:br/>
        <w:br/>
        <w:t>к</w:t>
        <w:br/>
        <w:br/>
        <w:t>ч</w:t>
        <w:br/>
        <w:br/>
        <w:t>е</w:t>
        <w:br/>
        <w:br/>
        <w:t>й</w:t>
        <w:br/>
        <w:br/>
        <w:t>н</w:t>
        <w:br/>
        <w:br/>
        <w:t xml:space="preserve"> </w:t>
        <w:br/>
        <w:br/>
        <w:t>д</w:t>
        <w:br/>
        <w:br/>
        <w:t>л</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О</w:t>
        <w:br/>
        <w:br/>
        <w:t>т</w:t>
        <w:br/>
        <w:br/>
        <w:t>с</w:t>
        <w:br/>
        <w:br/>
        <w:t>л</w:t>
        <w:br/>
        <w:br/>
        <w:t>е</w:t>
        <w:br/>
        <w:br/>
        <w:t>ж</w:t>
        <w:br/>
        <w:br/>
        <w:t>и</w:t>
        <w:br/>
        <w:br/>
        <w:t>в</w:t>
        <w:br/>
        <w:br/>
        <w:t>а</w:t>
        <w:br/>
        <w:br/>
        <w:t>н</w:t>
        <w:br/>
        <w:br/>
        <w:t>и</w:t>
        <w:br/>
        <w:br/>
        <w:t>е</w:t>
        <w:br/>
        <w:br/>
        <w:t xml:space="preserve"> </w:t>
        <w:br/>
        <w:br/>
        <w:t>ц</w:t>
        <w:br/>
        <w:br/>
        <w:t>е</w:t>
        <w:br/>
        <w:br/>
        <w:t>п</w:t>
        <w:br/>
        <w:br/>
        <w:t>о</w:t>
        <w:br/>
        <w:br/>
        <w:t>ч</w:t>
        <w:br/>
        <w:br/>
        <w:t>к</w:t>
        <w:br/>
        <w:br/>
        <w:t>и</w:t>
        <w:br/>
        <w:br/>
        <w:t xml:space="preserve"> </w:t>
        <w:br/>
        <w:br/>
        <w:t>п</w:t>
        <w:br/>
        <w:br/>
        <w:t>о</w:t>
        <w:br/>
        <w:br/>
        <w:t>с</w:t>
        <w:br/>
        <w:br/>
        <w:t>т</w:t>
        <w:br/>
        <w:br/>
        <w:t>а</w:t>
        <w:br/>
        <w:br/>
        <w:t>в</w:t>
        <w:br/>
        <w:br/>
        <w:t>о</w:t>
        <w:br/>
        <w:br/>
        <w:t>к</w:t>
        <w:br/>
        <w:br/>
        <w:t xml:space="preserve"> </w:t>
        <w:br/>
        <w:br/>
        <w:t>и</w:t>
        <w:br/>
        <w:br/>
        <w:t xml:space="preserve"> </w:t>
        <w:br/>
        <w:br/>
        <w:t>б</w:t>
        <w:br/>
        <w:br/>
        <w:t>о</w:t>
        <w:br/>
        <w:br/>
        <w:t>р</w:t>
        <w:br/>
        <w:br/>
        <w:t>ь</w:t>
        <w:br/>
        <w:br/>
        <w:t>б</w:t>
        <w:br/>
        <w:br/>
        <w:t>а</w:t>
        <w:br/>
        <w:br/>
        <w:t xml:space="preserve"> </w:t>
        <w:br/>
        <w:br/>
        <w:t>с</w:t>
        <w:br/>
        <w:br/>
        <w:t xml:space="preserve"> </w:t>
        <w:br/>
        <w:br/>
        <w:t>к</w:t>
        <w:br/>
        <w:br/>
        <w:t>о</w:t>
        <w:br/>
        <w:br/>
        <w:t>н</w:t>
        <w:br/>
        <w:br/>
        <w:t>т</w:t>
        <w:br/>
        <w:br/>
        <w:t>р</w:t>
        <w:br/>
        <w:br/>
        <w:t>а</w:t>
        <w:br/>
        <w:br/>
        <w:t>ф</w:t>
        <w:br/>
        <w:br/>
        <w:t>а</w:t>
        <w:br/>
        <w:br/>
        <w:t>к</w:t>
        <w:br/>
        <w:br/>
        <w:t>т</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и</w:t>
        <w:br/>
        <w:br/>
        <w:t>с</w:t>
        <w:br/>
        <w:br/>
        <w:t>к</w:t>
        <w:br/>
        <w:br/>
        <w:t>и</w:t>
        <w:br/>
        <w:br/>
        <w:t xml:space="preserve"> </w:t>
        <w:br/>
        <w:br/>
        <w:t>п</w:t>
        <w:br/>
        <w:br/>
        <w:t>о</w:t>
        <w:br/>
        <w:br/>
        <w:t>т</w:t>
        <w:br/>
        <w:br/>
        <w:t>е</w:t>
        <w:br/>
        <w:br/>
        <w:t>р</w:t>
        <w:br/>
        <w:br/>
        <w:t>и</w:t>
        <w:br/>
        <w:br/>
        <w:t xml:space="preserve"> </w:t>
        <w:br/>
        <w:br/>
        <w:t>а</w:t>
        <w:br/>
        <w:br/>
        <w:t>к</w:t>
        <w:br/>
        <w:br/>
        <w:t>т</w:t>
        <w:br/>
        <w:br/>
        <w:t>и</w:t>
        <w:br/>
        <w:br/>
        <w:t>в</w:t>
        <w:br/>
        <w:br/>
        <w:t>о</w:t>
        <w:br/>
        <w:br/>
        <w:t>в</w:t>
        <w:br/>
        <w:br/>
        <w:t>,</w:t>
        <w:br/>
        <w:br/>
        <w:t xml:space="preserve"> </w:t>
        <w:br/>
        <w:br/>
        <w:t>о</w:t>
        <w:br/>
        <w:br/>
        <w:t>т</w:t>
        <w:br/>
        <w:br/>
        <w:t>с</w:t>
        <w:br/>
        <w:br/>
        <w:t>у</w:t>
        <w:br/>
        <w:br/>
        <w:t>т</w:t>
        <w:br/>
        <w:br/>
        <w:t>с</w:t>
        <w:br/>
        <w:br/>
        <w:t>т</w:t>
        <w:br/>
        <w:br/>
        <w:t>в</w:t>
        <w:br/>
        <w:br/>
        <w:t>и</w:t>
        <w:br/>
        <w:br/>
        <w:t>е</w:t>
        <w:br/>
        <w:br/>
        <w:t xml:space="preserve"> </w:t>
        <w:br/>
        <w:br/>
        <w:t>д</w:t>
        <w:br/>
        <w:br/>
        <w:t>о</w:t>
        <w:br/>
        <w:br/>
        <w:t>в</w:t>
        <w:br/>
        <w:br/>
        <w:t>е</w:t>
        <w:br/>
        <w:br/>
        <w:t>р</w:t>
        <w:br/>
        <w:br/>
        <w:t>и</w:t>
        <w:br/>
        <w:br/>
        <w:t>я</w:t>
        <w:br/>
        <w:br/>
        <w:t>.</w:t>
        <w:br/>
        <w:br/>
        <w:br/>
        <w:br/>
        <w:br/>
        <w:br/>
        <w:br/>
        <w:br/>
        <w:t>*</w:t>
        <w:br/>
        <w:br/>
        <w:t>*</w:t>
        <w:br/>
        <w:br/>
        <w:t>V</w:t>
        <w:br/>
        <w:br/>
        <w:t>I</w:t>
        <w:br/>
        <w:br/>
        <w:t>I</w:t>
        <w:br/>
        <w:br/>
        <w:t>.</w:t>
        <w:br/>
        <w:br/>
        <w:t xml:space="preserve"> </w:t>
        <w:br/>
        <w:br/>
        <w:t>Б</w:t>
        <w:br/>
        <w:br/>
        <w:t>у</w:t>
        <w:br/>
        <w:br/>
        <w:t>д</w:t>
        <w:br/>
        <w:br/>
        <w:t>у</w:t>
        <w:br/>
        <w:br/>
        <w:t>щ</w:t>
        <w:br/>
        <w:br/>
        <w:t>е</w:t>
        <w:br/>
        <w:br/>
        <w:t>е</w:t>
        <w:br/>
        <w:br/>
        <w:t xml:space="preserve"> </w:t>
        <w:br/>
        <w:br/>
        <w:t>О</w:t>
        <w:br/>
        <w:br/>
        <w:t>т</w:t>
        <w:br/>
        <w:br/>
        <w:t>р</w:t>
        <w:br/>
        <w:br/>
        <w:t>а</w:t>
        <w:br/>
        <w:br/>
        <w:t>с</w:t>
        <w:br/>
        <w:br/>
        <w:t>л</w:t>
        <w:br/>
        <w:br/>
        <w:t>и</w:t>
        <w:br/>
        <w:br/>
        <w:t>:</w:t>
        <w:br/>
        <w:br/>
        <w:t xml:space="preserve"> </w:t>
        <w:br/>
        <w:br/>
        <w:t>И</w:t>
        <w:br/>
        <w:br/>
        <w:t>н</w:t>
        <w:br/>
        <w:br/>
        <w:t>т</w:t>
        <w:br/>
        <w:br/>
        <w:t>е</w:t>
        <w:br/>
        <w:br/>
        <w:t>г</w:t>
        <w:br/>
        <w:br/>
        <w:t>р</w:t>
        <w:br/>
        <w:br/>
        <w:t>а</w:t>
        <w:br/>
        <w:br/>
        <w:t>ц</w:t>
        <w:br/>
        <w:br/>
        <w:t>и</w:t>
        <w:br/>
        <w:br/>
        <w:t>я</w:t>
        <w:br/>
        <w:br/>
        <w:t xml:space="preserve"> </w:t>
        <w:br/>
        <w:br/>
        <w:t>и</w:t>
        <w:br/>
        <w:br/>
        <w:t xml:space="preserve"> </w:t>
        <w:br/>
        <w:br/>
        <w:t>Н</w:t>
        <w:br/>
        <w:br/>
        <w:t>о</w:t>
        <w:br/>
        <w:br/>
        <w:t>в</w:t>
        <w:br/>
        <w:br/>
        <w:t>ы</w:t>
        <w:br/>
        <w:br/>
        <w:t>е</w:t>
        <w:br/>
        <w:br/>
        <w:t xml:space="preserve"> </w:t>
        <w:br/>
        <w:br/>
        <w:t>Т</w:t>
        <w:br/>
        <w:br/>
        <w:t>е</w:t>
        <w:br/>
        <w:br/>
        <w:t>х</w:t>
        <w:br/>
        <w:br/>
        <w:t>н</w:t>
        <w:br/>
        <w:br/>
        <w:t>о</w:t>
        <w:br/>
        <w:br/>
        <w:t>л</w:t>
        <w:br/>
        <w:br/>
        <w:t>о</w:t>
        <w:br/>
        <w:br/>
        <w:t>г</w:t>
        <w:br/>
        <w:br/>
        <w:t>и</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w:t>
        <w:br/>
        <w:br/>
        <w:t>У</w:t>
        <w:br/>
        <w:br/>
        <w:t>м</w:t>
        <w:br/>
        <w:br/>
        <w:t>н</w:t>
        <w:br/>
        <w:br/>
        <w:t>а</w:t>
        <w:br/>
        <w:br/>
        <w:t>я</w:t>
        <w:br/>
        <w:br/>
        <w:t>"</w:t>
        <w:br/>
        <w:br/>
        <w:t xml:space="preserve"> </w:t>
        <w:br/>
        <w:br/>
        <w:t>д</w:t>
        <w:br/>
        <w:br/>
        <w:t>о</w:t>
        <w:br/>
        <w:br/>
        <w:t>б</w:t>
        <w:br/>
        <w:br/>
        <w:t>ы</w:t>
        <w:br/>
        <w:br/>
        <w:t>ч</w:t>
        <w:br/>
        <w:br/>
        <w:t>а</w:t>
        <w:br/>
        <w:br/>
        <w:t xml:space="preserve"> </w:t>
        <w:br/>
        <w:br/>
        <w:t>и</w:t>
        <w:br/>
        <w:br/>
        <w:t xml:space="preserve"> </w:t>
        <w:br/>
        <w:br/>
        <w:t>п</w:t>
        <w:br/>
        <w:br/>
        <w:t>е</w:t>
        <w:br/>
        <w:br/>
        <w:t>р</w:t>
        <w:br/>
        <w:br/>
        <w:t>е</w:t>
        <w:br/>
        <w:br/>
        <w:t>р</w:t>
        <w:br/>
        <w:br/>
        <w:t>а</w:t>
        <w:br/>
        <w:br/>
        <w:t>б</w:t>
        <w:br/>
        <w:br/>
        <w:t>о</w:t>
        <w:br/>
        <w:br/>
        <w:t>т</w:t>
        <w:br/>
        <w:br/>
        <w:t>к</w:t>
        <w:br/>
        <w:br/>
        <w:t>а</w:t>
        <w:br/>
        <w:br/>
        <w:t>,</w:t>
        <w:br/>
        <w:br/>
        <w:t xml:space="preserve"> </w:t>
        <w:br/>
        <w:br/>
        <w:t>и</w:t>
        <w:br/>
        <w:br/>
        <w:t>н</w:t>
        <w:br/>
        <w:br/>
        <w:t>т</w:t>
        <w:br/>
        <w:br/>
        <w:t>е</w:t>
        <w:br/>
        <w:br/>
        <w:t>г</w:t>
        <w:br/>
        <w:br/>
        <w:t>р</w:t>
        <w:br/>
        <w:br/>
        <w:t>а</w:t>
        <w:br/>
        <w:br/>
        <w:t>ц</w:t>
        <w:br/>
        <w:br/>
        <w:t>и</w:t>
        <w:br/>
        <w:br/>
        <w:t>я</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з</w:t>
        <w:br/>
        <w:br/>
        <w:t>м</w:t>
        <w:br/>
        <w:br/>
        <w:t>е</w:t>
        <w:br/>
        <w:br/>
        <w:t>н</w:t>
        <w:br/>
        <w:br/>
        <w:t>е</w:t>
        <w:br/>
        <w:br/>
        <w:t>н</w:t>
        <w:br/>
        <w:br/>
        <w:t>и</w:t>
        <w:br/>
        <w:br/>
        <w:t>е</w:t>
        <w:br/>
        <w:br/>
        <w:t xml:space="preserve"> </w:t>
        <w:br/>
        <w:br/>
        <w:t>р</w:t>
        <w:br/>
        <w:br/>
        <w:t>ы</w:t>
        <w:br/>
        <w:br/>
        <w:t>н</w:t>
        <w:br/>
        <w:br/>
        <w:t>о</w:t>
        <w:br/>
        <w:br/>
        <w:t>ч</w:t>
        <w:br/>
        <w:br/>
        <w:t>н</w:t>
        <w:br/>
        <w:br/>
        <w:t>ы</w:t>
        <w:br/>
        <w:br/>
        <w:t>х</w:t>
        <w:br/>
        <w:br/>
        <w:t xml:space="preserve"> </w:t>
        <w:br/>
        <w:br/>
        <w:t>у</w:t>
        <w:br/>
        <w:br/>
        <w:t>с</w:t>
        <w:br/>
        <w:br/>
        <w:t>л</w:t>
        <w:br/>
        <w:br/>
        <w:t>о</w:t>
        <w:br/>
        <w:br/>
        <w:t>в</w:t>
        <w:br/>
        <w:br/>
        <w:t>и</w:t>
        <w:br/>
        <w:br/>
        <w:t>й</w:t>
        <w:br/>
        <w:br/>
        <w:t>,</w:t>
        <w:br/>
        <w:br/>
        <w:t xml:space="preserve"> </w:t>
        <w:br/>
        <w:br/>
        <w:t>т</w:t>
        <w:br/>
        <w:br/>
        <w:t>р</w:t>
        <w:br/>
        <w:br/>
        <w:t>е</w:t>
        <w:br/>
        <w:br/>
        <w:t>б</w:t>
        <w:br/>
        <w:br/>
        <w:t>о</w:t>
        <w:br/>
        <w:br/>
        <w:t>в</w:t>
        <w:br/>
        <w:br/>
        <w:t>а</w:t>
        <w:br/>
        <w:br/>
        <w:t>н</w:t>
        <w:br/>
        <w:br/>
        <w:t>и</w:t>
        <w:br/>
        <w:br/>
        <w:t>я</w:t>
        <w:br/>
        <w:br/>
        <w:t xml:space="preserve"> </w:t>
        <w:br/>
        <w:br/>
        <w:t>у</w:t>
        <w:br/>
        <w:br/>
        <w:t>с</w:t>
        <w:br/>
        <w:br/>
        <w:t>т</w:t>
        <w:br/>
        <w:br/>
        <w:t>о</w:t>
        <w:br/>
        <w:br/>
        <w:t>й</w:t>
        <w:br/>
        <w:br/>
        <w:t>ч</w:t>
        <w:br/>
        <w:br/>
        <w:t>и</w:t>
        <w:br/>
        <w:br/>
        <w:t>в</w:t>
        <w:br/>
        <w:br/>
        <w:t>о</w:t>
        <w:br/>
        <w:br/>
        <w:t>с</w:t>
        <w:br/>
        <w:br/>
        <w:t>т</w:t>
        <w:br/>
        <w:br/>
        <w:t>и</w:t>
        <w:br/>
        <w:br/>
        <w:t>.</w:t>
        <w:br/>
        <w:br/>
        <w:br/>
      </w:r>
    </w:p>
    <w:p>
      <w:r>
        <w:br w:type="page"/>
      </w:r>
    </w:p>
    <w:p>
      <w:pPr>
        <w:pStyle w:val="Heading1"/>
      </w:pPr>
      <w:r>
        <w:t xml:space="preserve">Глава 9 ideas: </w:t>
      </w:r>
    </w:p>
    <w:p>
      <w:r>
        <w:t>Отлично! Вот список идей, соответствующих предложенной структуре, фокусируясь на аргументах и подтверждениях, и исключая углубление в конкретные технологии:</w:t>
        <w:br/>
        <w:br/>
        <w:t>**I. Текущие Вызовы в Управлении Цепочками Поставок**</w:t>
        <w:br/>
        <w:br/>
        <w:t>*   **Идея 1:** Глобальные цепочки поставок характеризуются огромной географической разбросанностью, что приводит к большим транспортным издержкам и рискам задержек.</w:t>
        <w:br/>
        <w:br/>
        <w:t>*   *Подтверждение:* Большое количество перегрузок на различных этапах, различия в инфраструктуре, таможенные процедуры.</w:t>
        <w:br/>
        <w:br/>
        <w:t>*   **Идея 2:** Волатильность цен на нефть и газ значительно влияет на рентабельность проектов в нефтегазовой отрасли и требует гибких цепочек поставок.</w:t>
        <w:br/>
        <w:br/>
        <w:t>*   *Подтверждение:* Зависимость от политической обстановки в нефтедобывающих регионах, колебания спроса на энергоресурсы.</w:t>
        <w:br/>
        <w:br/>
        <w:t>*   **Идея 3:** Сложность отслеживания происхождения и качества сырья создает риск контрафакта и усложняет соблюдение требований устойчивого развития.</w:t>
        <w:br/>
        <w:br/>
        <w:t>*   *Подтверждение:* Зависимость от посредников, отсутствие единых стандартов качества, нелегальная добыча.</w:t>
        <w:br/>
        <w:br/>
        <w:t>**II. Роль Технологий в Трансформации Цепочек Поставок**</w:t>
        <w:br/>
        <w:br/>
        <w:t>*   **Идея 1:** Сбор данных о местонахождении грузов, температуре и влажности в режиме реального времени позволяет оперативно реагировать на возникающие проблемы.</w:t>
        <w:br/>
        <w:br/>
        <w:t>*   *Подтверждение:* Предотвращение порчи грузов, оптимизация маршрутов доставки.</w:t>
        <w:br/>
        <w:br/>
        <w:t>*   **Идея 2:** Анализ исторических данных о спросе и предложении позволяет прогнозировать колебания рынка и оптимизировать запасы.</w:t>
        <w:br/>
        <w:br/>
        <w:t>*   *Подтверждение:* Снижение издержек на хранение, предотвращение дефицита продукции.</w:t>
        <w:br/>
        <w:br/>
        <w:t>*   **Идея 3:** Создание общей базы данных о транзакциях повышает прозрачность и снижает риск мошенничества.</w:t>
        <w:br/>
        <w:br/>
        <w:t>*   *Подтверждение:* Упрощение аудита, повышение доверия между участниками цепочки.</w:t>
        <w:br/>
        <w:br/>
        <w:t>*   **Идея 4:** Автоматическое выявление аномалий позволяет своевременно реагировать на возникающие риски.</w:t>
        <w:br/>
        <w:br/>
        <w:t>*   *Подтверждение:* Предотвращение потерь, повышение безопасности.</w:t>
        <w:br/>
        <w:br/>
        <w:t>*   **Идея 5:** Виртуальное моделирование логистических процессов позволяет тестировать различные сценарии и оптимизировать решения.</w:t>
        <w:br/>
        <w:br/>
        <w:t>*   *Подтверждение:* Снижение рисков, повышение эффективности.</w:t>
        <w:br/>
        <w:br/>
        <w:t>**III. Конкретные Примеры Применения Технологий**</w:t>
        <w:br/>
        <w:br/>
        <w:t>*   **Идея 1:** Использование спутниковых систем для отслеживания танкеров позволяет оперативно реагировать на изменения погодных условий и предотвращать аварии.</w:t>
        <w:br/>
        <w:br/>
        <w:t>*   *Подтверждение:* Снижение рисков повреждения груза и загрязнения окружающей среды.</w:t>
        <w:br/>
        <w:br/>
        <w:t>*   **Идея 2:** Применение беспилотных летательных аппаратов для инспекции трубопроводов позволяет обнаруживать утечки и повреждения на ранних стадиях.</w:t>
        <w:br/>
        <w:br/>
        <w:t>*   *Подтверждение:* Снижение затрат на обслуживание, повышение безопасности.</w:t>
        <w:br/>
        <w:br/>
        <w:t>*   **Идея 3:** Разработка цифровой платформы для отслеживания происхождения нефти позволяет потребителям быть уверенными в ее качестве и экологичности.</w:t>
        <w:br/>
        <w:br/>
        <w:t>*   *Подтверждение:* Повышение доверия к продукту, расширение рынков сбыта.</w:t>
        <w:br/>
        <w:br/>
        <w:t>*   **Идея 4:** Автоматизация управления складами с помощью роботов и систем управления ресурсами предприятия повышает производительность и снижает количество ошибок.</w:t>
        <w:br/>
        <w:br/>
        <w:t>*   *Подтверждение:* Снижение затрат на оплату труда, повышение точности учета.</w:t>
        <w:br/>
        <w:br/>
        <w:t>**IV. Преимущества Трансформированных Цепочек Поставок**</w:t>
        <w:br/>
        <w:br/>
        <w:t>*   **Идея 1:** Информация о местоположении груза доступна всем участникам процесса, что упрощает координацию действий и ускоряет решение проблем.</w:t>
        <w:br/>
        <w:br/>
        <w:t>*   *Подтверждение:* Улучшение взаимодействия между участниками процесса.</w:t>
        <w:br/>
        <w:br/>
        <w:t>*   **Идея 2:** Оптимизация маршрутов доставки и снижение количества ошибок приводит к снижению транспортных расходов и сокращению времени доставки.</w:t>
        <w:br/>
        <w:br/>
        <w:t>*   *Подтверждение:* Улучшение экономической эффективности.</w:t>
        <w:br/>
        <w:br/>
        <w:t>*   **Идея 3:** Своевременное обнаружение проблем и оперативное реагирование на них снижает риски и повышает безопасность.</w:t>
        <w:br/>
        <w:br/>
        <w:t>*   *Подтверждение:* Защита окружающей среды и здоровья людей.</w:t>
        <w:br/>
        <w:br/>
        <w:t>*   **Идея 4:** Повышение прозрачности и эффективности позволяет быстро адаптироваться к изменениям спроса и рыночной конъюнктуры.</w:t>
        <w:br/>
        <w:br/>
        <w:t>*   *Подтверждение:* Увеличение конкурентоспособности.</w:t>
        <w:br/>
        <w:br/>
        <w:t>**V. Вызовы и Будущие Направления Развития**</w:t>
        <w:br/>
        <w:br/>
        <w:t>*   **Идея 1:** Интеграция разнородных систем и платформ требует разработки единых стандартов и протоколов обмена данными.</w:t>
        <w:br/>
        <w:br/>
        <w:t>*   *Подтверждение:* Обеспечение совместимости и интероперабельности.</w:t>
        <w:br/>
        <w:br/>
        <w:t>*   **Идея 2:** Защита данных от несанкционированного доступа и кибератак является критически важной для обеспечения безопасности цепочки поставок.</w:t>
        <w:br/>
        <w:br/>
        <w:t>*   *Подтверждение:* Обеспечение конфиденциальности и целостности информации.</w:t>
        <w:br/>
        <w:br/>
        <w:t>*   **Идея 3:**  Необходимость обучения и переподготовки персонала для работы с новыми технологиями и платформами.</w:t>
        <w:br/>
        <w:br/>
        <w:t>*   *Подтверждение:* Обеспечение наличия квалифицированных специалистов.</w:t>
        <w:br/>
        <w:br/>
        <w:t>*   **Идея 4:** Масштабируемость решений должна учитывать особенности различных регионов и компаний.</w:t>
        <w:br/>
        <w:br/>
        <w:t>*   *Подтверждение:* Гарантия экономической целесообразности и практической применимости.</w:t>
        <w:br/>
        <w:br/>
        <w:t>Какие идеи Вы считаете наиболее сильными и стоит развить в этой главе?</w:t>
      </w:r>
    </w:p>
    <w:p>
      <w:r>
        <w:br w:type="page"/>
      </w:r>
    </w:p>
    <w:p>
      <w:pPr>
        <w:pStyle w:val="Heading1"/>
      </w:pPr>
      <w:r>
        <w:t xml:space="preserve">Глава 9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w:t>
        <w:br/>
        <w:br/>
        <w:t xml:space="preserve"> </w:t>
        <w:br/>
        <w:br/>
        <w:t>И</w:t>
        <w:br/>
        <w:br/>
        <w:t>н</w:t>
        <w:br/>
        <w:br/>
        <w:t>н</w:t>
        <w:br/>
        <w:br/>
        <w:t>о</w:t>
        <w:br/>
        <w:br/>
        <w:t>в</w:t>
        <w:br/>
        <w:br/>
        <w:t>а</w:t>
        <w:br/>
        <w:br/>
        <w:t>ц</w:t>
        <w:br/>
        <w:br/>
        <w:t>и</w:t>
        <w:br/>
        <w:br/>
        <w:t>и</w:t>
        <w:br/>
        <w:br/>
        <w:t xml:space="preserve"> </w:t>
        <w:br/>
        <w:br/>
        <w:t>в</w:t>
        <w:br/>
        <w:br/>
        <w:t xml:space="preserve"> </w:t>
        <w:br/>
        <w:br/>
        <w:t>У</w:t>
        <w:br/>
        <w:br/>
        <w:t>п</w:t>
        <w:br/>
        <w:br/>
        <w:t>р</w:t>
        <w:br/>
        <w:br/>
        <w:t>а</w:t>
        <w:br/>
        <w:br/>
        <w:t>в</w:t>
        <w:br/>
        <w:br/>
        <w:t>л</w:t>
        <w:br/>
        <w:br/>
        <w:t>е</w:t>
        <w:br/>
        <w:br/>
        <w:t>н</w:t>
        <w:br/>
        <w:br/>
        <w:t>и</w:t>
        <w:br/>
        <w:br/>
        <w:t>и</w:t>
        <w:br/>
        <w:br/>
        <w:t xml:space="preserve"> </w:t>
        <w:br/>
        <w:br/>
        <w:t>Ц</w:t>
        <w:br/>
        <w:br/>
        <w:t>е</w:t>
        <w:br/>
        <w:br/>
        <w:t>п</w:t>
        <w:br/>
        <w:br/>
        <w:t>о</w:t>
        <w:br/>
        <w:br/>
        <w:t>ч</w:t>
        <w:br/>
        <w:br/>
        <w:t>к</w:t>
        <w:br/>
        <w:br/>
        <w:t>а</w:t>
        <w:br/>
        <w:br/>
        <w:t>м</w:t>
        <w:br/>
        <w:br/>
        <w:t>и</w:t>
        <w:br/>
        <w:br/>
        <w:t xml:space="preserve"> </w:t>
        <w:br/>
        <w:br/>
        <w:t>П</w:t>
        <w:br/>
        <w:br/>
        <w:t>о</w:t>
        <w:br/>
        <w:br/>
        <w:t>с</w:t>
        <w:br/>
        <w:br/>
        <w:t>т</w:t>
        <w:br/>
        <w:br/>
        <w:t>а</w:t>
        <w:br/>
        <w:br/>
        <w:t>в</w:t>
        <w:br/>
        <w:br/>
        <w:t>о</w:t>
        <w:br/>
        <w:br/>
        <w:t>к</w:t>
        <w:br/>
        <w:br/>
        <w:t xml:space="preserve"> </w:t>
        <w:br/>
        <w:br/>
        <w:t>Н</w:t>
        <w:br/>
        <w:br/>
        <w:t>е</w:t>
        <w:br/>
        <w:br/>
        <w:t>ф</w:t>
        <w:br/>
        <w:br/>
        <w:t>т</w:t>
        <w:br/>
        <w:br/>
        <w:t>и</w:t>
        <w:br/>
        <w:br/>
        <w:t xml:space="preserve"> </w:t>
        <w:br/>
        <w:br/>
        <w:t>и</w:t>
        <w:br/>
        <w:br/>
        <w:t xml:space="preserve"> </w:t>
        <w:br/>
        <w:br/>
        <w:t>Г</w:t>
        <w:br/>
        <w:br/>
        <w:t>а</w:t>
        <w:br/>
        <w:br/>
        <w:t>з</w:t>
        <w:br/>
        <w:br/>
        <w:t>а</w:t>
        <w:br/>
        <w:br/>
        <w:br/>
        <w:br/>
        <w:br/>
        <w:br/>
        <w:br/>
        <w:br/>
        <w:t>*</w:t>
        <w:br/>
        <w:br/>
        <w:t>*</w:t>
        <w:br/>
        <w:br/>
        <w:t>I</w:t>
        <w:br/>
        <w:br/>
        <w:t>.</w:t>
        <w:br/>
        <w:br/>
        <w:t xml:space="preserve"> </w:t>
        <w:br/>
        <w:br/>
        <w:t>Т</w:t>
        <w:br/>
        <w:br/>
        <w:t>е</w:t>
        <w:br/>
        <w:br/>
        <w:t>к</w:t>
        <w:br/>
        <w:br/>
        <w:t>у</w:t>
        <w:br/>
        <w:br/>
        <w:t>щ</w:t>
        <w:br/>
        <w:br/>
        <w:t>и</w:t>
        <w:br/>
        <w:br/>
        <w:t>е</w:t>
        <w:br/>
        <w:br/>
        <w:t xml:space="preserve"> </w:t>
        <w:br/>
        <w:br/>
        <w:t>В</w:t>
        <w:br/>
        <w:br/>
        <w:t>ы</w:t>
        <w:br/>
        <w:br/>
        <w:t>з</w:t>
        <w:br/>
        <w:br/>
        <w:t>о</w:t>
        <w:br/>
        <w:br/>
        <w:t>в</w:t>
        <w:br/>
        <w:br/>
        <w:t>ы</w:t>
        <w:br/>
        <w:br/>
        <w:t xml:space="preserve"> </w:t>
        <w:br/>
        <w:br/>
        <w:t>в</w:t>
        <w:br/>
        <w:br/>
        <w:t xml:space="preserve"> </w:t>
        <w:br/>
        <w:br/>
        <w:t>У</w:t>
        <w:br/>
        <w:br/>
        <w:t>п</w:t>
        <w:br/>
        <w:br/>
        <w:t>р</w:t>
        <w:br/>
        <w:br/>
        <w:t>а</w:t>
        <w:br/>
        <w:br/>
        <w:t>в</w:t>
        <w:br/>
        <w:br/>
        <w:t>л</w:t>
        <w:br/>
        <w:br/>
        <w:t>е</w:t>
        <w:br/>
        <w:br/>
        <w:t>н</w:t>
        <w:br/>
        <w:br/>
        <w:t>и</w:t>
        <w:br/>
        <w:br/>
        <w:t>и</w:t>
        <w:br/>
        <w:br/>
        <w:t xml:space="preserve"> </w:t>
        <w:br/>
        <w:br/>
        <w:t>Ц</w:t>
        <w:br/>
        <w:br/>
        <w:t>е</w:t>
        <w:br/>
        <w:br/>
        <w:t>п</w:t>
        <w:br/>
        <w:br/>
        <w:t>о</w:t>
        <w:br/>
        <w:br/>
        <w:t>ч</w:t>
        <w:br/>
        <w:br/>
        <w:t>к</w:t>
        <w:br/>
        <w:br/>
        <w:t>а</w:t>
        <w:br/>
        <w:br/>
        <w:t>м</w:t>
        <w:br/>
        <w:br/>
        <w:t>и</w:t>
        <w:br/>
        <w:br/>
        <w:t xml:space="preserve"> </w:t>
        <w:br/>
        <w:br/>
        <w:t>П</w:t>
        <w:br/>
        <w:br/>
        <w:t>о</w:t>
        <w:br/>
        <w:br/>
        <w:t>с</w:t>
        <w:br/>
        <w:br/>
        <w:t>т</w:t>
        <w:br/>
        <w:br/>
        <w:t>а</w:t>
        <w:br/>
        <w:br/>
        <w:t>в</w:t>
        <w:br/>
        <w:br/>
        <w:t>о</w:t>
        <w:br/>
        <w:br/>
        <w:t>к</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л</w:t>
        <w:br/>
        <w:br/>
        <w:t>о</w:t>
        <w:br/>
        <w:br/>
        <w:t>ж</w:t>
        <w:br/>
        <w:br/>
        <w:t>н</w:t>
        <w:br/>
        <w:br/>
        <w:t>о</w:t>
        <w:br/>
        <w:br/>
        <w:t>с</w:t>
        <w:br/>
        <w:br/>
        <w:t>т</w:t>
        <w:br/>
        <w:br/>
        <w:t>ь</w:t>
        <w:br/>
        <w:br/>
        <w:t xml:space="preserve"> </w:t>
        <w:br/>
        <w:br/>
        <w:t>и</w:t>
        <w:br/>
        <w:br/>
        <w:t xml:space="preserve"> </w:t>
        <w:br/>
        <w:br/>
        <w:t>п</w:t>
        <w:br/>
        <w:br/>
        <w:t>р</w:t>
        <w:br/>
        <w:br/>
        <w:t>о</w:t>
        <w:br/>
        <w:br/>
        <w:t>т</w:t>
        <w:br/>
        <w:br/>
        <w:t>я</w:t>
        <w:br/>
        <w:br/>
        <w:t>ж</w:t>
        <w:br/>
        <w:br/>
        <w:t>е</w:t>
        <w:br/>
        <w:br/>
        <w:t>н</w:t>
        <w:br/>
        <w:br/>
        <w:t>н</w:t>
        <w:br/>
        <w:br/>
        <w:t>о</w:t>
        <w:br/>
        <w:br/>
        <w:t>с</w:t>
        <w:br/>
        <w:br/>
        <w:t>т</w:t>
        <w:br/>
        <w:br/>
        <w:t>ь</w:t>
        <w:br/>
        <w:br/>
        <w:t xml:space="preserve"> </w:t>
        <w:br/>
        <w:br/>
        <w:t>г</w:t>
        <w:br/>
        <w:br/>
        <w:t>л</w:t>
        <w:br/>
        <w:br/>
        <w:t>о</w:t>
        <w:br/>
        <w:br/>
        <w:t>б</w:t>
        <w:br/>
        <w:br/>
        <w:t>а</w:t>
        <w:br/>
        <w:br/>
        <w:t>л</w:t>
        <w:br/>
        <w:br/>
        <w:t>ь</w:t>
        <w:br/>
        <w:br/>
        <w:t>н</w:t>
        <w:br/>
        <w:br/>
        <w:t>ы</w:t>
        <w:br/>
        <w:br/>
        <w:t>х</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М</w:t>
        <w:br/>
        <w:br/>
        <w:t>н</w:t>
        <w:br/>
        <w:br/>
        <w:t>о</w:t>
        <w:br/>
        <w:br/>
        <w:t>ж</w:t>
        <w:br/>
        <w:br/>
        <w:t>е</w:t>
        <w:br/>
        <w:br/>
        <w:t>с</w:t>
        <w:br/>
        <w:br/>
        <w:t>т</w:t>
        <w:br/>
        <w:br/>
        <w:t>в</w:t>
        <w:br/>
        <w:br/>
        <w:t>о</w:t>
        <w:br/>
        <w:br/>
        <w:t xml:space="preserve"> </w:t>
        <w:br/>
        <w:br/>
        <w:t>у</w:t>
        <w:br/>
        <w:br/>
        <w:t>ч</w:t>
        <w:br/>
        <w:br/>
        <w:t>а</w:t>
        <w:br/>
        <w:br/>
        <w:t>с</w:t>
        <w:br/>
        <w:br/>
        <w:t>т</w:t>
        <w:br/>
        <w:br/>
        <w:t>н</w:t>
        <w:br/>
        <w:br/>
        <w:t>и</w:t>
        <w:br/>
        <w:br/>
        <w:t>к</w:t>
        <w:br/>
        <w:br/>
        <w:t>о</w:t>
        <w:br/>
        <w:br/>
        <w:t>в</w:t>
        <w:br/>
        <w:br/>
        <w:t>,</w:t>
        <w:br/>
        <w:br/>
        <w:t xml:space="preserve"> </w:t>
        <w:br/>
        <w:br/>
        <w:t>р</w:t>
        <w:br/>
        <w:br/>
        <w:t>а</w:t>
        <w:br/>
        <w:br/>
        <w:t>з</w:t>
        <w:br/>
        <w:br/>
        <w:t>н</w:t>
        <w:br/>
        <w:br/>
        <w:t>ы</w:t>
        <w:br/>
        <w:br/>
        <w:t>е</w:t>
        <w:br/>
        <w:br/>
        <w:t xml:space="preserve"> </w:t>
        <w:br/>
        <w:br/>
        <w:t>ю</w:t>
        <w:br/>
        <w:br/>
        <w:t>р</w:t>
        <w:br/>
        <w:br/>
        <w:t>и</w:t>
        <w:br/>
        <w:br/>
        <w:t>с</w:t>
        <w:br/>
        <w:br/>
        <w:t>д</w:t>
        <w:br/>
        <w:br/>
        <w:t>и</w:t>
        <w:br/>
        <w:br/>
        <w:t>к</w:t>
        <w:br/>
        <w:br/>
        <w:t>ц</w:t>
        <w:br/>
        <w:br/>
        <w:t>и</w:t>
        <w:br/>
        <w:br/>
        <w:t>и</w:t>
        <w:br/>
        <w:br/>
        <w:t>,</w:t>
        <w:br/>
        <w:br/>
        <w:t xml:space="preserve"> </w:t>
        <w:br/>
        <w:br/>
        <w:t>г</w:t>
        <w:br/>
        <w:br/>
        <w:t>е</w:t>
        <w:br/>
        <w:br/>
        <w:t>о</w:t>
        <w:br/>
        <w:br/>
        <w:t>г</w:t>
        <w:br/>
        <w:br/>
        <w:t>р</w:t>
        <w:br/>
        <w:br/>
        <w:t>а</w:t>
        <w:br/>
        <w:br/>
        <w:t>ф</w:t>
        <w:br/>
        <w:br/>
        <w:t>и</w:t>
        <w:br/>
        <w:br/>
        <w:t>ч</w:t>
        <w:br/>
        <w:br/>
        <w:t>е</w:t>
        <w:br/>
        <w:br/>
        <w:t>с</w:t>
        <w:br/>
        <w:br/>
        <w:t>к</w:t>
        <w:br/>
        <w:br/>
        <w:t>а</w:t>
        <w:br/>
        <w:br/>
        <w:t>я</w:t>
        <w:br/>
        <w:br/>
        <w:t xml:space="preserve"> </w:t>
        <w:br/>
        <w:br/>
        <w:t>р</w:t>
        <w:br/>
        <w:br/>
        <w:t>а</w:t>
        <w:br/>
        <w:br/>
        <w:t>з</w:t>
        <w:br/>
        <w:br/>
        <w:t>б</w:t>
        <w:br/>
        <w:br/>
        <w:t>р</w:t>
        <w:br/>
        <w:br/>
        <w:t>о</w:t>
        <w:br/>
        <w:br/>
        <w:t>с</w:t>
        <w:br/>
        <w:br/>
        <w:t>а</w:t>
        <w:br/>
        <w:br/>
        <w:t>н</w:t>
        <w:br/>
        <w:br/>
        <w:t>н</w:t>
        <w:br/>
        <w:br/>
        <w:t>о</w:t>
        <w:br/>
        <w:br/>
        <w:t>с</w:t>
        <w:br/>
        <w:br/>
        <w:t>т</w:t>
        <w:br/>
        <w:br/>
        <w:t>ь</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о</w:t>
        <w:br/>
        <w:br/>
        <w:t>л</w:t>
        <w:br/>
        <w:br/>
        <w:t>а</w:t>
        <w:br/>
        <w:br/>
        <w:t>т</w:t>
        <w:br/>
        <w:br/>
        <w:t>и</w:t>
        <w:br/>
        <w:br/>
        <w:t>л</w:t>
        <w:br/>
        <w:br/>
        <w:t>ь</w:t>
        <w:br/>
        <w:br/>
        <w:t>н</w:t>
        <w:br/>
        <w:br/>
        <w:t>о</w:t>
        <w:br/>
        <w:br/>
        <w:t>с</w:t>
        <w:br/>
        <w:br/>
        <w:t>т</w:t>
        <w:br/>
        <w:br/>
        <w:t>ь</w:t>
        <w:br/>
        <w:br/>
        <w:t xml:space="preserve"> </w:t>
        <w:br/>
        <w:br/>
        <w:t>ц</w:t>
        <w:br/>
        <w:br/>
        <w:t>е</w:t>
        <w:br/>
        <w:br/>
        <w:t>н</w:t>
        <w:br/>
        <w:br/>
        <w:t xml:space="preserve"> </w:t>
        <w:br/>
        <w:br/>
        <w:t>и</w:t>
        <w:br/>
        <w:br/>
        <w:t xml:space="preserve"> </w:t>
        <w:br/>
        <w:br/>
        <w:t>с</w:t>
        <w:br/>
        <w:br/>
        <w:t>п</w:t>
        <w:br/>
        <w:br/>
        <w:t>р</w:t>
        <w:br/>
        <w:br/>
        <w:t>о</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л</w:t>
        <w:br/>
        <w:br/>
        <w:t>и</w:t>
        <w:br/>
        <w:br/>
        <w:t>я</w:t>
        <w:br/>
        <w:br/>
        <w:t>н</w:t>
        <w:br/>
        <w:br/>
        <w:t>и</w:t>
        <w:br/>
        <w:br/>
        <w:t>е</w:t>
        <w:br/>
        <w:br/>
        <w:t xml:space="preserve"> </w:t>
        <w:br/>
        <w:br/>
        <w:t>г</w:t>
        <w:br/>
        <w:br/>
        <w:t>е</w:t>
        <w:br/>
        <w:br/>
        <w:t>о</w:t>
        <w:br/>
        <w:br/>
        <w:t>п</w:t>
        <w:br/>
        <w:br/>
        <w:t>о</w:t>
        <w:br/>
        <w:br/>
        <w:t>л</w:t>
        <w:br/>
        <w:br/>
        <w:t>и</w:t>
        <w:br/>
        <w:br/>
        <w:t>т</w:t>
        <w:br/>
        <w:br/>
        <w:t>и</w:t>
        <w:br/>
        <w:br/>
        <w:t>ч</w:t>
        <w:br/>
        <w:br/>
        <w:t>е</w:t>
        <w:br/>
        <w:br/>
        <w:t>с</w:t>
        <w:br/>
        <w:br/>
        <w:t>к</w:t>
        <w:br/>
        <w:br/>
        <w:t>и</w:t>
        <w:br/>
        <w:br/>
        <w:t>х</w:t>
        <w:br/>
        <w:br/>
        <w:t xml:space="preserve"> </w:t>
        <w:br/>
        <w:br/>
        <w:t>с</w:t>
        <w:br/>
        <w:br/>
        <w:t>о</w:t>
        <w:br/>
        <w:br/>
        <w:t>б</w:t>
        <w:br/>
        <w:br/>
        <w:t>ы</w:t>
        <w:br/>
        <w:br/>
        <w:t>т</w:t>
        <w:br/>
        <w:br/>
        <w:t>и</w:t>
        <w:br/>
        <w:br/>
        <w:t>й</w:t>
        <w:br/>
        <w:br/>
        <w:t>,</w:t>
        <w:br/>
        <w:br/>
        <w:t xml:space="preserve"> </w:t>
        <w:br/>
        <w:br/>
        <w:t>и</w:t>
        <w:br/>
        <w:br/>
        <w:t>з</w:t>
        <w:br/>
        <w:br/>
        <w:t>м</w:t>
        <w:br/>
        <w:br/>
        <w:t>е</w:t>
        <w:br/>
        <w:br/>
        <w:t>н</w:t>
        <w:br/>
        <w:br/>
        <w:t>е</w:t>
        <w:br/>
        <w:br/>
        <w:t>н</w:t>
        <w:br/>
        <w:br/>
        <w:t>и</w:t>
        <w:br/>
        <w:br/>
        <w:t>я</w:t>
        <w:br/>
        <w:br/>
        <w:t xml:space="preserve"> </w:t>
        <w:br/>
        <w:br/>
        <w:t>в</w:t>
        <w:br/>
        <w:br/>
        <w:t xml:space="preserve"> </w:t>
        <w:br/>
        <w:br/>
        <w:t>п</w:t>
        <w:br/>
        <w:br/>
        <w:t>о</w:t>
        <w:br/>
        <w:br/>
        <w:t>т</w:t>
        <w:br/>
        <w:br/>
        <w:t>р</w:t>
        <w:br/>
        <w:br/>
        <w:t>е</w:t>
        <w:br/>
        <w:br/>
        <w:t>б</w:t>
        <w:br/>
        <w:br/>
        <w:t>и</w:t>
        <w:br/>
        <w:br/>
        <w:t>т</w:t>
        <w:br/>
        <w:br/>
        <w:t>е</w:t>
        <w:br/>
        <w:br/>
        <w:t>л</w:t>
        <w:br/>
        <w:br/>
        <w:t>ь</w:t>
        <w:br/>
        <w:br/>
        <w:t>с</w:t>
        <w:br/>
        <w:br/>
        <w:t>к</w:t>
        <w:br/>
        <w:br/>
        <w:t>о</w:t>
        <w:br/>
        <w:br/>
        <w:t>м</w:t>
        <w:br/>
        <w:br/>
        <w:t xml:space="preserve"> </w:t>
        <w:br/>
        <w:br/>
        <w:t>п</w:t>
        <w:br/>
        <w:br/>
        <w:t>о</w:t>
        <w:br/>
        <w:br/>
        <w:t>в</w:t>
        <w:br/>
        <w:br/>
        <w:t>е</w:t>
        <w:br/>
        <w:br/>
        <w:t>д</w:t>
        <w:br/>
        <w:br/>
        <w:t>е</w:t>
        <w:br/>
        <w:br/>
        <w:t>н</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п</w:t>
        <w:br/>
        <w:br/>
        <w:t>р</w:t>
        <w:br/>
        <w:br/>
        <w:t>о</w:t>
        <w:br/>
        <w:br/>
        <w:t>з</w:t>
        <w:br/>
        <w:br/>
        <w:t>р</w:t>
        <w:br/>
        <w:br/>
        <w:t>а</w:t>
        <w:br/>
        <w:br/>
        <w:t>ч</w:t>
        <w:br/>
        <w:br/>
        <w:t>н</w:t>
        <w:br/>
        <w:br/>
        <w:t>о</w:t>
        <w:br/>
        <w:br/>
        <w:t>с</w:t>
        <w:br/>
        <w:br/>
        <w:t>т</w:t>
        <w:br/>
        <w:br/>
        <w:t>ь</w:t>
        <w:br/>
        <w:br/>
        <w:t xml:space="preserve"> </w:t>
        <w:br/>
        <w:br/>
        <w:t>и</w:t>
        <w:br/>
        <w:br/>
        <w:t xml:space="preserve"> </w:t>
        <w:br/>
        <w:br/>
        <w:t>о</w:t>
        <w:br/>
        <w:br/>
        <w:t>т</w:t>
        <w:br/>
        <w:br/>
        <w:t>с</w:t>
        <w:br/>
        <w:br/>
        <w:t>у</w:t>
        <w:br/>
        <w:br/>
        <w:t>т</w:t>
        <w:br/>
        <w:br/>
        <w:t>с</w:t>
        <w:br/>
        <w:br/>
        <w:t>т</w:t>
        <w:br/>
        <w:br/>
        <w:t>в</w:t>
        <w:br/>
        <w:br/>
        <w:t>и</w:t>
        <w:br/>
        <w:br/>
        <w:t>е</w:t>
        <w:br/>
        <w:br/>
        <w:t xml:space="preserve"> </w:t>
        <w:br/>
        <w:br/>
        <w:t>о</w:t>
        <w:br/>
        <w:br/>
        <w:t>т</w:t>
        <w:br/>
        <w:br/>
        <w:t>с</w:t>
        <w:br/>
        <w:br/>
        <w:t>л</w:t>
        <w:br/>
        <w:br/>
        <w:t>е</w:t>
        <w:br/>
        <w:br/>
        <w:t>ж</w:t>
        <w:br/>
        <w:br/>
        <w:t>и</w:t>
        <w:br/>
        <w:br/>
        <w:t>в</w:t>
        <w:br/>
        <w:br/>
        <w:t>а</w:t>
        <w:br/>
        <w:br/>
        <w:t>е</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л</w:t>
        <w:br/>
        <w:br/>
        <w:t>о</w:t>
        <w:br/>
        <w:br/>
        <w:t>ж</w:t>
        <w:br/>
        <w:br/>
        <w:t>н</w:t>
        <w:br/>
        <w:br/>
        <w:t>о</w:t>
        <w:br/>
        <w:br/>
        <w:t>с</w:t>
        <w:br/>
        <w:br/>
        <w:t>т</w:t>
        <w:br/>
        <w:br/>
        <w:t>ь</w:t>
        <w:br/>
        <w:br/>
        <w:t xml:space="preserve"> </w:t>
        <w:br/>
        <w:br/>
        <w:t>п</w:t>
        <w:br/>
        <w:br/>
        <w:t>р</w:t>
        <w:br/>
        <w:br/>
        <w:t>о</w:t>
        <w:br/>
        <w:br/>
        <w:t>в</w:t>
        <w:br/>
        <w:br/>
        <w:t>е</w:t>
        <w:br/>
        <w:br/>
        <w:t>р</w:t>
        <w:br/>
        <w:br/>
        <w:t>к</w:t>
        <w:br/>
        <w:br/>
        <w:t>и</w:t>
        <w:br/>
        <w:br/>
        <w:t xml:space="preserve"> </w:t>
        <w:br/>
        <w:br/>
        <w:t>п</w:t>
        <w:br/>
        <w:br/>
        <w:t>р</w:t>
        <w:br/>
        <w:br/>
        <w:t>о</w:t>
        <w:br/>
        <w:br/>
        <w:t>и</w:t>
        <w:br/>
        <w:br/>
        <w:t>с</w:t>
        <w:br/>
        <w:br/>
        <w:t>х</w:t>
        <w:br/>
        <w:br/>
        <w:t>о</w:t>
        <w:br/>
        <w:br/>
        <w:t>ж</w:t>
        <w:br/>
        <w:br/>
        <w:t>д</w:t>
        <w:br/>
        <w:br/>
        <w:t>е</w:t>
        <w:br/>
        <w:br/>
        <w:t>н</w:t>
        <w:br/>
        <w:br/>
        <w:t>и</w:t>
        <w:br/>
        <w:br/>
        <w:t>я</w:t>
        <w:br/>
        <w:br/>
        <w:t xml:space="preserve"> </w:t>
        <w:br/>
        <w:br/>
        <w:t>и</w:t>
        <w:br/>
        <w:br/>
        <w:t xml:space="preserve"> </w:t>
        <w:br/>
        <w:br/>
        <w:t>к</w:t>
        <w:br/>
        <w:br/>
        <w:t>а</w:t>
        <w:br/>
        <w:br/>
        <w:t>ч</w:t>
        <w:br/>
        <w:br/>
        <w:t>е</w:t>
        <w:br/>
        <w:br/>
        <w:t>с</w:t>
        <w:br/>
        <w:br/>
        <w:t>т</w:t>
        <w:br/>
        <w:br/>
        <w:t>в</w:t>
        <w:br/>
        <w:br/>
        <w:t>а</w:t>
        <w:br/>
        <w:br/>
        <w:t xml:space="preserve"> </w:t>
        <w:br/>
        <w:br/>
        <w:t>с</w:t>
        <w:br/>
        <w:br/>
        <w:t>ы</w:t>
        <w:br/>
        <w:br/>
        <w:t>р</w:t>
        <w:br/>
        <w:br/>
        <w:t>ь</w:t>
        <w:br/>
        <w:br/>
        <w:t>я</w:t>
        <w:br/>
        <w:br/>
        <w:t>,</w:t>
        <w:br/>
        <w:br/>
        <w:t xml:space="preserve"> </w:t>
        <w:br/>
        <w:br/>
        <w:t>р</w:t>
        <w:br/>
        <w:br/>
        <w:t>и</w:t>
        <w:br/>
        <w:br/>
        <w:t>с</w:t>
        <w:br/>
        <w:br/>
        <w:t>к</w:t>
        <w:br/>
        <w:br/>
        <w:t xml:space="preserve"> </w:t>
        <w:br/>
        <w:br/>
        <w:t>к</w:t>
        <w:br/>
        <w:br/>
        <w:t>о</w:t>
        <w:br/>
        <w:br/>
        <w:t>н</w:t>
        <w:br/>
        <w:br/>
        <w:t>т</w:t>
        <w:br/>
        <w:br/>
        <w:t>р</w:t>
        <w:br/>
        <w:br/>
        <w:t>а</w:t>
        <w:br/>
        <w:br/>
        <w:t>ф</w:t>
        <w:br/>
        <w:br/>
        <w:t>а</w:t>
        <w:br/>
        <w:br/>
        <w:t>к</w:t>
        <w:br/>
        <w:br/>
        <w:t>т</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и</w:t>
        <w:br/>
        <w:br/>
        <w:t>с</w:t>
        <w:br/>
        <w:br/>
        <w:t>к</w:t>
        <w:br/>
        <w:br/>
        <w:t>и</w:t>
        <w:br/>
        <w:br/>
        <w:t>,</w:t>
        <w:br/>
        <w:br/>
        <w:t xml:space="preserve"> </w:t>
        <w:br/>
        <w:br/>
        <w:t>с</w:t>
        <w:br/>
        <w:br/>
        <w:t>в</w:t>
        <w:br/>
        <w:br/>
        <w:t>я</w:t>
        <w:br/>
        <w:br/>
        <w:t>з</w:t>
        <w:br/>
        <w:br/>
        <w:t>а</w:t>
        <w:br/>
        <w:br/>
        <w:t>н</w:t>
        <w:br/>
        <w:br/>
        <w:t>н</w:t>
        <w:br/>
        <w:br/>
        <w:t>ы</w:t>
        <w:br/>
        <w:br/>
        <w:t>е</w:t>
        <w:br/>
        <w:br/>
        <w:t xml:space="preserve"> </w:t>
        <w:br/>
        <w:br/>
        <w:t>с</w:t>
        <w:br/>
        <w:br/>
        <w:t xml:space="preserve"> </w:t>
        <w:br/>
        <w:br/>
        <w:t>б</w:t>
        <w:br/>
        <w:br/>
        <w:t>е</w:t>
        <w:br/>
        <w:br/>
        <w:t>з</w:t>
        <w:br/>
        <w:br/>
        <w:t>о</w:t>
        <w:br/>
        <w:br/>
        <w:t>п</w:t>
        <w:br/>
        <w:br/>
        <w:t>а</w:t>
        <w:br/>
        <w:br/>
        <w:t>с</w:t>
        <w:br/>
        <w:br/>
        <w:t>н</w:t>
        <w:br/>
        <w:br/>
        <w:t>о</w:t>
        <w:br/>
        <w:br/>
        <w:t>с</w:t>
        <w:br/>
        <w:br/>
        <w:t>т</w:t>
        <w:br/>
        <w:br/>
        <w:t>ь</w:t>
        <w:br/>
        <w:br/>
        <w:t>ю</w:t>
        <w:br/>
        <w:br/>
        <w:t xml:space="preserve"> </w:t>
        <w:br/>
        <w:br/>
        <w:t>и</w:t>
        <w:br/>
        <w:br/>
        <w:t xml:space="preserve"> </w:t>
        <w:br/>
        <w:br/>
        <w:t>у</w:t>
        <w:br/>
        <w:br/>
        <w:t>с</w:t>
        <w:br/>
        <w:br/>
        <w:t>т</w:t>
        <w:br/>
        <w:br/>
        <w:t>о</w:t>
        <w:br/>
        <w:br/>
        <w:t>й</w:t>
        <w:br/>
        <w:br/>
        <w:t>ч</w:t>
        <w:br/>
        <w:br/>
        <w:t>и</w:t>
        <w:br/>
        <w:br/>
        <w:t>в</w:t>
        <w:br/>
        <w:br/>
        <w:t>о</w:t>
        <w:br/>
        <w:br/>
        <w:t>с</w:t>
        <w:br/>
        <w:br/>
        <w:t>т</w:t>
        <w:br/>
        <w:br/>
        <w:t>ь</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К</w:t>
        <w:br/>
        <w:br/>
        <w:t>р</w:t>
        <w:br/>
        <w:br/>
        <w:t>а</w:t>
        <w:br/>
        <w:br/>
        <w:t>ж</w:t>
        <w:br/>
        <w:br/>
        <w:t>а</w:t>
        <w:br/>
        <w:br/>
        <w:t>,</w:t>
        <w:br/>
        <w:br/>
        <w:t xml:space="preserve"> </w:t>
        <w:br/>
        <w:br/>
        <w:t>п</w:t>
        <w:br/>
        <w:br/>
        <w:t>о</w:t>
        <w:br/>
        <w:br/>
        <w:t>р</w:t>
        <w:br/>
        <w:br/>
        <w:t>ч</w:t>
        <w:br/>
        <w:br/>
        <w:t>а</w:t>
        <w:br/>
        <w:br/>
        <w:t>,</w:t>
        <w:br/>
        <w:br/>
        <w:t xml:space="preserve"> </w:t>
        <w:br/>
        <w:br/>
        <w:t>э</w:t>
        <w:br/>
        <w:br/>
        <w:t>к</w:t>
        <w:br/>
        <w:br/>
        <w:t>о</w:t>
        <w:br/>
        <w:br/>
        <w:t>л</w:t>
        <w:br/>
        <w:br/>
        <w:t>о</w:t>
        <w:br/>
        <w:br/>
        <w:t>г</w:t>
        <w:br/>
        <w:br/>
        <w:t>и</w:t>
        <w:br/>
        <w:br/>
        <w:t>ч</w:t>
        <w:br/>
        <w:br/>
        <w:t>е</w:t>
        <w:br/>
        <w:br/>
        <w:t>с</w:t>
        <w:br/>
        <w:br/>
        <w:t>к</w:t>
        <w:br/>
        <w:br/>
        <w:t>и</w:t>
        <w:br/>
        <w:br/>
        <w:t>е</w:t>
        <w:br/>
        <w:br/>
        <w:t xml:space="preserve"> </w:t>
        <w:br/>
        <w:br/>
        <w:t>а</w:t>
        <w:br/>
        <w:br/>
        <w:t>в</w:t>
        <w:br/>
        <w:br/>
        <w:t>а</w:t>
        <w:br/>
        <w:br/>
        <w:t>р</w:t>
        <w:br/>
        <w:br/>
        <w:t>и</w:t>
        <w:br/>
        <w:br/>
        <w:t>и</w:t>
        <w:br/>
        <w:br/>
        <w:t>,</w:t>
        <w:br/>
        <w:br/>
        <w:t xml:space="preserve"> </w:t>
        <w:br/>
        <w:br/>
        <w:t>с</w:t>
        <w:br/>
        <w:br/>
        <w:t>о</w:t>
        <w:br/>
        <w:br/>
        <w:t>ц</w:t>
        <w:br/>
        <w:br/>
        <w:t>и</w:t>
        <w:br/>
        <w:br/>
        <w:t>а</w:t>
        <w:br/>
        <w:br/>
        <w:t>л</w:t>
        <w:br/>
        <w:br/>
        <w:t>ь</w:t>
        <w:br/>
        <w:br/>
        <w:t>н</w:t>
        <w:br/>
        <w:br/>
        <w:t>а</w:t>
        <w:br/>
        <w:br/>
        <w:t>я</w:t>
        <w:br/>
        <w:br/>
        <w:t xml:space="preserve"> </w:t>
        <w:br/>
        <w:br/>
        <w:t>о</w:t>
        <w:br/>
        <w:br/>
        <w:t>т</w:t>
        <w:br/>
        <w:br/>
        <w:t>в</w:t>
        <w:br/>
        <w:br/>
        <w:t>е</w:t>
        <w:br/>
        <w:br/>
        <w:t>т</w:t>
        <w:br/>
        <w:br/>
        <w:t>с</w:t>
        <w:br/>
        <w:br/>
        <w:t>т</w:t>
        <w:br/>
        <w:br/>
        <w:t>в</w:t>
        <w:br/>
        <w:br/>
        <w:t>е</w:t>
        <w:br/>
        <w:br/>
        <w:t>н</w:t>
        <w:br/>
        <w:br/>
        <w:t>н</w:t>
        <w:br/>
        <w:br/>
        <w:t>о</w:t>
        <w:br/>
        <w:br/>
        <w:t>с</w:t>
        <w:br/>
        <w:br/>
        <w:t>т</w:t>
        <w:br/>
        <w:br/>
        <w:t>ь</w:t>
        <w:br/>
        <w:br/>
        <w:t>.</w:t>
        <w:br/>
        <w:br/>
        <w:br/>
        <w:br/>
        <w:br/>
        <w:br/>
        <w:br/>
        <w:br/>
        <w:t>*</w:t>
        <w:br/>
        <w:br/>
        <w:t>*</w:t>
        <w:br/>
        <w:br/>
        <w:t>I</w:t>
        <w:br/>
        <w:br/>
        <w:t>I</w:t>
        <w:br/>
        <w:br/>
        <w:t>.</w:t>
        <w:br/>
        <w:br/>
        <w:t xml:space="preserve"> </w:t>
        <w:br/>
        <w:br/>
        <w:t>Р</w:t>
        <w:br/>
        <w:br/>
        <w:t>о</w:t>
        <w:br/>
        <w:br/>
        <w:t>л</w:t>
        <w:br/>
        <w:br/>
        <w:t>ь</w:t>
        <w:br/>
        <w:br/>
        <w:t xml:space="preserve"> </w:t>
        <w:br/>
        <w:br/>
        <w:t>Т</w:t>
        <w:br/>
        <w:br/>
        <w:t>е</w:t>
        <w:br/>
        <w:br/>
        <w:t>х</w:t>
        <w:br/>
        <w:br/>
        <w:t>н</w:t>
        <w:br/>
        <w:br/>
        <w:t>о</w:t>
        <w:br/>
        <w:br/>
        <w:t>л</w:t>
        <w:br/>
        <w:br/>
        <w:t>о</w:t>
        <w:br/>
        <w:br/>
        <w:t>г</w:t>
        <w:br/>
        <w:br/>
        <w:t>и</w:t>
        <w:br/>
        <w:br/>
        <w:t>й</w:t>
        <w:br/>
        <w:br/>
        <w:t xml:space="preserve"> </w:t>
        <w:br/>
        <w:br/>
        <w:t>в</w:t>
        <w:br/>
        <w:br/>
        <w:t xml:space="preserve"> </w:t>
        <w:br/>
        <w:br/>
        <w:t>Т</w:t>
        <w:br/>
        <w:br/>
        <w:t>р</w:t>
        <w:br/>
        <w:br/>
        <w:t>а</w:t>
        <w:br/>
        <w:br/>
        <w:t>н</w:t>
        <w:br/>
        <w:br/>
        <w:t>с</w:t>
        <w:br/>
        <w:br/>
        <w:t>ф</w:t>
        <w:br/>
        <w:br/>
        <w:t>о</w:t>
        <w:br/>
        <w:br/>
        <w:t>р</w:t>
        <w:br/>
        <w:br/>
        <w:t>м</w:t>
        <w:br/>
        <w:br/>
        <w:t>а</w:t>
        <w:br/>
        <w:br/>
        <w:t>ц</w:t>
        <w:br/>
        <w:br/>
        <w:t>и</w:t>
        <w:br/>
        <w:br/>
        <w:t>и</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o</w:t>
        <w:br/>
        <w:br/>
        <w:t>T</w:t>
        <w:br/>
        <w:br/>
        <w:t>)</w:t>
        <w:br/>
        <w:br/>
        <w:t xml:space="preserve"> </w:t>
        <w:br/>
        <w:br/>
        <w:t>д</w:t>
        <w:br/>
        <w:br/>
        <w:t>л</w:t>
        <w:br/>
        <w:br/>
        <w:t>я</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о</w:t>
        <w:br/>
        <w:br/>
        <w:t>т</w:t>
        <w:br/>
        <w:br/>
        <w:t>с</w:t>
        <w:br/>
        <w:br/>
        <w:t>л</w:t>
        <w:br/>
        <w:br/>
        <w:t>е</w:t>
        <w:br/>
        <w:br/>
        <w:t>ж</w:t>
        <w:br/>
        <w:br/>
        <w:t>и</w:t>
        <w:br/>
        <w:br/>
        <w:t>в</w:t>
        <w:br/>
        <w:br/>
        <w:t>а</w:t>
        <w:br/>
        <w:br/>
        <w:t>н</w:t>
        <w:br/>
        <w:br/>
        <w:t>и</w:t>
        <w:br/>
        <w:br/>
        <w:t>я</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м</w:t>
        <w:br/>
        <w:br/>
        <w:t>е</w:t>
        <w:br/>
        <w:br/>
        <w:t>с</w:t>
        <w:br/>
        <w:br/>
        <w:t>т</w:t>
        <w:br/>
        <w:br/>
        <w:t>о</w:t>
        <w:br/>
        <w:br/>
        <w:t>п</w:t>
        <w:br/>
        <w:br/>
        <w:t>о</w:t>
        <w:br/>
        <w:br/>
        <w:t>л</w:t>
        <w:br/>
        <w:br/>
        <w:t>о</w:t>
        <w:br/>
        <w:br/>
        <w:t>ж</w:t>
        <w:br/>
        <w:br/>
        <w:t>е</w:t>
        <w:br/>
        <w:br/>
        <w:t>н</w:t>
        <w:br/>
        <w:br/>
        <w:t>и</w:t>
        <w:br/>
        <w:br/>
        <w:t>и</w:t>
        <w:br/>
        <w:br/>
        <w:t>,</w:t>
        <w:br/>
        <w:br/>
        <w:t xml:space="preserve"> </w:t>
        <w:br/>
        <w:br/>
        <w:t>т</w:t>
        <w:br/>
        <w:br/>
        <w:t>е</w:t>
        <w:br/>
        <w:br/>
        <w:t>м</w:t>
        <w:br/>
        <w:br/>
        <w:t>п</w:t>
        <w:br/>
        <w:br/>
        <w:t>е</w:t>
        <w:br/>
        <w:br/>
        <w:t>р</w:t>
        <w:br/>
        <w:br/>
        <w:t>а</w:t>
        <w:br/>
        <w:br/>
        <w:t>т</w:t>
        <w:br/>
        <w:br/>
        <w:t>у</w:t>
        <w:br/>
        <w:br/>
        <w:t>р</w:t>
        <w:br/>
        <w:br/>
        <w:t>е</w:t>
        <w:br/>
        <w:br/>
        <w:t>,</w:t>
        <w:br/>
        <w:br/>
        <w:t xml:space="preserve"> </w:t>
        <w:br/>
        <w:br/>
        <w:t>с</w:t>
        <w:br/>
        <w:br/>
        <w:t>о</w:t>
        <w:br/>
        <w:br/>
        <w:t>с</w:t>
        <w:br/>
        <w:br/>
        <w:t>т</w:t>
        <w:br/>
        <w:br/>
        <w:t>о</w:t>
        <w:br/>
        <w:br/>
        <w:t>я</w:t>
        <w:br/>
        <w:br/>
        <w:t>н</w:t>
        <w:br/>
        <w:br/>
        <w:t>и</w:t>
        <w:br/>
        <w:br/>
        <w:t>и</w:t>
        <w:br/>
        <w:br/>
        <w:t xml:space="preserve"> </w:t>
        <w:br/>
        <w:br/>
        <w:t>г</w:t>
        <w:br/>
        <w:br/>
        <w:t>р</w:t>
        <w:br/>
        <w:br/>
        <w:t>у</w:t>
        <w:br/>
        <w:br/>
        <w:t>з</w:t>
        <w:br/>
        <w:br/>
        <w:t>а</w:t>
        <w:br/>
        <w:br/>
        <w:t xml:space="preserve"> </w:t>
        <w:br/>
        <w:br/>
        <w:t>и</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Б</w:t>
        <w:br/>
        <w:br/>
        <w:t>о</w:t>
        <w:br/>
        <w:br/>
        <w:t>л</w:t>
        <w:br/>
        <w:br/>
        <w:t>ь</w:t>
        <w:br/>
        <w:br/>
        <w:t>ш</w:t>
        <w:br/>
        <w:br/>
        <w:t>и</w:t>
        <w:br/>
        <w:br/>
        <w:t>е</w:t>
        <w:br/>
        <w:br/>
        <w:t xml:space="preserve"> </w:t>
        <w:br/>
        <w:br/>
        <w:t>д</w:t>
        <w:br/>
        <w:br/>
        <w:t>а</w:t>
        <w:br/>
        <w:br/>
        <w:t>н</w:t>
        <w:br/>
        <w:br/>
        <w:t>н</w:t>
        <w:br/>
        <w:br/>
        <w:t>ы</w:t>
        <w:br/>
        <w:br/>
        <w:t>е</w:t>
        <w:br/>
        <w:br/>
        <w:t xml:space="preserve"> </w:t>
        <w:br/>
        <w:br/>
        <w:t>и</w:t>
        <w:br/>
        <w:br/>
        <w:t xml:space="preserve"> </w:t>
        <w:br/>
        <w:br/>
        <w:t>а</w:t>
        <w:br/>
        <w:br/>
        <w:t>н</w:t>
        <w:br/>
        <w:br/>
        <w:t>а</w:t>
        <w:br/>
        <w:br/>
        <w:t>л</w:t>
        <w:br/>
        <w:br/>
        <w:t>и</w:t>
        <w:br/>
        <w:br/>
        <w:t>т</w:t>
        <w:br/>
        <w:br/>
        <w:t>и</w:t>
        <w:br/>
        <w:br/>
        <w:t>к</w:t>
        <w:br/>
        <w:br/>
        <w:t>а</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у</w:t>
        <w:br/>
        <w:br/>
        <w:t>з</w:t>
        <w:br/>
        <w:br/>
        <w:t>к</w:t>
        <w:br/>
        <w:br/>
        <w:t>и</w:t>
        <w:br/>
        <w:br/>
        <w:t>х</w:t>
        <w:br/>
        <w:br/>
        <w:t xml:space="preserve"> </w:t>
        <w:br/>
        <w:br/>
        <w:t>м</w:t>
        <w:br/>
        <w:br/>
        <w:t>е</w:t>
        <w:br/>
        <w:br/>
        <w:t>с</w:t>
        <w:br/>
        <w:br/>
        <w:t>т</w:t>
        <w:br/>
        <w:br/>
        <w:t>,</w:t>
        <w:br/>
        <w:br/>
        <w:t xml:space="preserve"> </w:t>
        <w:br/>
        <w:br/>
        <w:t>о</w:t>
        <w:br/>
        <w:br/>
        <w:t>п</w:t>
        <w:br/>
        <w:br/>
        <w:t>т</w:t>
        <w:br/>
        <w:br/>
        <w:t>и</w:t>
        <w:br/>
        <w:br/>
        <w:t>м</w:t>
        <w:br/>
        <w:br/>
        <w:t>и</w:t>
        <w:br/>
        <w:br/>
        <w:t>з</w:t>
        <w:br/>
        <w:br/>
        <w:t>а</w:t>
        <w:br/>
        <w:br/>
        <w:t>ц</w:t>
        <w:br/>
        <w:br/>
        <w:t>и</w:t>
        <w:br/>
        <w:br/>
        <w:t>я</w:t>
        <w:br/>
        <w:br/>
        <w:t xml:space="preserve"> </w:t>
        <w:br/>
        <w:br/>
        <w:t>м</w:t>
        <w:br/>
        <w:br/>
        <w:t>а</w:t>
        <w:br/>
        <w:br/>
        <w:t>р</w:t>
        <w:br/>
        <w:br/>
        <w:t>ш</w:t>
        <w:br/>
        <w:br/>
        <w:t>р</w:t>
        <w:br/>
        <w:br/>
        <w:t>у</w:t>
        <w:br/>
        <w:br/>
        <w:t>т</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п</w:t>
        <w:br/>
        <w:br/>
        <w:t>р</w:t>
        <w:br/>
        <w:br/>
        <w:t>о</w:t>
        <w:br/>
        <w:br/>
        <w:t>с</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Б</w:t>
        <w:br/>
        <w:br/>
        <w:t>л</w:t>
        <w:br/>
        <w:br/>
        <w:t>о</w:t>
        <w:br/>
        <w:br/>
        <w:t>к</w:t>
        <w:br/>
        <w:br/>
        <w:t>ч</w:t>
        <w:br/>
        <w:br/>
        <w:t>е</w:t>
        <w:br/>
        <w:br/>
        <w:t>й</w:t>
        <w:br/>
        <w:br/>
        <w:t>н</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о</w:t>
        <w:br/>
        <w:br/>
        <w:t>т</w:t>
        <w:br/>
        <w:br/>
        <w:t>с</w:t>
        <w:br/>
        <w:br/>
        <w:t>л</w:t>
        <w:br/>
        <w:br/>
        <w:t>е</w:t>
        <w:br/>
        <w:br/>
        <w:t>ж</w:t>
        <w:br/>
        <w:br/>
        <w:t>и</w:t>
        <w:br/>
        <w:br/>
        <w:t>в</w:t>
        <w:br/>
        <w:br/>
        <w:t>а</w:t>
        <w:br/>
        <w:br/>
        <w:t>е</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з</w:t>
        <w:br/>
        <w:br/>
        <w:t>д</w:t>
        <w:br/>
        <w:br/>
        <w:t>а</w:t>
        <w:br/>
        <w:br/>
        <w:t>н</w:t>
        <w:br/>
        <w:br/>
        <w:t>и</w:t>
        <w:br/>
        <w:br/>
        <w:t>е</w:t>
        <w:br/>
        <w:br/>
        <w:t xml:space="preserve"> </w:t>
        <w:br/>
        <w:br/>
        <w:t>н</w:t>
        <w:br/>
        <w:br/>
        <w:t>е</w:t>
        <w:br/>
        <w:br/>
        <w:t>и</w:t>
        <w:br/>
        <w:br/>
        <w:t>з</w:t>
        <w:br/>
        <w:br/>
        <w:t>м</w:t>
        <w:br/>
        <w:br/>
        <w:t>е</w:t>
        <w:br/>
        <w:br/>
        <w:t>н</w:t>
        <w:br/>
        <w:br/>
        <w:t>я</w:t>
        <w:br/>
        <w:br/>
        <w:t>е</w:t>
        <w:br/>
        <w:br/>
        <w:t>м</w:t>
        <w:br/>
        <w:br/>
        <w:t>о</w:t>
        <w:br/>
        <w:br/>
        <w:t>г</w:t>
        <w:br/>
        <w:br/>
        <w:t>о</w:t>
        <w:br/>
        <w:br/>
        <w:t xml:space="preserve"> </w:t>
        <w:br/>
        <w:br/>
        <w:t>р</w:t>
        <w:br/>
        <w:br/>
        <w:t>е</w:t>
        <w:br/>
        <w:br/>
        <w:t>е</w:t>
        <w:br/>
        <w:br/>
        <w:t>с</w:t>
        <w:br/>
        <w:br/>
        <w:t>т</w:t>
        <w:br/>
        <w:br/>
        <w:t>р</w:t>
        <w:br/>
        <w:br/>
        <w:t>а</w:t>
        <w:br/>
        <w:br/>
        <w:t xml:space="preserve"> </w:t>
        <w:br/>
        <w:br/>
        <w:t>т</w:t>
        <w:br/>
        <w:br/>
        <w:t>р</w:t>
        <w:br/>
        <w:br/>
        <w:t>а</w:t>
        <w:br/>
        <w:br/>
        <w:t>н</w:t>
        <w:br/>
        <w:br/>
        <w:t>з</w:t>
        <w:br/>
        <w:br/>
        <w:t>а</w:t>
        <w:br/>
        <w:br/>
        <w:t>к</w:t>
        <w:br/>
        <w:br/>
        <w:t>ц</w:t>
        <w:br/>
        <w:br/>
        <w:t>и</w:t>
        <w:br/>
        <w:br/>
        <w:t>й</w:t>
        <w:br/>
        <w:br/>
        <w:t>,</w:t>
        <w:br/>
        <w:br/>
        <w:t xml:space="preserve"> </w:t>
        <w:br/>
        <w:br/>
        <w:t>п</w:t>
        <w:br/>
        <w:br/>
        <w:t>р</w:t>
        <w:br/>
        <w:br/>
        <w:t>о</w:t>
        <w:br/>
        <w:br/>
        <w:t>в</w:t>
        <w:br/>
        <w:br/>
        <w:t>е</w:t>
        <w:br/>
        <w:br/>
        <w:t>р</w:t>
        <w:br/>
        <w:br/>
        <w:t>к</w:t>
        <w:br/>
        <w:br/>
        <w:t>а</w:t>
        <w:br/>
        <w:br/>
        <w:t xml:space="preserve"> </w:t>
        <w:br/>
        <w:br/>
        <w:t>п</w:t>
        <w:br/>
        <w:br/>
        <w:t>р</w:t>
        <w:br/>
        <w:br/>
        <w:t>о</w:t>
        <w:br/>
        <w:br/>
        <w:t>и</w:t>
        <w:br/>
        <w:br/>
        <w:t>с</w:t>
        <w:br/>
        <w:br/>
        <w:t>х</w:t>
        <w:br/>
        <w:br/>
        <w:t>о</w:t>
        <w:br/>
        <w:br/>
        <w:t>ж</w:t>
        <w:br/>
        <w:br/>
        <w:t>д</w:t>
        <w:br/>
        <w:br/>
        <w:t>е</w:t>
        <w:br/>
        <w:br/>
        <w:t>н</w:t>
        <w:br/>
        <w:br/>
        <w:t>и</w:t>
        <w:br/>
        <w:br/>
        <w:t>я</w:t>
        <w:br/>
        <w:br/>
        <w:t xml:space="preserve"> </w:t>
        <w:br/>
        <w:br/>
        <w:t>с</w:t>
        <w:br/>
        <w:br/>
        <w:t>ы</w:t>
        <w:br/>
        <w:br/>
        <w:t>р</w:t>
        <w:br/>
        <w:br/>
        <w:t>ь</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w:t>
        <w:br/>
        <w:br/>
        <w:t>И</w:t>
        <w:br/>
        <w:br/>
        <w:t>И</w:t>
        <w:br/>
        <w:br/>
        <w:t>)</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М</w:t>
        <w:br/>
        <w:br/>
        <w:t>О</w:t>
        <w:br/>
        <w:br/>
        <w:t>)</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у</w:t>
        <w:br/>
        <w:br/>
        <w:t>л</w:t>
        <w:br/>
        <w:br/>
        <w:t>у</w:t>
        <w:br/>
        <w:br/>
        <w:t>ч</w:t>
        <w:br/>
        <w:br/>
        <w:t>ш</w:t>
        <w:br/>
        <w:br/>
        <w:t>е</w:t>
        <w:br/>
        <w:br/>
        <w:t>н</w:t>
        <w:br/>
        <w:br/>
        <w:t>и</w:t>
        <w:br/>
        <w:br/>
        <w:t>я</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о</w:t>
        <w:br/>
        <w:br/>
        <w:t>б</w:t>
        <w:br/>
        <w:br/>
        <w:t>н</w:t>
        <w:br/>
        <w:br/>
        <w:t>а</w:t>
        <w:br/>
        <w:br/>
        <w:t>р</w:t>
        <w:br/>
        <w:br/>
        <w:t>у</w:t>
        <w:br/>
        <w:br/>
        <w:t>ж</w:t>
        <w:br/>
        <w:br/>
        <w:t>е</w:t>
        <w:br/>
        <w:br/>
        <w:t>н</w:t>
        <w:br/>
        <w:br/>
        <w:t>и</w:t>
        <w:br/>
        <w:br/>
        <w:t>е</w:t>
        <w:br/>
        <w:br/>
        <w:t xml:space="preserve"> </w:t>
        <w:br/>
        <w:br/>
        <w:t>а</w:t>
        <w:br/>
        <w:br/>
        <w:t>н</w:t>
        <w:br/>
        <w:br/>
        <w:t>о</w:t>
        <w:br/>
        <w:br/>
        <w:t>м</w:t>
        <w:br/>
        <w:br/>
        <w:t>а</w:t>
        <w:br/>
        <w:br/>
        <w:t>л</w:t>
        <w:br/>
        <w:br/>
        <w:t>и</w:t>
        <w:br/>
        <w:br/>
        <w:t>й</w:t>
        <w:br/>
        <w:br/>
        <w:t>,</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р</w:t>
        <w:br/>
        <w:br/>
        <w:t>и</w:t>
        <w:br/>
        <w:br/>
        <w:t>с</w:t>
        <w:br/>
        <w:br/>
        <w:t>к</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л</w:t>
        <w:br/>
        <w:br/>
        <w:t>о</w:t>
        <w:br/>
        <w:br/>
        <w:t>г</w:t>
        <w:br/>
        <w:br/>
        <w:t>и</w:t>
        <w:br/>
        <w:br/>
        <w:t>с</w:t>
        <w:br/>
        <w:br/>
        <w:t>т</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Т</w:t>
        <w:br/>
        <w:br/>
        <w:t>е</w:t>
        <w:br/>
        <w:br/>
        <w:t>с</w:t>
        <w:br/>
        <w:br/>
        <w:t>т</w:t>
        <w:br/>
        <w:br/>
        <w:t>и</w:t>
        <w:br/>
        <w:br/>
        <w:t>р</w:t>
        <w:br/>
        <w:br/>
        <w:t>о</w:t>
        <w:br/>
        <w:br/>
        <w:t>в</w:t>
        <w:br/>
        <w:br/>
        <w:t>а</w:t>
        <w:br/>
        <w:br/>
        <w:t>н</w:t>
        <w:br/>
        <w:br/>
        <w:t>и</w:t>
        <w:br/>
        <w:br/>
        <w:t>е</w:t>
        <w:br/>
        <w:br/>
        <w:t xml:space="preserve"> </w:t>
        <w:br/>
        <w:br/>
        <w:t>р</w:t>
        <w:br/>
        <w:br/>
        <w:t>а</w:t>
        <w:br/>
        <w:br/>
        <w:t>з</w:t>
        <w:br/>
        <w:br/>
        <w:t>л</w:t>
        <w:br/>
        <w:br/>
        <w:t>и</w:t>
        <w:br/>
        <w:br/>
        <w:t>ч</w:t>
        <w:br/>
        <w:br/>
        <w:t>н</w:t>
        <w:br/>
        <w:br/>
        <w:t>ы</w:t>
        <w:br/>
        <w:br/>
        <w:t>х</w:t>
        <w:br/>
        <w:br/>
        <w:t xml:space="preserve"> </w:t>
        <w:br/>
        <w:br/>
        <w:t>с</w:t>
        <w:br/>
        <w:br/>
        <w:t>ц</w:t>
        <w:br/>
        <w:br/>
        <w:t>е</w:t>
        <w:br/>
        <w:br/>
        <w:t>н</w:t>
        <w:br/>
        <w:br/>
        <w:t>а</w:t>
        <w:br/>
        <w:br/>
        <w:t>р</w:t>
        <w:br/>
        <w:br/>
        <w:t>и</w:t>
        <w:br/>
        <w:br/>
        <w:t>е</w:t>
        <w:br/>
        <w:br/>
        <w:t>в</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br/>
        <w:br/>
        <w:br/>
        <w:t>*</w:t>
        <w:br/>
        <w:br/>
        <w:t>*</w:t>
        <w:br/>
        <w:br/>
        <w:t>I</w:t>
        <w:br/>
        <w:br/>
        <w:t>I</w:t>
        <w:br/>
        <w:br/>
        <w:t>I</w:t>
        <w:br/>
        <w:br/>
        <w:t>.</w:t>
        <w:br/>
        <w:br/>
        <w:t xml:space="preserve"> </w:t>
        <w:br/>
        <w:br/>
        <w:t>К</w:t>
        <w:br/>
        <w:br/>
        <w:t>о</w:t>
        <w:br/>
        <w:br/>
        <w:t>н</w:t>
        <w:br/>
        <w:br/>
        <w:t>к</w:t>
        <w:br/>
        <w:br/>
        <w:t>р</w:t>
        <w:br/>
        <w:br/>
        <w:t>е</w:t>
        <w:br/>
        <w:br/>
        <w:t>т</w:t>
        <w:br/>
        <w:br/>
        <w:t>н</w:t>
        <w:br/>
        <w:br/>
        <w:t>ы</w:t>
        <w:br/>
        <w:br/>
        <w:t>е</w:t>
        <w:br/>
        <w:br/>
        <w:t xml:space="preserve"> </w:t>
        <w:br/>
        <w:br/>
        <w:t>П</w:t>
        <w:br/>
        <w:br/>
        <w:t>р</w:t>
        <w:br/>
        <w:br/>
        <w:t>и</w:t>
        <w:br/>
        <w:br/>
        <w:t>м</w:t>
        <w:br/>
        <w:br/>
        <w:t>е</w:t>
        <w:br/>
        <w:br/>
        <w:t>р</w:t>
        <w:br/>
        <w:br/>
        <w:t>ы</w:t>
        <w:br/>
        <w:br/>
        <w:t xml:space="preserve"> </w:t>
        <w:br/>
        <w:br/>
        <w:t>П</w:t>
        <w:br/>
        <w:br/>
        <w:t>р</w:t>
        <w:br/>
        <w:br/>
        <w:t>и</w:t>
        <w:br/>
        <w:br/>
        <w:t>м</w:t>
        <w:br/>
        <w:br/>
        <w:t>е</w:t>
        <w:br/>
        <w:br/>
        <w:t>н</w:t>
        <w:br/>
        <w:br/>
        <w:t>е</w:t>
        <w:br/>
        <w:br/>
        <w:t>н</w:t>
        <w:br/>
        <w:br/>
        <w:t>и</w:t>
        <w:br/>
        <w:br/>
        <w:t>я</w:t>
        <w:br/>
        <w:br/>
        <w:t xml:space="preserve"> </w:t>
        <w:br/>
        <w:br/>
        <w:t>Т</w:t>
        <w:br/>
        <w:br/>
        <w:t>е</w:t>
        <w:br/>
        <w:br/>
        <w:t>х</w:t>
        <w:br/>
        <w:br/>
        <w:t>н</w:t>
        <w:br/>
        <w:br/>
        <w:t>о</w:t>
        <w:br/>
        <w:br/>
        <w:t>л</w:t>
        <w:br/>
        <w:br/>
        <w:t>о</w:t>
        <w:br/>
        <w:br/>
        <w:t>г</w:t>
        <w:br/>
        <w:br/>
        <w:t>и</w:t>
        <w:br/>
        <w:br/>
        <w:t>й</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т</w:t>
        <w:br/>
        <w:br/>
        <w:t>с</w:t>
        <w:br/>
        <w:br/>
        <w:t>л</w:t>
        <w:br/>
        <w:br/>
        <w:t>е</w:t>
        <w:br/>
        <w:br/>
        <w:t>ж</w:t>
        <w:br/>
        <w:br/>
        <w:t>и</w:t>
        <w:br/>
        <w:br/>
        <w:t>в</w:t>
        <w:br/>
        <w:br/>
        <w:t>а</w:t>
        <w:br/>
        <w:br/>
        <w:t>н</w:t>
        <w:br/>
        <w:br/>
        <w:t>и</w:t>
        <w:br/>
        <w:br/>
        <w:t>е</w:t>
        <w:br/>
        <w:br/>
        <w:t xml:space="preserve"> </w:t>
        <w:br/>
        <w:br/>
        <w:t>г</w:t>
        <w:br/>
        <w:br/>
        <w:t>р</w:t>
        <w:br/>
        <w:br/>
        <w:t>у</w:t>
        <w:br/>
        <w:br/>
        <w:t>з</w:t>
        <w:br/>
        <w:br/>
        <w:t>о</w:t>
        <w:br/>
        <w:br/>
        <w:t>в</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G</w:t>
        <w:br/>
        <w:br/>
        <w:t>P</w:t>
        <w:br/>
        <w:br/>
        <w:t>S</w:t>
        <w:br/>
        <w:br/>
        <w:t xml:space="preserve"> </w:t>
        <w:br/>
        <w:br/>
        <w:t>и</w:t>
        <w:br/>
        <w:br/>
        <w:t xml:space="preserve"> </w:t>
        <w:br/>
        <w:br/>
        <w:t>д</w:t>
        <w:br/>
        <w:br/>
        <w:t>а</w:t>
        <w:br/>
        <w:br/>
        <w:t>т</w:t>
        <w:br/>
        <w:br/>
        <w:t>ч</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м</w:t>
        <w:br/>
        <w:br/>
        <w:t>е</w:t>
        <w:br/>
        <w:br/>
        <w:t>н</w:t>
        <w:br/>
        <w:br/>
        <w:t>ь</w:t>
        <w:br/>
        <w:br/>
        <w:t>ш</w:t>
        <w:br/>
        <w:br/>
        <w:t>е</w:t>
        <w:br/>
        <w:br/>
        <w:t>н</w:t>
        <w:br/>
        <w:br/>
        <w:t>и</w:t>
        <w:br/>
        <w:br/>
        <w:t>е</w:t>
        <w:br/>
        <w:br/>
        <w:t xml:space="preserve"> </w:t>
        <w:br/>
        <w:br/>
        <w:t>п</w:t>
        <w:br/>
        <w:br/>
        <w:t>о</w:t>
        <w:br/>
        <w:br/>
        <w:t>т</w:t>
        <w:br/>
        <w:br/>
        <w:t>е</w:t>
        <w:br/>
        <w:br/>
        <w:t>р</w:t>
        <w:br/>
        <w:br/>
        <w:t>ь</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л</w:t>
        <w:br/>
        <w:br/>
        <w:t>у</w:t>
        <w:br/>
        <w:br/>
        <w:t>ч</w:t>
        <w:br/>
        <w:br/>
        <w:t>ш</w:t>
        <w:br/>
        <w:br/>
        <w:t>е</w:t>
        <w:br/>
        <w:br/>
        <w:t>н</w:t>
        <w:br/>
        <w:br/>
        <w:t>и</w:t>
        <w:br/>
        <w:br/>
        <w:t>е</w:t>
        <w:br/>
        <w:br/>
        <w:t xml:space="preserve"> </w:t>
        <w:br/>
        <w:br/>
        <w:t>п</w:t>
        <w:br/>
        <w:br/>
        <w:t>л</w:t>
        <w:br/>
        <w:br/>
        <w:t>а</w:t>
        <w:br/>
        <w:br/>
        <w:t>н</w:t>
        <w:br/>
        <w:br/>
        <w:t>и</w:t>
        <w:br/>
        <w:br/>
        <w:t>р</w:t>
        <w:br/>
        <w:br/>
        <w:t>о</w:t>
        <w:br/>
        <w:br/>
        <w:t>в</w:t>
        <w:br/>
        <w:br/>
        <w:t>а</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р</w:t>
        <w:br/>
        <w:br/>
        <w:t>о</w:t>
        <w:br/>
        <w:br/>
        <w:t>н</w:t>
        <w:br/>
        <w:br/>
        <w:t>о</w:t>
        <w:br/>
        <w:br/>
        <w:t>в</w:t>
        <w:br/>
        <w:br/>
        <w:t xml:space="preserve"> </w:t>
        <w:br/>
        <w:br/>
        <w:t>д</w:t>
        <w:br/>
        <w:br/>
        <w:t>л</w:t>
        <w:br/>
        <w:br/>
        <w:t>я</w:t>
        <w:br/>
        <w:br/>
        <w:t xml:space="preserve"> </w:t>
        <w:br/>
        <w:br/>
        <w:t>и</w:t>
        <w:br/>
        <w:br/>
        <w:t>н</w:t>
        <w:br/>
        <w:br/>
        <w:t>с</w:t>
        <w:br/>
        <w:br/>
        <w:t>п</w:t>
        <w:br/>
        <w:br/>
        <w:t>е</w:t>
        <w:br/>
        <w:br/>
        <w:t>к</w:t>
        <w:br/>
        <w:br/>
        <w:t>ц</w:t>
        <w:br/>
        <w:br/>
        <w:t>и</w:t>
        <w:br/>
        <w:br/>
        <w:t>и</w:t>
        <w:br/>
        <w:br/>
        <w:t xml:space="preserve"> </w:t>
        <w:br/>
        <w:br/>
        <w:t>т</w:t>
        <w:br/>
        <w:br/>
        <w:t>р</w:t>
        <w:br/>
        <w:br/>
        <w:t>у</w:t>
        <w:br/>
        <w:br/>
        <w:t>б</w:t>
        <w:br/>
        <w:br/>
        <w:t>о</w:t>
        <w:br/>
        <w:br/>
        <w:t>п</w:t>
        <w:br/>
        <w:br/>
        <w:t>р</w:t>
        <w:br/>
        <w:br/>
        <w:t>о</w:t>
        <w:br/>
        <w:br/>
        <w:t>в</w:t>
        <w:br/>
        <w:br/>
        <w:t>о</w:t>
        <w:br/>
        <w:br/>
        <w:t>д</w:t>
        <w:br/>
        <w:br/>
        <w:t>о</w:t>
        <w:br/>
        <w:br/>
        <w:t>в</w:t>
        <w:br/>
        <w:br/>
        <w:t xml:space="preserve"> </w:t>
        <w:br/>
        <w:br/>
        <w:t>и</w:t>
        <w:br/>
        <w:br/>
        <w:t xml:space="preserve"> </w:t>
        <w:br/>
        <w:br/>
        <w:t>д</w:t>
        <w:br/>
        <w:br/>
        <w:t>р</w:t>
        <w:br/>
        <w:br/>
        <w:t>у</w:t>
        <w:br/>
        <w:br/>
        <w:t>г</w:t>
        <w:br/>
        <w:br/>
        <w:t>и</w:t>
        <w:br/>
        <w:br/>
        <w:t>х</w:t>
        <w:br/>
        <w:br/>
        <w:t xml:space="preserve"> </w:t>
        <w:br/>
        <w:br/>
        <w:t>о</w:t>
        <w:br/>
        <w:br/>
        <w:t>б</w:t>
        <w:br/>
        <w:br/>
        <w:t>ъ</w:t>
        <w:br/>
        <w:br/>
        <w:t>е</w:t>
        <w:br/>
        <w:br/>
        <w:t>к</w:t>
        <w:br/>
        <w:br/>
        <w:t>т</w:t>
        <w:br/>
        <w:br/>
        <w:t>о</w:t>
        <w:br/>
        <w:br/>
        <w:t>в</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м</w:t>
        <w:br/>
        <w:br/>
        <w:t>е</w:t>
        <w:br/>
        <w:br/>
        <w:t>н</w:t>
        <w:br/>
        <w:br/>
        <w:t>ь</w:t>
        <w:br/>
        <w:br/>
        <w:t>ш</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и</w:t>
        <w:br/>
        <w:br/>
        <w:t>н</w:t>
        <w:br/>
        <w:br/>
        <w:t>с</w:t>
        <w:br/>
        <w:br/>
        <w:t>п</w:t>
        <w:br/>
        <w:br/>
        <w:t>е</w:t>
        <w:br/>
        <w:br/>
        <w:t>к</w:t>
        <w:br/>
        <w:br/>
        <w:t>ц</w:t>
        <w:br/>
        <w:br/>
        <w:t>и</w:t>
        <w:br/>
        <w:br/>
        <w:t>ю</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л</w:t>
        <w:br/>
        <w:br/>
        <w:t>у</w:t>
        <w:br/>
        <w:br/>
        <w:t>ч</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р</w:t>
        <w:br/>
        <w:br/>
        <w:t>и</w:t>
        <w:br/>
        <w:br/>
        <w:t>м</w:t>
        <w:br/>
        <w:br/>
        <w:t>е</w:t>
        <w:br/>
        <w:br/>
        <w:t>н</w:t>
        <w:br/>
        <w:br/>
        <w:t>е</w:t>
        <w:br/>
        <w:br/>
        <w:t>н</w:t>
        <w:br/>
        <w:br/>
        <w:t>и</w:t>
        <w:br/>
        <w:br/>
        <w:t>е</w:t>
        <w:br/>
        <w:br/>
        <w:t xml:space="preserve"> </w:t>
        <w:br/>
        <w:br/>
        <w:t>б</w:t>
        <w:br/>
        <w:br/>
        <w:t>л</w:t>
        <w:br/>
        <w:br/>
        <w:t>о</w:t>
        <w:br/>
        <w:br/>
        <w:t>к</w:t>
        <w:br/>
        <w:br/>
        <w:t>ч</w:t>
        <w:br/>
        <w:br/>
        <w:t>е</w:t>
        <w:br/>
        <w:br/>
        <w:t>й</w:t>
        <w:br/>
        <w:br/>
        <w:t>н</w:t>
        <w:br/>
        <w:br/>
        <w:t>а</w:t>
        <w:br/>
        <w:br/>
        <w:t xml:space="preserve"> </w:t>
        <w:br/>
        <w:br/>
        <w:t>д</w:t>
        <w:br/>
        <w:br/>
        <w:t>л</w:t>
        <w:br/>
        <w:br/>
        <w:t>я</w:t>
        <w:br/>
        <w:br/>
        <w:t xml:space="preserve"> </w:t>
        <w:br/>
        <w:br/>
        <w:t>о</w:t>
        <w:br/>
        <w:br/>
        <w:t>т</w:t>
        <w:br/>
        <w:br/>
        <w:t>с</w:t>
        <w:br/>
        <w:br/>
        <w:t>л</w:t>
        <w:br/>
        <w:br/>
        <w:t>е</w:t>
        <w:br/>
        <w:br/>
        <w:t>ж</w:t>
        <w:br/>
        <w:br/>
        <w:t>и</w:t>
        <w:br/>
        <w:br/>
        <w:t>в</w:t>
        <w:br/>
        <w:br/>
        <w:t>а</w:t>
        <w:br/>
        <w:br/>
        <w:t>н</w:t>
        <w:br/>
        <w:br/>
        <w:t>и</w:t>
        <w:br/>
        <w:br/>
        <w:t>я</w:t>
        <w:br/>
        <w:br/>
        <w:t xml:space="preserve"> </w:t>
        <w:br/>
        <w:br/>
        <w:t>п</w:t>
        <w:br/>
        <w:br/>
        <w:t>р</w:t>
        <w:br/>
        <w:br/>
        <w:t>о</w:t>
        <w:br/>
        <w:br/>
        <w:t>и</w:t>
        <w:br/>
        <w:br/>
        <w:t>с</w:t>
        <w:br/>
        <w:br/>
        <w:t>х</w:t>
        <w:br/>
        <w:br/>
        <w:t>о</w:t>
        <w:br/>
        <w:br/>
        <w:t>ж</w:t>
        <w:br/>
        <w:br/>
        <w:t>д</w:t>
        <w:br/>
        <w:br/>
        <w:t>е</w:t>
        <w:br/>
        <w:br/>
        <w:t>н</w:t>
        <w:br/>
        <w:br/>
        <w:t>и</w:t>
        <w:br/>
        <w:br/>
        <w:t>я</w:t>
        <w:br/>
        <w:br/>
        <w:t xml:space="preserve"> </w:t>
        <w:br/>
        <w:br/>
        <w:t>н</w:t>
        <w:br/>
        <w:br/>
        <w:t>е</w:t>
        <w:br/>
        <w:br/>
        <w:t>ф</w:t>
        <w:br/>
        <w:br/>
        <w:t>т</w:t>
        <w:br/>
        <w:br/>
        <w:t>и</w:t>
        <w:br/>
        <w:br/>
        <w:t xml:space="preserve"> </w:t>
        <w:br/>
        <w:br/>
        <w:t>и</w:t>
        <w:br/>
        <w:br/>
        <w:t xml:space="preserve"> </w:t>
        <w:br/>
        <w:br/>
        <w:t>г</w:t>
        <w:br/>
        <w:br/>
        <w:t>а</w:t>
        <w:br/>
        <w:br/>
        <w:t>з</w:t>
        <w:br/>
        <w:br/>
        <w:t>а</w:t>
        <w:br/>
        <w:br/>
        <w:t xml:space="preserve"> </w:t>
        <w:br/>
        <w:br/>
        <w:t>о</w:t>
        <w:br/>
        <w:br/>
        <w:t>т</w:t>
        <w:br/>
        <w:br/>
        <w:t xml:space="preserve"> </w:t>
        <w:br/>
        <w:br/>
        <w:t>и</w:t>
        <w:br/>
        <w:br/>
        <w:t>с</w:t>
        <w:br/>
        <w:br/>
        <w:t>т</w:t>
        <w:br/>
        <w:br/>
        <w:t>о</w:t>
        <w:br/>
        <w:br/>
        <w:t>ч</w:t>
        <w:br/>
        <w:br/>
        <w:t>н</w:t>
        <w:br/>
        <w:br/>
        <w:t>и</w:t>
        <w:br/>
        <w:br/>
        <w:t>к</w:t>
        <w:br/>
        <w:br/>
        <w:t>а</w:t>
        <w:br/>
        <w:br/>
        <w:t xml:space="preserve"> </w:t>
        <w:br/>
        <w:br/>
        <w:t>д</w:t>
        <w:br/>
        <w:br/>
        <w:t>о</w:t>
        <w:br/>
        <w:br/>
        <w:t xml:space="preserve"> </w:t>
        <w:br/>
        <w:br/>
        <w:t>п</w:t>
        <w:br/>
        <w:br/>
        <w:t>о</w:t>
        <w:br/>
        <w:br/>
        <w:t>т</w:t>
        <w:br/>
        <w:br/>
        <w:t>р</w:t>
        <w:br/>
        <w:br/>
        <w:t>е</w:t>
        <w:br/>
        <w:br/>
        <w:t>б</w:t>
        <w:br/>
        <w:br/>
        <w:t>и</w:t>
        <w:br/>
        <w:br/>
        <w:t>т</w:t>
        <w:br/>
        <w:br/>
        <w:t>е</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w:t>
        <w:br/>
        <w:br/>
        <w:t xml:space="preserve"> </w:t>
        <w:br/>
        <w:br/>
        <w:t>б</w:t>
        <w:br/>
        <w:br/>
        <w:t>о</w:t>
        <w:br/>
        <w:br/>
        <w:t>р</w:t>
        <w:br/>
        <w:br/>
        <w:t>ь</w:t>
        <w:br/>
        <w:br/>
        <w:t>б</w:t>
        <w:br/>
        <w:br/>
        <w:t>а</w:t>
        <w:br/>
        <w:br/>
        <w:t xml:space="preserve"> </w:t>
        <w:br/>
        <w:br/>
        <w:t>с</w:t>
        <w:br/>
        <w:br/>
        <w:t xml:space="preserve"> </w:t>
        <w:br/>
        <w:br/>
        <w:t>к</w:t>
        <w:br/>
        <w:br/>
        <w:t>о</w:t>
        <w:br/>
        <w:br/>
        <w:t>н</w:t>
        <w:br/>
        <w:br/>
        <w:t>т</w:t>
        <w:br/>
        <w:br/>
        <w:t>р</w:t>
        <w:br/>
        <w:br/>
        <w:t>а</w:t>
        <w:br/>
        <w:br/>
        <w:t>ф</w:t>
        <w:br/>
        <w:br/>
        <w:t>а</w:t>
        <w:br/>
        <w:br/>
        <w:t>к</w:t>
        <w:br/>
        <w:br/>
        <w:t>т</w:t>
        <w:br/>
        <w:br/>
        <w:t>о</w:t>
        <w:br/>
        <w:br/>
        <w:t>м</w:t>
        <w:br/>
        <w:br/>
        <w:t>,</w:t>
        <w:br/>
        <w:br/>
        <w:t xml:space="preserve"> </w:t>
        <w:br/>
        <w:br/>
        <w:t>у</w:t>
        <w:br/>
        <w:br/>
        <w:t>л</w:t>
        <w:br/>
        <w:br/>
        <w:t>у</w:t>
        <w:br/>
        <w:br/>
        <w:t>ч</w:t>
        <w:br/>
        <w:br/>
        <w:t>ш</w:t>
        <w:br/>
        <w:br/>
        <w:t>е</w:t>
        <w:br/>
        <w:br/>
        <w:t>н</w:t>
        <w:br/>
        <w:br/>
        <w:t>и</w:t>
        <w:br/>
        <w:br/>
        <w:t>е</w:t>
        <w:br/>
        <w:br/>
        <w:t xml:space="preserve"> </w:t>
        <w:br/>
        <w:br/>
        <w:t>э</w:t>
        <w:br/>
        <w:br/>
        <w:t>к</w:t>
        <w:br/>
        <w:br/>
        <w:t>о</w:t>
        <w:br/>
        <w:br/>
        <w:t>л</w:t>
        <w:br/>
        <w:br/>
        <w:t>о</w:t>
        <w:br/>
        <w:br/>
        <w:t>г</w:t>
        <w:br/>
        <w:br/>
        <w:t>и</w:t>
        <w:br/>
        <w:br/>
        <w:t>ч</w:t>
        <w:br/>
        <w:br/>
        <w:t>е</w:t>
        <w:br/>
        <w:br/>
        <w:t>с</w:t>
        <w:br/>
        <w:br/>
        <w:t>к</w:t>
        <w:br/>
        <w:br/>
        <w:t>о</w:t>
        <w:br/>
        <w:br/>
        <w:t>й</w:t>
        <w:br/>
        <w:br/>
        <w:t xml:space="preserve"> </w:t>
        <w:br/>
        <w:br/>
        <w:t>у</w:t>
        <w:br/>
        <w:br/>
        <w:t>с</w:t>
        <w:br/>
        <w:br/>
        <w:t>т</w:t>
        <w:br/>
        <w:br/>
        <w:t>о</w:t>
        <w:br/>
        <w:br/>
        <w:t>й</w:t>
        <w:br/>
        <w:br/>
        <w:t>ч</w:t>
        <w:br/>
        <w:br/>
        <w:t>и</w:t>
        <w:br/>
        <w:br/>
        <w:t>в</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л</w:t>
        <w:br/>
        <w:br/>
        <w:t>о</w:t>
        <w:br/>
        <w:br/>
        <w:t>г</w:t>
        <w:br/>
        <w:br/>
        <w:t>и</w:t>
        <w:br/>
        <w:br/>
        <w:t>с</w:t>
        <w:br/>
        <w:br/>
        <w:t>т</w:t>
        <w:br/>
        <w:br/>
        <w:t>и</w:t>
        <w:br/>
        <w:br/>
        <w:t>к</w:t>
        <w:br/>
        <w:br/>
        <w:t>и</w:t>
        <w:br/>
        <w:br/>
        <w:t xml:space="preserve"> </w:t>
        <w:br/>
        <w:br/>
        <w:t>и</w:t>
        <w:br/>
        <w:br/>
        <w:t xml:space="preserve"> </w:t>
        <w:br/>
        <w:br/>
        <w:t>с</w:t>
        <w:br/>
        <w:br/>
        <w:t>к</w:t>
        <w:br/>
        <w:br/>
        <w:t>л</w:t>
        <w:br/>
        <w:br/>
        <w:t>а</w:t>
        <w:br/>
        <w:br/>
        <w:t>д</w:t>
        <w:br/>
        <w:br/>
        <w:t>с</w:t>
        <w:br/>
        <w:br/>
        <w:t>к</w:t>
        <w:br/>
        <w:br/>
        <w:t>о</w:t>
        <w:br/>
        <w:br/>
        <w:t>г</w:t>
        <w:br/>
        <w:br/>
        <w:t>о</w:t>
        <w:br/>
        <w:br/>
        <w:t xml:space="preserve"> </w:t>
        <w:br/>
        <w:br/>
        <w:t>х</w:t>
        <w:br/>
        <w:br/>
        <w:t>о</w:t>
        <w:br/>
        <w:br/>
        <w:t>з</w:t>
        <w:br/>
        <w:br/>
        <w:t>я</w:t>
        <w:br/>
        <w:br/>
        <w:t>й</w:t>
        <w:br/>
        <w:br/>
        <w:t>с</w:t>
        <w:br/>
        <w:br/>
        <w:t>т</w:t>
        <w:br/>
        <w:br/>
        <w:t>в</w:t>
        <w:br/>
        <w:br/>
        <w:t>а</w:t>
        <w:br/>
        <w:br/>
        <w:t xml:space="preserve"> </w:t>
        <w:br/>
        <w:br/>
        <w:t>с</w:t>
        <w:br/>
        <w:br/>
        <w:t xml:space="preserve"> </w:t>
        <w:br/>
        <w:br/>
        <w:t>п</w:t>
        <w:br/>
        <w:br/>
        <w:t>о</w:t>
        <w:br/>
        <w:br/>
        <w:t>м</w:t>
        <w:br/>
        <w:br/>
        <w:t>о</w:t>
        <w:br/>
        <w:br/>
        <w:t>щ</w:t>
        <w:br/>
        <w:br/>
        <w:t>ь</w:t>
        <w:br/>
        <w:br/>
        <w:t>ю</w:t>
        <w:br/>
        <w:br/>
        <w:t xml:space="preserve"> </w:t>
        <w:br/>
        <w:br/>
        <w:t>р</w:t>
        <w:br/>
        <w:br/>
        <w:t>о</w:t>
        <w:br/>
        <w:br/>
        <w:t>б</w:t>
        <w:br/>
        <w:br/>
        <w:t>о</w:t>
        <w:br/>
        <w:br/>
        <w:t>т</w:t>
        <w:br/>
        <w:br/>
        <w:t>о</w:t>
        <w:br/>
        <w:br/>
        <w:t>в</w:t>
        <w:br/>
        <w:br/>
        <w:t xml:space="preserve"> </w:t>
        <w:br/>
        <w:br/>
        <w:t>и</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р</w:t>
        <w:br/>
        <w:br/>
        <w:t>е</w:t>
        <w:br/>
        <w:br/>
        <w:t>с</w:t>
        <w:br/>
        <w:br/>
        <w:t>у</w:t>
        <w:br/>
        <w:br/>
        <w:t>р</w:t>
        <w:br/>
        <w:br/>
        <w:t>с</w:t>
        <w:br/>
        <w:br/>
        <w:t>а</w:t>
        <w:br/>
        <w:br/>
        <w:t>м</w:t>
        <w:br/>
        <w:br/>
        <w:t>и</w:t>
        <w:br/>
        <w:br/>
        <w:t xml:space="preserve"> </w:t>
        <w:br/>
        <w:br/>
        <w:t>п</w:t>
        <w:br/>
        <w:br/>
        <w:t>р</w:t>
        <w:br/>
        <w:br/>
        <w:t>е</w:t>
        <w:br/>
        <w:br/>
        <w:t>д</w:t>
        <w:br/>
        <w:br/>
        <w:t>п</w:t>
        <w:br/>
        <w:br/>
        <w:t>р</w:t>
        <w:br/>
        <w:br/>
        <w:t>и</w:t>
        <w:br/>
        <w:br/>
        <w:t>я</w:t>
        <w:br/>
        <w:br/>
        <w:t>т</w:t>
        <w:br/>
        <w:br/>
        <w:t>и</w:t>
        <w:br/>
        <w:br/>
        <w:t>я</w:t>
        <w:br/>
        <w:br/>
        <w:t xml:space="preserve"> </w:t>
        <w:br/>
        <w:br/>
        <w:t>(</w:t>
        <w:br/>
        <w:br/>
        <w:t>E</w:t>
        <w:br/>
        <w:br/>
        <w:t>R</w:t>
        <w:br/>
        <w:br/>
        <w:t>P</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в</w:t>
        <w:br/>
        <w:br/>
        <w:t>е</w:t>
        <w:br/>
        <w:br/>
        <w:t>л</w:t>
        <w:br/>
        <w:br/>
        <w:t>и</w:t>
        <w:br/>
        <w:br/>
        <w:t>ч</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т</w:t>
        <w:br/>
        <w:br/>
        <w:t>о</w:t>
        <w:br/>
        <w:br/>
        <w:t>ч</w:t>
        <w:br/>
        <w:br/>
        <w:t>н</w:t>
        <w:br/>
        <w:br/>
        <w:t>о</w:t>
        <w:br/>
        <w:br/>
        <w:t>с</w:t>
        <w:br/>
        <w:br/>
        <w:t>т</w:t>
        <w:br/>
        <w:br/>
        <w:t>и</w:t>
        <w:br/>
        <w:br/>
        <w:t>.</w:t>
        <w:br/>
        <w:br/>
        <w:br/>
        <w:br/>
        <w:br/>
        <w:br/>
        <w:br/>
        <w:br/>
        <w:t>*</w:t>
        <w:br/>
        <w:br/>
        <w:t>*</w:t>
        <w:br/>
        <w:br/>
        <w:t>I</w:t>
        <w:br/>
        <w:br/>
        <w:t>V</w:t>
        <w:br/>
        <w:br/>
        <w:t>.</w:t>
        <w:br/>
        <w:br/>
        <w:t xml:space="preserve"> </w:t>
        <w:br/>
        <w:br/>
        <w:t>П</w:t>
        <w:br/>
        <w:br/>
        <w:t>р</w:t>
        <w:br/>
        <w:br/>
        <w:t>е</w:t>
        <w:br/>
        <w:br/>
        <w:t>и</w:t>
        <w:br/>
        <w:br/>
        <w:t>м</w:t>
        <w:br/>
        <w:br/>
        <w:t>у</w:t>
        <w:br/>
        <w:br/>
        <w:t>щ</w:t>
        <w:br/>
        <w:br/>
        <w:t>е</w:t>
        <w:br/>
        <w:br/>
        <w:t>с</w:t>
        <w:br/>
        <w:br/>
        <w:t>т</w:t>
        <w:br/>
        <w:br/>
        <w:t>в</w:t>
        <w:br/>
        <w:br/>
        <w:t>а</w:t>
        <w:br/>
        <w:br/>
        <w:t xml:space="preserve"> </w:t>
        <w:br/>
        <w:br/>
        <w:t>Т</w:t>
        <w:br/>
        <w:br/>
        <w:t>р</w:t>
        <w:br/>
        <w:br/>
        <w:t>а</w:t>
        <w:br/>
        <w:br/>
        <w:t>н</w:t>
        <w:br/>
        <w:br/>
        <w:t>с</w:t>
        <w:br/>
        <w:br/>
        <w:t>ф</w:t>
        <w:br/>
        <w:br/>
        <w:t>о</w:t>
        <w:br/>
        <w:br/>
        <w:t>р</w:t>
        <w:br/>
        <w:br/>
        <w:t>м</w:t>
        <w:br/>
        <w:br/>
        <w:t>и</w:t>
        <w:br/>
        <w:br/>
        <w:t>р</w:t>
        <w:br/>
        <w:br/>
        <w:t>о</w:t>
        <w:br/>
        <w:br/>
        <w:t>в</w:t>
        <w:br/>
        <w:br/>
        <w:t>а</w:t>
        <w:br/>
        <w:br/>
        <w:t>н</w:t>
        <w:br/>
        <w:br/>
        <w:t>н</w:t>
        <w:br/>
        <w:br/>
        <w:t>ы</w:t>
        <w:br/>
        <w:br/>
        <w:t>х</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в</w:t>
        <w:br/>
        <w:br/>
        <w:t>ы</w:t>
        <w:br/>
        <w:br/>
        <w:t>ш</w:t>
        <w:br/>
        <w:br/>
        <w:t>е</w:t>
        <w:br/>
        <w:br/>
        <w:t>н</w:t>
        <w:br/>
        <w:br/>
        <w:t>н</w:t>
        <w:br/>
        <w:br/>
        <w:t>а</w:t>
        <w:br/>
        <w:br/>
        <w:t>я</w:t>
        <w:br/>
        <w:br/>
        <w:t xml:space="preserve"> </w:t>
        <w:br/>
        <w:br/>
        <w:t>п</w:t>
        <w:br/>
        <w:br/>
        <w:t>р</w:t>
        <w:br/>
        <w:br/>
        <w:t>о</w:t>
        <w:br/>
        <w:br/>
        <w:t>з</w:t>
        <w:br/>
        <w:br/>
        <w:t>р</w:t>
        <w:br/>
        <w:br/>
        <w:t>а</w:t>
        <w:br/>
        <w:br/>
        <w:t>ч</w:t>
        <w:br/>
        <w:br/>
        <w:t>н</w:t>
        <w:br/>
        <w:br/>
        <w:t>о</w:t>
        <w:br/>
        <w:br/>
        <w:t>с</w:t>
        <w:br/>
        <w:br/>
        <w:t>т</w:t>
        <w:br/>
        <w:br/>
        <w:t>ь</w:t>
        <w:br/>
        <w:br/>
        <w:t xml:space="preserve"> </w:t>
        <w:br/>
        <w:br/>
        <w:t>и</w:t>
        <w:br/>
        <w:br/>
        <w:t xml:space="preserve"> </w:t>
        <w:br/>
        <w:br/>
        <w:t>о</w:t>
        <w:br/>
        <w:br/>
        <w:t>т</w:t>
        <w:br/>
        <w:br/>
        <w:t>с</w:t>
        <w:br/>
        <w:br/>
        <w:t>л</w:t>
        <w:br/>
        <w:br/>
        <w:t>е</w:t>
        <w:br/>
        <w:br/>
        <w:t>ж</w:t>
        <w:br/>
        <w:br/>
        <w:t>и</w:t>
        <w:br/>
        <w:br/>
        <w:t>в</w:t>
        <w:br/>
        <w:br/>
        <w:t>а</w:t>
        <w:br/>
        <w:br/>
        <w:t>е</w:t>
        <w:br/>
        <w:br/>
        <w:t>м</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л</w:t>
        <w:br/>
        <w:br/>
        <w:t>у</w:t>
        <w:br/>
        <w:br/>
        <w:t>ч</w:t>
        <w:br/>
        <w:br/>
        <w:t>ш</w:t>
        <w:br/>
        <w:br/>
        <w:t>е</w:t>
        <w:br/>
        <w:br/>
        <w:t>н</w:t>
        <w:br/>
        <w:br/>
        <w:t>и</w:t>
        <w:br/>
        <w:br/>
        <w:t>е</w:t>
        <w:br/>
        <w:br/>
        <w:t xml:space="preserve"> </w:t>
        <w:br/>
        <w:br/>
        <w:t>у</w:t>
        <w:br/>
        <w:br/>
        <w:t>п</w:t>
        <w:br/>
        <w:br/>
        <w:t>р</w:t>
        <w:br/>
        <w:br/>
        <w:t>а</w:t>
        <w:br/>
        <w:br/>
        <w:t>в</w:t>
        <w:br/>
        <w:br/>
        <w:t>л</w:t>
        <w:br/>
        <w:br/>
        <w:t>е</w:t>
        <w:br/>
        <w:br/>
        <w:t>н</w:t>
        <w:br/>
        <w:br/>
        <w:t>и</w:t>
        <w:br/>
        <w:br/>
        <w:t>я</w:t>
        <w:br/>
        <w:br/>
        <w:t xml:space="preserve"> </w:t>
        <w:br/>
        <w:br/>
        <w:t>р</w:t>
        <w:br/>
        <w:br/>
        <w:t>и</w:t>
        <w:br/>
        <w:br/>
        <w:t>с</w:t>
        <w:br/>
        <w:br/>
        <w:t>к</w:t>
        <w:br/>
        <w:br/>
        <w:t>а</w:t>
        <w:br/>
        <w:br/>
        <w:t>м</w:t>
        <w:br/>
        <w:br/>
        <w:t>и</w:t>
        <w:br/>
        <w:br/>
        <w:t>,</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п</w:t>
        <w:br/>
        <w:br/>
        <w:t>а</w:t>
        <w:br/>
        <w:br/>
        <w:t>р</w:t>
        <w:br/>
        <w:br/>
        <w:t>т</w:t>
        <w:br/>
        <w:br/>
        <w:t>н</w:t>
        <w:br/>
        <w:br/>
        <w:t>е</w:t>
        <w:br/>
        <w:br/>
        <w:t>р</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п</w:t>
        <w:br/>
        <w:br/>
        <w:t>т</w:t>
        <w:br/>
        <w:br/>
        <w:t>и</w:t>
        <w:br/>
        <w:br/>
        <w:t>м</w:t>
        <w:br/>
        <w:br/>
        <w:t>и</w:t>
        <w:br/>
        <w:br/>
        <w:t>з</w:t>
        <w:br/>
        <w:br/>
        <w:t>и</w:t>
        <w:br/>
        <w:br/>
        <w:t>р</w:t>
        <w:br/>
        <w:br/>
        <w:t>о</w:t>
        <w:br/>
        <w:br/>
        <w:t>в</w:t>
        <w:br/>
        <w:br/>
        <w:t>а</w:t>
        <w:br/>
        <w:br/>
        <w:t>н</w:t>
        <w:br/>
        <w:br/>
        <w:t>н</w:t>
        <w:br/>
        <w:br/>
        <w:t>а</w:t>
        <w:br/>
        <w:br/>
        <w:t>я</w:t>
        <w:br/>
        <w:br/>
        <w:t xml:space="preserve"> </w:t>
        <w:br/>
        <w:br/>
        <w:t>л</w:t>
        <w:br/>
        <w:br/>
        <w:t>о</w:t>
        <w:br/>
        <w:br/>
        <w:t>г</w:t>
        <w:br/>
        <w:br/>
        <w:t>и</w:t>
        <w:br/>
        <w:br/>
        <w:t>с</w:t>
        <w:br/>
        <w:br/>
        <w:t>т</w:t>
        <w:br/>
        <w:br/>
        <w:t>и</w:t>
        <w:br/>
        <w:br/>
        <w:t>к</w:t>
        <w:br/>
        <w:br/>
        <w:t>а</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м</w:t>
        <w:br/>
        <w:br/>
        <w:t>е</w:t>
        <w:br/>
        <w:br/>
        <w:t>н</w:t>
        <w:br/>
        <w:br/>
        <w:t>ь</w:t>
        <w:br/>
        <w:br/>
        <w:t>ш</w:t>
        <w:br/>
        <w:br/>
        <w:t>е</w:t>
        <w:br/>
        <w:br/>
        <w:t>н</w:t>
        <w:br/>
        <w:br/>
        <w:t>и</w:t>
        <w:br/>
        <w:br/>
        <w:t>е</w:t>
        <w:br/>
        <w:br/>
        <w:t xml:space="preserve"> </w:t>
        <w:br/>
        <w:br/>
        <w:t>в</w:t>
        <w:br/>
        <w:br/>
        <w:t>р</w:t>
        <w:br/>
        <w:br/>
        <w:t>е</w:t>
        <w:br/>
        <w:br/>
        <w:t>м</w:t>
        <w:br/>
        <w:br/>
        <w:t>е</w:t>
        <w:br/>
        <w:br/>
        <w:t>н</w:t>
        <w:br/>
        <w:br/>
        <w:t>и</w:t>
        <w:br/>
        <w:br/>
        <w:t xml:space="preserve"> </w:t>
        <w:br/>
        <w:br/>
        <w:t>д</w:t>
        <w:br/>
        <w:br/>
        <w:t>о</w:t>
        <w:br/>
        <w:br/>
        <w:t>с</w:t>
        <w:br/>
        <w:br/>
        <w:t>т</w:t>
        <w:br/>
        <w:br/>
        <w:t>а</w:t>
        <w:br/>
        <w:br/>
        <w:t>в</w:t>
        <w:br/>
        <w:br/>
        <w:t>к</w:t>
        <w:br/>
        <w:br/>
        <w:t>и</w:t>
        <w:br/>
        <w:br/>
        <w:t>,</w:t>
        <w:br/>
        <w:br/>
        <w:t xml:space="preserve"> </w:t>
        <w:br/>
        <w:br/>
        <w:t>с</w:t>
        <w:br/>
        <w:br/>
        <w:t>н</w:t>
        <w:br/>
        <w:br/>
        <w:t>и</w:t>
        <w:br/>
        <w:br/>
        <w:t>ж</w:t>
        <w:br/>
        <w:br/>
        <w:t>е</w:t>
        <w:br/>
        <w:br/>
        <w:t>н</w:t>
        <w:br/>
        <w:br/>
        <w:t>и</w:t>
        <w:br/>
        <w:br/>
        <w:t>е</w:t>
        <w:br/>
        <w:br/>
        <w:t xml:space="preserve"> </w:t>
        <w:br/>
        <w:br/>
        <w:t>т</w:t>
        <w:br/>
        <w:br/>
        <w:t>р</w:t>
        <w:br/>
        <w:br/>
        <w:t>а</w:t>
        <w:br/>
        <w:br/>
        <w:t>н</w:t>
        <w:br/>
        <w:br/>
        <w:t>с</w:t>
        <w:br/>
        <w:br/>
        <w:t>п</w:t>
        <w:br/>
        <w:br/>
        <w:t>о</w:t>
        <w:br/>
        <w:br/>
        <w:t>р</w:t>
        <w:br/>
        <w:br/>
        <w:t>т</w:t>
        <w:br/>
        <w:br/>
        <w:t>н</w:t>
        <w:br/>
        <w:br/>
        <w:t>ы</w:t>
        <w:br/>
        <w:br/>
        <w:t>х</w:t>
        <w:br/>
        <w:br/>
        <w:t xml:space="preserve"> </w:t>
        <w:br/>
        <w:br/>
        <w:t>р</w:t>
        <w:br/>
        <w:br/>
        <w:t>а</w:t>
        <w:br/>
        <w:br/>
        <w:t>с</w:t>
        <w:br/>
        <w:br/>
        <w:t>х</w:t>
        <w:br/>
        <w:br/>
        <w:t>о</w:t>
        <w:br/>
        <w:br/>
        <w:t>д</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У</w:t>
        <w:br/>
        <w:br/>
        <w:t>л</w:t>
        <w:br/>
        <w:br/>
        <w:t>у</w:t>
        <w:br/>
        <w:br/>
        <w:t>ч</w:t>
        <w:br/>
        <w:br/>
        <w:t>ш</w:t>
        <w:br/>
        <w:br/>
        <w:t>е</w:t>
        <w:br/>
        <w:br/>
        <w:t>н</w:t>
        <w:br/>
        <w:br/>
        <w:t>н</w:t>
        <w:br/>
        <w:br/>
        <w:t>о</w:t>
        <w:br/>
        <w:br/>
        <w:t>е</w:t>
        <w:br/>
        <w:br/>
        <w:t xml:space="preserve"> </w:t>
        <w:br/>
        <w:br/>
        <w:t>у</w:t>
        <w:br/>
        <w:br/>
        <w:t>п</w:t>
        <w:br/>
        <w:br/>
        <w:t>р</w:t>
        <w:br/>
        <w:br/>
        <w:t>а</w:t>
        <w:br/>
        <w:br/>
        <w:t>в</w:t>
        <w:br/>
        <w:br/>
        <w:t>л</w:t>
        <w:br/>
        <w:br/>
        <w:t>е</w:t>
        <w:br/>
        <w:br/>
        <w:t>н</w:t>
        <w:br/>
        <w:br/>
        <w:t>и</w:t>
        <w:br/>
        <w:br/>
        <w:t>е</w:t>
        <w:br/>
        <w:br/>
        <w:t xml:space="preserve"> </w:t>
        <w:br/>
        <w:br/>
        <w:t>р</w:t>
        <w:br/>
        <w:br/>
        <w:t>и</w:t>
        <w:br/>
        <w:br/>
        <w:t>с</w:t>
        <w:br/>
        <w:br/>
        <w:t>к</w:t>
        <w:br/>
        <w:br/>
        <w:t>а</w:t>
        <w:br/>
        <w:br/>
        <w:t>м</w:t>
        <w:br/>
        <w:br/>
        <w:t>и</w:t>
        <w:br/>
        <w:br/>
        <w:t xml:space="preserve"> </w:t>
        <w:br/>
        <w:br/>
        <w:t>и</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w:t>
        <w:br/>
        <w:br/>
        <w:t xml:space="preserve"> </w:t>
        <w:br/>
        <w:br/>
        <w:t>с</w:t>
        <w:br/>
        <w:br/>
        <w:t>н</w:t>
        <w:br/>
        <w:br/>
        <w:t>и</w:t>
        <w:br/>
        <w:br/>
        <w:t>ж</w:t>
        <w:br/>
        <w:br/>
        <w:t>е</w:t>
        <w:br/>
        <w:br/>
        <w:t>н</w:t>
        <w:br/>
        <w:br/>
        <w:t>и</w:t>
        <w:br/>
        <w:br/>
        <w:t>е</w:t>
        <w:br/>
        <w:br/>
        <w:t xml:space="preserve"> </w:t>
        <w:br/>
        <w:br/>
        <w:t>п</w:t>
        <w:br/>
        <w:br/>
        <w:t>о</w:t>
        <w:br/>
        <w:br/>
        <w:t>т</w:t>
        <w:br/>
        <w:br/>
        <w:t>е</w:t>
        <w:br/>
        <w:br/>
        <w:t>р</w:t>
        <w:br/>
        <w:br/>
        <w:t>ь</w:t>
        <w:br/>
        <w:br/>
        <w:t>,</w:t>
        <w:br/>
        <w:br/>
        <w:t xml:space="preserve"> </w:t>
        <w:br/>
        <w:br/>
        <w:t>у</w:t>
        <w:br/>
        <w:br/>
        <w:t>л</w:t>
        <w:br/>
        <w:br/>
        <w:t>у</w:t>
        <w:br/>
        <w:br/>
        <w:t>ч</w:t>
        <w:br/>
        <w:br/>
        <w:t>ш</w:t>
        <w:br/>
        <w:br/>
        <w:t>е</w:t>
        <w:br/>
        <w:br/>
        <w:t>н</w:t>
        <w:br/>
        <w:br/>
        <w:t>и</w:t>
        <w:br/>
        <w:br/>
        <w:t>е</w:t>
        <w:br/>
        <w:br/>
        <w:t xml:space="preserve"> </w:t>
        <w:br/>
        <w:br/>
        <w:t>э</w:t>
        <w:br/>
        <w:br/>
        <w:t>к</w:t>
        <w:br/>
        <w:br/>
        <w:t>о</w:t>
        <w:br/>
        <w:br/>
        <w:t>л</w:t>
        <w:br/>
        <w:br/>
        <w:t>о</w:t>
        <w:br/>
        <w:br/>
        <w:t>г</w:t>
        <w:br/>
        <w:br/>
        <w:t>и</w:t>
        <w:br/>
        <w:br/>
        <w:t>ч</w:t>
        <w:br/>
        <w:br/>
        <w:t>е</w:t>
        <w:br/>
        <w:br/>
        <w:t>с</w:t>
        <w:br/>
        <w:br/>
        <w:t>к</w:t>
        <w:br/>
        <w:br/>
        <w:t>о</w:t>
        <w:br/>
        <w:br/>
        <w:t>й</w:t>
        <w:br/>
        <w:br/>
        <w:t xml:space="preserve"> </w:t>
        <w:br/>
        <w:br/>
        <w:t>у</w:t>
        <w:br/>
        <w:br/>
        <w:t>с</w:t>
        <w:br/>
        <w:br/>
        <w:t>т</w:t>
        <w:br/>
        <w:br/>
        <w:t>о</w:t>
        <w:br/>
        <w:br/>
        <w:t>й</w:t>
        <w:br/>
        <w:br/>
        <w:t>ч</w:t>
        <w:br/>
        <w:br/>
        <w:t>и</w:t>
        <w:br/>
        <w:br/>
        <w:t>в</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в</w:t>
        <w:br/>
        <w:br/>
        <w:t>ы</w:t>
        <w:br/>
        <w:br/>
        <w:t>ш</w:t>
        <w:br/>
        <w:br/>
        <w:t>е</w:t>
        <w:br/>
        <w:br/>
        <w:t>н</w:t>
        <w:br/>
        <w:br/>
        <w:t>н</w:t>
        <w:br/>
        <w:br/>
        <w:t>а</w:t>
        <w:br/>
        <w:br/>
        <w:t>я</w:t>
        <w:br/>
        <w:br/>
        <w:t xml:space="preserve"> </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г</w:t>
        <w:br/>
        <w:br/>
        <w:t>и</w:t>
        <w:br/>
        <w:br/>
        <w:t>б</w:t>
        <w:br/>
        <w:br/>
        <w:t>к</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Б</w:t>
        <w:br/>
        <w:br/>
        <w:t>ы</w:t>
        <w:br/>
        <w:br/>
        <w:t>с</w:t>
        <w:br/>
        <w:br/>
        <w:t>т</w:t>
        <w:br/>
        <w:br/>
        <w:t>р</w:t>
        <w:br/>
        <w:br/>
        <w:t>а</w:t>
        <w:br/>
        <w:br/>
        <w:t>я</w:t>
        <w:br/>
        <w:br/>
        <w:t xml:space="preserve"> </w:t>
        <w:br/>
        <w:br/>
        <w:t>а</w:t>
        <w:br/>
        <w:br/>
        <w:t>д</w:t>
        <w:br/>
        <w:br/>
        <w:t>а</w:t>
        <w:br/>
        <w:br/>
        <w:t>п</w:t>
        <w:br/>
        <w:br/>
        <w:t>т</w:t>
        <w:br/>
        <w:br/>
        <w:t>а</w:t>
        <w:br/>
        <w:br/>
        <w:t>ц</w:t>
        <w:br/>
        <w:br/>
        <w:t>и</w:t>
        <w:br/>
        <w:br/>
        <w:t>я</w:t>
        <w:br/>
        <w:br/>
        <w:t xml:space="preserve"> </w:t>
        <w:br/>
        <w:br/>
        <w:t>к</w:t>
        <w:br/>
        <w:br/>
        <w:t xml:space="preserve"> </w:t>
        <w:br/>
        <w:br/>
        <w:t>и</w:t>
        <w:br/>
        <w:br/>
        <w:t>з</w:t>
        <w:br/>
        <w:br/>
        <w:t>м</w:t>
        <w:br/>
        <w:br/>
        <w:t>е</w:t>
        <w:br/>
        <w:br/>
        <w:t>н</w:t>
        <w:br/>
        <w:br/>
        <w:t>е</w:t>
        <w:br/>
        <w:br/>
        <w:t>н</w:t>
        <w:br/>
        <w:br/>
        <w:t>и</w:t>
        <w:br/>
        <w:br/>
        <w:t>я</w:t>
        <w:br/>
        <w:br/>
        <w:t>м</w:t>
        <w:br/>
        <w:br/>
        <w:t xml:space="preserve"> </w:t>
        <w:br/>
        <w:br/>
        <w:t>в</w:t>
        <w:br/>
        <w:br/>
        <w:t xml:space="preserve"> </w:t>
        <w:br/>
        <w:br/>
        <w:t>с</w:t>
        <w:br/>
        <w:br/>
        <w:t>п</w:t>
        <w:br/>
        <w:br/>
        <w:t>р</w:t>
        <w:br/>
        <w:br/>
        <w:t>о</w:t>
        <w:br/>
        <w:br/>
        <w:t>с</w:t>
        <w:br/>
        <w:br/>
        <w:t>е</w:t>
        <w:br/>
        <w:br/>
        <w:t>,</w:t>
        <w:br/>
        <w:br/>
        <w:t xml:space="preserve"> </w:t>
        <w:br/>
        <w:br/>
        <w:t>у</w:t>
        <w:br/>
        <w:br/>
        <w:t>л</w:t>
        <w:br/>
        <w:br/>
        <w:t>у</w:t>
        <w:br/>
        <w:br/>
        <w:t>ч</w:t>
        <w:br/>
        <w:br/>
        <w:t>ш</w:t>
        <w:br/>
        <w:br/>
        <w:t>е</w:t>
        <w:br/>
        <w:br/>
        <w:t>н</w:t>
        <w:br/>
        <w:br/>
        <w:t>и</w:t>
        <w:br/>
        <w:br/>
        <w:t>е</w:t>
        <w:br/>
        <w:br/>
        <w:t xml:space="preserve"> </w:t>
        <w:br/>
        <w:br/>
        <w:t>п</w:t>
        <w:br/>
        <w:br/>
        <w:t>л</w:t>
        <w:br/>
        <w:br/>
        <w:t>а</w:t>
        <w:br/>
        <w:br/>
        <w:t>н</w:t>
        <w:br/>
        <w:br/>
        <w:t>и</w:t>
        <w:br/>
        <w:br/>
        <w:t>р</w:t>
        <w:br/>
        <w:br/>
        <w:t>о</w:t>
        <w:br/>
        <w:br/>
        <w:t>в</w:t>
        <w:br/>
        <w:br/>
        <w:t>а</w:t>
        <w:br/>
        <w:br/>
        <w:t>н</w:t>
        <w:br/>
        <w:br/>
        <w:t>и</w:t>
        <w:br/>
        <w:br/>
        <w:t>я</w:t>
        <w:br/>
        <w:br/>
        <w:t>.</w:t>
        <w:br/>
        <w:br/>
        <w:br/>
        <w:br/>
        <w:br/>
        <w:br/>
        <w:br/>
        <w:br/>
        <w:t>*</w:t>
        <w:br/>
        <w:br/>
        <w:t>*</w:t>
        <w:br/>
        <w:br/>
        <w:t>V</w:t>
        <w:br/>
        <w:br/>
        <w:t>.</w:t>
        <w:br/>
        <w:br/>
        <w:t xml:space="preserve"> </w:t>
        <w:br/>
        <w:br/>
        <w:t>В</w:t>
        <w:br/>
        <w:br/>
        <w:t>ы</w:t>
        <w:br/>
        <w:br/>
        <w:t>з</w:t>
        <w:br/>
        <w:br/>
        <w:t>о</w:t>
        <w:br/>
        <w:br/>
        <w:t>в</w:t>
        <w:br/>
        <w:br/>
        <w:t>ы</w:t>
        <w:br/>
        <w:br/>
        <w:t xml:space="preserve"> </w:t>
        <w:br/>
        <w:br/>
        <w:t>и</w:t>
        <w:br/>
        <w:br/>
        <w:t xml:space="preserve"> </w:t>
        <w:br/>
        <w:br/>
        <w:t>Б</w:t>
        <w:br/>
        <w:br/>
        <w:t>у</w:t>
        <w:br/>
        <w:br/>
        <w:t>д</w:t>
        <w:br/>
        <w:br/>
        <w:t>у</w:t>
        <w:br/>
        <w:br/>
        <w:t>щ</w:t>
        <w:br/>
        <w:br/>
        <w:t>и</w:t>
        <w:br/>
        <w:br/>
        <w:t>е</w:t>
        <w:br/>
        <w:br/>
        <w:t xml:space="preserve"> </w:t>
        <w:br/>
        <w:br/>
        <w:t>Н</w:t>
        <w:br/>
        <w:br/>
        <w:t>а</w:t>
        <w:br/>
        <w:br/>
        <w:t>п</w:t>
        <w:br/>
        <w:br/>
        <w:t>р</w:t>
        <w:br/>
        <w:br/>
        <w:t>а</w:t>
        <w:br/>
        <w:br/>
        <w:t>в</w:t>
        <w:br/>
        <w:br/>
        <w:t>л</w:t>
        <w:br/>
        <w:br/>
        <w:t>е</w:t>
        <w:br/>
        <w:br/>
        <w:t>н</w:t>
        <w:br/>
        <w:br/>
        <w:t>и</w:t>
        <w:br/>
        <w:br/>
        <w:t>я</w:t>
        <w:br/>
        <w:br/>
        <w:t xml:space="preserve"> </w:t>
        <w:br/>
        <w:br/>
        <w:t>Р</w:t>
        <w:br/>
        <w:br/>
        <w:t>а</w:t>
        <w:br/>
        <w:br/>
        <w:t>з</w:t>
        <w:br/>
        <w:br/>
        <w:t>в</w:t>
        <w:br/>
        <w:br/>
        <w:t>и</w:t>
        <w:br/>
        <w:br/>
        <w:t>т</w:t>
        <w:br/>
        <w:br/>
        <w:t>и</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н</w:t>
        <w:br/>
        <w:br/>
        <w:t>т</w:t>
        <w:br/>
        <w:br/>
        <w:t>е</w:t>
        <w:br/>
        <w:br/>
        <w:t>г</w:t>
        <w:br/>
        <w:br/>
        <w:t>р</w:t>
        <w:br/>
        <w:br/>
        <w:t>а</w:t>
        <w:br/>
        <w:br/>
        <w:t>ц</w:t>
        <w:br/>
        <w:br/>
        <w:t>и</w:t>
        <w:br/>
        <w:br/>
        <w:t>и</w:t>
        <w:br/>
        <w:br/>
        <w:t xml:space="preserve"> </w:t>
        <w:br/>
        <w:br/>
        <w:t>р</w:t>
        <w:br/>
        <w:br/>
        <w:t>а</w:t>
        <w:br/>
        <w:br/>
        <w:t>з</w:t>
        <w:br/>
        <w:br/>
        <w:t>л</w:t>
        <w:br/>
        <w:br/>
        <w:t>и</w:t>
        <w:br/>
        <w:br/>
        <w:t>ч</w:t>
        <w:br/>
        <w:br/>
        <w:t>н</w:t>
        <w:br/>
        <w:br/>
        <w:t>ы</w:t>
        <w:br/>
        <w:br/>
        <w:t>х</w:t>
        <w:br/>
        <w:br/>
        <w:t xml:space="preserve"> </w:t>
        <w:br/>
        <w:br/>
        <w:t>с</w:t>
        <w:br/>
        <w:br/>
        <w:t>и</w:t>
        <w:br/>
        <w:br/>
        <w:t>с</w:t>
        <w:br/>
        <w:br/>
        <w:t>т</w:t>
        <w:br/>
        <w:br/>
        <w:t>е</w:t>
        <w:br/>
        <w:br/>
        <w:t>м</w:t>
        <w:br/>
        <w:br/>
        <w:t xml:space="preserve"> </w:t>
        <w:br/>
        <w:br/>
        <w:t>и</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а</w:t>
        <w:br/>
        <w:br/>
        <w:t>з</w:t>
        <w:br/>
        <w:br/>
        <w:t>н</w:t>
        <w:br/>
        <w:br/>
        <w:t>ы</w:t>
        <w:br/>
        <w:br/>
        <w:t>е</w:t>
        <w:br/>
        <w:br/>
        <w:t xml:space="preserve"> </w:t>
        <w:br/>
        <w:br/>
        <w:t>с</w:t>
        <w:br/>
        <w:br/>
        <w:t>т</w:t>
        <w:br/>
        <w:br/>
        <w:t>а</w:t>
        <w:br/>
        <w:br/>
        <w:t>н</w:t>
        <w:br/>
        <w:br/>
        <w:t>д</w:t>
        <w:br/>
        <w:br/>
        <w:t>а</w:t>
        <w:br/>
        <w:br/>
        <w:t>р</w:t>
        <w:br/>
        <w:br/>
        <w:t>т</w:t>
        <w:br/>
        <w:br/>
        <w:t>ы</w:t>
        <w:br/>
        <w:br/>
        <w:t>,</w:t>
        <w:br/>
        <w:br/>
        <w:t xml:space="preserve"> </w:t>
        <w:br/>
        <w:br/>
        <w:t>н</w:t>
        <w:br/>
        <w:br/>
        <w:t>е</w:t>
        <w:br/>
        <w:br/>
        <w:t>с</w:t>
        <w:br/>
        <w:br/>
        <w:t>о</w:t>
        <w:br/>
        <w:br/>
        <w:t>в</w:t>
        <w:br/>
        <w:br/>
        <w:t>м</w:t>
        <w:br/>
        <w:br/>
        <w:t>е</w:t>
        <w:br/>
        <w:br/>
        <w:t>с</w:t>
        <w:br/>
        <w:br/>
        <w:t>т</w:t>
        <w:br/>
        <w:br/>
        <w:t>и</w:t>
        <w:br/>
        <w:br/>
        <w:t>м</w:t>
        <w:br/>
        <w:br/>
        <w:t>о</w:t>
        <w:br/>
        <w:br/>
        <w:t>с</w:t>
        <w:br/>
        <w:br/>
        <w:t>т</w:t>
        <w:br/>
        <w:br/>
        <w:t>ь</w:t>
        <w:br/>
        <w:br/>
        <w:t xml:space="preserve"> </w:t>
        <w:br/>
        <w:br/>
        <w:t>с</w:t>
        <w:br/>
        <w:br/>
        <w:t>и</w:t>
        <w:br/>
        <w:br/>
        <w:t>с</w:t>
        <w:br/>
        <w:br/>
        <w:t>т</w:t>
        <w:br/>
        <w:br/>
        <w:t>е</w:t>
        <w:br/>
        <w:br/>
        <w:t>м</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о</w:t>
        <w:br/>
        <w:br/>
        <w:t>п</w:t>
        <w:br/>
        <w:br/>
        <w:t>р</w:t>
        <w:br/>
        <w:br/>
        <w:t>о</w:t>
        <w:br/>
        <w:br/>
        <w:t>с</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и</w:t>
        <w:br/>
        <w:br/>
        <w:t xml:space="preserve"> </w:t>
        <w:br/>
        <w:br/>
        <w:t>з</w:t>
        <w:br/>
        <w:br/>
        <w:t>а</w:t>
        <w:br/>
        <w:br/>
        <w:t>щ</w:t>
        <w:br/>
        <w:br/>
        <w:t>и</w:t>
        <w:br/>
        <w:br/>
        <w:t>т</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и</w:t>
        <w:br/>
        <w:br/>
        <w:t>с</w:t>
        <w:br/>
        <w:br/>
        <w:t>к</w:t>
        <w:br/>
        <w:br/>
        <w:t xml:space="preserve"> </w:t>
        <w:br/>
        <w:br/>
        <w:t>к</w:t>
        <w:br/>
        <w:br/>
        <w:t>и</w:t>
        <w:br/>
        <w:br/>
        <w:t>б</w:t>
        <w:br/>
        <w:br/>
        <w:t>е</w:t>
        <w:br/>
        <w:br/>
        <w:t>р</w:t>
        <w:br/>
        <w:br/>
        <w:t>а</w:t>
        <w:br/>
        <w:br/>
        <w:t>т</w:t>
        <w:br/>
        <w:br/>
        <w:t>а</w:t>
        <w:br/>
        <w:br/>
        <w:t>к</w:t>
        <w:br/>
        <w:br/>
        <w:t>,</w:t>
        <w:br/>
        <w:br/>
        <w:t xml:space="preserve"> </w:t>
        <w:br/>
        <w:br/>
        <w:t>у</w:t>
        <w:br/>
        <w:br/>
        <w:t>т</w:t>
        <w:br/>
        <w:br/>
        <w:t>е</w:t>
        <w:br/>
        <w:br/>
        <w:t>ч</w:t>
        <w:br/>
        <w:br/>
        <w:t>к</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о</w:t>
        <w:br/>
        <w:br/>
        <w:t>д</w:t>
        <w:br/>
        <w:br/>
        <w:t>г</w:t>
        <w:br/>
        <w:br/>
        <w:t>о</w:t>
        <w:br/>
        <w:br/>
        <w:t>т</w:t>
        <w:br/>
        <w:br/>
        <w:t>о</w:t>
        <w:br/>
        <w:br/>
        <w:t>в</w:t>
        <w:br/>
        <w:br/>
        <w:t>к</w:t>
        <w:br/>
        <w:br/>
        <w:t>а</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Н</w:t>
        <w:br/>
        <w:br/>
        <w:t>е</w:t>
        <w:br/>
        <w:br/>
        <w:t>х</w:t>
        <w:br/>
        <w:br/>
        <w:t>в</w:t>
        <w:br/>
        <w:br/>
        <w:t>а</w:t>
        <w:br/>
        <w:br/>
        <w:t>т</w:t>
        <w:br/>
        <w:br/>
        <w:t>к</w:t>
        <w:br/>
        <w:br/>
        <w:t>а</w:t>
        <w:br/>
        <w:br/>
        <w:t xml:space="preserve"> </w:t>
        <w:br/>
        <w:br/>
        <w:t>э</w:t>
        <w:br/>
        <w:br/>
        <w:t>к</w:t>
        <w:br/>
        <w:br/>
        <w:t>с</w:t>
        <w:br/>
        <w:br/>
        <w:t>п</w:t>
        <w:br/>
        <w:br/>
        <w:t>е</w:t>
        <w:br/>
        <w:br/>
        <w:t>р</w:t>
        <w:br/>
        <w:br/>
        <w:t>т</w:t>
        <w:br/>
        <w:br/>
        <w:t>о</w:t>
        <w:br/>
        <w:br/>
        <w:t>в</w:t>
        <w:br/>
        <w:br/>
        <w:t xml:space="preserve"> </w:t>
        <w:br/>
        <w:br/>
        <w:t>в</w:t>
        <w:br/>
        <w:br/>
        <w:t xml:space="preserve"> </w:t>
        <w:br/>
        <w:br/>
        <w:t>о</w:t>
        <w:br/>
        <w:br/>
        <w:t>б</w:t>
        <w:br/>
        <w:br/>
        <w:t>л</w:t>
        <w:br/>
        <w:br/>
        <w:t>а</w:t>
        <w:br/>
        <w:br/>
        <w:t>с</w:t>
        <w:br/>
        <w:br/>
        <w:t>т</w:t>
        <w:br/>
        <w:br/>
        <w:t>и</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о</w:t>
        <w:br/>
        <w:br/>
        <w:t>б</w:t>
        <w:br/>
        <w:br/>
        <w:t>л</w:t>
        <w:br/>
        <w:br/>
        <w:t>е</w:t>
        <w:br/>
        <w:br/>
        <w:t>м</w:t>
        <w:br/>
        <w:br/>
        <w:t>ы</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 xml:space="preserve"> </w:t>
        <w:br/>
        <w:br/>
        <w:t>и</w:t>
        <w:br/>
        <w:br/>
        <w:t xml:space="preserve"> </w:t>
        <w:br/>
        <w:br/>
        <w:t>в</w:t>
        <w:br/>
        <w:br/>
        <w:t>н</w:t>
        <w:br/>
        <w:br/>
        <w:t>е</w:t>
        <w:br/>
        <w:br/>
        <w:t>д</w:t>
        <w:br/>
        <w:br/>
        <w:t>р</w:t>
        <w:br/>
        <w:br/>
        <w:t>е</w:t>
        <w:br/>
        <w:br/>
        <w:t>н</w:t>
        <w:br/>
        <w:br/>
        <w:t>и</w:t>
        <w:br/>
        <w:br/>
        <w:t>я</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ы</w:t>
        <w:br/>
        <w:br/>
        <w:t>с</w:t>
        <w:br/>
        <w:br/>
        <w:t>о</w:t>
        <w:br/>
        <w:br/>
        <w:t>к</w:t>
        <w:br/>
        <w:br/>
        <w:t>и</w:t>
        <w:br/>
        <w:br/>
        <w:t>е</w:t>
        <w:br/>
        <w:br/>
        <w:t xml:space="preserve"> </w:t>
        <w:br/>
        <w:br/>
        <w:t>з</w:t>
        <w:br/>
        <w:br/>
        <w:t>а</w:t>
        <w:br/>
        <w:br/>
        <w:t>т</w:t>
        <w:br/>
        <w:br/>
        <w:t>р</w:t>
        <w:br/>
        <w:br/>
        <w:t>а</w:t>
        <w:br/>
        <w:br/>
        <w:t>т</w:t>
        <w:br/>
        <w:br/>
        <w:t>ы</w:t>
        <w:br/>
        <w:br/>
        <w:t xml:space="preserve"> </w:t>
        <w:br/>
        <w:br/>
        <w:t>н</w:t>
        <w:br/>
        <w:br/>
        <w:t>а</w:t>
        <w:br/>
        <w:br/>
        <w:t xml:space="preserve"> </w:t>
        <w:br/>
        <w:br/>
        <w:t>в</w:t>
        <w:br/>
        <w:br/>
        <w:t>н</w:t>
        <w:br/>
        <w:br/>
        <w:t>е</w:t>
        <w:br/>
        <w:br/>
        <w:t>д</w:t>
        <w:br/>
        <w:br/>
        <w:t>р</w:t>
        <w:br/>
        <w:br/>
        <w:t>е</w:t>
        <w:br/>
        <w:br/>
        <w:t>н</w:t>
        <w:br/>
        <w:br/>
        <w:t>и</w:t>
        <w:br/>
        <w:br/>
        <w:t>е</w:t>
        <w:br/>
        <w:br/>
        <w:t>,</w:t>
        <w:br/>
        <w:br/>
        <w:t xml:space="preserve"> </w:t>
        <w:br/>
        <w:br/>
        <w:t>с</w:t>
        <w:br/>
        <w:br/>
        <w:t>о</w:t>
        <w:br/>
        <w:br/>
        <w:t>п</w:t>
        <w:br/>
        <w:br/>
        <w:t>р</w:t>
        <w:br/>
        <w:br/>
        <w:t>о</w:t>
        <w:br/>
        <w:br/>
        <w:t>т</w:t>
        <w:br/>
        <w:br/>
        <w:t>и</w:t>
        <w:br/>
        <w:br/>
        <w:t>в</w:t>
        <w:br/>
        <w:br/>
        <w:t>л</w:t>
        <w:br/>
        <w:br/>
        <w:t>е</w:t>
        <w:br/>
        <w:br/>
        <w:t>н</w:t>
        <w:br/>
        <w:br/>
        <w:t>и</w:t>
        <w:br/>
        <w:br/>
        <w:t>е</w:t>
        <w:br/>
        <w:br/>
        <w:t xml:space="preserve"> </w:t>
        <w:br/>
        <w:br/>
        <w:t>и</w:t>
        <w:br/>
        <w:br/>
        <w:t>з</w:t>
        <w:br/>
        <w:br/>
        <w:t>м</w:t>
        <w:br/>
        <w:br/>
        <w:t>е</w:t>
        <w:br/>
        <w:br/>
        <w:t>н</w:t>
        <w:br/>
        <w:br/>
        <w:t>е</w:t>
        <w:br/>
        <w:br/>
        <w:t>н</w:t>
        <w:br/>
        <w:br/>
        <w:t>и</w:t>
        <w:br/>
        <w:br/>
        <w:t>я</w:t>
        <w:br/>
        <w:br/>
        <w:t>м</w:t>
        <w:br/>
        <w:br/>
        <w:t>.</w:t>
        <w:br/>
        <w:br/>
        <w:br/>
      </w:r>
    </w:p>
    <w:p>
      <w:r>
        <w:br w:type="page"/>
      </w:r>
    </w:p>
    <w:p>
      <w:pPr>
        <w:pStyle w:val="Heading1"/>
      </w:pPr>
      <w:r>
        <w:t xml:space="preserve">Глава 10 ideas: </w:t>
      </w:r>
    </w:p>
    <w:p>
      <w:r>
        <w:t>Отлично, вот список идей для главы "Устойчивое Развитие и ESG в Нефтяной и Газовой Отрасли", строго соблюдая рамки ранее определенной структуры и избегая технических деталей реализации:</w:t>
        <w:br/>
        <w:br/>
        <w:t>**I. Растущая Важность Устойчивого Развития и ESG**</w:t>
        <w:br/>
        <w:br/>
        <w:t>*   **Идея 1:**  Влияние социальных сетей и активистов на репутацию компаний.</w:t>
        <w:br/>
        <w:br/>
        <w:t>*   Подтверждение: Быстрая реакция общественности на экологические инциденты, бойкоты продукции.</w:t>
        <w:br/>
        <w:br/>
        <w:t>*   **Идея 2:** Рост числа фондов, ориентированных на ESG, и давление инвесторов на компании.</w:t>
        <w:br/>
        <w:br/>
        <w:t>*   Подтверждение:  Предпочтение акций компаний с высокими ESG-рейтингами.</w:t>
        <w:br/>
        <w:br/>
        <w:t>*   **Идея 3:**  Новые законодательные инициативы в разных странах, касающиеся выбросов углерода.</w:t>
        <w:br/>
        <w:br/>
        <w:t>*   Подтверждение:  Ужесточение требований к отчетности и налогообложения.</w:t>
        <w:br/>
        <w:br/>
        <w:t>*   **Идея 4:**  Повышение стоимости финансирования для компаний с плохими ESG-показателями.</w:t>
        <w:br/>
        <w:br/>
        <w:t>*   Подтверждение:  Трудности в получении кредитов и повышение процентных ставок.</w:t>
        <w:br/>
        <w:br/>
        <w:t>**II. Основные Аспекты ESG и Их Применение в Нефтяной и Газовой Отрасли**</w:t>
        <w:br/>
        <w:br/>
        <w:t>*   **A. Environmental (Экология):**</w:t>
        <w:br/>
        <w:br/>
        <w:t>*   **Идея 1:**  Снижение выбросов метана - самый быстрый и экономически эффективный способ сокращения углеродного следа.</w:t>
        <w:br/>
        <w:br/>
        <w:t>*   Подтверждение:  Потенциал для значительного сокращения выбросов при относительно небольших инвестициях.</w:t>
        <w:br/>
        <w:br/>
        <w:t>*   **Идея 2:** Восстановление территорий, пострадавших от добычи полезных ископаемых.</w:t>
        <w:br/>
        <w:br/>
        <w:t>*   Подтверждение: Создание позитивного имиджа компании и восстановление биоразнообразия.</w:t>
        <w:br/>
        <w:br/>
        <w:t>*   **B. Social (Социальная ответственность):**</w:t>
        <w:br/>
        <w:br/>
        <w:t>*   **Идея 1:**  Развитие программ обучения и переквалификации для работников.</w:t>
        <w:br/>
        <w:br/>
        <w:t>*   Подтверждение:  Повышение лояльности сотрудников и обеспечение квалифицированной рабочей силы.</w:t>
        <w:br/>
        <w:br/>
        <w:t>*   **Идея 2:**  Программы поддержки местных общин, испытывающих негативное воздействие от нефтегазовой деятельности.</w:t>
        <w:br/>
        <w:br/>
        <w:t>*   Подтверждение: Улучшение взаимоотношений с местными жителями и снижение социальных рисков.</w:t>
        <w:br/>
        <w:br/>
        <w:t>*   **C. Governance (Корпоративное управление):**</w:t>
        <w:br/>
        <w:br/>
        <w:t>*   **Идея 1:**  Независимые члены совета директоров, представляющие интересы различных заинтересованных сторон.</w:t>
        <w:br/>
        <w:br/>
        <w:t>*   Подтверждение: Обеспечение объективности принимаемых решений и повышение прозрачности управления.</w:t>
        <w:br/>
        <w:br/>
        <w:t>**III. Инновации и Технологии для Устойчивого Развития**</w:t>
        <w:br/>
        <w:br/>
        <w:t>*   **Идея 1:** Использование искусственного интеллекта для оптимизации процессов добычи и переработки.</w:t>
        <w:br/>
        <w:br/>
        <w:t>*   Подтверждение: Снижение энергопотребления и увеличение эффективности производства.</w:t>
        <w:br/>
        <w:br/>
        <w:t>*   **Идея 2:** Развитие технологий улавливания и хранения углерода (CCS) и их внедрение в нефтегазовой отрасли.</w:t>
        <w:br/>
        <w:br/>
        <w:t>*   Подтверждение: Снижение выбросов углекислого газа в атмосферу.</w:t>
        <w:br/>
        <w:br/>
        <w:t>**IV. Вызовы и Перспективы**</w:t>
        <w:br/>
        <w:br/>
        <w:t>*   **Идея 1:**  Необходимость изменения корпоративной культуры и вовлечения всех сотрудников в процесс устойчивого развития.</w:t>
        <w:br/>
        <w:br/>
        <w:t>*   Подтверждение:  Достижение устойчивых результатов требует коллективных усилий.</w:t>
        <w:br/>
        <w:br/>
        <w:t>*   **Идея 2:**  Прозрачность и достоверность данных об ESG-показателях - ключевой фактор доверия инвесторов и общественности.</w:t>
        <w:br/>
        <w:br/>
        <w:t>*   Подтверждение:  Независимая проверка и аудит данных.</w:t>
        <w:br/>
        <w:br/>
        <w:t>*   **Идея 3:**  Переход к экономике с низким уровнем углерода требует долгосрочного планирования и инвестиций.</w:t>
        <w:br/>
        <w:br/>
        <w:t>*   Подтверждение:  Необходимость разработки стратегий декарбонизации и адаптации к изменениям климата.</w:t>
        <w:br/>
        <w:br/>
        <w:t>Все идеи соответствуют заявленным рамкам. Готовы перейти к следующей главе?</w:t>
      </w:r>
    </w:p>
    <w:p>
      <w:r>
        <w:br w:type="page"/>
      </w:r>
    </w:p>
    <w:p>
      <w:pPr>
        <w:pStyle w:val="Heading1"/>
      </w:pPr>
      <w:r>
        <w:t xml:space="preserve">Глава 10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и</w:t>
        <w:br/>
        <w:br/>
        <w:t xml:space="preserve"> </w:t>
        <w:br/>
        <w:br/>
        <w:t>E</w:t>
        <w:br/>
        <w:br/>
        <w:t>S</w:t>
        <w:br/>
        <w:br/>
        <w:t>G</w:t>
        <w:br/>
        <w:br/>
        <w:t xml:space="preserve"> </w:t>
        <w:br/>
        <w:br/>
        <w:t>в</w:t>
        <w:br/>
        <w:br/>
        <w:t xml:space="preserve"> </w:t>
        <w:br/>
        <w:br/>
        <w:t>Н</w:t>
        <w:br/>
        <w:br/>
        <w:t>е</w:t>
        <w:br/>
        <w:br/>
        <w:t>ф</w:t>
        <w:br/>
        <w:br/>
        <w:t>т</w:t>
        <w:br/>
        <w:br/>
        <w:t>я</w:t>
        <w:br/>
        <w:br/>
        <w:t>н</w:t>
        <w:br/>
        <w:br/>
        <w:t>о</w:t>
        <w:br/>
        <w:br/>
        <w:t>й</w:t>
        <w:br/>
        <w:br/>
        <w:t xml:space="preserve"> </w:t>
        <w:br/>
        <w:br/>
        <w:t>и</w:t>
        <w:br/>
        <w:br/>
        <w:t xml:space="preserve"> </w:t>
        <w:br/>
        <w:br/>
        <w:t>Г</w:t>
        <w:br/>
        <w:br/>
        <w:t>а</w:t>
        <w:br/>
        <w:br/>
        <w:t>з</w:t>
        <w:br/>
        <w:br/>
        <w:t>о</w:t>
        <w:br/>
        <w:br/>
        <w:t>в</w:t>
        <w:br/>
        <w:br/>
        <w:t>о</w:t>
        <w:br/>
        <w:br/>
        <w:t>й</w:t>
        <w:br/>
        <w:br/>
        <w:t xml:space="preserve"> </w:t>
        <w:br/>
        <w:br/>
        <w:t>О</w:t>
        <w:br/>
        <w:br/>
        <w:t>т</w:t>
        <w:br/>
        <w:br/>
        <w:t>р</w:t>
        <w:br/>
        <w:br/>
        <w:t>а</w:t>
        <w:br/>
        <w:br/>
        <w:t>с</w:t>
        <w:br/>
        <w:br/>
        <w:t>л</w:t>
        <w:br/>
        <w:br/>
        <w:t>и</w:t>
        <w:br/>
        <w:br/>
        <w:br/>
        <w:br/>
        <w:br/>
        <w:br/>
        <w:br/>
        <w:br/>
        <w:t>*</w:t>
        <w:br/>
        <w:br/>
        <w:t>*</w:t>
        <w:br/>
        <w:br/>
        <w:t>I</w:t>
        <w:br/>
        <w:br/>
        <w:t>.</w:t>
        <w:br/>
        <w:br/>
        <w:t xml:space="preserve"> </w:t>
        <w:br/>
        <w:br/>
        <w:t>Р</w:t>
        <w:br/>
        <w:br/>
        <w:t>а</w:t>
        <w:br/>
        <w:br/>
        <w:t>с</w:t>
        <w:br/>
        <w:br/>
        <w:t>т</w:t>
        <w:br/>
        <w:br/>
        <w:t>у</w:t>
        <w:br/>
        <w:br/>
        <w:t>щ</w:t>
        <w:br/>
        <w:br/>
        <w:t>а</w:t>
        <w:br/>
        <w:br/>
        <w:t>я</w:t>
        <w:br/>
        <w:br/>
        <w:t xml:space="preserve"> </w:t>
        <w:br/>
        <w:br/>
        <w:t>В</w:t>
        <w:br/>
        <w:br/>
        <w:t>а</w:t>
        <w:br/>
        <w:br/>
        <w:t>ж</w:t>
        <w:br/>
        <w:br/>
        <w:t>н</w:t>
        <w:br/>
        <w:br/>
        <w:t>о</w:t>
        <w:br/>
        <w:br/>
        <w:t>с</w:t>
        <w:br/>
        <w:br/>
        <w:t>т</w:t>
        <w:br/>
        <w:br/>
        <w:t>ь</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 xml:space="preserve"> </w:t>
        <w:br/>
        <w:br/>
        <w:t>и</w:t>
        <w:br/>
        <w:br/>
        <w:t xml:space="preserve"> </w:t>
        <w:br/>
        <w:br/>
        <w:t>E</w:t>
        <w:br/>
        <w:br/>
        <w:t>S</w:t>
        <w:br/>
        <w:br/>
        <w:t>G</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о</w:t>
        <w:br/>
        <w:br/>
        <w:t>б</w:t>
        <w:br/>
        <w:br/>
        <w:t>щ</w:t>
        <w:br/>
        <w:br/>
        <w:t>е</w:t>
        <w:br/>
        <w:br/>
        <w:t>с</w:t>
        <w:br/>
        <w:br/>
        <w:t>т</w:t>
        <w:br/>
        <w:br/>
        <w:t>в</w:t>
        <w:br/>
        <w:br/>
        <w:t>е</w:t>
        <w:br/>
        <w:br/>
        <w:t>н</w:t>
        <w:br/>
        <w:br/>
        <w:t>н</w:t>
        <w:br/>
        <w:br/>
        <w:t>о</w:t>
        <w:br/>
        <w:br/>
        <w:t>с</w:t>
        <w:br/>
        <w:br/>
        <w:t>т</w:t>
        <w:br/>
        <w:br/>
        <w:t>и</w:t>
        <w:br/>
        <w:br/>
        <w:t xml:space="preserve"> </w:t>
        <w:br/>
        <w:br/>
        <w:t>и</w:t>
        <w:br/>
        <w:br/>
        <w:t xml:space="preserve"> </w:t>
        <w:br/>
        <w:br/>
        <w:t>и</w:t>
        <w:br/>
        <w:br/>
        <w:t>н</w:t>
        <w:br/>
        <w:br/>
        <w:t>в</w:t>
        <w:br/>
        <w:br/>
        <w:t>е</w:t>
        <w:br/>
        <w:br/>
        <w:t>с</w:t>
        <w:br/>
        <w:br/>
        <w:t>т</w:t>
        <w:br/>
        <w:br/>
        <w:t>о</w:t>
        <w:br/>
        <w:br/>
        <w:t>р</w:t>
        <w:br/>
        <w:br/>
        <w:t>о</w:t>
        <w:br/>
        <w:br/>
        <w:t>в</w:t>
        <w:br/>
        <w:br/>
        <w:t xml:space="preserve"> </w:t>
        <w:br/>
        <w:br/>
        <w:t>о</w:t>
        <w:br/>
        <w:br/>
        <w:t>б</w:t>
        <w:br/>
        <w:br/>
        <w:t xml:space="preserve"> </w:t>
        <w:br/>
        <w:br/>
        <w:t>э</w:t>
        <w:br/>
        <w:br/>
        <w:t>к</w:t>
        <w:br/>
        <w:br/>
        <w:t>о</w:t>
        <w:br/>
        <w:br/>
        <w:t>л</w:t>
        <w:br/>
        <w:br/>
        <w:t>о</w:t>
        <w:br/>
        <w:br/>
        <w:t>г</w:t>
        <w:br/>
        <w:br/>
        <w:t>и</w:t>
        <w:br/>
        <w:br/>
        <w:t>ч</w:t>
        <w:br/>
        <w:br/>
        <w:t>е</w:t>
        <w:br/>
        <w:br/>
        <w:t>с</w:t>
        <w:br/>
        <w:br/>
        <w:t>к</w:t>
        <w:br/>
        <w:br/>
        <w:t>и</w:t>
        <w:br/>
        <w:br/>
        <w:t>х</w:t>
        <w:br/>
        <w:br/>
        <w:t xml:space="preserve"> </w:t>
        <w:br/>
        <w:br/>
        <w:t>и</w:t>
        <w:br/>
        <w:br/>
        <w:t xml:space="preserve"> </w:t>
        <w:br/>
        <w:br/>
        <w:t>с</w:t>
        <w:br/>
        <w:br/>
        <w:t>о</w:t>
        <w:br/>
        <w:br/>
        <w:t>ц</w:t>
        <w:br/>
        <w:br/>
        <w:t>и</w:t>
        <w:br/>
        <w:br/>
        <w:t>а</w:t>
        <w:br/>
        <w:br/>
        <w:t>л</w:t>
        <w:br/>
        <w:br/>
        <w:t>ь</w:t>
        <w:br/>
        <w:br/>
        <w:t>н</w:t>
        <w:br/>
        <w:br/>
        <w:t>ы</w:t>
        <w:br/>
        <w:br/>
        <w:t>х</w:t>
        <w:br/>
        <w:br/>
        <w:t xml:space="preserve"> </w:t>
        <w:br/>
        <w:br/>
        <w:t>п</w:t>
        <w:br/>
        <w:br/>
        <w:t>р</w:t>
        <w:br/>
        <w:br/>
        <w:t>о</w:t>
        <w:br/>
        <w:br/>
        <w:t>б</w:t>
        <w:br/>
        <w:br/>
        <w:t>л</w:t>
        <w:br/>
        <w:br/>
        <w:t>е</w:t>
        <w:br/>
        <w:br/>
        <w:t>м</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Д</w:t>
        <w:br/>
        <w:br/>
        <w:t>а</w:t>
        <w:br/>
        <w:br/>
        <w:t>в</w:t>
        <w:br/>
        <w:br/>
        <w:t>л</w:t>
        <w:br/>
        <w:br/>
        <w:t>е</w:t>
        <w:br/>
        <w:br/>
        <w:t>н</w:t>
        <w:br/>
        <w:br/>
        <w:t>и</w:t>
        <w:br/>
        <w:br/>
        <w:t>е</w:t>
        <w:br/>
        <w:br/>
        <w:t xml:space="preserve"> </w:t>
        <w:br/>
        <w:br/>
        <w:t>с</w:t>
        <w:br/>
        <w:br/>
        <w:t>о</w:t>
        <w:br/>
        <w:br/>
        <w:t xml:space="preserve"> </w:t>
        <w:br/>
        <w:br/>
        <w:t>с</w:t>
        <w:br/>
        <w:br/>
        <w:t>т</w:t>
        <w:br/>
        <w:br/>
        <w:t>о</w:t>
        <w:br/>
        <w:br/>
        <w:t>р</w:t>
        <w:br/>
        <w:br/>
        <w:t>о</w:t>
        <w:br/>
        <w:br/>
        <w:t>н</w:t>
        <w:br/>
        <w:br/>
        <w:t>ы</w:t>
        <w:br/>
        <w:br/>
        <w:t xml:space="preserve"> </w:t>
        <w:br/>
        <w:br/>
        <w:t>п</w:t>
        <w:br/>
        <w:br/>
        <w:t>о</w:t>
        <w:br/>
        <w:br/>
        <w:t>т</w:t>
        <w:br/>
        <w:br/>
        <w:t>р</w:t>
        <w:br/>
        <w:br/>
        <w:t>е</w:t>
        <w:br/>
        <w:br/>
        <w:t>б</w:t>
        <w:br/>
        <w:br/>
        <w:t>и</w:t>
        <w:br/>
        <w:br/>
        <w:t>т</w:t>
        <w:br/>
        <w:br/>
        <w:t>е</w:t>
        <w:br/>
        <w:br/>
        <w:t>л</w:t>
        <w:br/>
        <w:br/>
        <w:t>е</w:t>
        <w:br/>
        <w:br/>
        <w:t>й</w:t>
        <w:br/>
        <w:br/>
        <w:t>,</w:t>
        <w:br/>
        <w:br/>
        <w:t xml:space="preserve"> </w:t>
        <w:br/>
        <w:br/>
        <w:t>а</w:t>
        <w:br/>
        <w:br/>
        <w:t>к</w:t>
        <w:br/>
        <w:br/>
        <w:t>т</w:t>
        <w:br/>
        <w:br/>
        <w:t>и</w:t>
        <w:br/>
        <w:br/>
        <w:t>в</w:t>
        <w:br/>
        <w:br/>
        <w:t>и</w:t>
        <w:br/>
        <w:br/>
        <w:t>с</w:t>
        <w:br/>
        <w:br/>
        <w:t>т</w:t>
        <w:br/>
        <w:br/>
        <w:t>о</w:t>
        <w:br/>
        <w:br/>
        <w:t>в</w:t>
        <w:br/>
        <w:br/>
        <w:t>,</w:t>
        <w:br/>
        <w:br/>
        <w:t xml:space="preserve"> </w:t>
        <w:br/>
        <w:br/>
        <w:t>п</w:t>
        <w:br/>
        <w:br/>
        <w:t>р</w:t>
        <w:br/>
        <w:br/>
        <w:t>а</w:t>
        <w:br/>
        <w:br/>
        <w:t>в</w:t>
        <w:br/>
        <w:br/>
        <w:t>и</w:t>
        <w:br/>
        <w:br/>
        <w:t>т</w:t>
        <w:br/>
        <w:br/>
        <w:t>е</w:t>
        <w:br/>
        <w:br/>
        <w:t>л</w:t>
        <w:br/>
        <w:br/>
        <w:t>ь</w:t>
        <w:br/>
        <w:br/>
        <w:t>с</w:t>
        <w:br/>
        <w:br/>
        <w:t>т</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з</w:t>
        <w:br/>
        <w:br/>
        <w:t>м</w:t>
        <w:br/>
        <w:br/>
        <w:t>е</w:t>
        <w:br/>
        <w:br/>
        <w:t>н</w:t>
        <w:br/>
        <w:br/>
        <w:t>е</w:t>
        <w:br/>
        <w:br/>
        <w:t>н</w:t>
        <w:br/>
        <w:br/>
        <w:t>и</w:t>
        <w:br/>
        <w:br/>
        <w:t>е</w:t>
        <w:br/>
        <w:br/>
        <w:t xml:space="preserve"> </w:t>
        <w:br/>
        <w:br/>
        <w:t>и</w:t>
        <w:br/>
        <w:br/>
        <w:t>н</w:t>
        <w:br/>
        <w:br/>
        <w:t>в</w:t>
        <w:br/>
        <w:br/>
        <w:t>е</w:t>
        <w:br/>
        <w:br/>
        <w:t>с</w:t>
        <w:br/>
        <w:br/>
        <w:t>т</w:t>
        <w:br/>
        <w:br/>
        <w:t>и</w:t>
        <w:br/>
        <w:br/>
        <w:t>ц</w:t>
        <w:br/>
        <w:br/>
        <w:t>и</w:t>
        <w:br/>
        <w:br/>
        <w:t>о</w:t>
        <w:br/>
        <w:br/>
        <w:t>н</w:t>
        <w:br/>
        <w:br/>
        <w:t>н</w:t>
        <w:br/>
        <w:br/>
        <w:t>ы</w:t>
        <w:br/>
        <w:br/>
        <w:t>х</w:t>
        <w:br/>
        <w:br/>
        <w:t xml:space="preserve"> </w:t>
        <w:br/>
        <w:br/>
        <w:t>п</w:t>
        <w:br/>
        <w:br/>
        <w:t>р</w:t>
        <w:br/>
        <w:br/>
        <w:t>е</w:t>
        <w:br/>
        <w:br/>
        <w:t>д</w:t>
        <w:br/>
        <w:br/>
        <w:t>п</w:t>
        <w:br/>
        <w:br/>
        <w:t>о</w:t>
        <w:br/>
        <w:br/>
        <w:t>ч</w:t>
        <w:br/>
        <w:br/>
        <w:t>т</w:t>
        <w:br/>
        <w:br/>
        <w:t>е</w:t>
        <w:br/>
        <w:br/>
        <w:t>н</w:t>
        <w:br/>
        <w:br/>
        <w:t>и</w:t>
        <w:br/>
        <w:br/>
        <w:t>й</w:t>
        <w:br/>
        <w:br/>
        <w:t>:</w:t>
        <w:br/>
        <w:br/>
        <w:t xml:space="preserve"> </w:t>
        <w:br/>
        <w:br/>
        <w:t>р</w:t>
        <w:br/>
        <w:br/>
        <w:t>о</w:t>
        <w:br/>
        <w:br/>
        <w:t>с</w:t>
        <w:br/>
        <w:br/>
        <w:t>т</w:t>
        <w:br/>
        <w:br/>
        <w:t xml:space="preserve"> </w:t>
        <w:br/>
        <w:br/>
        <w:t>и</w:t>
        <w:br/>
        <w:br/>
        <w:t>н</w:t>
        <w:br/>
        <w:br/>
        <w:t>т</w:t>
        <w:br/>
        <w:br/>
        <w:t>е</w:t>
        <w:br/>
        <w:br/>
        <w:t>р</w:t>
        <w:br/>
        <w:br/>
        <w:t>е</w:t>
        <w:br/>
        <w:br/>
        <w:t>с</w:t>
        <w:br/>
        <w:br/>
        <w:t>а</w:t>
        <w:br/>
        <w:br/>
        <w:t xml:space="preserve"> </w:t>
        <w:br/>
        <w:br/>
        <w:t>к</w:t>
        <w:br/>
        <w:br/>
        <w:t xml:space="preserve"> </w:t>
        <w:br/>
        <w:br/>
        <w:t>E</w:t>
        <w:br/>
        <w:br/>
        <w:t>S</w:t>
        <w:br/>
        <w:br/>
        <w:t>G</w:t>
        <w:br/>
        <w:br/>
        <w:t>-</w:t>
        <w:br/>
        <w:br/>
        <w:t>и</w:t>
        <w:br/>
        <w:br/>
        <w:t>н</w:t>
        <w:br/>
        <w:br/>
        <w:t>в</w:t>
        <w:br/>
        <w:br/>
        <w:t>е</w:t>
        <w:br/>
        <w:br/>
        <w:t>с</w:t>
        <w:br/>
        <w:br/>
        <w:t>т</w:t>
        <w:br/>
        <w:br/>
        <w:t>и</w:t>
        <w:br/>
        <w:br/>
        <w:t>ц</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т</w:t>
        <w:br/>
        <w:br/>
        <w:t>о</w:t>
        <w:br/>
        <w:br/>
        <w:t>к</w:t>
        <w:br/>
        <w:br/>
        <w:t xml:space="preserve"> </w:t>
        <w:br/>
        <w:br/>
        <w:t>к</w:t>
        <w:br/>
        <w:br/>
        <w:t>а</w:t>
        <w:br/>
        <w:br/>
        <w:t>п</w:t>
        <w:br/>
        <w:br/>
        <w:t>и</w:t>
        <w:br/>
        <w:br/>
        <w:t>т</w:t>
        <w:br/>
        <w:br/>
        <w:t>а</w:t>
        <w:br/>
        <w:br/>
        <w:t>л</w:t>
        <w:br/>
        <w:br/>
        <w:t>а</w:t>
        <w:br/>
        <w:br/>
        <w:t xml:space="preserve"> </w:t>
        <w:br/>
        <w:br/>
        <w:t>в</w:t>
        <w:br/>
        <w:br/>
        <w:t xml:space="preserve"> </w:t>
        <w:br/>
        <w:br/>
        <w:t>ф</w:t>
        <w:br/>
        <w:br/>
        <w:t>о</w:t>
        <w:br/>
        <w:br/>
        <w:t>н</w:t>
        <w:br/>
        <w:br/>
        <w:t>д</w:t>
        <w:br/>
        <w:br/>
        <w:t>ы</w:t>
        <w:br/>
        <w:br/>
        <w:t>,</w:t>
        <w:br/>
        <w:br/>
        <w:t xml:space="preserve"> </w:t>
        <w:br/>
        <w:br/>
        <w:t>о</w:t>
        <w:br/>
        <w:br/>
        <w:t>р</w:t>
        <w:br/>
        <w:br/>
        <w:t>и</w:t>
        <w:br/>
        <w:br/>
        <w:t>е</w:t>
        <w:br/>
        <w:br/>
        <w:t>н</w:t>
        <w:br/>
        <w:br/>
        <w:t>т</w:t>
        <w:br/>
        <w:br/>
        <w:t>и</w:t>
        <w:br/>
        <w:br/>
        <w:t>р</w:t>
        <w:br/>
        <w:br/>
        <w:t>о</w:t>
        <w:br/>
        <w:br/>
        <w:t>в</w:t>
        <w:br/>
        <w:br/>
        <w:t>а</w:t>
        <w:br/>
        <w:br/>
        <w:t>н</w:t>
        <w:br/>
        <w:br/>
        <w:t>н</w:t>
        <w:br/>
        <w:br/>
        <w:t>ы</w:t>
        <w:br/>
        <w:br/>
        <w:t>е</w:t>
        <w:br/>
        <w:br/>
        <w:t xml:space="preserve"> </w:t>
        <w:br/>
        <w:br/>
        <w:t>н</w:t>
        <w:br/>
        <w:br/>
        <w:t>а</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ж</w:t>
        <w:br/>
        <w:br/>
        <w:t>е</w:t>
        <w:br/>
        <w:br/>
        <w:t>с</w:t>
        <w:br/>
        <w:br/>
        <w:t>т</w:t>
        <w:br/>
        <w:br/>
        <w:t>о</w:t>
        <w:br/>
        <w:br/>
        <w:t>ч</w:t>
        <w:br/>
        <w:br/>
        <w:t>е</w:t>
        <w:br/>
        <w:br/>
        <w:t>н</w:t>
        <w:br/>
        <w:br/>
        <w:t>и</w:t>
        <w:br/>
        <w:br/>
        <w:t>е</w:t>
        <w:br/>
        <w:br/>
        <w:t xml:space="preserve"> </w:t>
        <w:br/>
        <w:br/>
        <w:t>р</w:t>
        <w:br/>
        <w:br/>
        <w:t>е</w:t>
        <w:br/>
        <w:br/>
        <w:t>г</w:t>
        <w:br/>
        <w:br/>
        <w:t>у</w:t>
        <w:br/>
        <w:br/>
        <w:t>л</w:t>
        <w:br/>
        <w:br/>
        <w:t>я</w:t>
        <w:br/>
        <w:br/>
        <w:t>т</w:t>
        <w:br/>
        <w:br/>
        <w:t>о</w:t>
        <w:br/>
        <w:br/>
        <w:t>р</w:t>
        <w:br/>
        <w:br/>
        <w:t>н</w:t>
        <w:br/>
        <w:br/>
        <w:t>ы</w:t>
        <w:br/>
        <w:br/>
        <w:t>х</w:t>
        <w:br/>
        <w:br/>
        <w:t xml:space="preserve"> </w:t>
        <w:br/>
        <w:br/>
        <w:t>т</w:t>
        <w:br/>
        <w:br/>
        <w:t>р</w:t>
        <w:br/>
        <w:br/>
        <w:t>е</w:t>
        <w:br/>
        <w:br/>
        <w:t>б</w:t>
        <w:br/>
        <w:br/>
        <w:t>о</w:t>
        <w:br/>
        <w:br/>
        <w:t>в</w:t>
        <w:br/>
        <w:br/>
        <w:t>а</w:t>
        <w:br/>
        <w:br/>
        <w:t>н</w:t>
        <w:br/>
        <w:br/>
        <w:t>и</w:t>
        <w:br/>
        <w:br/>
        <w:t>й</w:t>
        <w:br/>
        <w:br/>
        <w:t xml:space="preserve"> </w:t>
        <w:br/>
        <w:br/>
        <w:t>и</w:t>
        <w:br/>
        <w:br/>
        <w:t xml:space="preserve"> </w:t>
        <w:br/>
        <w:br/>
        <w:t>с</w:t>
        <w:br/>
        <w:br/>
        <w:t>т</w:t>
        <w:br/>
        <w:br/>
        <w:t>а</w:t>
        <w:br/>
        <w:br/>
        <w:t>н</w:t>
        <w:br/>
        <w:br/>
        <w:t>д</w:t>
        <w:br/>
        <w:br/>
        <w:t>а</w:t>
        <w:br/>
        <w:br/>
        <w:t>р</w:t>
        <w:br/>
        <w:br/>
        <w:t>т</w:t>
        <w:br/>
        <w:br/>
        <w:t>о</w:t>
        <w:br/>
        <w:br/>
        <w:t>в</w:t>
        <w:br/>
        <w:br/>
        <w:t xml:space="preserve"> </w:t>
        <w:br/>
        <w:br/>
        <w:t>о</w:t>
        <w:br/>
        <w:br/>
        <w:t>т</w:t>
        <w:br/>
        <w:br/>
        <w:t>ч</w:t>
        <w:br/>
        <w:br/>
        <w:t>е</w:t>
        <w:br/>
        <w:br/>
        <w:t>т</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з</w:t>
        <w:br/>
        <w:br/>
        <w:t>а</w:t>
        <w:br/>
        <w:br/>
        <w:t>к</w:t>
        <w:br/>
        <w:br/>
        <w:t>о</w:t>
        <w:br/>
        <w:br/>
        <w:t>н</w:t>
        <w:br/>
        <w:br/>
        <w:t>о</w:t>
        <w:br/>
        <w:br/>
        <w:t>в</w:t>
        <w:br/>
        <w:br/>
        <w:t xml:space="preserve"> </w:t>
        <w:br/>
        <w:br/>
        <w:t>и</w:t>
        <w:br/>
        <w:br/>
        <w:t xml:space="preserve"> </w:t>
        <w:br/>
        <w:br/>
        <w:t>п</w:t>
        <w:br/>
        <w:br/>
        <w:t>р</w:t>
        <w:br/>
        <w:br/>
        <w:t>а</w:t>
        <w:br/>
        <w:br/>
        <w:t>в</w:t>
        <w:br/>
        <w:br/>
        <w:t>и</w:t>
        <w:br/>
        <w:br/>
        <w:t>л</w:t>
        <w:br/>
        <w:br/>
        <w:t>,</w:t>
        <w:br/>
        <w:br/>
        <w:t xml:space="preserve"> </w:t>
        <w:br/>
        <w:br/>
        <w:t>к</w:t>
        <w:br/>
        <w:br/>
        <w:t>а</w:t>
        <w:br/>
        <w:br/>
        <w:t>с</w:t>
        <w:br/>
        <w:br/>
        <w:t>а</w:t>
        <w:br/>
        <w:br/>
        <w:t>ю</w:t>
        <w:br/>
        <w:br/>
        <w:t>щ</w:t>
        <w:br/>
        <w:br/>
        <w:t>и</w:t>
        <w:br/>
        <w:br/>
        <w:t>х</w:t>
        <w:br/>
        <w:br/>
        <w:t>с</w:t>
        <w:br/>
        <w:br/>
        <w:t>я</w:t>
        <w:br/>
        <w:br/>
        <w:t xml:space="preserve"> </w:t>
        <w:br/>
        <w:br/>
        <w:t>в</w:t>
        <w:br/>
        <w:br/>
        <w:t>ы</w:t>
        <w:br/>
        <w:br/>
        <w:t>б</w:t>
        <w:br/>
        <w:br/>
        <w:t>р</w:t>
        <w:br/>
        <w:br/>
        <w:t>о</w:t>
        <w:br/>
        <w:br/>
        <w:t>с</w:t>
        <w:br/>
        <w:br/>
        <w:t>о</w:t>
        <w:br/>
        <w:br/>
        <w:t>в</w:t>
        <w:br/>
        <w:br/>
        <w:t>,</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с</w:t>
        <w:br/>
        <w:br/>
        <w:t>о</w:t>
        <w:br/>
        <w:br/>
        <w:t>ц</w:t>
        <w:br/>
        <w:br/>
        <w:t>и</w:t>
        <w:br/>
        <w:br/>
        <w:t>а</w:t>
        <w:br/>
        <w:br/>
        <w:t>л</w:t>
        <w:br/>
        <w:br/>
        <w:t>ь</w:t>
        <w:br/>
        <w:br/>
        <w:t>н</w:t>
        <w:br/>
        <w:br/>
        <w:t>о</w:t>
        <w:br/>
        <w:br/>
        <w:t>й</w:t>
        <w:br/>
        <w:br/>
        <w:t xml:space="preserve"> </w:t>
        <w:br/>
        <w:br/>
        <w:t>о</w:t>
        <w:br/>
        <w:br/>
        <w:t>т</w:t>
        <w:br/>
        <w:br/>
        <w:t>в</w:t>
        <w:br/>
        <w:br/>
        <w:t>е</w:t>
        <w:br/>
        <w:br/>
        <w:t>т</w:t>
        <w:br/>
        <w:br/>
        <w:t>с</w:t>
        <w:br/>
        <w:br/>
        <w:t>т</w:t>
        <w:br/>
        <w:br/>
        <w:t>в</w:t>
        <w:br/>
        <w:br/>
        <w:t>е</w:t>
        <w:br/>
        <w:br/>
        <w:t>н</w:t>
        <w:br/>
        <w:br/>
        <w:t>н</w:t>
        <w:br/>
        <w:br/>
        <w:t>о</w:t>
        <w:br/>
        <w:br/>
        <w:t>с</w:t>
        <w:br/>
        <w:br/>
        <w:t>т</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с</w:t>
        <w:br/>
        <w:br/>
        <w:t>н</w:t>
        <w:br/>
        <w:br/>
        <w:t>и</w:t>
        <w:br/>
        <w:br/>
        <w:t>ж</w:t>
        <w:br/>
        <w:br/>
        <w:t>е</w:t>
        <w:br/>
        <w:br/>
        <w:t>н</w:t>
        <w:br/>
        <w:br/>
        <w:t>и</w:t>
        <w:br/>
        <w:br/>
        <w:t>я</w:t>
        <w:br/>
        <w:br/>
        <w:t xml:space="preserve"> </w:t>
        <w:br/>
        <w:br/>
        <w:t>р</w:t>
        <w:br/>
        <w:br/>
        <w:t>и</w:t>
        <w:br/>
        <w:br/>
        <w:t>с</w:t>
        <w:br/>
        <w:br/>
        <w:t>к</w:t>
        <w:br/>
        <w:br/>
        <w:t>о</w:t>
        <w:br/>
        <w:br/>
        <w:t>в</w:t>
        <w:br/>
        <w:br/>
        <w:t xml:space="preserve"> </w:t>
        <w:br/>
        <w:br/>
        <w:t>и</w:t>
        <w:br/>
        <w:br/>
        <w:t xml:space="preserve"> </w:t>
        <w:br/>
        <w:br/>
        <w:t>п</w:t>
        <w:br/>
        <w:br/>
        <w:t>о</w:t>
        <w:br/>
        <w:br/>
        <w:t>в</w:t>
        <w:br/>
        <w:br/>
        <w:t>ы</w:t>
        <w:br/>
        <w:br/>
        <w:t>ш</w:t>
        <w:br/>
        <w:br/>
        <w:t>е</w:t>
        <w:br/>
        <w:br/>
        <w:t>н</w:t>
        <w:br/>
        <w:br/>
        <w:t>и</w:t>
        <w:br/>
        <w:br/>
        <w:t>я</w:t>
        <w:br/>
        <w:br/>
        <w:t xml:space="preserve"> </w:t>
        <w:br/>
        <w:br/>
        <w:t>д</w:t>
        <w:br/>
        <w:br/>
        <w:t>о</w:t>
        <w:br/>
        <w:br/>
        <w:t>л</w:t>
        <w:br/>
        <w:br/>
        <w:t>г</w:t>
        <w:br/>
        <w:br/>
        <w:t>о</w:t>
        <w:br/>
        <w:br/>
        <w:t>с</w:t>
        <w:br/>
        <w:br/>
        <w:t>р</w:t>
        <w:br/>
        <w:br/>
        <w:t>о</w:t>
        <w:br/>
        <w:br/>
        <w:t>ч</w:t>
        <w:br/>
        <w:br/>
        <w:t>н</w:t>
        <w:br/>
        <w:br/>
        <w:t>о</w:t>
        <w:br/>
        <w:br/>
        <w:t>й</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е</w:t>
        <w:br/>
        <w:br/>
        <w:t>н</w:t>
        <w:br/>
        <w:br/>
        <w:t>и</w:t>
        <w:br/>
        <w:br/>
        <w:t>е</w:t>
        <w:br/>
        <w:br/>
        <w:t xml:space="preserve"> </w:t>
        <w:br/>
        <w:br/>
        <w:t>с</w:t>
        <w:br/>
        <w:br/>
        <w:t>т</w:t>
        <w:br/>
        <w:br/>
        <w:t>о</w:t>
        <w:br/>
        <w:br/>
        <w:t>и</w:t>
        <w:br/>
        <w:br/>
        <w:t>м</w:t>
        <w:br/>
        <w:br/>
        <w:t>о</w:t>
        <w:br/>
        <w:br/>
        <w:t>с</w:t>
        <w:br/>
        <w:br/>
        <w:t>т</w:t>
        <w:br/>
        <w:br/>
        <w:t>и</w:t>
        <w:br/>
        <w:br/>
        <w:t xml:space="preserve"> </w:t>
        <w:br/>
        <w:br/>
        <w:t>к</w:t>
        <w:br/>
        <w:br/>
        <w:t>а</w:t>
        <w:br/>
        <w:br/>
        <w:t>п</w:t>
        <w:br/>
        <w:br/>
        <w:t>и</w:t>
        <w:br/>
        <w:br/>
        <w:t>т</w:t>
        <w:br/>
        <w:br/>
        <w:t>а</w:t>
        <w:br/>
        <w:br/>
        <w:t>л</w:t>
        <w:br/>
        <w:br/>
        <w:t>а</w:t>
        <w:br/>
        <w:br/>
        <w:t>,</w:t>
        <w:br/>
        <w:br/>
        <w:t xml:space="preserve"> </w:t>
        <w:br/>
        <w:br/>
        <w:t>у</w:t>
        <w:br/>
        <w:br/>
        <w:t>х</w:t>
        <w:br/>
        <w:br/>
        <w:t>у</w:t>
        <w:br/>
        <w:br/>
        <w:t>д</w:t>
        <w:br/>
        <w:br/>
        <w:t>ш</w:t>
        <w:br/>
        <w:br/>
        <w:t>е</w:t>
        <w:br/>
        <w:br/>
        <w:t>н</w:t>
        <w:br/>
        <w:br/>
        <w:t>и</w:t>
        <w:br/>
        <w:br/>
        <w:t>е</w:t>
        <w:br/>
        <w:br/>
        <w:t xml:space="preserve"> </w:t>
        <w:br/>
        <w:br/>
        <w:t>р</w:t>
        <w:br/>
        <w:br/>
        <w:t>е</w:t>
        <w:br/>
        <w:br/>
        <w:t>п</w:t>
        <w:br/>
        <w:br/>
        <w:t>у</w:t>
        <w:br/>
        <w:br/>
        <w:t>т</w:t>
        <w:br/>
        <w:br/>
        <w:t>а</w:t>
        <w:br/>
        <w:br/>
        <w:t>ц</w:t>
        <w:br/>
        <w:br/>
        <w:t>и</w:t>
        <w:br/>
        <w:br/>
        <w:t>и</w:t>
        <w:br/>
        <w:br/>
        <w:t>,</w:t>
        <w:br/>
        <w:br/>
        <w:t xml:space="preserve"> </w:t>
        <w:br/>
        <w:br/>
        <w:t>п</w:t>
        <w:br/>
        <w:br/>
        <w:t>о</w:t>
        <w:br/>
        <w:br/>
        <w:t>т</w:t>
        <w:br/>
        <w:br/>
        <w:t>е</w:t>
        <w:br/>
        <w:br/>
        <w:t>р</w:t>
        <w:br/>
        <w:br/>
        <w:t>я</w:t>
        <w:br/>
        <w:br/>
        <w:t xml:space="preserve"> </w:t>
        <w:br/>
        <w:br/>
        <w:t>р</w:t>
        <w:br/>
        <w:br/>
        <w:t>ы</w:t>
        <w:br/>
        <w:br/>
        <w:t>н</w:t>
        <w:br/>
        <w:br/>
        <w:t>о</w:t>
        <w:br/>
        <w:br/>
        <w:t>ч</w:t>
        <w:br/>
        <w:br/>
        <w:t>н</w:t>
        <w:br/>
        <w:br/>
        <w:t>о</w:t>
        <w:br/>
        <w:br/>
        <w:t>й</w:t>
        <w:br/>
        <w:br/>
        <w:t xml:space="preserve"> </w:t>
        <w:br/>
        <w:br/>
        <w:t>д</w:t>
        <w:br/>
        <w:br/>
        <w:t>о</w:t>
        <w:br/>
        <w:br/>
        <w:t>л</w:t>
        <w:br/>
        <w:br/>
        <w:t>и</w:t>
        <w:br/>
        <w:br/>
        <w:t>.</w:t>
        <w:br/>
        <w:br/>
        <w:br/>
        <w:br/>
        <w:br/>
        <w:br/>
        <w:br/>
        <w:br/>
        <w:t>*</w:t>
        <w:br/>
        <w:br/>
        <w:t>*</w:t>
        <w:br/>
        <w:br/>
        <w:t>I</w:t>
        <w:br/>
        <w:br/>
        <w:t>I</w:t>
        <w:br/>
        <w:br/>
        <w:t>.</w:t>
        <w:br/>
        <w:br/>
        <w:t xml:space="preserve"> </w:t>
        <w:br/>
        <w:br/>
        <w:t>О</w:t>
        <w:br/>
        <w:br/>
        <w:t>с</w:t>
        <w:br/>
        <w:br/>
        <w:t>н</w:t>
        <w:br/>
        <w:br/>
        <w:t>о</w:t>
        <w:br/>
        <w:br/>
        <w:t>в</w:t>
        <w:br/>
        <w:br/>
        <w:t>н</w:t>
        <w:br/>
        <w:br/>
        <w:t>ы</w:t>
        <w:br/>
        <w:br/>
        <w:t>е</w:t>
        <w:br/>
        <w:br/>
        <w:t xml:space="preserve"> </w:t>
        <w:br/>
        <w:br/>
        <w:t>А</w:t>
        <w:br/>
        <w:br/>
        <w:t>с</w:t>
        <w:br/>
        <w:br/>
        <w:t>п</w:t>
        <w:br/>
        <w:br/>
        <w:t>е</w:t>
        <w:br/>
        <w:br/>
        <w:t>к</w:t>
        <w:br/>
        <w:br/>
        <w:t>т</w:t>
        <w:br/>
        <w:br/>
        <w:t>ы</w:t>
        <w:br/>
        <w:br/>
        <w:t xml:space="preserve"> </w:t>
        <w:br/>
        <w:br/>
        <w:t>E</w:t>
        <w:br/>
        <w:br/>
        <w:t>S</w:t>
        <w:br/>
        <w:br/>
        <w:t>G</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е</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А</w:t>
        <w:br/>
        <w:br/>
        <w:t>.</w:t>
        <w:br/>
        <w:br/>
        <w:t xml:space="preserve"> </w:t>
        <w:br/>
        <w:br/>
        <w:t>E</w:t>
        <w:br/>
        <w:br/>
        <w:t>n</w:t>
        <w:br/>
        <w:br/>
        <w:t>v</w:t>
        <w:br/>
        <w:br/>
        <w:t>i</w:t>
        <w:br/>
        <w:br/>
        <w:t>r</w:t>
        <w:br/>
        <w:br/>
        <w:t>o</w:t>
        <w:br/>
        <w:br/>
        <w:t>n</w:t>
        <w:br/>
        <w:br/>
        <w:t>m</w:t>
        <w:br/>
        <w:br/>
        <w:t>e</w:t>
        <w:br/>
        <w:br/>
        <w:t>n</w:t>
        <w:br/>
        <w:br/>
        <w:t>t</w:t>
        <w:br/>
        <w:br/>
        <w:t>a</w:t>
        <w:br/>
        <w:br/>
        <w:t>l</w:t>
        <w:br/>
        <w:br/>
        <w:t xml:space="preserve"> </w:t>
        <w:br/>
        <w:br/>
        <w:t>(</w:t>
        <w:br/>
        <w:br/>
        <w:t>Э</w:t>
        <w:br/>
        <w:br/>
        <w:t>к</w:t>
        <w:br/>
        <w:br/>
        <w:t>о</w:t>
        <w:br/>
        <w:br/>
        <w:t>л</w:t>
        <w:br/>
        <w:br/>
        <w:t>о</w:t>
        <w:br/>
        <w:br/>
        <w:t>г</w:t>
        <w:br/>
        <w:br/>
        <w:t>и</w:t>
        <w:br/>
        <w:br/>
        <w:t>я</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 xml:space="preserve"> </w:t>
        <w:br/>
        <w:br/>
        <w:t>(</w:t>
        <w:br/>
        <w:br/>
        <w:t>S</w:t>
        <w:br/>
        <w:br/>
        <w:t>c</w:t>
        <w:br/>
        <w:br/>
        <w:t>o</w:t>
        <w:br/>
        <w:br/>
        <w:t>p</w:t>
        <w:br/>
        <w:br/>
        <w:t>e</w:t>
        <w:br/>
        <w:br/>
        <w:t xml:space="preserve"> </w:t>
        <w:br/>
        <w:br/>
        <w:t>1</w:t>
        <w:br/>
        <w:br/>
        <w:t>,</w:t>
        <w:br/>
        <w:br/>
        <w:t xml:space="preserve"> </w:t>
        <w:br/>
        <w:br/>
        <w:t>2</w:t>
        <w:br/>
        <w:br/>
        <w:t xml:space="preserve"> </w:t>
        <w:br/>
        <w:br/>
        <w:t>и</w:t>
        <w:br/>
        <w:br/>
        <w:t xml:space="preserve"> </w:t>
        <w:br/>
        <w:br/>
        <w:t>3</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е</w:t>
        <w:br/>
        <w:br/>
        <w:t>р</w:t>
        <w:br/>
        <w:br/>
        <w:t>е</w:t>
        <w:br/>
        <w:br/>
        <w:t>х</w:t>
        <w:br/>
        <w:br/>
        <w:t>о</w:t>
        <w:br/>
        <w:br/>
        <w:t>д</w:t>
        <w:br/>
        <w:br/>
        <w:t xml:space="preserve"> </w:t>
        <w:br/>
        <w:br/>
        <w:t>н</w:t>
        <w:br/>
        <w:br/>
        <w:t>а</w:t>
        <w:br/>
        <w:br/>
        <w:t xml:space="preserve"> </w:t>
        <w:br/>
        <w:br/>
        <w:t>в</w:t>
        <w:br/>
        <w:br/>
        <w:t>о</w:t>
        <w:br/>
        <w:br/>
        <w:t>з</w:t>
        <w:br/>
        <w:br/>
        <w:t>о</w:t>
        <w:br/>
        <w:br/>
        <w:t>б</w:t>
        <w:br/>
        <w:br/>
        <w:t>н</w:t>
        <w:br/>
        <w:br/>
        <w:t>о</w:t>
        <w:br/>
        <w:br/>
        <w:t>в</w:t>
        <w:br/>
        <w:br/>
        <w:t>л</w:t>
        <w:br/>
        <w:br/>
        <w:t>я</w:t>
        <w:br/>
        <w:br/>
        <w:t>е</w:t>
        <w:br/>
        <w:br/>
        <w:t>м</w:t>
        <w:br/>
        <w:br/>
        <w:t>ы</w:t>
        <w:br/>
        <w:br/>
        <w:t>е</w:t>
        <w:br/>
        <w:br/>
        <w:t xml:space="preserve"> </w:t>
        <w:br/>
        <w:br/>
        <w:t>и</w:t>
        <w:br/>
        <w:br/>
        <w:t>с</w:t>
        <w:br/>
        <w:br/>
        <w:t>т</w:t>
        <w:br/>
        <w:br/>
        <w:t>о</w:t>
        <w:br/>
        <w:br/>
        <w:t>ч</w:t>
        <w:br/>
        <w:br/>
        <w:t>н</w:t>
        <w:br/>
        <w:br/>
        <w:t>и</w:t>
        <w:br/>
        <w:br/>
        <w:t>к</w:t>
        <w:br/>
        <w:br/>
        <w:t>и</w:t>
        <w:br/>
        <w:br/>
        <w:t xml:space="preserve"> </w:t>
        <w:br/>
        <w:br/>
        <w:t>э</w:t>
        <w:br/>
        <w:br/>
        <w:t>н</w:t>
        <w:br/>
        <w:br/>
        <w:t>е</w:t>
        <w:br/>
        <w:br/>
        <w:t>р</w:t>
        <w:br/>
        <w:br/>
        <w:t>г</w:t>
        <w:br/>
        <w:br/>
        <w:t>и</w:t>
        <w:br/>
        <w:br/>
        <w:t>и</w:t>
        <w:br/>
        <w:br/>
        <w:t>,</w:t>
        <w:br/>
        <w:br/>
        <w:t xml:space="preserve"> </w:t>
        <w:br/>
        <w:br/>
        <w:t>у</w:t>
        <w:br/>
        <w:br/>
        <w:t>л</w:t>
        <w:br/>
        <w:br/>
        <w:t>у</w:t>
        <w:br/>
        <w:br/>
        <w:t>ч</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w:t>
        <w:br/>
        <w:br/>
        <w:t xml:space="preserve"> </w:t>
        <w:br/>
        <w:br/>
        <w:t>у</w:t>
        <w:br/>
        <w:br/>
        <w:t>л</w:t>
        <w:br/>
        <w:br/>
        <w:t>а</w:t>
        <w:br/>
        <w:br/>
        <w:t>в</w:t>
        <w:br/>
        <w:br/>
        <w:t>л</w:t>
        <w:br/>
        <w:br/>
        <w:t>и</w:t>
        <w:br/>
        <w:br/>
        <w:t>в</w:t>
        <w:br/>
        <w:br/>
        <w:t>а</w:t>
        <w:br/>
        <w:br/>
        <w:t>н</w:t>
        <w:br/>
        <w:br/>
        <w:t>и</w:t>
        <w:br/>
        <w:br/>
        <w:t>е</w:t>
        <w:br/>
        <w:br/>
        <w:t xml:space="preserve"> </w:t>
        <w:br/>
        <w:br/>
        <w:t>и</w:t>
        <w:br/>
        <w:br/>
        <w:t xml:space="preserve"> </w:t>
        <w:br/>
        <w:br/>
        <w:t>х</w:t>
        <w:br/>
        <w:br/>
        <w:t>р</w:t>
        <w:br/>
        <w:br/>
        <w:t>а</w:t>
        <w:br/>
        <w:br/>
        <w:t>н</w:t>
        <w:br/>
        <w:br/>
        <w:t>е</w:t>
        <w:br/>
        <w:br/>
        <w:t>н</w:t>
        <w:br/>
        <w:br/>
        <w:t>и</w:t>
        <w:br/>
        <w:br/>
        <w:t>е</w:t>
        <w:br/>
        <w:br/>
        <w:t xml:space="preserve"> </w:t>
        <w:br/>
        <w:br/>
        <w:t>у</w:t>
        <w:br/>
        <w:br/>
        <w:t>г</w:t>
        <w:br/>
        <w:br/>
        <w:t>л</w:t>
        <w:br/>
        <w:br/>
        <w:t>е</w:t>
        <w:br/>
        <w:br/>
        <w:t>р</w:t>
        <w:br/>
        <w:br/>
        <w:t>о</w:t>
        <w:br/>
        <w:br/>
        <w:t>д</w:t>
        <w:br/>
        <w:br/>
        <w:t>а</w:t>
        <w:br/>
        <w:br/>
        <w:t xml:space="preserve"> </w:t>
        <w:br/>
        <w:br/>
        <w:t>(</w:t>
        <w:br/>
        <w:br/>
        <w:t>C</w:t>
        <w:br/>
        <w:br/>
        <w:t>C</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З</w:t>
        <w:br/>
        <w:br/>
        <w:t>а</w:t>
        <w:br/>
        <w:br/>
        <w:t>щ</w:t>
        <w:br/>
        <w:br/>
        <w:t>и</w:t>
        <w:br/>
        <w:br/>
        <w:t>т</w:t>
        <w:br/>
        <w:br/>
        <w:t>а</w:t>
        <w:br/>
        <w:br/>
        <w:t xml:space="preserve"> </w:t>
        <w:br/>
        <w:br/>
        <w:t>в</w:t>
        <w:br/>
        <w:br/>
        <w:t>о</w:t>
        <w:br/>
        <w:br/>
        <w:t>д</w:t>
        <w:br/>
        <w:br/>
        <w:t>н</w:t>
        <w:br/>
        <w:br/>
        <w:t>ы</w:t>
        <w:br/>
        <w:br/>
        <w:t>х</w:t>
        <w:br/>
        <w:br/>
        <w:t xml:space="preserve"> </w:t>
        <w:br/>
        <w:br/>
        <w:t>р</w:t>
        <w:br/>
        <w:br/>
        <w:t>е</w:t>
        <w:br/>
        <w:br/>
        <w:t>с</w:t>
        <w:br/>
        <w:br/>
        <w:t>у</w:t>
        <w:br/>
        <w:br/>
        <w:t>р</w:t>
        <w:br/>
        <w:br/>
        <w:t>с</w:t>
        <w:br/>
        <w:br/>
        <w:t>о</w:t>
        <w:br/>
        <w:br/>
        <w:t>в</w:t>
        <w:br/>
        <w:br/>
        <w:t xml:space="preserve"> </w:t>
        <w:br/>
        <w:br/>
        <w:t>и</w:t>
        <w:br/>
        <w:br/>
        <w:t xml:space="preserve"> </w:t>
        <w:br/>
        <w:br/>
        <w:t>б</w:t>
        <w:br/>
        <w:br/>
        <w:t>и</w:t>
        <w:br/>
        <w:br/>
        <w:t>о</w:t>
        <w:br/>
        <w:br/>
        <w:t>р</w:t>
        <w:br/>
        <w:br/>
        <w:t>а</w:t>
        <w:br/>
        <w:br/>
        <w:t>з</w:t>
        <w:br/>
        <w:br/>
        <w:t>н</w:t>
        <w:br/>
        <w:br/>
        <w:t>о</w:t>
        <w:br/>
        <w:br/>
        <w:t>о</w:t>
        <w:br/>
        <w:br/>
        <w:t>б</w:t>
        <w:br/>
        <w:br/>
        <w:t>р</w:t>
        <w:br/>
        <w:br/>
        <w:t>а</w:t>
        <w:br/>
        <w:br/>
        <w:t>з</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н</w:t>
        <w:br/>
        <w:br/>
        <w:t>е</w:t>
        <w:br/>
        <w:br/>
        <w:t>д</w:t>
        <w:br/>
        <w:br/>
        <w:t>р</w:t>
        <w:br/>
        <w:br/>
        <w:t>е</w:t>
        <w:br/>
        <w:br/>
        <w:t>н</w:t>
        <w:br/>
        <w:br/>
        <w:t>и</w:t>
        <w:br/>
        <w:br/>
        <w:t>е</w:t>
        <w:br/>
        <w:br/>
        <w:t xml:space="preserve"> </w:t>
        <w:br/>
        <w:br/>
        <w:t>т</w:t>
        <w:br/>
        <w:br/>
        <w:t>е</w:t>
        <w:br/>
        <w:br/>
        <w:t>х</w:t>
        <w:br/>
        <w:br/>
        <w:t>н</w:t>
        <w:br/>
        <w:br/>
        <w:t>о</w:t>
        <w:br/>
        <w:br/>
        <w:t>л</w:t>
        <w:br/>
        <w:br/>
        <w:t>о</w:t>
        <w:br/>
        <w:br/>
        <w:t>г</w:t>
        <w:br/>
        <w:br/>
        <w:t>и</w:t>
        <w:br/>
        <w:br/>
        <w:t>й</w:t>
        <w:br/>
        <w:br/>
        <w:t xml:space="preserve"> </w:t>
        <w:br/>
        <w:br/>
        <w:t>о</w:t>
        <w:br/>
        <w:br/>
        <w:t>ч</w:t>
        <w:br/>
        <w:br/>
        <w:t>и</w:t>
        <w:br/>
        <w:br/>
        <w:t>с</w:t>
        <w:br/>
        <w:br/>
        <w:t>т</w:t>
        <w:br/>
        <w:br/>
        <w:t>к</w:t>
        <w:br/>
        <w:br/>
        <w:t>и</w:t>
        <w:br/>
        <w:br/>
        <w:t xml:space="preserve"> </w:t>
        <w:br/>
        <w:br/>
        <w:t>в</w:t>
        <w:br/>
        <w:br/>
        <w:t>о</w:t>
        <w:br/>
        <w:br/>
        <w:t>д</w:t>
        <w:br/>
        <w:br/>
        <w:t>ы</w:t>
        <w:br/>
        <w:br/>
        <w:t>,</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э</w:t>
        <w:br/>
        <w:br/>
        <w:t>к</w:t>
        <w:br/>
        <w:br/>
        <w:t>о</w:t>
        <w:br/>
        <w:br/>
        <w:t>с</w:t>
        <w:br/>
        <w:br/>
        <w:t>и</w:t>
        <w:br/>
        <w:br/>
        <w:t>с</w:t>
        <w:br/>
        <w:br/>
        <w:t>т</w:t>
        <w:br/>
        <w:br/>
        <w:t>е</w:t>
        <w:br/>
        <w:br/>
        <w:t>м</w:t>
        <w:br/>
        <w:br/>
        <w:t>,</w:t>
        <w:br/>
        <w:br/>
        <w:t xml:space="preserve"> </w:t>
        <w:br/>
        <w:br/>
        <w:t>о</w:t>
        <w:br/>
        <w:br/>
        <w:t>ц</w:t>
        <w:br/>
        <w:br/>
        <w:t>е</w:t>
        <w:br/>
        <w:br/>
        <w:t>н</w:t>
        <w:br/>
        <w:br/>
        <w:t>к</w:t>
        <w:br/>
        <w:br/>
        <w:t>а</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и</w:t>
        <w:br/>
        <w:br/>
        <w:t xml:space="preserve"> </w:t>
        <w:br/>
        <w:br/>
        <w:t>л</w:t>
        <w:br/>
        <w:br/>
        <w:t>и</w:t>
        <w:br/>
        <w:br/>
        <w:t>к</w:t>
        <w:br/>
        <w:br/>
        <w:t>в</w:t>
        <w:br/>
        <w:br/>
        <w:t>и</w:t>
        <w:br/>
        <w:br/>
        <w:t>д</w:t>
        <w:br/>
        <w:br/>
        <w:t>а</w:t>
        <w:br/>
        <w:br/>
        <w:t>ц</w:t>
        <w:br/>
        <w:br/>
        <w:t>и</w:t>
        <w:br/>
        <w:br/>
        <w:t>я</w:t>
        <w:br/>
        <w:br/>
        <w:t xml:space="preserve"> </w:t>
        <w:br/>
        <w:br/>
        <w:t>р</w:t>
        <w:br/>
        <w:br/>
        <w:t>а</w:t>
        <w:br/>
        <w:br/>
        <w:t>з</w:t>
        <w:br/>
        <w:br/>
        <w:t>л</w:t>
        <w:br/>
        <w:br/>
        <w:t>и</w:t>
        <w:br/>
        <w:br/>
        <w:t>в</w:t>
        <w:br/>
        <w:br/>
        <w:t>о</w:t>
        <w:br/>
        <w:br/>
        <w:t>в</w:t>
        <w:br/>
        <w:br/>
        <w:t xml:space="preserve"> </w:t>
        <w:br/>
        <w:br/>
        <w:t>н</w:t>
        <w:br/>
        <w:br/>
        <w:t>е</w:t>
        <w:br/>
        <w:br/>
        <w:t>ф</w:t>
        <w:br/>
        <w:br/>
        <w:t>т</w:t>
        <w:br/>
        <w:br/>
        <w:t>и</w:t>
        <w:br/>
        <w:br/>
        <w:t xml:space="preserve"> </w:t>
        <w:br/>
        <w:br/>
        <w:t>и</w:t>
        <w:br/>
        <w:br/>
        <w:t xml:space="preserve"> </w:t>
        <w:br/>
        <w:br/>
        <w:t>д</w:t>
        <w:br/>
        <w:br/>
        <w:t>р</w:t>
        <w:br/>
        <w:br/>
        <w:t>у</w:t>
        <w:br/>
        <w:br/>
        <w:t>г</w:t>
        <w:br/>
        <w:br/>
        <w:t>и</w:t>
        <w:br/>
        <w:br/>
        <w:t>х</w:t>
        <w:br/>
        <w:br/>
        <w:t xml:space="preserve"> </w:t>
        <w:br/>
        <w:br/>
        <w:t>а</w:t>
        <w:br/>
        <w:br/>
        <w:t>в</w:t>
        <w:br/>
        <w:br/>
        <w:t>а</w:t>
        <w:br/>
        <w:br/>
        <w:t>р</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У</w:t>
        <w:br/>
        <w:br/>
        <w:t>л</w:t>
        <w:br/>
        <w:br/>
        <w:t>у</w:t>
        <w:br/>
        <w:br/>
        <w:t>ч</w:t>
        <w:br/>
        <w:br/>
        <w:t>ш</w:t>
        <w:br/>
        <w:br/>
        <w:t>е</w:t>
        <w:br/>
        <w:br/>
        <w:t>н</w:t>
        <w:br/>
        <w:br/>
        <w:t>и</w:t>
        <w:br/>
        <w:br/>
        <w:t>е</w:t>
        <w:br/>
        <w:br/>
        <w:t xml:space="preserve"> </w:t>
        <w:br/>
        <w:br/>
        <w:t>с</w:t>
        <w:br/>
        <w:br/>
        <w:t>и</w:t>
        <w:br/>
        <w:br/>
        <w:t>с</w:t>
        <w:br/>
        <w:br/>
        <w:t>т</w:t>
        <w:br/>
        <w:br/>
        <w:t>е</w:t>
        <w:br/>
        <w:br/>
        <w:t>м</w:t>
        <w:br/>
        <w:br/>
        <w:t xml:space="preserve"> </w:t>
        <w:br/>
        <w:br/>
        <w:t>б</w:t>
        <w:br/>
        <w:br/>
        <w:t>е</w:t>
        <w:br/>
        <w:br/>
        <w:t>з</w:t>
        <w:br/>
        <w:br/>
        <w:t>о</w:t>
        <w:br/>
        <w:br/>
        <w:t>п</w:t>
        <w:br/>
        <w:br/>
        <w:t>а</w:t>
        <w:br/>
        <w:br/>
        <w:t>с</w:t>
        <w:br/>
        <w:br/>
        <w:t>н</w:t>
        <w:br/>
        <w:br/>
        <w:t>о</w:t>
        <w:br/>
        <w:br/>
        <w:t>с</w:t>
        <w:br/>
        <w:br/>
        <w:t>т</w:t>
        <w:br/>
        <w:br/>
        <w:t>и</w:t>
        <w:br/>
        <w:br/>
        <w:t>,</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о</w:t>
        <w:br/>
        <w:br/>
        <w:t>в</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ч</w:t>
        <w:br/>
        <w:br/>
        <w:t>р</w:t>
        <w:br/>
        <w:br/>
        <w:t>е</w:t>
        <w:br/>
        <w:br/>
        <w:t>з</w:t>
        <w:br/>
        <w:br/>
        <w:t>в</w:t>
        <w:br/>
        <w:br/>
        <w:t>ы</w:t>
        <w:br/>
        <w:br/>
        <w:t>ч</w:t>
        <w:br/>
        <w:br/>
        <w:t>а</w:t>
        <w:br/>
        <w:br/>
        <w:t>й</w:t>
        <w:br/>
        <w:br/>
        <w:t>н</w:t>
        <w:br/>
        <w:br/>
        <w:t>ы</w:t>
        <w:br/>
        <w:br/>
        <w:t>е</w:t>
        <w:br/>
        <w:br/>
        <w:t xml:space="preserve"> </w:t>
        <w:br/>
        <w:br/>
        <w:t>с</w:t>
        <w:br/>
        <w:br/>
        <w:t>и</w:t>
        <w:br/>
        <w:br/>
        <w:t>т</w:t>
        <w:br/>
        <w:br/>
        <w:t>у</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о</w:t>
        <w:br/>
        <w:br/>
        <w:t>к</w:t>
        <w:br/>
        <w:br/>
        <w:t>р</w:t>
        <w:br/>
        <w:br/>
        <w:t>а</w:t>
        <w:br/>
        <w:br/>
        <w:t>щ</w:t>
        <w:br/>
        <w:br/>
        <w:t>е</w:t>
        <w:br/>
        <w:br/>
        <w:t>н</w:t>
        <w:br/>
        <w:br/>
        <w:t>и</w:t>
        <w:br/>
        <w:br/>
        <w:t>е</w:t>
        <w:br/>
        <w:br/>
        <w:t xml:space="preserve"> </w:t>
        <w:br/>
        <w:br/>
        <w:t>о</w:t>
        <w:br/>
        <w:br/>
        <w:t>т</w:t>
        <w:br/>
        <w:br/>
        <w:t>х</w:t>
        <w:br/>
        <w:br/>
        <w:t>о</w:t>
        <w:br/>
        <w:br/>
        <w:t>д</w:t>
        <w:br/>
        <w:br/>
        <w:t>о</w:t>
        <w:br/>
        <w:br/>
        <w:t>в</w:t>
        <w:br/>
        <w:br/>
        <w:t xml:space="preserve"> </w:t>
        <w:br/>
        <w:br/>
        <w:t>и</w:t>
        <w:br/>
        <w:br/>
        <w:t xml:space="preserve"> </w:t>
        <w:br/>
        <w:br/>
        <w:t>п</w:t>
        <w:br/>
        <w:br/>
        <w:t>е</w:t>
        <w:br/>
        <w:br/>
        <w:t>р</w:t>
        <w:br/>
        <w:br/>
        <w:t>е</w:t>
        <w:br/>
        <w:br/>
        <w:t>р</w:t>
        <w:br/>
        <w:br/>
        <w:t>а</w:t>
        <w:br/>
        <w:br/>
        <w:t>б</w:t>
        <w:br/>
        <w:br/>
        <w:t>о</w:t>
        <w:br/>
        <w:br/>
        <w:t>т</w:t>
        <w:br/>
        <w:br/>
        <w:t>к</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т</w:t>
        <w:br/>
        <w:br/>
        <w:t>е</w:t>
        <w:br/>
        <w:br/>
        <w:t>р</w:t>
        <w:br/>
        <w:br/>
        <w:t>и</w:t>
        <w:br/>
        <w:br/>
        <w:t>а</w:t>
        <w:br/>
        <w:br/>
        <w:t>л</w:t>
        <w:br/>
        <w:br/>
        <w:t>о</w:t>
        <w:br/>
        <w:br/>
        <w:t>в</w:t>
        <w:br/>
        <w:br/>
        <w:t>,</w:t>
        <w:br/>
        <w:br/>
        <w:t xml:space="preserve"> </w:t>
        <w:br/>
        <w:br/>
        <w:t>м</w:t>
        <w:br/>
        <w:br/>
        <w:t>и</w:t>
        <w:br/>
        <w:br/>
        <w:t>н</w:t>
        <w:br/>
        <w:br/>
        <w:t>и</w:t>
        <w:br/>
        <w:br/>
        <w:t>м</w:t>
        <w:br/>
        <w:br/>
        <w:t>и</w:t>
        <w:br/>
        <w:br/>
        <w:t>з</w:t>
        <w:br/>
        <w:br/>
        <w:t>а</w:t>
        <w:br/>
        <w:br/>
        <w:t>ц</w:t>
        <w:br/>
        <w:br/>
        <w:t>и</w:t>
        <w:br/>
        <w:br/>
        <w:t>я</w:t>
        <w:br/>
        <w:br/>
        <w:t xml:space="preserve"> </w:t>
        <w:br/>
        <w:br/>
        <w:t>о</w:t>
        <w:br/>
        <w:br/>
        <w:t>т</w:t>
        <w:br/>
        <w:br/>
        <w:t>х</w:t>
        <w:br/>
        <w:br/>
        <w:t>о</w:t>
        <w:br/>
        <w:br/>
        <w:t>д</w:t>
        <w:br/>
        <w:br/>
        <w:t>о</w:t>
        <w:br/>
        <w:br/>
        <w:t>в</w:t>
        <w:br/>
        <w:br/>
        <w:t xml:space="preserve"> </w:t>
        <w:br/>
        <w:br/>
        <w:t>н</w:t>
        <w:br/>
        <w:br/>
        <w:t>а</w:t>
        <w:br/>
        <w:br/>
        <w:t xml:space="preserve"> </w:t>
        <w:br/>
        <w:br/>
        <w:t>п</w:t>
        <w:br/>
        <w:br/>
        <w:t>о</w:t>
        <w:br/>
        <w:br/>
        <w:t>л</w:t>
        <w:br/>
        <w:br/>
        <w:t>и</w:t>
        <w:br/>
        <w:br/>
        <w:t>г</w:t>
        <w:br/>
        <w:br/>
        <w:t>о</w:t>
        <w:br/>
        <w:br/>
        <w:t>н</w:t>
        <w:br/>
        <w:br/>
        <w:t>а</w:t>
        <w:br/>
        <w:br/>
        <w:t>х</w:t>
        <w:br/>
        <w:br/>
        <w:t>.</w:t>
        <w:br/>
        <w:br/>
        <w:br/>
        <w:br/>
        <w:br/>
        <w:br/>
        <w:br/>
        <w:br/>
        <w:t>*</w:t>
        <w:br/>
        <w:br/>
        <w:t xml:space="preserve"> </w:t>
        <w:br/>
        <w:br/>
        <w:t xml:space="preserve"> </w:t>
        <w:br/>
        <w:br/>
        <w:t xml:space="preserve"> </w:t>
        <w:br/>
        <w:br/>
        <w:t>*</w:t>
        <w:br/>
        <w:br/>
        <w:t>*</w:t>
        <w:br/>
        <w:br/>
        <w:t>B</w:t>
        <w:br/>
        <w:br/>
        <w:t>.</w:t>
        <w:br/>
        <w:br/>
        <w:t xml:space="preserve"> </w:t>
        <w:br/>
        <w:br/>
        <w:t>S</w:t>
        <w:br/>
        <w:br/>
        <w:t>o</w:t>
        <w:br/>
        <w:br/>
        <w:t>c</w:t>
        <w:br/>
        <w:br/>
        <w:t>i</w:t>
        <w:br/>
        <w:br/>
        <w:t>a</w:t>
        <w:br/>
        <w:br/>
        <w:t>l</w:t>
        <w:br/>
        <w:br/>
        <w:t xml:space="preserve"> </w:t>
        <w:br/>
        <w:br/>
        <w:t>(</w:t>
        <w:br/>
        <w:br/>
        <w:t>С</w:t>
        <w:br/>
        <w:br/>
        <w:t>о</w:t>
        <w:br/>
        <w:br/>
        <w:t>ц</w:t>
        <w:br/>
        <w:br/>
        <w:t>и</w:t>
        <w:br/>
        <w:br/>
        <w:t>а</w:t>
        <w:br/>
        <w:br/>
        <w:t>л</w:t>
        <w:br/>
        <w:br/>
        <w:t>ь</w:t>
        <w:br/>
        <w:br/>
        <w:t>н</w:t>
        <w:br/>
        <w:br/>
        <w:t>а</w:t>
        <w:br/>
        <w:br/>
        <w:t>я</w:t>
        <w:br/>
        <w:br/>
        <w:t xml:space="preserve"> </w:t>
        <w:br/>
        <w:br/>
        <w:t>о</w:t>
        <w:br/>
        <w:br/>
        <w:t>т</w:t>
        <w:br/>
        <w:br/>
        <w:t>в</w:t>
        <w:br/>
        <w:br/>
        <w:t>е</w:t>
        <w:br/>
        <w:br/>
        <w:t>т</w:t>
        <w:br/>
        <w:br/>
        <w:t>с</w:t>
        <w:br/>
        <w:br/>
        <w:t>т</w:t>
        <w:br/>
        <w:br/>
        <w:t>в</w:t>
        <w:br/>
        <w:br/>
        <w:t>е</w:t>
        <w:br/>
        <w:br/>
        <w:t>н</w:t>
        <w:br/>
        <w:br/>
        <w:t>н</w:t>
        <w:br/>
        <w:br/>
        <w:t>о</w:t>
        <w:br/>
        <w:br/>
        <w:t>с</w:t>
        <w:br/>
        <w:br/>
        <w:t>т</w:t>
        <w:br/>
        <w:br/>
        <w:t>ь</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з</w:t>
        <w:br/>
        <w:br/>
        <w:t>д</w:t>
        <w:br/>
        <w:br/>
        <w:t>о</w:t>
        <w:br/>
        <w:br/>
        <w:t>р</w:t>
        <w:br/>
        <w:br/>
        <w:t>о</w:t>
        <w:br/>
        <w:br/>
        <w:t>в</w:t>
        <w:br/>
        <w:br/>
        <w:t>ь</w:t>
        <w:br/>
        <w:br/>
        <w:t>я</w:t>
        <w:br/>
        <w:br/>
        <w:t xml:space="preserve"> </w:t>
        <w:br/>
        <w:br/>
        <w:t>р</w:t>
        <w:br/>
        <w:br/>
        <w:t>а</w:t>
        <w:br/>
        <w:br/>
        <w:t>б</w:t>
        <w:br/>
        <w:br/>
        <w:t>о</w:t>
        <w:br/>
        <w:br/>
        <w:t>т</w:t>
        <w:br/>
        <w:br/>
        <w:t>н</w:t>
        <w:br/>
        <w:br/>
        <w:t>и</w:t>
        <w:br/>
        <w:br/>
        <w:t>к</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t>,</w:t>
        <w:br/>
        <w:br/>
        <w:t xml:space="preserve"> </w:t>
        <w:br/>
        <w:br/>
        <w:t>в</w:t>
        <w:br/>
        <w:br/>
        <w:t>н</w:t>
        <w:br/>
        <w:br/>
        <w:t>е</w:t>
        <w:br/>
        <w:br/>
        <w:t>д</w:t>
        <w:br/>
        <w:br/>
        <w:t>р</w:t>
        <w:br/>
        <w:br/>
        <w:t>е</w:t>
        <w:br/>
        <w:br/>
        <w:t>н</w:t>
        <w:br/>
        <w:br/>
        <w:t>и</w:t>
        <w:br/>
        <w:br/>
        <w:t>е</w:t>
        <w:br/>
        <w:br/>
        <w:t xml:space="preserve"> </w:t>
        <w:br/>
        <w:br/>
        <w:t>п</w:t>
        <w:br/>
        <w:br/>
        <w:t>р</w:t>
        <w:br/>
        <w:br/>
        <w:t>о</w:t>
        <w:br/>
        <w:br/>
        <w:t>г</w:t>
        <w:br/>
        <w:br/>
        <w:t>р</w:t>
        <w:br/>
        <w:br/>
        <w:t>а</w:t>
        <w:br/>
        <w:br/>
        <w:t>м</w:t>
        <w:br/>
        <w:br/>
        <w:t>м</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л</w:t>
        <w:br/>
        <w:br/>
        <w:t>у</w:t>
        <w:br/>
        <w:br/>
        <w:t>ч</w:t>
        <w:br/>
        <w:br/>
        <w:t>ш</w:t>
        <w:br/>
        <w:br/>
        <w:t>е</w:t>
        <w:br/>
        <w:br/>
        <w:t>н</w:t>
        <w:br/>
        <w:br/>
        <w:t>и</w:t>
        <w:br/>
        <w:br/>
        <w:t>е</w:t>
        <w:br/>
        <w:br/>
        <w:t xml:space="preserve"> </w:t>
        <w:br/>
        <w:br/>
        <w:t>у</w:t>
        <w:br/>
        <w:br/>
        <w:t>с</w:t>
        <w:br/>
        <w:br/>
        <w:t>л</w:t>
        <w:br/>
        <w:br/>
        <w:t>о</w:t>
        <w:br/>
        <w:br/>
        <w:t>в</w:t>
        <w:br/>
        <w:br/>
        <w:t>и</w:t>
        <w:br/>
        <w:br/>
        <w:t>й</w:t>
        <w:br/>
        <w:br/>
        <w:t xml:space="preserve"> </w:t>
        <w:br/>
        <w:br/>
        <w:t>т</w:t>
        <w:br/>
        <w:br/>
        <w:t>р</w:t>
        <w:br/>
        <w:br/>
        <w:t>у</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о</w:t>
        <w:br/>
        <w:br/>
        <w:t>д</w:t>
        <w:br/>
        <w:br/>
        <w:t>д</w:t>
        <w:br/>
        <w:br/>
        <w:t>е</w:t>
        <w:br/>
        <w:br/>
        <w:t>р</w:t>
        <w:br/>
        <w:br/>
        <w:t>ж</w:t>
        <w:br/>
        <w:br/>
        <w:t>к</w:t>
        <w:br/>
        <w:br/>
        <w:t>а</w:t>
        <w:br/>
        <w:br/>
        <w:t xml:space="preserve"> </w:t>
        <w:br/>
        <w:br/>
        <w:t>м</w:t>
        <w:br/>
        <w:br/>
        <w:t>е</w:t>
        <w:br/>
        <w:br/>
        <w:t>с</w:t>
        <w:br/>
        <w:br/>
        <w:t>т</w:t>
        <w:br/>
        <w:br/>
        <w:t>н</w:t>
        <w:br/>
        <w:br/>
        <w:t>ы</w:t>
        <w:br/>
        <w:br/>
        <w:t>х</w:t>
        <w:br/>
        <w:br/>
        <w:t xml:space="preserve"> </w:t>
        <w:br/>
        <w:br/>
        <w:t>с</w:t>
        <w:br/>
        <w:br/>
        <w:t>о</w:t>
        <w:br/>
        <w:br/>
        <w:t>о</w:t>
        <w:br/>
        <w:br/>
        <w:t>б</w:t>
        <w:br/>
        <w:br/>
        <w:t>щ</w:t>
        <w:br/>
        <w:br/>
        <w:t>е</w:t>
        <w:br/>
        <w:br/>
        <w:t>с</w:t>
        <w:br/>
        <w:br/>
        <w:t>т</w:t>
        <w:br/>
        <w:br/>
        <w:t>в</w:t>
        <w:br/>
        <w:br/>
        <w:t xml:space="preserve"> </w:t>
        <w:br/>
        <w:br/>
        <w:t>и</w:t>
        <w:br/>
        <w:br/>
        <w:t xml:space="preserve"> </w:t>
        <w:br/>
        <w:br/>
        <w:t>р</w:t>
        <w:br/>
        <w:br/>
        <w:t>а</w:t>
        <w:br/>
        <w:br/>
        <w:t>з</w:t>
        <w:br/>
        <w:br/>
        <w:t>в</w:t>
        <w:br/>
        <w:br/>
        <w:t>и</w:t>
        <w:br/>
        <w:br/>
        <w:t>т</w:t>
        <w:br/>
        <w:br/>
        <w:t>и</w:t>
        <w:br/>
        <w:br/>
        <w:t>е</w:t>
        <w:br/>
        <w:br/>
        <w:t xml:space="preserve"> </w:t>
        <w:br/>
        <w:br/>
        <w:t>с</w:t>
        <w:br/>
        <w:br/>
        <w:t>о</w:t>
        <w:br/>
        <w:br/>
        <w:t>ц</w:t>
        <w:br/>
        <w:br/>
        <w:t>и</w:t>
        <w:br/>
        <w:br/>
        <w:t>а</w:t>
        <w:br/>
        <w:br/>
        <w:t>л</w:t>
        <w:br/>
        <w:br/>
        <w:t>ь</w:t>
        <w:br/>
        <w:br/>
        <w:t>н</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о</w:t>
        <w:br/>
        <w:br/>
        <w:t>з</w:t>
        <w:br/>
        <w:br/>
        <w:t>д</w:t>
        <w:br/>
        <w:br/>
        <w:t>а</w:t>
        <w:br/>
        <w:br/>
        <w:t>н</w:t>
        <w:br/>
        <w:br/>
        <w:t>и</w:t>
        <w:br/>
        <w:br/>
        <w:t>е</w:t>
        <w:br/>
        <w:br/>
        <w:t xml:space="preserve"> </w:t>
        <w:br/>
        <w:br/>
        <w:t>р</w:t>
        <w:br/>
        <w:br/>
        <w:t>а</w:t>
        <w:br/>
        <w:br/>
        <w:t>б</w:t>
        <w:br/>
        <w:br/>
        <w:t>о</w:t>
        <w:br/>
        <w:br/>
        <w:t>ч</w:t>
        <w:br/>
        <w:br/>
        <w:t>и</w:t>
        <w:br/>
        <w:br/>
        <w:t>х</w:t>
        <w:br/>
        <w:br/>
        <w:t xml:space="preserve"> </w:t>
        <w:br/>
        <w:br/>
        <w:t>м</w:t>
        <w:br/>
        <w:br/>
        <w:t>е</w:t>
        <w:br/>
        <w:br/>
        <w:t>с</w:t>
        <w:br/>
        <w:br/>
        <w:t>т</w:t>
        <w:br/>
        <w:br/>
        <w:t>,</w:t>
        <w:br/>
        <w:br/>
        <w:t xml:space="preserve"> </w:t>
        <w:br/>
        <w:br/>
        <w:t>и</w:t>
        <w:br/>
        <w:br/>
        <w:t>н</w:t>
        <w:br/>
        <w:br/>
        <w:t>в</w:t>
        <w:br/>
        <w:br/>
        <w:t>е</w:t>
        <w:br/>
        <w:br/>
        <w:t>с</w:t>
        <w:br/>
        <w:br/>
        <w:t>т</w:t>
        <w:br/>
        <w:br/>
        <w:t>и</w:t>
        <w:br/>
        <w:br/>
        <w:t>ц</w:t>
        <w:br/>
        <w:br/>
        <w:t>и</w:t>
        <w:br/>
        <w:br/>
        <w:t>и</w:t>
        <w:br/>
        <w:br/>
        <w:t xml:space="preserve"> </w:t>
        <w:br/>
        <w:br/>
        <w:t>в</w:t>
        <w:br/>
        <w:br/>
        <w:t xml:space="preserve"> </w:t>
        <w:br/>
        <w:br/>
        <w:t>о</w:t>
        <w:br/>
        <w:br/>
        <w:t>б</w:t>
        <w:br/>
        <w:br/>
        <w:t>р</w:t>
        <w:br/>
        <w:br/>
        <w:t>а</w:t>
        <w:br/>
        <w:br/>
        <w:t>з</w:t>
        <w:br/>
        <w:br/>
        <w:t>о</w:t>
        <w:br/>
        <w:br/>
        <w:t>в</w:t>
        <w:br/>
        <w:br/>
        <w:t>а</w:t>
        <w:br/>
        <w:br/>
        <w:t>н</w:t>
        <w:br/>
        <w:br/>
        <w:t>и</w:t>
        <w:br/>
        <w:br/>
        <w:t>е</w:t>
        <w:br/>
        <w:br/>
        <w:t xml:space="preserve"> </w:t>
        <w:br/>
        <w:br/>
        <w:t>и</w:t>
        <w:br/>
        <w:br/>
        <w:t xml:space="preserve"> </w:t>
        <w:br/>
        <w:br/>
        <w:t>з</w:t>
        <w:br/>
        <w:br/>
        <w:t>д</w:t>
        <w:br/>
        <w:br/>
        <w:t>р</w:t>
        <w:br/>
        <w:br/>
        <w:t>а</w:t>
        <w:br/>
        <w:br/>
        <w:t>в</w:t>
        <w:br/>
        <w:br/>
        <w:t>о</w:t>
        <w:br/>
        <w:br/>
        <w:t>о</w:t>
        <w:br/>
        <w:br/>
        <w:t>х</w:t>
        <w:br/>
        <w:br/>
        <w:t>р</w:t>
        <w:br/>
        <w:br/>
        <w:t>а</w:t>
        <w:br/>
        <w:br/>
        <w:t>н</w:t>
        <w:br/>
        <w:br/>
        <w:t>е</w:t>
        <w:br/>
        <w:br/>
        <w:t>н</w:t>
        <w:br/>
        <w:br/>
        <w:t>и</w:t>
        <w:br/>
        <w:br/>
        <w:t>е</w:t>
        <w:br/>
        <w:br/>
        <w:t>,</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с</w:t>
        <w:br/>
        <w:br/>
        <w:t xml:space="preserve"> </w:t>
        <w:br/>
        <w:br/>
        <w:t>м</w:t>
        <w:br/>
        <w:br/>
        <w:t>е</w:t>
        <w:br/>
        <w:br/>
        <w:t>с</w:t>
        <w:br/>
        <w:br/>
        <w:t>т</w:t>
        <w:br/>
        <w:br/>
        <w:t>н</w:t>
        <w:br/>
        <w:br/>
        <w:t>ы</w:t>
        <w:br/>
        <w:br/>
        <w:t>м</w:t>
        <w:br/>
        <w:br/>
        <w:t>и</w:t>
        <w:br/>
        <w:br/>
        <w:t xml:space="preserve"> </w:t>
        <w:br/>
        <w:br/>
        <w:t>о</w:t>
        <w:br/>
        <w:br/>
        <w:t>р</w:t>
        <w:br/>
        <w:br/>
        <w:t>г</w:t>
        <w:br/>
        <w:br/>
        <w:t>а</w:t>
        <w:br/>
        <w:br/>
        <w:t>н</w:t>
        <w:br/>
        <w:br/>
        <w:t>и</w:t>
        <w:br/>
        <w:br/>
        <w:t>з</w:t>
        <w:br/>
        <w:br/>
        <w:t>а</w:t>
        <w:br/>
        <w:br/>
        <w:t>ц</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в</w:t>
        <w:br/>
        <w:br/>
        <w:t>а</w:t>
        <w:br/>
        <w:br/>
        <w:t>ж</w:t>
        <w:br/>
        <w:br/>
        <w:t>е</w:t>
        <w:br/>
        <w:br/>
        <w:t>н</w:t>
        <w:br/>
        <w:br/>
        <w:t>и</w:t>
        <w:br/>
        <w:br/>
        <w:t>е</w:t>
        <w:br/>
        <w:br/>
        <w:t xml:space="preserve"> </w:t>
        <w:br/>
        <w:br/>
        <w:t>п</w:t>
        <w:br/>
        <w:br/>
        <w:t>р</w:t>
        <w:br/>
        <w:br/>
        <w:t>а</w:t>
        <w:br/>
        <w:br/>
        <w:t>в</w:t>
        <w:br/>
        <w:br/>
        <w:t xml:space="preserve"> </w:t>
        <w:br/>
        <w:br/>
        <w:t>ч</w:t>
        <w:br/>
        <w:br/>
        <w:t>е</w:t>
        <w:br/>
        <w:br/>
        <w:t>л</w:t>
        <w:br/>
        <w:br/>
        <w:t>о</w:t>
        <w:br/>
        <w:br/>
        <w:t>в</w:t>
        <w:br/>
        <w:br/>
        <w:t>е</w:t>
        <w:br/>
        <w:br/>
        <w:t>к</w:t>
        <w:br/>
        <w:br/>
        <w:t>а</w:t>
        <w:br/>
        <w:br/>
        <w:t xml:space="preserve"> </w:t>
        <w:br/>
        <w:br/>
        <w:t>и</w:t>
        <w:br/>
        <w:br/>
        <w:t xml:space="preserve"> </w:t>
        <w:br/>
        <w:br/>
        <w:t>с</w:t>
        <w:br/>
        <w:br/>
        <w:t>о</w:t>
        <w:br/>
        <w:br/>
        <w:t>б</w:t>
        <w:br/>
        <w:br/>
        <w:t>л</w:t>
        <w:br/>
        <w:br/>
        <w:t>ю</w:t>
        <w:br/>
        <w:br/>
        <w:t>д</w:t>
        <w:br/>
        <w:br/>
        <w:t>е</w:t>
        <w:br/>
        <w:br/>
        <w:t>н</w:t>
        <w:br/>
        <w:br/>
        <w:t>и</w:t>
        <w:br/>
        <w:br/>
        <w:t>е</w:t>
        <w:br/>
        <w:br/>
        <w:t xml:space="preserve"> </w:t>
        <w:br/>
        <w:br/>
        <w:t>т</w:t>
        <w:br/>
        <w:br/>
        <w:t>р</w:t>
        <w:br/>
        <w:br/>
        <w:t>у</w:t>
        <w:br/>
        <w:br/>
        <w:t>д</w:t>
        <w:br/>
        <w:br/>
        <w:t>о</w:t>
        <w:br/>
        <w:br/>
        <w:t>в</w:t>
        <w:br/>
        <w:br/>
        <w:t>ы</w:t>
        <w:br/>
        <w:br/>
        <w:t>х</w:t>
        <w:br/>
        <w:br/>
        <w:t xml:space="preserve"> </w:t>
        <w:br/>
        <w:br/>
        <w:t>с</w:t>
        <w:br/>
        <w:br/>
        <w:t>т</w:t>
        <w:br/>
        <w:br/>
        <w:t>а</w:t>
        <w:br/>
        <w:br/>
        <w:t>н</w:t>
        <w:br/>
        <w:br/>
        <w:t>д</w:t>
        <w:br/>
        <w:br/>
        <w:t>а</w:t>
        <w:br/>
        <w:br/>
        <w:t>р</w:t>
        <w:br/>
        <w:br/>
        <w:t>т</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о</w:t>
        <w:br/>
        <w:br/>
        <w:t>в</w:t>
        <w:br/>
        <w:br/>
        <w:t>е</w:t>
        <w:br/>
        <w:br/>
        <w:t>р</w:t>
        <w:br/>
        <w:br/>
        <w:t>к</w:t>
        <w:br/>
        <w:br/>
        <w:t>а</w:t>
        <w:br/>
        <w:br/>
        <w:t xml:space="preserve"> </w:t>
        <w:br/>
        <w:br/>
        <w:t>п</w:t>
        <w:br/>
        <w:br/>
        <w:t>о</w:t>
        <w:br/>
        <w:br/>
        <w:t>с</w:t>
        <w:br/>
        <w:br/>
        <w:t>т</w:t>
        <w:br/>
        <w:br/>
        <w:t>а</w:t>
        <w:br/>
        <w:br/>
        <w:t>в</w:t>
        <w:br/>
        <w:br/>
        <w:t>щ</w:t>
        <w:br/>
        <w:br/>
        <w:t>и</w:t>
        <w:br/>
        <w:br/>
        <w:t>к</w:t>
        <w:br/>
        <w:br/>
        <w:t>о</w:t>
        <w:br/>
        <w:br/>
        <w:t>в</w:t>
        <w:br/>
        <w:br/>
        <w:t xml:space="preserve"> </w:t>
        <w:br/>
        <w:br/>
        <w:t>н</w:t>
        <w:br/>
        <w:br/>
        <w:t>а</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w:t>
        <w:br/>
        <w:br/>
        <w:t xml:space="preserve"> </w:t>
        <w:br/>
        <w:br/>
        <w:t>б</w:t>
        <w:br/>
        <w:br/>
        <w:t>о</w:t>
        <w:br/>
        <w:br/>
        <w:t>р</w:t>
        <w:br/>
        <w:br/>
        <w:t>ь</w:t>
        <w:br/>
        <w:br/>
        <w:t>б</w:t>
        <w:br/>
        <w:br/>
        <w:t>а</w:t>
        <w:br/>
        <w:br/>
        <w:t xml:space="preserve"> </w:t>
        <w:br/>
        <w:br/>
        <w:t>с</w:t>
        <w:br/>
        <w:br/>
        <w:t xml:space="preserve"> </w:t>
        <w:br/>
        <w:br/>
        <w:t>д</w:t>
        <w:br/>
        <w:br/>
        <w:t>е</w:t>
        <w:br/>
        <w:br/>
        <w:t>т</w:t>
        <w:br/>
        <w:br/>
        <w:t>с</w:t>
        <w:br/>
        <w:br/>
        <w:t>к</w:t>
        <w:br/>
        <w:br/>
        <w:t>и</w:t>
        <w:br/>
        <w:br/>
        <w:t>м</w:t>
        <w:br/>
        <w:br/>
        <w:t xml:space="preserve"> </w:t>
        <w:br/>
        <w:br/>
        <w:t>т</w:t>
        <w:br/>
        <w:br/>
        <w:t>р</w:t>
        <w:br/>
        <w:br/>
        <w:t>у</w:t>
        <w:br/>
        <w:br/>
        <w:t>д</w:t>
        <w:br/>
        <w:br/>
        <w:t>о</w:t>
        <w:br/>
        <w:br/>
        <w:t>м</w:t>
        <w:br/>
        <w:br/>
        <w:t>,</w:t>
        <w:br/>
        <w:br/>
        <w:t xml:space="preserve"> </w:t>
        <w:br/>
        <w:br/>
        <w:t>о</w:t>
        <w:br/>
        <w:br/>
        <w:t>б</w:t>
        <w:br/>
        <w:br/>
        <w:t>е</w:t>
        <w:br/>
        <w:br/>
        <w:t>с</w:t>
        <w:br/>
        <w:br/>
        <w:t>п</w:t>
        <w:br/>
        <w:br/>
        <w:t>е</w:t>
        <w:br/>
        <w:br/>
        <w:t>ч</w:t>
        <w:br/>
        <w:br/>
        <w:t>е</w:t>
        <w:br/>
        <w:br/>
        <w:t>н</w:t>
        <w:br/>
        <w:br/>
        <w:t>и</w:t>
        <w:br/>
        <w:br/>
        <w:t>е</w:t>
        <w:br/>
        <w:br/>
        <w:t xml:space="preserve"> </w:t>
        <w:br/>
        <w:br/>
        <w:t>р</w:t>
        <w:br/>
        <w:br/>
        <w:t>а</w:t>
        <w:br/>
        <w:br/>
        <w:t>в</w:t>
        <w:br/>
        <w:br/>
        <w:t>н</w:t>
        <w:br/>
        <w:br/>
        <w:t>ы</w:t>
        <w:br/>
        <w:br/>
        <w:t>х</w:t>
        <w:br/>
        <w:br/>
        <w:t xml:space="preserve"> </w:t>
        <w:br/>
        <w:br/>
        <w:t>в</w:t>
        <w:br/>
        <w:br/>
        <w:t>о</w:t>
        <w:br/>
        <w:br/>
        <w:t>з</w:t>
        <w:br/>
        <w:br/>
        <w:t>м</w:t>
        <w:br/>
        <w:br/>
        <w:t>о</w:t>
        <w:br/>
        <w:br/>
        <w:t>ж</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о</w:t>
        <w:br/>
        <w:br/>
        <w:t>з</w:t>
        <w:br/>
        <w:br/>
        <w:t>р</w:t>
        <w:br/>
        <w:br/>
        <w:t>а</w:t>
        <w:br/>
        <w:br/>
        <w:t>ч</w:t>
        <w:br/>
        <w:br/>
        <w:t>н</w:t>
        <w:br/>
        <w:br/>
        <w:t>о</w:t>
        <w:br/>
        <w:br/>
        <w:t>с</w:t>
        <w:br/>
        <w:br/>
        <w:t>т</w:t>
        <w:br/>
        <w:br/>
        <w:t>ь</w:t>
        <w:br/>
        <w:br/>
        <w:t xml:space="preserve"> </w:t>
        <w:br/>
        <w:br/>
        <w:t>и</w:t>
        <w:br/>
        <w:br/>
        <w:t xml:space="preserve"> </w:t>
        <w:br/>
        <w:br/>
        <w:t>в</w:t>
        <w:br/>
        <w:br/>
        <w:t>о</w:t>
        <w:br/>
        <w:br/>
        <w:t>в</w:t>
        <w:br/>
        <w:br/>
        <w:t>л</w:t>
        <w:br/>
        <w:br/>
        <w:t>е</w:t>
        <w:br/>
        <w:br/>
        <w:t>ч</w:t>
        <w:br/>
        <w:br/>
        <w:t>е</w:t>
        <w:br/>
        <w:br/>
        <w:t>н</w:t>
        <w:br/>
        <w:br/>
        <w:t>и</w:t>
        <w:br/>
        <w:br/>
        <w:t>е</w:t>
        <w:br/>
        <w:br/>
        <w:t xml:space="preserve"> </w:t>
        <w:br/>
        <w:br/>
        <w:t>з</w:t>
        <w:br/>
        <w:br/>
        <w:t>а</w:t>
        <w:br/>
        <w:br/>
        <w:t>и</w:t>
        <w:br/>
        <w:br/>
        <w:t>н</w:t>
        <w:br/>
        <w:br/>
        <w:t>т</w:t>
        <w:br/>
        <w:br/>
        <w:t>е</w:t>
        <w:br/>
        <w:br/>
        <w:t>р</w:t>
        <w:br/>
        <w:br/>
        <w:t>е</w:t>
        <w:br/>
        <w:br/>
        <w:t>с</w:t>
        <w:br/>
        <w:br/>
        <w:t>о</w:t>
        <w:br/>
        <w:br/>
        <w:t>в</w:t>
        <w:br/>
        <w:br/>
        <w:t>а</w:t>
        <w:br/>
        <w:br/>
        <w:t>н</w:t>
        <w:br/>
        <w:br/>
        <w:t>н</w:t>
        <w:br/>
        <w:br/>
        <w:t>ы</w:t>
        <w:br/>
        <w:br/>
        <w:t>х</w:t>
        <w:br/>
        <w:br/>
        <w:t xml:space="preserve"> </w:t>
        <w:br/>
        <w:br/>
        <w:t>с</w:t>
        <w:br/>
        <w:br/>
        <w:t>т</w:t>
        <w:br/>
        <w:br/>
        <w:t>о</w:t>
        <w:br/>
        <w:br/>
        <w:t>р</w:t>
        <w:br/>
        <w:br/>
        <w:t>о</w:t>
        <w:br/>
        <w:br/>
        <w:t>н</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у</w:t>
        <w:br/>
        <w:br/>
        <w:t>б</w:t>
        <w:br/>
        <w:br/>
        <w:t>л</w:t>
        <w:br/>
        <w:br/>
        <w:t>и</w:t>
        <w:br/>
        <w:br/>
        <w:t>к</w:t>
        <w:br/>
        <w:br/>
        <w:t>а</w:t>
        <w:br/>
        <w:br/>
        <w:t>ц</w:t>
        <w:br/>
        <w:br/>
        <w:t>и</w:t>
        <w:br/>
        <w:br/>
        <w:t>я</w:t>
        <w:br/>
        <w:br/>
        <w:t xml:space="preserve"> </w:t>
        <w:br/>
        <w:br/>
        <w:t>о</w:t>
        <w:br/>
        <w:br/>
        <w:t>т</w:t>
        <w:br/>
        <w:br/>
        <w:t>ч</w:t>
        <w:br/>
        <w:br/>
        <w:t>е</w:t>
        <w:br/>
        <w:br/>
        <w:t>т</w:t>
        <w:br/>
        <w:br/>
        <w:t>о</w:t>
        <w:br/>
        <w:br/>
        <w:t>в</w:t>
        <w:br/>
        <w:br/>
        <w:t xml:space="preserve"> </w:t>
        <w:br/>
        <w:br/>
        <w:t>о</w:t>
        <w:br/>
        <w:br/>
        <w:t>б</w:t>
        <w:br/>
        <w:br/>
        <w:t xml:space="preserve"> </w:t>
        <w:br/>
        <w:br/>
        <w:t>у</w:t>
        <w:br/>
        <w:br/>
        <w:t>с</w:t>
        <w:br/>
        <w:br/>
        <w:t>т</w:t>
        <w:br/>
        <w:br/>
        <w:t>о</w:t>
        <w:br/>
        <w:br/>
        <w:t>й</w:t>
        <w:br/>
        <w:br/>
        <w:t>ч</w:t>
        <w:br/>
        <w:br/>
        <w:t>и</w:t>
        <w:br/>
        <w:br/>
        <w:t>в</w:t>
        <w:br/>
        <w:br/>
        <w:t>о</w:t>
        <w:br/>
        <w:br/>
        <w:t>м</w:t>
        <w:br/>
        <w:br/>
        <w:t xml:space="preserve"> </w:t>
        <w:br/>
        <w:br/>
        <w:t>р</w:t>
        <w:br/>
        <w:br/>
        <w:t>а</w:t>
        <w:br/>
        <w:br/>
        <w:t>з</w:t>
        <w:br/>
        <w:br/>
        <w:t>в</w:t>
        <w:br/>
        <w:br/>
        <w:t>и</w:t>
        <w:br/>
        <w:br/>
        <w:t>т</w:t>
        <w:br/>
        <w:br/>
        <w:t>и</w:t>
        <w:br/>
        <w:br/>
        <w:t>и</w:t>
        <w:br/>
        <w:br/>
        <w:t>,</w:t>
        <w:br/>
        <w:br/>
        <w:t xml:space="preserve"> </w:t>
        <w:br/>
        <w:br/>
        <w:t>п</w:t>
        <w:br/>
        <w:br/>
        <w:t>р</w:t>
        <w:br/>
        <w:br/>
        <w:t>о</w:t>
        <w:br/>
        <w:br/>
        <w:t>в</w:t>
        <w:br/>
        <w:br/>
        <w:t>е</w:t>
        <w:br/>
        <w:br/>
        <w:t>д</w:t>
        <w:br/>
        <w:br/>
        <w:t>е</w:t>
        <w:br/>
        <w:br/>
        <w:t>н</w:t>
        <w:br/>
        <w:br/>
        <w:t>и</w:t>
        <w:br/>
        <w:br/>
        <w:t>е</w:t>
        <w:br/>
        <w:br/>
        <w:t xml:space="preserve"> </w:t>
        <w:br/>
        <w:br/>
        <w:t>к</w:t>
        <w:br/>
        <w:br/>
        <w:t>о</w:t>
        <w:br/>
        <w:br/>
        <w:t>н</w:t>
        <w:br/>
        <w:br/>
        <w:t>с</w:t>
        <w:br/>
        <w:br/>
        <w:t>у</w:t>
        <w:br/>
        <w:br/>
        <w:t>л</w:t>
        <w:br/>
        <w:br/>
        <w:t>ь</w:t>
        <w:br/>
        <w:br/>
        <w:t>т</w:t>
        <w:br/>
        <w:br/>
        <w:t>а</w:t>
        <w:br/>
        <w:br/>
        <w:t>ц</w:t>
        <w:br/>
        <w:br/>
        <w:t>и</w:t>
        <w:br/>
        <w:br/>
        <w:t>й</w:t>
        <w:br/>
        <w:br/>
        <w:t xml:space="preserve"> </w:t>
        <w:br/>
        <w:br/>
        <w:t>с</w:t>
        <w:br/>
        <w:br/>
        <w:t xml:space="preserve"> </w:t>
        <w:br/>
        <w:br/>
        <w:t>о</w:t>
        <w:br/>
        <w:br/>
        <w:t>б</w:t>
        <w:br/>
        <w:br/>
        <w:t>щ</w:t>
        <w:br/>
        <w:br/>
        <w:t>е</w:t>
        <w:br/>
        <w:br/>
        <w:t>с</w:t>
        <w:br/>
        <w:br/>
        <w:t>т</w:t>
        <w:br/>
        <w:br/>
        <w:t>в</w:t>
        <w:br/>
        <w:br/>
        <w:t>е</w:t>
        <w:br/>
        <w:br/>
        <w:t>н</w:t>
        <w:br/>
        <w:br/>
        <w:t>н</w:t>
        <w:br/>
        <w:br/>
        <w:t>о</w:t>
        <w:br/>
        <w:br/>
        <w:t>с</w:t>
        <w:br/>
        <w:br/>
        <w:t>т</w:t>
        <w:br/>
        <w:br/>
        <w:t>ь</w:t>
        <w:br/>
        <w:br/>
        <w:t>ю</w:t>
        <w:br/>
        <w:br/>
        <w:t>,</w:t>
        <w:br/>
        <w:br/>
        <w:t xml:space="preserve"> </w:t>
        <w:br/>
        <w:br/>
        <w:t>о</w:t>
        <w:br/>
        <w:br/>
        <w:t>б</w:t>
        <w:br/>
        <w:br/>
        <w:t>р</w:t>
        <w:br/>
        <w:br/>
        <w:t>а</w:t>
        <w:br/>
        <w:br/>
        <w:t>т</w:t>
        <w:br/>
        <w:br/>
        <w:t>н</w:t>
        <w:br/>
        <w:br/>
        <w:t>а</w:t>
        <w:br/>
        <w:br/>
        <w:t>я</w:t>
        <w:br/>
        <w:br/>
        <w:t xml:space="preserve"> </w:t>
        <w:br/>
        <w:br/>
        <w:t>с</w:t>
        <w:br/>
        <w:br/>
        <w:t>в</w:t>
        <w:br/>
        <w:br/>
        <w:t>я</w:t>
        <w:br/>
        <w:br/>
        <w:t>з</w:t>
        <w:br/>
        <w:br/>
        <w:t>ь</w:t>
        <w:br/>
        <w:br/>
        <w:t xml:space="preserve"> </w:t>
        <w:br/>
        <w:br/>
        <w:t>с</w:t>
        <w:br/>
        <w:br/>
        <w:t xml:space="preserve"> </w:t>
        <w:br/>
        <w:br/>
        <w:t>и</w:t>
        <w:br/>
        <w:br/>
        <w:t>н</w:t>
        <w:br/>
        <w:br/>
        <w:t>в</w:t>
        <w:br/>
        <w:br/>
        <w:t>е</w:t>
        <w:br/>
        <w:br/>
        <w:t>с</w:t>
        <w:br/>
        <w:br/>
        <w:t>т</w:t>
        <w:br/>
        <w:br/>
        <w:t>о</w:t>
        <w:br/>
        <w:br/>
        <w:t>р</w:t>
        <w:br/>
        <w:br/>
        <w:t>а</w:t>
        <w:br/>
        <w:br/>
        <w:t>м</w:t>
        <w:br/>
        <w:br/>
        <w:t>и</w:t>
        <w:br/>
        <w:br/>
        <w:t>.</w:t>
        <w:br/>
        <w:br/>
        <w:br/>
        <w:br/>
        <w:br/>
        <w:br/>
        <w:br/>
        <w:br/>
        <w:t>*</w:t>
        <w:br/>
        <w:br/>
        <w:t xml:space="preserve"> </w:t>
        <w:br/>
        <w:br/>
        <w:t xml:space="preserve"> </w:t>
        <w:br/>
        <w:br/>
        <w:t xml:space="preserve"> </w:t>
        <w:br/>
        <w:br/>
        <w:t>*</w:t>
        <w:br/>
        <w:br/>
        <w:t>*</w:t>
        <w:br/>
        <w:br/>
        <w:t>C</w:t>
        <w:br/>
        <w:br/>
        <w:t>.</w:t>
        <w:br/>
        <w:br/>
        <w:t xml:space="preserve"> </w:t>
        <w:br/>
        <w:br/>
        <w:t>G</w:t>
        <w:br/>
        <w:br/>
        <w:t>o</w:t>
        <w:br/>
        <w:br/>
        <w:t>v</w:t>
        <w:br/>
        <w:br/>
        <w:t>e</w:t>
        <w:br/>
        <w:br/>
        <w:t>r</w:t>
        <w:br/>
        <w:br/>
        <w:t>n</w:t>
        <w:br/>
        <w:br/>
        <w:t>a</w:t>
        <w:br/>
        <w:br/>
        <w:t>n</w:t>
        <w:br/>
        <w:br/>
        <w:t>c</w:t>
        <w:br/>
        <w:br/>
        <w:t>e</w:t>
        <w:br/>
        <w:br/>
        <w:t xml:space="preserve"> </w:t>
        <w:br/>
        <w:br/>
        <w:t>(</w:t>
        <w:br/>
        <w:br/>
        <w:t>К</w:t>
        <w:br/>
        <w:br/>
        <w:t>о</w:t>
        <w:br/>
        <w:br/>
        <w:t>р</w:t>
        <w:br/>
        <w:br/>
        <w:t>п</w:t>
        <w:br/>
        <w:br/>
        <w:t>о</w:t>
        <w:br/>
        <w:br/>
        <w:t>р</w:t>
        <w:br/>
        <w:br/>
        <w:t>а</w:t>
        <w:br/>
        <w:br/>
        <w:t>т</w:t>
        <w:br/>
        <w:br/>
        <w:t>и</w:t>
        <w:br/>
        <w:br/>
        <w:t>в</w:t>
        <w:br/>
        <w:br/>
        <w:t>н</w:t>
        <w:br/>
        <w:br/>
        <w:t>о</w:t>
        <w:br/>
        <w:br/>
        <w:t>е</w:t>
        <w:br/>
        <w:br/>
        <w:t xml:space="preserve"> </w:t>
        <w:br/>
        <w:br/>
        <w:t>у</w:t>
        <w:br/>
        <w:br/>
        <w:t>п</w:t>
        <w:br/>
        <w:br/>
        <w:t>р</w:t>
        <w:br/>
        <w:br/>
        <w:t>а</w:t>
        <w:br/>
        <w:br/>
        <w:t>в</w:t>
        <w:br/>
        <w:br/>
        <w:t>л</w:t>
        <w:br/>
        <w:br/>
        <w:t>е</w:t>
        <w:br/>
        <w:br/>
        <w:t>н</w:t>
        <w:br/>
        <w:br/>
        <w:t>и</w:t>
        <w:br/>
        <w:br/>
        <w:t>е</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Э</w:t>
        <w:br/>
        <w:br/>
        <w:t>ф</w:t>
        <w:br/>
        <w:br/>
        <w:t>ф</w:t>
        <w:br/>
        <w:br/>
        <w:t>е</w:t>
        <w:br/>
        <w:br/>
        <w:t>к</w:t>
        <w:br/>
        <w:br/>
        <w:t>т</w:t>
        <w:br/>
        <w:br/>
        <w:t>и</w:t>
        <w:br/>
        <w:br/>
        <w:t>в</w:t>
        <w:br/>
        <w:br/>
        <w:t>н</w:t>
        <w:br/>
        <w:br/>
        <w:t>о</w:t>
        <w:br/>
        <w:br/>
        <w:t>е</w:t>
        <w:br/>
        <w:br/>
        <w:t xml:space="preserve"> </w:t>
        <w:br/>
        <w:br/>
        <w:t>и</w:t>
        <w:br/>
        <w:br/>
        <w:t xml:space="preserve"> </w:t>
        <w:br/>
        <w:br/>
        <w:t>п</w:t>
        <w:br/>
        <w:br/>
        <w:t>р</w:t>
        <w:br/>
        <w:br/>
        <w:t>о</w:t>
        <w:br/>
        <w:br/>
        <w:t>з</w:t>
        <w:br/>
        <w:br/>
        <w:t>р</w:t>
        <w:br/>
        <w:br/>
        <w:t>а</w:t>
        <w:br/>
        <w:br/>
        <w:t>ч</w:t>
        <w:br/>
        <w:br/>
        <w:t>н</w:t>
        <w:br/>
        <w:br/>
        <w:t>о</w:t>
        <w:br/>
        <w:br/>
        <w:t>е</w:t>
        <w:br/>
        <w:br/>
        <w:t xml:space="preserve"> </w:t>
        <w:br/>
        <w:br/>
        <w:t>у</w:t>
        <w:br/>
        <w:br/>
        <w:t>п</w:t>
        <w:br/>
        <w:br/>
        <w:t>р</w:t>
        <w:br/>
        <w:br/>
        <w:t>а</w:t>
        <w:br/>
        <w:br/>
        <w:t>в</w:t>
        <w:br/>
        <w:br/>
        <w:t>л</w:t>
        <w:br/>
        <w:br/>
        <w:t>е</w:t>
        <w:br/>
        <w:br/>
        <w:t>н</w:t>
        <w:br/>
        <w:br/>
        <w:t>и</w:t>
        <w:br/>
        <w:br/>
        <w:t>е</w:t>
        <w:br/>
        <w:br/>
        <w:t xml:space="preserve"> </w:t>
        <w:br/>
        <w:br/>
        <w:t>к</w:t>
        <w:br/>
        <w:br/>
        <w:t>о</w:t>
        <w:br/>
        <w:br/>
        <w:t>м</w:t>
        <w:br/>
        <w:br/>
        <w:t>п</w:t>
        <w:br/>
        <w:br/>
        <w:t>а</w:t>
        <w:br/>
        <w:br/>
        <w:t>н</w:t>
        <w:br/>
        <w:br/>
        <w:t>и</w:t>
        <w:br/>
        <w:br/>
        <w:t>е</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е</w:t>
        <w:br/>
        <w:br/>
        <w:t>з</w:t>
        <w:br/>
        <w:br/>
        <w:t>а</w:t>
        <w:br/>
        <w:br/>
        <w:t>в</w:t>
        <w:br/>
        <w:br/>
        <w:t>и</w:t>
        <w:br/>
        <w:br/>
        <w:t>с</w:t>
        <w:br/>
        <w:br/>
        <w:t>и</w:t>
        <w:br/>
        <w:br/>
        <w:t>м</w:t>
        <w:br/>
        <w:br/>
        <w:t>ы</w:t>
        <w:br/>
        <w:br/>
        <w:t>е</w:t>
        <w:br/>
        <w:br/>
        <w:t xml:space="preserve"> </w:t>
        <w:br/>
        <w:br/>
        <w:t>с</w:t>
        <w:br/>
        <w:br/>
        <w:t>о</w:t>
        <w:br/>
        <w:br/>
        <w:t>в</w:t>
        <w:br/>
        <w:br/>
        <w:t>е</w:t>
        <w:br/>
        <w:br/>
        <w:t>т</w:t>
        <w:br/>
        <w:br/>
        <w:t>ы</w:t>
        <w:br/>
        <w:br/>
        <w:t xml:space="preserve"> </w:t>
        <w:br/>
        <w:br/>
        <w:t>д</w:t>
        <w:br/>
        <w:br/>
        <w:t>и</w:t>
        <w:br/>
        <w:br/>
        <w:t>р</w:t>
        <w:br/>
        <w:br/>
        <w:t>е</w:t>
        <w:br/>
        <w:br/>
        <w:t>к</w:t>
        <w:br/>
        <w:br/>
        <w:t>т</w:t>
        <w:br/>
        <w:br/>
        <w:t>о</w:t>
        <w:br/>
        <w:br/>
        <w:t>р</w:t>
        <w:br/>
        <w:br/>
        <w:t>о</w:t>
        <w:br/>
        <w:br/>
        <w:t>в</w:t>
        <w:br/>
        <w:br/>
        <w:t>,</w:t>
        <w:br/>
        <w:br/>
        <w:t xml:space="preserve"> </w:t>
        <w:br/>
        <w:br/>
        <w:t>э</w:t>
        <w:br/>
        <w:br/>
        <w:t>т</w:t>
        <w:br/>
        <w:br/>
        <w:t>и</w:t>
        <w:br/>
        <w:br/>
        <w:t>ч</w:t>
        <w:br/>
        <w:br/>
        <w:t>е</w:t>
        <w:br/>
        <w:br/>
        <w:t>с</w:t>
        <w:br/>
        <w:br/>
        <w:t>к</w:t>
        <w:br/>
        <w:br/>
        <w:t>и</w:t>
        <w:br/>
        <w:br/>
        <w:t>й</w:t>
        <w:br/>
        <w:br/>
        <w:t xml:space="preserve"> </w:t>
        <w:br/>
        <w:br/>
        <w:t>к</w:t>
        <w:br/>
        <w:br/>
        <w:t>о</w:t>
        <w:br/>
        <w:br/>
        <w:t>д</w:t>
        <w:br/>
        <w:br/>
        <w:t>е</w:t>
        <w:br/>
        <w:br/>
        <w:t>к</w:t>
        <w:br/>
        <w:br/>
        <w:t>с</w:t>
        <w:br/>
        <w:br/>
        <w:t>,</w:t>
        <w:br/>
        <w:br/>
        <w:t xml:space="preserve"> </w:t>
        <w:br/>
        <w:br/>
        <w:t>с</w:t>
        <w:br/>
        <w:br/>
        <w:t>и</w:t>
        <w:br/>
        <w:br/>
        <w:t>с</w:t>
        <w:br/>
        <w:br/>
        <w:t>т</w:t>
        <w:br/>
        <w:br/>
        <w:t>е</w:t>
        <w:br/>
        <w:br/>
        <w:t>м</w:t>
        <w:br/>
        <w:br/>
        <w:t>а</w:t>
        <w:br/>
        <w:br/>
        <w:t xml:space="preserve"> </w:t>
        <w:br/>
        <w:br/>
        <w:t>в</w:t>
        <w:br/>
        <w:br/>
        <w:t>н</w:t>
        <w:br/>
        <w:br/>
        <w:t>у</w:t>
        <w:br/>
        <w:br/>
        <w:t>т</w:t>
        <w:br/>
        <w:br/>
        <w:t>р</w:t>
        <w:br/>
        <w:br/>
        <w:t>е</w:t>
        <w:br/>
        <w:br/>
        <w:t>н</w:t>
        <w:br/>
        <w:br/>
        <w:t>н</w:t>
        <w:br/>
        <w:br/>
        <w:t>е</w:t>
        <w:br/>
        <w:br/>
        <w:t>г</w:t>
        <w:br/>
        <w:br/>
        <w:t>о</w:t>
        <w:br/>
        <w:br/>
        <w:t xml:space="preserve"> </w:t>
        <w:br/>
        <w:br/>
        <w:t>к</w:t>
        <w:br/>
        <w:br/>
        <w:t>о</w:t>
        <w:br/>
        <w:br/>
        <w:t>н</w:t>
        <w:br/>
        <w:br/>
        <w:t>т</w:t>
        <w:br/>
        <w:br/>
        <w:t>р</w:t>
        <w:br/>
        <w:br/>
        <w:t>о</w:t>
        <w:br/>
        <w:br/>
        <w:t>л</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о</w:t>
        <w:br/>
        <w:br/>
        <w:t>д</w:t>
        <w:br/>
        <w:br/>
        <w:t>о</w:t>
        <w:br/>
        <w:br/>
        <w:t>т</w:t>
        <w:br/>
        <w:br/>
        <w:t>ч</w:t>
        <w:br/>
        <w:br/>
        <w:t>е</w:t>
        <w:br/>
        <w:br/>
        <w:t>т</w:t>
        <w:br/>
        <w:br/>
        <w:t>н</w:t>
        <w:br/>
        <w:br/>
        <w:t>о</w:t>
        <w:br/>
        <w:br/>
        <w:t>с</w:t>
        <w:br/>
        <w:br/>
        <w:t>т</w:t>
        <w:br/>
        <w:br/>
        <w:t>ь</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р</w:t>
        <w:br/>
        <w:br/>
        <w:t>у</w:t>
        <w:br/>
        <w:br/>
        <w:t>к</w:t>
        <w:br/>
        <w:br/>
        <w:t>о</w:t>
        <w:br/>
        <w:br/>
        <w:t>в</w:t>
        <w:br/>
        <w:br/>
        <w:t>о</w:t>
        <w:br/>
        <w:br/>
        <w:t>д</w:t>
        <w:br/>
        <w:br/>
        <w:t>с</w:t>
        <w:br/>
        <w:br/>
        <w:t>т</w:t>
        <w:br/>
        <w:br/>
        <w:t>в</w:t>
        <w:br/>
        <w:br/>
        <w:t>а</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в</w:t>
        <w:br/>
        <w:br/>
        <w:t>я</w:t>
        <w:br/>
        <w:br/>
        <w:t>з</w:t>
        <w:br/>
        <w:br/>
        <w:t>ь</w:t>
        <w:br/>
        <w:br/>
        <w:t xml:space="preserve"> </w:t>
        <w:br/>
        <w:br/>
        <w:t>к</w:t>
        <w:br/>
        <w:br/>
        <w:t>о</w:t>
        <w:br/>
        <w:br/>
        <w:t>м</w:t>
        <w:br/>
        <w:br/>
        <w:t>п</w:t>
        <w:br/>
        <w:br/>
        <w:t>е</w:t>
        <w:br/>
        <w:br/>
        <w:t>н</w:t>
        <w:br/>
        <w:br/>
        <w:t>с</w:t>
        <w:br/>
        <w:br/>
        <w:t>а</w:t>
        <w:br/>
        <w:br/>
        <w:t>ц</w:t>
        <w:br/>
        <w:br/>
        <w:t>и</w:t>
        <w:br/>
        <w:br/>
        <w:t>и</w:t>
        <w:br/>
        <w:br/>
        <w:t xml:space="preserve"> </w:t>
        <w:br/>
        <w:br/>
        <w:t>р</w:t>
        <w:br/>
        <w:br/>
        <w:t>у</w:t>
        <w:br/>
        <w:br/>
        <w:t>к</w:t>
        <w:br/>
        <w:br/>
        <w:t>о</w:t>
        <w:br/>
        <w:br/>
        <w:t>в</w:t>
        <w:br/>
        <w:br/>
        <w:t>о</w:t>
        <w:br/>
        <w:br/>
        <w:t>д</w:t>
        <w:br/>
        <w:br/>
        <w:t>и</w:t>
        <w:br/>
        <w:br/>
        <w:t>т</w:t>
        <w:br/>
        <w:br/>
        <w:t>е</w:t>
        <w:br/>
        <w:br/>
        <w:t>л</w:t>
        <w:br/>
        <w:br/>
        <w:t>е</w:t>
        <w:br/>
        <w:br/>
        <w:t>й</w:t>
        <w:br/>
        <w:br/>
        <w:t xml:space="preserve"> </w:t>
        <w:br/>
        <w:br/>
        <w:t>с</w:t>
        <w:br/>
        <w:br/>
        <w:t xml:space="preserve"> </w:t>
        <w:br/>
        <w:br/>
        <w:t>п</w:t>
        <w:br/>
        <w:br/>
        <w:t>о</w:t>
        <w:br/>
        <w:br/>
        <w:t>к</w:t>
        <w:br/>
        <w:br/>
        <w:t>а</w:t>
        <w:br/>
        <w:br/>
        <w:t>з</w:t>
        <w:br/>
        <w:br/>
        <w:t>а</w:t>
        <w:br/>
        <w:br/>
        <w:t>т</w:t>
        <w:br/>
        <w:br/>
        <w:t>е</w:t>
        <w:br/>
        <w:br/>
        <w:t>л</w:t>
        <w:br/>
        <w:br/>
        <w:t>я</w:t>
        <w:br/>
        <w:br/>
        <w:t>м</w:t>
        <w:br/>
        <w:br/>
        <w:t>и</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t xml:space="preserve"> </w:t>
        <w:br/>
        <w:br/>
        <w:t>р</w:t>
        <w:br/>
        <w:br/>
        <w:t>а</w:t>
        <w:br/>
        <w:br/>
        <w:t>с</w:t>
        <w:br/>
        <w:br/>
        <w:t>к</w:t>
        <w:br/>
        <w:br/>
        <w:t>р</w:t>
        <w:br/>
        <w:br/>
        <w:t>ы</w:t>
        <w:br/>
        <w:br/>
        <w:t>т</w:t>
        <w:br/>
        <w:br/>
        <w:t>и</w:t>
        <w:br/>
        <w:br/>
        <w:t>е</w:t>
        <w:br/>
        <w:br/>
        <w:t xml:space="preserve"> </w:t>
        <w:br/>
        <w:br/>
        <w:t>и</w:t>
        <w:br/>
        <w:br/>
        <w:t>н</w:t>
        <w:br/>
        <w:br/>
        <w:t>ф</w:t>
        <w:br/>
        <w:br/>
        <w:t>о</w:t>
        <w:br/>
        <w:br/>
        <w:t>р</w:t>
        <w:br/>
        <w:br/>
        <w:t>м</w:t>
        <w:br/>
        <w:br/>
        <w:t>а</w:t>
        <w:br/>
        <w:br/>
        <w:t>ц</w:t>
        <w:br/>
        <w:br/>
        <w:t>и</w:t>
        <w:br/>
        <w:br/>
        <w:t>и</w:t>
        <w:br/>
        <w:br/>
        <w:t xml:space="preserve"> </w:t>
        <w:br/>
        <w:br/>
        <w:t>о</w:t>
        <w:br/>
        <w:br/>
        <w:t xml:space="preserve"> </w:t>
        <w:br/>
        <w:br/>
        <w:t>р</w:t>
        <w:br/>
        <w:br/>
        <w:t>и</w:t>
        <w:br/>
        <w:br/>
        <w:t>с</w:t>
        <w:br/>
        <w:br/>
        <w:t>к</w:t>
        <w:br/>
        <w:br/>
        <w:t>а</w:t>
        <w:br/>
        <w:br/>
        <w:t>х</w:t>
        <w:br/>
        <w:br/>
        <w:t xml:space="preserve"> </w:t>
        <w:br/>
        <w:br/>
        <w:t>и</w:t>
        <w:br/>
        <w:br/>
        <w:t xml:space="preserve"> </w:t>
        <w:br/>
        <w:br/>
        <w:t>в</w:t>
        <w:br/>
        <w:br/>
        <w:t>о</w:t>
        <w:br/>
        <w:br/>
        <w:t>з</w:t>
        <w:br/>
        <w:br/>
        <w:t>м</w:t>
        <w:br/>
        <w:br/>
        <w:t>о</w:t>
        <w:br/>
        <w:br/>
        <w:t>ж</w:t>
        <w:br/>
        <w:br/>
        <w:t>н</w:t>
        <w:br/>
        <w:br/>
        <w:t>о</w:t>
        <w:br/>
        <w:br/>
        <w:t>с</w:t>
        <w:br/>
        <w:br/>
        <w:t>т</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Б</w:t>
        <w:br/>
        <w:br/>
        <w:t>о</w:t>
        <w:br/>
        <w:br/>
        <w:t>р</w:t>
        <w:br/>
        <w:br/>
        <w:t>ь</w:t>
        <w:br/>
        <w:br/>
        <w:t>б</w:t>
        <w:br/>
        <w:br/>
        <w:t>а</w:t>
        <w:br/>
        <w:br/>
        <w:t xml:space="preserve"> </w:t>
        <w:br/>
        <w:br/>
        <w:t>с</w:t>
        <w:br/>
        <w:br/>
        <w:t xml:space="preserve"> </w:t>
        <w:br/>
        <w:br/>
        <w:t>к</w:t>
        <w:br/>
        <w:br/>
        <w:t>о</w:t>
        <w:br/>
        <w:br/>
        <w:t>р</w:t>
        <w:br/>
        <w:br/>
        <w:t>р</w:t>
        <w:br/>
        <w:br/>
        <w:t>у</w:t>
        <w:br/>
        <w:br/>
        <w:t>п</w:t>
        <w:br/>
        <w:br/>
        <w:t>ц</w:t>
        <w:br/>
        <w:br/>
        <w:t>и</w:t>
        <w:br/>
        <w:br/>
        <w:t>е</w:t>
        <w:br/>
        <w:br/>
        <w:t>й</w:t>
        <w:br/>
        <w:br/>
        <w:t xml:space="preserve"> </w:t>
        <w:br/>
        <w:br/>
        <w:t>и</w:t>
        <w:br/>
        <w:br/>
        <w:t xml:space="preserve"> </w:t>
        <w:br/>
        <w:br/>
        <w:t>о</w:t>
        <w:br/>
        <w:br/>
        <w:t>б</w:t>
        <w:br/>
        <w:br/>
        <w:t>е</w:t>
        <w:br/>
        <w:br/>
        <w:t>с</w:t>
        <w:br/>
        <w:br/>
        <w:t>п</w:t>
        <w:br/>
        <w:br/>
        <w:t>е</w:t>
        <w:br/>
        <w:br/>
        <w:t>ч</w:t>
        <w:br/>
        <w:br/>
        <w:t>е</w:t>
        <w:br/>
        <w:br/>
        <w:t>н</w:t>
        <w:br/>
        <w:br/>
        <w:t>и</w:t>
        <w:br/>
        <w:br/>
        <w:t>е</w:t>
        <w:br/>
        <w:br/>
        <w:t xml:space="preserve"> </w:t>
        <w:br/>
        <w:br/>
        <w:t>ч</w:t>
        <w:br/>
        <w:br/>
        <w:t>е</w:t>
        <w:br/>
        <w:br/>
        <w:t>с</w:t>
        <w:br/>
        <w:br/>
        <w:t>т</w:t>
        <w:br/>
        <w:br/>
        <w:t>н</w:t>
        <w:br/>
        <w:br/>
        <w:t>о</w:t>
        <w:br/>
        <w:br/>
        <w:t>й</w:t>
        <w:br/>
        <w:br/>
        <w:t xml:space="preserve"> </w:t>
        <w:br/>
        <w:br/>
        <w:t>к</w:t>
        <w:br/>
        <w:br/>
        <w:t>о</w:t>
        <w:br/>
        <w:br/>
        <w:t>н</w:t>
        <w:br/>
        <w:br/>
        <w:t>к</w:t>
        <w:br/>
        <w:br/>
        <w:t>у</w:t>
        <w:br/>
        <w:br/>
        <w:t>р</w:t>
        <w:br/>
        <w:br/>
        <w:t>е</w:t>
        <w:br/>
        <w:br/>
        <w:t>н</w:t>
        <w:br/>
        <w:br/>
        <w:t>ц</w:t>
        <w:br/>
        <w:br/>
        <w:t>и</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т</w:t>
        <w:br/>
        <w:br/>
        <w:t>р</w:t>
        <w:br/>
        <w:br/>
        <w:t>о</w:t>
        <w:br/>
        <w:br/>
        <w:t>г</w:t>
        <w:br/>
        <w:br/>
        <w:t>и</w:t>
        <w:br/>
        <w:br/>
        <w:t>е</w:t>
        <w:br/>
        <w:br/>
        <w:t xml:space="preserve"> </w:t>
        <w:br/>
        <w:br/>
        <w:t>п</w:t>
        <w:br/>
        <w:br/>
        <w:t>р</w:t>
        <w:br/>
        <w:br/>
        <w:t>а</w:t>
        <w:br/>
        <w:br/>
        <w:t>в</w:t>
        <w:br/>
        <w:br/>
        <w:t>и</w:t>
        <w:br/>
        <w:br/>
        <w:t>л</w:t>
        <w:br/>
        <w:br/>
        <w:t>а</w:t>
        <w:br/>
        <w:br/>
        <w:t xml:space="preserve"> </w:t>
        <w:br/>
        <w:br/>
        <w:t>и</w:t>
        <w:br/>
        <w:br/>
        <w:t xml:space="preserve"> </w:t>
        <w:br/>
        <w:br/>
        <w:t>п</w:t>
        <w:br/>
        <w:br/>
        <w:t>р</w:t>
        <w:br/>
        <w:br/>
        <w:t>о</w:t>
        <w:br/>
        <w:br/>
        <w:t>ц</w:t>
        <w:br/>
        <w:br/>
        <w:t>е</w:t>
        <w:br/>
        <w:br/>
        <w:t>д</w:t>
        <w:br/>
        <w:br/>
        <w:t>у</w:t>
        <w:br/>
        <w:br/>
        <w:t>р</w:t>
        <w:br/>
        <w:br/>
        <w:t>ы</w:t>
        <w:br/>
        <w:br/>
        <w:t>,</w:t>
        <w:br/>
        <w:br/>
        <w:t xml:space="preserve"> </w:t>
        <w:br/>
        <w:br/>
        <w:t>с</w:t>
        <w:br/>
        <w:br/>
        <w:t>и</w:t>
        <w:br/>
        <w:br/>
        <w:t>с</w:t>
        <w:br/>
        <w:br/>
        <w:t>т</w:t>
        <w:br/>
        <w:br/>
        <w:t>е</w:t>
        <w:br/>
        <w:br/>
        <w:t>м</w:t>
        <w:br/>
        <w:br/>
        <w:t>а</w:t>
        <w:br/>
        <w:br/>
        <w:t xml:space="preserve"> </w:t>
        <w:br/>
        <w:br/>
        <w:t>w</w:t>
        <w:br/>
        <w:br/>
        <w:t>h</w:t>
        <w:br/>
        <w:br/>
        <w:t>i</w:t>
        <w:br/>
        <w:br/>
        <w:t>s</w:t>
        <w:br/>
        <w:br/>
        <w:t>t</w:t>
        <w:br/>
        <w:br/>
        <w:t>l</w:t>
        <w:br/>
        <w:br/>
        <w:t>e</w:t>
        <w:br/>
        <w:br/>
        <w:t>b</w:t>
        <w:br/>
        <w:br/>
        <w:t>l</w:t>
        <w:br/>
        <w:br/>
        <w:t>o</w:t>
        <w:br/>
        <w:br/>
        <w:t>w</w:t>
        <w:br/>
        <w:br/>
        <w:t>i</w:t>
        <w:br/>
        <w:br/>
        <w:t>n</w:t>
        <w:br/>
        <w:br/>
        <w:t>g</w:t>
        <w:br/>
        <w:br/>
        <w:t>,</w:t>
        <w:br/>
        <w:br/>
        <w:t xml:space="preserve"> </w:t>
        <w:br/>
        <w:br/>
        <w:t>а</w:t>
        <w:br/>
        <w:br/>
        <w:t>у</w:t>
        <w:br/>
        <w:br/>
        <w:t>д</w:t>
        <w:br/>
        <w:br/>
        <w:t>и</w:t>
        <w:br/>
        <w:br/>
        <w:t>т</w:t>
        <w:br/>
        <w:br/>
        <w:t xml:space="preserve"> </w:t>
        <w:br/>
        <w:br/>
        <w:t>н</w:t>
        <w:br/>
        <w:br/>
        <w:t>а</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w:t>
        <w:br/>
        <w:br/>
        <w:br/>
        <w:br/>
        <w:br/>
        <w:br/>
        <w:br/>
        <w:br/>
        <w:t>*</w:t>
        <w:br/>
        <w:br/>
        <w:t>*</w:t>
        <w:br/>
        <w:br/>
        <w:t>I</w:t>
        <w:br/>
        <w:br/>
        <w:t>I</w:t>
        <w:br/>
        <w:br/>
        <w:t>I</w:t>
        <w:br/>
        <w:br/>
        <w:t>.</w:t>
        <w:br/>
        <w:br/>
        <w:t xml:space="preserve"> </w:t>
        <w:br/>
        <w:br/>
        <w:t>И</w:t>
        <w:br/>
        <w:br/>
        <w:t>н</w:t>
        <w:br/>
        <w:br/>
        <w:t>н</w:t>
        <w:br/>
        <w:br/>
        <w:t>о</w:t>
        <w:br/>
        <w:br/>
        <w:t>в</w:t>
        <w:br/>
        <w:br/>
        <w:t>а</w:t>
        <w:br/>
        <w:br/>
        <w:t>ц</w:t>
        <w:br/>
        <w:br/>
        <w:t>и</w:t>
        <w:br/>
        <w:br/>
        <w:t>и</w:t>
        <w:br/>
        <w:br/>
        <w:t xml:space="preserve"> </w:t>
        <w:br/>
        <w:br/>
        <w:t>и</w:t>
        <w:br/>
        <w:br/>
        <w:t xml:space="preserve"> </w:t>
        <w:br/>
        <w:br/>
        <w:t>Т</w:t>
        <w:br/>
        <w:br/>
        <w:t>е</w:t>
        <w:br/>
        <w:br/>
        <w:t>х</w:t>
        <w:br/>
        <w:br/>
        <w:t>н</w:t>
        <w:br/>
        <w:br/>
        <w:t>о</w:t>
        <w:br/>
        <w:br/>
        <w:t>л</w:t>
        <w:br/>
        <w:br/>
        <w:t>о</w:t>
        <w:br/>
        <w:br/>
        <w:t>г</w:t>
        <w:br/>
        <w:br/>
        <w:t>и</w:t>
        <w:br/>
        <w:br/>
        <w:t>и</w:t>
        <w:br/>
        <w:br/>
        <w:t xml:space="preserve"> </w:t>
        <w:br/>
        <w:br/>
        <w:t>д</w:t>
        <w:br/>
        <w:br/>
        <w:t>л</w:t>
        <w:br/>
        <w:br/>
        <w:t>я</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я</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т</w:t>
        <w:br/>
        <w:br/>
        <w:t>ч</w:t>
        <w:br/>
        <w:br/>
        <w:t>и</w:t>
        <w:br/>
        <w:br/>
        <w:t>к</w:t>
        <w:br/>
        <w:br/>
        <w:t>о</w:t>
        <w:br/>
        <w:br/>
        <w:t>в</w:t>
        <w:br/>
        <w:br/>
        <w:t>,</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о</w:t>
        <w:br/>
        <w:br/>
        <w:t>п</w:t>
        <w:br/>
        <w:br/>
        <w:t>е</w:t>
        <w:br/>
        <w:br/>
        <w:t>р</w:t>
        <w:br/>
        <w:br/>
        <w:t>а</w:t>
        <w:br/>
        <w:br/>
        <w:t>ц</w:t>
        <w:br/>
        <w:br/>
        <w:t>и</w:t>
        <w:br/>
        <w:br/>
        <w:t>й</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н</w:t>
        <w:br/>
        <w:br/>
        <w:t>е</w:t>
        <w:br/>
        <w:br/>
        <w:t>и</w:t>
        <w:br/>
        <w:br/>
        <w:t>с</w:t>
        <w:br/>
        <w:br/>
        <w:t>п</w:t>
        <w:br/>
        <w:br/>
        <w:t>р</w:t>
        <w:br/>
        <w:br/>
        <w:t>а</w:t>
        <w:br/>
        <w:br/>
        <w:t>в</w:t>
        <w:br/>
        <w:br/>
        <w:t>н</w:t>
        <w:br/>
        <w:br/>
        <w:t>о</w:t>
        <w:br/>
        <w:br/>
        <w:t>с</w:t>
        <w:br/>
        <w:br/>
        <w:t>т</w:t>
        <w:br/>
        <w:br/>
        <w:t>е</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о</w:t>
        <w:br/>
        <w:br/>
        <w:t>б</w:t>
        <w:br/>
        <w:br/>
        <w:t>ы</w:t>
        <w:br/>
        <w:br/>
        <w:t>ч</w:t>
        <w:br/>
        <w:br/>
        <w:t>и</w:t>
        <w:br/>
        <w:br/>
        <w:t xml:space="preserve"> </w:t>
        <w:br/>
        <w:br/>
        <w:t>и</w:t>
        <w:br/>
        <w:br/>
        <w:t xml:space="preserve"> </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е</w:t>
        <w:br/>
        <w:br/>
        <w:t>т</w:t>
        <w:br/>
        <w:br/>
        <w:t>о</w:t>
        <w:br/>
        <w:br/>
        <w:t>д</w:t>
        <w:br/>
        <w:br/>
        <w:t>о</w:t>
        <w:br/>
        <w:br/>
        <w:t>в</w:t>
        <w:br/>
        <w:br/>
        <w:t>,</w:t>
        <w:br/>
        <w:br/>
        <w:t xml:space="preserve"> </w:t>
        <w:br/>
        <w:br/>
        <w:t>с</w:t>
        <w:br/>
        <w:br/>
        <w:t>н</w:t>
        <w:br/>
        <w:br/>
        <w:t>и</w:t>
        <w:br/>
        <w:br/>
        <w:t>ж</w:t>
        <w:br/>
        <w:br/>
        <w:t>а</w:t>
        <w:br/>
        <w:br/>
        <w:t>ю</w:t>
        <w:br/>
        <w:br/>
        <w:t>щ</w:t>
        <w:br/>
        <w:br/>
        <w:t>и</w:t>
        <w:br/>
        <w:br/>
        <w:t>х</w:t>
        <w:br/>
        <w:br/>
        <w:t xml:space="preserve"> </w:t>
        <w:br/>
        <w:br/>
        <w:t>в</w:t>
        <w:br/>
        <w:br/>
        <w:t>ы</w:t>
        <w:br/>
        <w:br/>
        <w:t>б</w:t>
        <w:br/>
        <w:br/>
        <w:t>р</w:t>
        <w:br/>
        <w:br/>
        <w:t>о</w:t>
        <w:br/>
        <w:br/>
        <w:t>с</w:t>
        <w:br/>
        <w:br/>
        <w:t>ы</w:t>
        <w:br/>
        <w:br/>
        <w:t>,</w:t>
        <w:br/>
        <w:br/>
        <w:t xml:space="preserve"> </w:t>
        <w:br/>
        <w:br/>
        <w:t>п</w:t>
        <w:br/>
        <w:br/>
        <w:t>о</w:t>
        <w:br/>
        <w:br/>
        <w:t>т</w:t>
        <w:br/>
        <w:br/>
        <w:t>р</w:t>
        <w:br/>
        <w:br/>
        <w:t>е</w:t>
        <w:br/>
        <w:br/>
        <w:t>б</w:t>
        <w:br/>
        <w:br/>
        <w:t>л</w:t>
        <w:br/>
        <w:br/>
        <w:t>е</w:t>
        <w:br/>
        <w:br/>
        <w:t>н</w:t>
        <w:br/>
        <w:br/>
        <w:t>и</w:t>
        <w:br/>
        <w:br/>
        <w:t>е</w:t>
        <w:br/>
        <w:br/>
        <w:t xml:space="preserve"> </w:t>
        <w:br/>
        <w:br/>
        <w:t>в</w:t>
        <w:br/>
        <w:br/>
        <w:t>о</w:t>
        <w:br/>
        <w:br/>
        <w:t>д</w:t>
        <w:br/>
        <w:br/>
        <w:t>ы</w:t>
        <w:br/>
        <w:br/>
        <w:t xml:space="preserve"> </w:t>
        <w:br/>
        <w:br/>
        <w:t>и</w:t>
        <w:br/>
        <w:br/>
        <w:t xml:space="preserve"> </w:t>
        <w:br/>
        <w:br/>
        <w:t>о</w:t>
        <w:br/>
        <w:br/>
        <w:t>б</w:t>
        <w:br/>
        <w:br/>
        <w:t>р</w:t>
        <w:br/>
        <w:br/>
        <w:t>а</w:t>
        <w:br/>
        <w:br/>
        <w:t>з</w:t>
        <w:br/>
        <w:br/>
        <w:t>о</w:t>
        <w:br/>
        <w:br/>
        <w:t>в</w:t>
        <w:br/>
        <w:br/>
        <w:t>а</w:t>
        <w:br/>
        <w:br/>
        <w:t>н</w:t>
        <w:br/>
        <w:br/>
        <w:t>и</w:t>
        <w:br/>
        <w:br/>
        <w:t>е</w:t>
        <w:br/>
        <w:br/>
        <w:t xml:space="preserve"> </w:t>
        <w:br/>
        <w:br/>
        <w:t>о</w:t>
        <w:br/>
        <w:br/>
        <w:t>т</w:t>
        <w:br/>
        <w:br/>
        <w:t>х</w:t>
        <w:br/>
        <w:br/>
        <w:t>о</w:t>
        <w:br/>
        <w:br/>
        <w:t>д</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 xml:space="preserve"> </w:t>
        <w:br/>
        <w:br/>
        <w:t>д</w:t>
        <w:br/>
        <w:br/>
        <w:t>л</w:t>
        <w:br/>
        <w:br/>
        <w:t>я</w:t>
        <w:br/>
        <w:br/>
        <w:t xml:space="preserve"> </w:t>
        <w:br/>
        <w:br/>
        <w:t>п</w:t>
        <w:br/>
        <w:br/>
        <w:t>и</w:t>
        <w:br/>
        <w:br/>
        <w:t>т</w:t>
        <w:br/>
        <w:br/>
        <w:t>а</w:t>
        <w:br/>
        <w:br/>
        <w:t>н</w:t>
        <w:br/>
        <w:br/>
        <w:t>и</w:t>
        <w:br/>
        <w:br/>
        <w:t>я</w:t>
        <w:br/>
        <w:br/>
        <w:t xml:space="preserve"> </w:t>
        <w:br/>
        <w:br/>
        <w:t>о</w:t>
        <w:br/>
        <w:br/>
        <w:t>п</w:t>
        <w:br/>
        <w:br/>
        <w:t>е</w:t>
        <w:br/>
        <w:br/>
        <w:t>р</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С</w:t>
        <w:br/>
        <w:br/>
        <w:t>о</w:t>
        <w:br/>
        <w:br/>
        <w:t>л</w:t>
        <w:br/>
        <w:br/>
        <w:t>н</w:t>
        <w:br/>
        <w:br/>
        <w:t>е</w:t>
        <w:br/>
        <w:br/>
        <w:t>ч</w:t>
        <w:br/>
        <w:br/>
        <w:t>н</w:t>
        <w:br/>
        <w:br/>
        <w:t>ы</w:t>
        <w:br/>
        <w:br/>
        <w:t>е</w:t>
        <w:br/>
        <w:br/>
        <w:t xml:space="preserve"> </w:t>
        <w:br/>
        <w:br/>
        <w:t>п</w:t>
        <w:br/>
        <w:br/>
        <w:t>а</w:t>
        <w:br/>
        <w:br/>
        <w:t>н</w:t>
        <w:br/>
        <w:br/>
        <w:t>е</w:t>
        <w:br/>
        <w:br/>
        <w:t>л</w:t>
        <w:br/>
        <w:br/>
        <w:t>и</w:t>
        <w:br/>
        <w:br/>
        <w:t>,</w:t>
        <w:br/>
        <w:br/>
        <w:t xml:space="preserve"> </w:t>
        <w:br/>
        <w:br/>
        <w:t>в</w:t>
        <w:br/>
        <w:br/>
        <w:t>е</w:t>
        <w:br/>
        <w:br/>
        <w:t>т</w:t>
        <w:br/>
        <w:br/>
        <w:t>р</w:t>
        <w:br/>
        <w:br/>
        <w:t>я</w:t>
        <w:br/>
        <w:br/>
        <w:t>н</w:t>
        <w:br/>
        <w:br/>
        <w:t>ы</w:t>
        <w:br/>
        <w:br/>
        <w:t>е</w:t>
        <w:br/>
        <w:br/>
        <w:t xml:space="preserve"> </w:t>
        <w:br/>
        <w:br/>
        <w:t>т</w:t>
        <w:br/>
        <w:br/>
        <w:t>у</w:t>
        <w:br/>
        <w:br/>
        <w:t>р</w:t>
        <w:br/>
        <w:br/>
        <w:t>б</w:t>
        <w:br/>
        <w:br/>
        <w:t>и</w:t>
        <w:br/>
        <w:br/>
        <w:t>н</w:t>
        <w:br/>
        <w:br/>
        <w:t>ы</w:t>
        <w:br/>
        <w:br/>
        <w:t>,</w:t>
        <w:br/>
        <w:br/>
        <w:t xml:space="preserve"> </w:t>
        <w:br/>
        <w:br/>
        <w:t>б</w:t>
        <w:br/>
        <w:br/>
        <w:t>и</w:t>
        <w:br/>
        <w:br/>
        <w:t>о</w:t>
        <w:br/>
        <w:br/>
        <w:t>г</w:t>
        <w:br/>
        <w:br/>
        <w:t>а</w:t>
        <w:br/>
        <w:br/>
        <w:t>з</w:t>
        <w:br/>
        <w:br/>
        <w:t>.</w:t>
        <w:br/>
        <w:br/>
        <w:br/>
        <w:br/>
        <w:br/>
        <w:br/>
        <w:br/>
        <w:br/>
        <w:t>*</w:t>
        <w:br/>
        <w:br/>
        <w:t>*</w:t>
        <w:br/>
        <w:br/>
        <w:t>I</w:t>
        <w:br/>
        <w:br/>
        <w:t>V</w:t>
        <w:br/>
        <w:br/>
        <w:t>.</w:t>
        <w:br/>
        <w:br/>
        <w:t xml:space="preserve"> </w:t>
        <w:br/>
        <w:br/>
        <w:t>В</w:t>
        <w:br/>
        <w:br/>
        <w:t>ы</w:t>
        <w:br/>
        <w:br/>
        <w:t>з</w:t>
        <w:br/>
        <w:br/>
        <w:t>о</w:t>
        <w:br/>
        <w:br/>
        <w:t>в</w:t>
        <w:br/>
        <w:br/>
        <w:t>ы</w:t>
        <w:br/>
        <w:br/>
        <w:t xml:space="preserve"> </w:t>
        <w:br/>
        <w:br/>
        <w:t>и</w:t>
        <w:br/>
        <w:br/>
        <w:t xml:space="preserve"> </w:t>
        <w:br/>
        <w:br/>
        <w:t>П</w:t>
        <w:br/>
        <w:br/>
        <w:t>е</w:t>
        <w:br/>
        <w:br/>
        <w:t>р</w:t>
        <w:br/>
        <w:br/>
        <w:t>с</w:t>
        <w:br/>
        <w:br/>
        <w:t>п</w:t>
        <w:br/>
        <w:br/>
        <w:t>е</w:t>
        <w:br/>
        <w:br/>
        <w:t>к</w:t>
        <w:br/>
        <w:br/>
        <w:t>т</w:t>
        <w:br/>
        <w:br/>
        <w:t>и</w:t>
        <w:br/>
        <w:br/>
        <w:t>в</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о</w:t>
        <w:br/>
        <w:br/>
        <w:t>в</w:t>
        <w:br/>
        <w:br/>
        <w:t>ы</w:t>
        <w:br/>
        <w:br/>
        <w:t>ш</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в</w:t>
        <w:br/>
        <w:br/>
        <w:t>н</w:t>
        <w:br/>
        <w:br/>
        <w:t>е</w:t>
        <w:br/>
        <w:br/>
        <w:t>д</w:t>
        <w:br/>
        <w:br/>
        <w:t>р</w:t>
        <w:br/>
        <w:br/>
        <w:t>е</w:t>
        <w:br/>
        <w:br/>
        <w:t>н</w:t>
        <w:br/>
        <w:br/>
        <w:t>и</w:t>
        <w:br/>
        <w:br/>
        <w:t>е</w:t>
        <w:br/>
        <w:br/>
        <w:t xml:space="preserve"> </w:t>
        <w:br/>
        <w:br/>
        <w:t>E</w:t>
        <w:br/>
        <w:br/>
        <w:t>S</w:t>
        <w:br/>
        <w:br/>
        <w:t>G</w:t>
        <w:br/>
        <w:br/>
        <w:t>-</w:t>
        <w:br/>
        <w:br/>
        <w:t>п</w:t>
        <w:br/>
        <w:br/>
        <w:t>р</w:t>
        <w:br/>
        <w:br/>
        <w:t>а</w:t>
        <w:br/>
        <w:br/>
        <w:t>к</w:t>
        <w:br/>
        <w:br/>
        <w:t>т</w:t>
        <w:br/>
        <w:br/>
        <w:t>и</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н</w:t>
        <w:br/>
        <w:br/>
        <w:t>в</w:t>
        <w:br/>
        <w:br/>
        <w:t>е</w:t>
        <w:br/>
        <w:br/>
        <w:t>с</w:t>
        <w:br/>
        <w:br/>
        <w:t>т</w:t>
        <w:br/>
        <w:br/>
        <w:t>и</w:t>
        <w:br/>
        <w:br/>
        <w:t>ц</w:t>
        <w:br/>
        <w:br/>
        <w:t>и</w:t>
        <w:br/>
        <w:br/>
        <w:t>й</w:t>
        <w:br/>
        <w:br/>
        <w:t xml:space="preserve"> </w:t>
        <w:br/>
        <w:br/>
        <w:t>в</w:t>
        <w:br/>
        <w:br/>
        <w:t xml:space="preserve"> </w:t>
        <w:br/>
        <w:br/>
        <w:t>н</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и</w:t>
        <w:br/>
        <w:br/>
        <w:t xml:space="preserve"> </w:t>
        <w:br/>
        <w:br/>
        <w:t>п</w:t>
        <w:br/>
        <w:br/>
        <w:t>р</w:t>
        <w:br/>
        <w:br/>
        <w:t>о</w:t>
        <w:br/>
        <w:br/>
        <w:t>ц</w:t>
        <w:br/>
        <w:br/>
        <w:t>е</w:t>
        <w:br/>
        <w:br/>
        <w:t>с</w:t>
        <w:br/>
        <w:br/>
        <w:t>с</w:t>
        <w:br/>
        <w:br/>
        <w:t>ы</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О</w:t>
        <w:br/>
        <w:br/>
        <w:t>т</w:t>
        <w:br/>
        <w:br/>
        <w:t>с</w:t>
        <w:br/>
        <w:br/>
        <w:t>у</w:t>
        <w:br/>
        <w:br/>
        <w:t>т</w:t>
        <w:br/>
        <w:br/>
        <w:t>с</w:t>
        <w:br/>
        <w:br/>
        <w:t>т</w:t>
        <w:br/>
        <w:br/>
        <w:t>в</w:t>
        <w:br/>
        <w:br/>
        <w:t>и</w:t>
        <w:br/>
        <w:br/>
        <w:t>е</w:t>
        <w:br/>
        <w:br/>
        <w:t xml:space="preserve"> </w:t>
        <w:br/>
        <w:br/>
        <w:t>е</w:t>
        <w:br/>
        <w:br/>
        <w:t>д</w:t>
        <w:br/>
        <w:br/>
        <w:t>и</w:t>
        <w:br/>
        <w:br/>
        <w:t>н</w:t>
        <w:br/>
        <w:br/>
        <w:t>ы</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м</w:t>
        <w:br/>
        <w:br/>
        <w:t>е</w:t>
        <w:br/>
        <w:br/>
        <w:t>т</w:t>
        <w:br/>
        <w:br/>
        <w:t>о</w:t>
        <w:br/>
        <w:br/>
        <w:t>д</w:t>
        <w:br/>
        <w:br/>
        <w:t>о</w:t>
        <w:br/>
        <w:br/>
        <w:t>л</w:t>
        <w:br/>
        <w:br/>
        <w:t>о</w:t>
        <w:br/>
        <w:br/>
        <w:t>г</w:t>
        <w:br/>
        <w:br/>
        <w:t>и</w:t>
        <w:br/>
        <w:br/>
        <w:t>й</w:t>
        <w:br/>
        <w:br/>
        <w:t xml:space="preserve"> </w:t>
        <w:br/>
        <w:br/>
        <w:t>о</w:t>
        <w:br/>
        <w:br/>
        <w:t>ц</w:t>
        <w:br/>
        <w:br/>
        <w:t>е</w:t>
        <w:br/>
        <w:br/>
        <w:t>н</w:t>
        <w:br/>
        <w:br/>
        <w:t>к</w:t>
        <w:br/>
        <w:br/>
        <w:t>и</w:t>
        <w:br/>
        <w:br/>
        <w:t xml:space="preserve"> </w:t>
        <w:br/>
        <w:br/>
        <w:t>E</w:t>
        <w:br/>
        <w:br/>
        <w:t>S</w:t>
        <w:br/>
        <w:br/>
        <w:t>G</w:t>
        <w:br/>
        <w:br/>
        <w:t>-</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а</w:t>
        <w:br/>
        <w:br/>
        <w:t>з</w:t>
        <w:br/>
        <w:br/>
        <w:t>н</w:t>
        <w:br/>
        <w:br/>
        <w:t>о</w:t>
        <w:br/>
        <w:br/>
        <w:t>о</w:t>
        <w:br/>
        <w:br/>
        <w:t>б</w:t>
        <w:br/>
        <w:br/>
        <w:t>р</w:t>
        <w:br/>
        <w:br/>
        <w:t>а</w:t>
        <w:br/>
        <w:br/>
        <w:t>з</w:t>
        <w:br/>
        <w:br/>
        <w:t>и</w:t>
        <w:br/>
        <w:br/>
        <w:t>е</w:t>
        <w:br/>
        <w:br/>
        <w:t xml:space="preserve"> </w:t>
        <w:br/>
        <w:br/>
        <w:t>п</w:t>
        <w:br/>
        <w:br/>
        <w:t>о</w:t>
        <w:br/>
        <w:br/>
        <w:t>д</w:t>
        <w:br/>
        <w:br/>
        <w:t>х</w:t>
        <w:br/>
        <w:br/>
        <w:t>о</w:t>
        <w:br/>
        <w:br/>
        <w:t>д</w:t>
        <w:br/>
        <w:br/>
        <w:t>о</w:t>
        <w:br/>
        <w:br/>
        <w:t>в</w:t>
        <w:br/>
        <w:br/>
        <w:t xml:space="preserve"> </w:t>
        <w:br/>
        <w:br/>
        <w:t>и</w:t>
        <w:br/>
        <w:br/>
        <w:t xml:space="preserve"> </w:t>
        <w:br/>
        <w:br/>
        <w:t>и</w:t>
        <w:br/>
        <w:br/>
        <w:t>н</w:t>
        <w:br/>
        <w:br/>
        <w:t>т</w:t>
        <w:br/>
        <w:br/>
        <w:t>е</w:t>
        <w:br/>
        <w:br/>
        <w:t>р</w:t>
        <w:br/>
        <w:br/>
        <w:t>п</w:t>
        <w:br/>
        <w:br/>
        <w:t>р</w:t>
        <w:br/>
        <w:br/>
        <w:t>е</w:t>
        <w:br/>
        <w:br/>
        <w:t>т</w:t>
        <w:br/>
        <w:br/>
        <w:t>а</w:t>
        <w:br/>
        <w:br/>
        <w:t>ц</w:t>
        <w:br/>
        <w:br/>
        <w:t>и</w:t>
        <w:br/>
        <w:br/>
        <w:t>й</w:t>
        <w:br/>
        <w:br/>
        <w:t>,</w:t>
        <w:br/>
        <w:br/>
        <w:t xml:space="preserve"> </w:t>
        <w:br/>
        <w:br/>
        <w:t>з</w:t>
        <w:br/>
        <w:br/>
        <w:t>а</w:t>
        <w:br/>
        <w:br/>
        <w:t>т</w:t>
        <w:br/>
        <w:br/>
        <w:t>р</w:t>
        <w:br/>
        <w:br/>
        <w:t>у</w:t>
        <w:br/>
        <w:br/>
        <w:t>д</w:t>
        <w:br/>
        <w:br/>
        <w:t>н</w:t>
        <w:br/>
        <w:br/>
        <w:t>я</w:t>
        <w:br/>
        <w:br/>
        <w:t>ю</w:t>
        <w:br/>
        <w:br/>
        <w:t>щ</w:t>
        <w:br/>
        <w:br/>
        <w:t>е</w:t>
        <w:br/>
        <w:br/>
        <w:t>е</w:t>
        <w:br/>
        <w:br/>
        <w:t xml:space="preserve"> </w:t>
        <w:br/>
        <w:br/>
        <w:t>с</w:t>
        <w:br/>
        <w:br/>
        <w:t>р</w:t>
        <w:br/>
        <w:br/>
        <w:t>а</w:t>
        <w:br/>
        <w:br/>
        <w:t>в</w:t>
        <w:br/>
        <w:br/>
        <w:t>н</w:t>
        <w:br/>
        <w:br/>
        <w:t>е</w:t>
        <w:br/>
        <w:br/>
        <w:t>н</w:t>
        <w:br/>
        <w:br/>
        <w:t>и</w:t>
        <w:br/>
        <w:br/>
        <w:t>е</w:t>
        <w:br/>
        <w:br/>
        <w:t xml:space="preserve"> </w:t>
        <w:br/>
        <w:br/>
        <w:t>и</w:t>
        <w:br/>
        <w:br/>
        <w:t xml:space="preserve"> </w:t>
        <w:br/>
        <w:br/>
        <w:t>о</w:t>
        <w:br/>
        <w:br/>
        <w:t>ц</w:t>
        <w:br/>
        <w:br/>
        <w:t>е</w:t>
        <w:br/>
        <w:br/>
        <w:t>н</w:t>
        <w:br/>
        <w:br/>
        <w:t>к</w:t>
        <w:br/>
        <w:br/>
        <w:t>у</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о</w:t>
        <w:br/>
        <w:br/>
        <w:t>п</w:t>
        <w:br/>
        <w:br/>
        <w:t>р</w:t>
        <w:br/>
        <w:br/>
        <w:t>о</w:t>
        <w:br/>
        <w:br/>
        <w:t>т</w:t>
        <w:br/>
        <w:br/>
        <w:t>и</w:t>
        <w:br/>
        <w:br/>
        <w:t>в</w:t>
        <w:br/>
        <w:br/>
        <w:t>л</w:t>
        <w:br/>
        <w:br/>
        <w:t>е</w:t>
        <w:br/>
        <w:br/>
        <w:t>н</w:t>
        <w:br/>
        <w:br/>
        <w:t>и</w:t>
        <w:br/>
        <w:br/>
        <w:t>е</w:t>
        <w:br/>
        <w:br/>
        <w:t xml:space="preserve"> </w:t>
        <w:br/>
        <w:br/>
        <w:t>и</w:t>
        <w:br/>
        <w:br/>
        <w:t>з</w:t>
        <w:br/>
        <w:br/>
        <w:t>м</w:t>
        <w:br/>
        <w:br/>
        <w:t>е</w:t>
        <w:br/>
        <w:br/>
        <w:t>н</w:t>
        <w:br/>
        <w:br/>
        <w:t>е</w:t>
        <w:br/>
        <w:br/>
        <w:t>н</w:t>
        <w:br/>
        <w:br/>
        <w:t>и</w:t>
        <w:br/>
        <w:br/>
        <w:t>я</w:t>
        <w:br/>
        <w:br/>
        <w:t>м</w:t>
        <w:br/>
        <w:br/>
        <w:t xml:space="preserve"> </w:t>
        <w:br/>
        <w:br/>
        <w:t>и</w:t>
        <w:br/>
        <w:br/>
        <w:t xml:space="preserve"> </w:t>
        <w:br/>
        <w:br/>
        <w:t>н</w:t>
        <w:br/>
        <w:br/>
        <w:t>е</w:t>
        <w:br/>
        <w:br/>
        <w:t>д</w:t>
        <w:br/>
        <w:br/>
        <w:t>о</w:t>
        <w:br/>
        <w:br/>
        <w:t>с</w:t>
        <w:br/>
        <w:br/>
        <w:t>т</w:t>
        <w:br/>
        <w:br/>
        <w:t>а</w:t>
        <w:br/>
        <w:br/>
        <w:t>т</w:t>
        <w:br/>
        <w:br/>
        <w:t>о</w:t>
        <w:br/>
        <w:br/>
        <w:t>к</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 xml:space="preserve"> </w:t>
        <w:br/>
        <w:br/>
        <w:t>и</w:t>
        <w:br/>
        <w:br/>
        <w:t xml:space="preserve"> </w:t>
        <w:br/>
        <w:br/>
        <w:t>ф</w:t>
        <w:br/>
        <w:br/>
        <w:t>о</w:t>
        <w:br/>
        <w:br/>
        <w:t>р</w:t>
        <w:br/>
        <w:br/>
        <w:t>м</w:t>
        <w:br/>
        <w:br/>
        <w:t>и</w:t>
        <w:br/>
        <w:br/>
        <w:t>р</w:t>
        <w:br/>
        <w:br/>
        <w:t>о</w:t>
        <w:br/>
        <w:br/>
        <w:t>в</w:t>
        <w:br/>
        <w:br/>
        <w:t>а</w:t>
        <w:br/>
        <w:br/>
        <w:t>н</w:t>
        <w:br/>
        <w:br/>
        <w:t>и</w:t>
        <w:br/>
        <w:br/>
        <w:t>я</w:t>
        <w:br/>
        <w:br/>
        <w:t xml:space="preserve"> </w:t>
        <w:br/>
        <w:br/>
        <w:t>к</w:t>
        <w:br/>
        <w:br/>
        <w:t>у</w:t>
        <w:br/>
        <w:br/>
        <w:t>л</w:t>
        <w:br/>
        <w:br/>
        <w:t>ь</w:t>
        <w:br/>
        <w:br/>
        <w:t>т</w:t>
        <w:br/>
        <w:br/>
        <w:t>у</w:t>
        <w:br/>
        <w:br/>
        <w:t>р</w:t>
        <w:br/>
        <w:br/>
        <w:t>ы</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н</w:t>
        <w:br/>
        <w:br/>
        <w:t>т</w:t>
        <w:br/>
        <w:br/>
        <w:t>е</w:t>
        <w:br/>
        <w:br/>
        <w:t>г</w:t>
        <w:br/>
        <w:br/>
        <w:t>р</w:t>
        <w:br/>
        <w:br/>
        <w:t>а</w:t>
        <w:br/>
        <w:br/>
        <w:t>ц</w:t>
        <w:br/>
        <w:br/>
        <w:t>и</w:t>
        <w:br/>
        <w:br/>
        <w:t>я</w:t>
        <w:br/>
        <w:br/>
        <w:t xml:space="preserve"> </w:t>
        <w:br/>
        <w:br/>
        <w:t>E</w:t>
        <w:br/>
        <w:br/>
        <w:t>S</w:t>
        <w:br/>
        <w:br/>
        <w:t>G</w:t>
        <w:br/>
        <w:br/>
        <w:t>-</w:t>
        <w:br/>
        <w:br/>
        <w:t>ф</w:t>
        <w:br/>
        <w:br/>
        <w:t>а</w:t>
        <w:br/>
        <w:br/>
        <w:t>к</w:t>
        <w:br/>
        <w:br/>
        <w:t>т</w:t>
        <w:br/>
        <w:br/>
        <w:t>о</w:t>
        <w:br/>
        <w:br/>
        <w:t>р</w:t>
        <w:br/>
        <w:br/>
        <w:t>о</w:t>
        <w:br/>
        <w:br/>
        <w:t>в</w:t>
        <w:br/>
        <w:br/>
        <w:t xml:space="preserve"> </w:t>
        <w:br/>
        <w:br/>
        <w:t>в</w:t>
        <w:br/>
        <w:br/>
        <w:t xml:space="preserve"> </w:t>
        <w:br/>
        <w:br/>
        <w:t>б</w:t>
        <w:br/>
        <w:br/>
        <w:t>и</w:t>
        <w:br/>
        <w:br/>
        <w:t>з</w:t>
        <w:br/>
        <w:br/>
        <w:t>н</w:t>
        <w:br/>
        <w:br/>
        <w:t>е</w:t>
        <w:br/>
        <w:br/>
        <w:t>с</w:t>
        <w:br/>
        <w:br/>
        <w:t>-</w:t>
        <w:br/>
        <w:br/>
        <w:t>с</w:t>
        <w:br/>
        <w:br/>
        <w:t>т</w:t>
        <w:br/>
        <w:br/>
        <w:t>р</w:t>
        <w:br/>
        <w:br/>
        <w:t>а</w:t>
        <w:br/>
        <w:br/>
        <w:t>т</w:t>
        <w:br/>
        <w:br/>
        <w:t>е</w:t>
        <w:br/>
        <w:br/>
        <w:t>г</w:t>
        <w:br/>
        <w:br/>
        <w:t>и</w:t>
        <w:br/>
        <w:br/>
        <w:t>ю</w:t>
        <w:br/>
        <w:br/>
        <w:t xml:space="preserve"> </w:t>
        <w:br/>
        <w:br/>
        <w:t>и</w:t>
        <w:br/>
        <w:br/>
        <w:t xml:space="preserve"> </w:t>
        <w:br/>
        <w:br/>
        <w:t>д</w:t>
        <w:br/>
        <w:br/>
        <w:t>о</w:t>
        <w:br/>
        <w:br/>
        <w:t>л</w:t>
        <w:br/>
        <w:br/>
        <w:t>г</w:t>
        <w:br/>
        <w:br/>
        <w:t>о</w:t>
        <w:br/>
        <w:br/>
        <w:t>с</w:t>
        <w:br/>
        <w:br/>
        <w:t>р</w:t>
        <w:br/>
        <w:br/>
        <w:t>о</w:t>
        <w:br/>
        <w:br/>
        <w:t>ч</w:t>
        <w:br/>
        <w:br/>
        <w:t>н</w:t>
        <w:br/>
        <w:br/>
        <w:t>о</w:t>
        <w:br/>
        <w:br/>
        <w:t>е</w:t>
        <w:br/>
        <w:br/>
        <w:t xml:space="preserve"> </w:t>
        <w:br/>
        <w:br/>
        <w:t>п</w:t>
        <w:br/>
        <w:br/>
        <w:t>л</w:t>
        <w:br/>
        <w:br/>
        <w:t>а</w:t>
        <w:br/>
        <w:br/>
        <w:t>н</w:t>
        <w:br/>
        <w:br/>
        <w:t>и</w:t>
        <w:br/>
        <w:br/>
        <w:t>р</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о</w:t>
        <w:br/>
        <w:br/>
        <w:t>в</w:t>
        <w:br/>
        <w:br/>
        <w:t>ы</w:t>
        <w:br/>
        <w:br/>
        <w:t>ш</w:t>
        <w:br/>
        <w:br/>
        <w:t>е</w:t>
        <w:br/>
        <w:br/>
        <w:t>н</w:t>
        <w:br/>
        <w:br/>
        <w:t>и</w:t>
        <w:br/>
        <w:br/>
        <w:t>е</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 xml:space="preserve"> </w:t>
        <w:br/>
        <w:br/>
        <w:t>и</w:t>
        <w:br/>
        <w:br/>
        <w:t xml:space="preserve"> </w:t>
        <w:br/>
        <w:br/>
        <w:t>у</w:t>
        <w:br/>
        <w:br/>
        <w:t>с</w:t>
        <w:br/>
        <w:br/>
        <w:t>т</w:t>
        <w:br/>
        <w:br/>
        <w:t>о</w:t>
        <w:br/>
        <w:br/>
        <w:t>й</w:t>
        <w:br/>
        <w:br/>
        <w:t>ч</w:t>
        <w:br/>
        <w:br/>
        <w:t>и</w:t>
        <w:br/>
        <w:br/>
        <w:t>в</w:t>
        <w:br/>
        <w:br/>
        <w:t>о</w:t>
        <w:br/>
        <w:br/>
        <w:t>с</w:t>
        <w:br/>
        <w:br/>
        <w:t>т</w:t>
        <w:br/>
        <w:br/>
        <w:t>ь</w:t>
        <w:br/>
        <w:br/>
        <w:t xml:space="preserve"> </w:t>
        <w:br/>
        <w:br/>
        <w:t>к</w:t>
        <w:br/>
        <w:br/>
        <w:t xml:space="preserve"> </w:t>
        <w:br/>
        <w:br/>
        <w:t>в</w:t>
        <w:br/>
        <w:br/>
        <w:t>н</w:t>
        <w:br/>
        <w:br/>
        <w:t>е</w:t>
        <w:br/>
        <w:br/>
        <w:t>ш</w:t>
        <w:br/>
        <w:br/>
        <w:t>н</w:t>
        <w:br/>
        <w:br/>
        <w:t>и</w:t>
        <w:br/>
        <w:br/>
        <w:t>м</w:t>
        <w:br/>
        <w:br/>
        <w:t xml:space="preserve"> </w:t>
        <w:br/>
        <w:br/>
        <w:t>в</w:t>
        <w:br/>
        <w:br/>
        <w:t>о</w:t>
        <w:br/>
        <w:br/>
        <w:t>з</w:t>
        <w:br/>
        <w:br/>
        <w:t>д</w:t>
        <w:br/>
        <w:br/>
        <w:t>е</w:t>
        <w:br/>
        <w:br/>
        <w:t>й</w:t>
        <w:br/>
        <w:br/>
        <w:t>с</w:t>
        <w:br/>
        <w:br/>
        <w:t>т</w:t>
        <w:br/>
        <w:br/>
        <w:t>в</w:t>
        <w:br/>
        <w:br/>
        <w:t>и</w:t>
        <w:br/>
        <w:br/>
        <w:t>я</w:t>
        <w:br/>
        <w:br/>
        <w:t>м</w:t>
        <w:br/>
        <w:br/>
        <w:t>.</w:t>
        <w:br/>
        <w:br/>
        <w:br/>
      </w:r>
    </w:p>
    <w:p>
      <w:r>
        <w:br w:type="page"/>
      </w:r>
    </w:p>
    <w:p>
      <w:pPr>
        <w:pStyle w:val="Heading1"/>
      </w:pPr>
      <w:r>
        <w:t xml:space="preserve">Глава 11 ideas: </w:t>
      </w:r>
    </w:p>
    <w:p>
      <w:r>
        <w:t>## Структура Глава: Будущее Нефтяной и Газовой Отрасли – Идеи</w:t>
        <w:br/>
        <w:br/>
        <w:t>**I. Глобальные Тренды, Влияющие на Отрасль**</w:t>
        <w:br/>
        <w:br/>
        <w:t>*   **Аргумент:**  Переориентация потребителей на электромобили.</w:t>
        <w:br/>
        <w:br/>
        <w:t>*   Подтверждение: Государственные субсидии, снижение стоимости электромобилей, развитие инфраструктуры зарядных станций.</w:t>
        <w:br/>
        <w:br/>
        <w:t>*   **Аргумент:**  Увеличение конкуренции со стороны других источников энергии (ядерная энергетика, геотермальная энергия).</w:t>
        <w:br/>
        <w:br/>
        <w:t>*   Подтверждение: Развитие новых технологий, снижение затрат на производство, рост эффективности.</w:t>
        <w:br/>
        <w:br/>
        <w:t>**II. Сценарии Развития Отрасли (Будущее Нефти и Газа)**</w:t>
        <w:br/>
        <w:br/>
        <w:t>*   **Сценарий 2: "Постепенная Трансформация" (Равновесный Переход)**</w:t>
        <w:br/>
        <w:br/>
        <w:t>*   **Аргумент:**  Рост спроса на природный газ как переходное топливо для развивающихся стран.</w:t>
        <w:br/>
        <w:br/>
        <w:t>*   Подтверждение: Более низкая стоимость по сравнению с возобновляемыми источниками, доступность инфраструктуры.</w:t>
        <w:br/>
        <w:br/>
        <w:t>*   **Сценарий 3: "Статус-Кво с Изменениями" (Продолжение Текущей Траектории)**</w:t>
        <w:br/>
        <w:br/>
        <w:t>*   **Аргумент:**  Рост инвестиций в сланцевую нефть и газ в ответ на геополитическую нестабильность.</w:t>
        <w:br/>
        <w:br/>
        <w:t>*   Подтверждение:  Повышение энергонезависимости, доступность новых месторождений.</w:t>
        <w:br/>
        <w:br/>
        <w:t>**III. Ключевые Направления Адаптации Нефтегазовых Компаний**</w:t>
        <w:br/>
        <w:br/>
        <w:t>*   **Аргумент:**  Разработка и внедрение технологий для повышения эффективности добычи на зрелых месторождениях.</w:t>
        <w:br/>
        <w:br/>
        <w:t>*   Подтверждение:  Сохранение добычи, снижение затрат, увеличение рентабельности.</w:t>
        <w:br/>
        <w:br/>
        <w:t>*   **Аргумент:**  Развитие технологий мониторинга и управления выбросами метана.</w:t>
        <w:br/>
        <w:br/>
        <w:t>*   Подтверждение:  Соответствие требованиям экологического законодательства, снижение негативного воздействия на окружающую среду.</w:t>
        <w:br/>
        <w:br/>
        <w:t>**IV. Роль Правительств и Регулирования**</w:t>
        <w:br/>
        <w:br/>
        <w:t>*   **Аргумент:**  Внедрение системы "углеродного пограничного корректирования" (CBAM).</w:t>
        <w:br/>
        <w:br/>
        <w:t>*   Подтверждение:  Уравнивание условий для компаний, работающих в разных юрисдикциях с разным уровнем углеродного регулирования.</w:t>
        <w:br/>
        <w:br/>
        <w:t>**V. Вызовы и Возможности для Будущего Поколения**</w:t>
        <w:br/>
        <w:br/>
        <w:t>*   **Аргумент:**  Развитие компетенций в области искусственного интеллекта и машинного обучения для оптимизации процессов нефтегазовой отрасли.</w:t>
        <w:br/>
        <w:br/>
        <w:t>*   Подтверждение:  Повышение эффективности, снижение затрат, улучшение безопасности.</w:t>
      </w:r>
    </w:p>
    <w:p>
      <w:r>
        <w:br w:type="page"/>
      </w:r>
    </w:p>
    <w:p>
      <w:pPr>
        <w:pStyle w:val="Heading1"/>
      </w:pPr>
      <w:r>
        <w:t xml:space="preserve">Глава 11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w:t>
        <w:br/>
        <w:br/>
        <w:t xml:space="preserve"> </w:t>
        <w:br/>
        <w:br/>
        <w:t>Б</w:t>
        <w:br/>
        <w:br/>
        <w:t>у</w:t>
        <w:br/>
        <w:br/>
        <w:t>д</w:t>
        <w:br/>
        <w:br/>
        <w:t>у</w:t>
        <w:br/>
        <w:br/>
        <w:t>щ</w:t>
        <w:br/>
        <w:br/>
        <w:t>е</w:t>
        <w:br/>
        <w:br/>
        <w:t>е</w:t>
        <w:br/>
        <w:br/>
        <w:t xml:space="preserve"> </w:t>
        <w:br/>
        <w:br/>
        <w:t>Н</w:t>
        <w:br/>
        <w:br/>
        <w:t>е</w:t>
        <w:br/>
        <w:br/>
        <w:t>ф</w:t>
        <w:br/>
        <w:br/>
        <w:t>т</w:t>
        <w:br/>
        <w:br/>
        <w:t>я</w:t>
        <w:br/>
        <w:br/>
        <w:t>н</w:t>
        <w:br/>
        <w:br/>
        <w:t>о</w:t>
        <w:br/>
        <w:br/>
        <w:t>й</w:t>
        <w:br/>
        <w:br/>
        <w:t xml:space="preserve"> </w:t>
        <w:br/>
        <w:br/>
        <w:t>и</w:t>
        <w:br/>
        <w:br/>
        <w:t xml:space="preserve"> </w:t>
        <w:br/>
        <w:br/>
        <w:t>Г</w:t>
        <w:br/>
        <w:br/>
        <w:t>а</w:t>
        <w:br/>
        <w:br/>
        <w:t>з</w:t>
        <w:br/>
        <w:br/>
        <w:t>о</w:t>
        <w:br/>
        <w:br/>
        <w:t>в</w:t>
        <w:br/>
        <w:br/>
        <w:t>о</w:t>
        <w:br/>
        <w:br/>
        <w:t>й</w:t>
        <w:br/>
        <w:br/>
        <w:t xml:space="preserve"> </w:t>
        <w:br/>
        <w:br/>
        <w:t>О</w:t>
        <w:br/>
        <w:br/>
        <w:t>т</w:t>
        <w:br/>
        <w:br/>
        <w:t>р</w:t>
        <w:br/>
        <w:br/>
        <w:t>а</w:t>
        <w:br/>
        <w:br/>
        <w:t>с</w:t>
        <w:br/>
        <w:br/>
        <w:t>л</w:t>
        <w:br/>
        <w:br/>
        <w:t>и</w:t>
        <w:br/>
        <w:br/>
        <w:br/>
        <w:br/>
        <w:br/>
        <w:br/>
        <w:br/>
        <w:br/>
        <w:t>*</w:t>
        <w:br/>
        <w:br/>
        <w:t>*</w:t>
        <w:br/>
        <w:br/>
        <w:t>I</w:t>
        <w:br/>
        <w:br/>
        <w:t>.</w:t>
        <w:br/>
        <w:br/>
        <w:t xml:space="preserve"> </w:t>
        <w:br/>
        <w:br/>
        <w:t>Г</w:t>
        <w:br/>
        <w:br/>
        <w:t>л</w:t>
        <w:br/>
        <w:br/>
        <w:t>о</w:t>
        <w:br/>
        <w:br/>
        <w:t>б</w:t>
        <w:br/>
        <w:br/>
        <w:t>а</w:t>
        <w:br/>
        <w:br/>
        <w:t>л</w:t>
        <w:br/>
        <w:br/>
        <w:t>ь</w:t>
        <w:br/>
        <w:br/>
        <w:t>н</w:t>
        <w:br/>
        <w:br/>
        <w:t>ы</w:t>
        <w:br/>
        <w:br/>
        <w:t>е</w:t>
        <w:br/>
        <w:br/>
        <w:t xml:space="preserve"> </w:t>
        <w:br/>
        <w:br/>
        <w:t>Т</w:t>
        <w:br/>
        <w:br/>
        <w:t>р</w:t>
        <w:br/>
        <w:br/>
        <w:t>е</w:t>
        <w:br/>
        <w:br/>
        <w:t>н</w:t>
        <w:br/>
        <w:br/>
        <w:t>д</w:t>
        <w:br/>
        <w:br/>
        <w:t>ы</w:t>
        <w:br/>
        <w:br/>
        <w:t>,</w:t>
        <w:br/>
        <w:br/>
        <w:t xml:space="preserve"> </w:t>
        <w:br/>
        <w:br/>
        <w:t>В</w:t>
        <w:br/>
        <w:br/>
        <w:t>л</w:t>
        <w:br/>
        <w:br/>
        <w:t>и</w:t>
        <w:br/>
        <w:br/>
        <w:t>я</w:t>
        <w:br/>
        <w:br/>
        <w:t>ю</w:t>
        <w:br/>
        <w:br/>
        <w:t>щ</w:t>
        <w:br/>
        <w:br/>
        <w:t>и</w:t>
        <w:br/>
        <w:br/>
        <w:t>е</w:t>
        <w:br/>
        <w:br/>
        <w:t xml:space="preserve"> </w:t>
        <w:br/>
        <w:br/>
        <w:t>н</w:t>
        <w:br/>
        <w:br/>
        <w:t>а</w:t>
        <w:br/>
        <w:br/>
        <w:t xml:space="preserve"> </w:t>
        <w:br/>
        <w:br/>
        <w:t>О</w:t>
        <w:br/>
        <w:br/>
        <w:t>т</w:t>
        <w:br/>
        <w:br/>
        <w:t>р</w:t>
        <w:br/>
        <w:br/>
        <w:t>а</w:t>
        <w:br/>
        <w:br/>
        <w:t>с</w:t>
        <w:br/>
        <w:br/>
        <w:t>л</w:t>
        <w:br/>
        <w:br/>
        <w:t>ь</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з</w:t>
        <w:br/>
        <w:br/>
        <w:t>м</w:t>
        <w:br/>
        <w:br/>
        <w:t>е</w:t>
        <w:br/>
        <w:br/>
        <w:t>н</w:t>
        <w:br/>
        <w:br/>
        <w:t>е</w:t>
        <w:br/>
        <w:br/>
        <w:t>н</w:t>
        <w:br/>
        <w:br/>
        <w:t>и</w:t>
        <w:br/>
        <w:br/>
        <w:t>е</w:t>
        <w:br/>
        <w:br/>
        <w:t xml:space="preserve"> </w:t>
        <w:br/>
        <w:br/>
        <w:t>к</w:t>
        <w:br/>
        <w:br/>
        <w:t>л</w:t>
        <w:br/>
        <w:br/>
        <w:t>и</w:t>
        <w:br/>
        <w:br/>
        <w:t>м</w:t>
        <w:br/>
        <w:br/>
        <w:t>а</w:t>
        <w:br/>
        <w:br/>
        <w:t>т</w:t>
        <w:br/>
        <w:br/>
        <w:t>а</w:t>
        <w:br/>
        <w:br/>
        <w:t xml:space="preserve"> </w:t>
        <w:br/>
        <w:br/>
        <w:t>и</w:t>
        <w:br/>
        <w:br/>
        <w:t xml:space="preserve"> </w:t>
        <w:br/>
        <w:br/>
        <w:t>п</w:t>
        <w:br/>
        <w:br/>
        <w:t>е</w:t>
        <w:br/>
        <w:br/>
        <w:t>р</w:t>
        <w:br/>
        <w:br/>
        <w:t>е</w:t>
        <w:br/>
        <w:br/>
        <w:t>х</w:t>
        <w:br/>
        <w:br/>
        <w:t>о</w:t>
        <w:br/>
        <w:br/>
        <w:t>д</w:t>
        <w:br/>
        <w:br/>
        <w:t xml:space="preserve"> </w:t>
        <w:br/>
        <w:br/>
        <w:t>к</w:t>
        <w:br/>
        <w:br/>
        <w:t xml:space="preserve"> </w:t>
        <w:br/>
        <w:br/>
        <w:t>н</w:t>
        <w:br/>
        <w:br/>
        <w:t>и</w:t>
        <w:br/>
        <w:br/>
        <w:t>з</w:t>
        <w:br/>
        <w:br/>
        <w:t>к</w:t>
        <w:br/>
        <w:br/>
        <w:t>о</w:t>
        <w:br/>
        <w:br/>
        <w:t>у</w:t>
        <w:br/>
        <w:br/>
        <w:t>г</w:t>
        <w:br/>
        <w:br/>
        <w:t>л</w:t>
        <w:br/>
        <w:br/>
        <w:t>е</w:t>
        <w:br/>
        <w:br/>
        <w:t>р</w:t>
        <w:br/>
        <w:br/>
        <w:t>о</w:t>
        <w:br/>
        <w:br/>
        <w:t>д</w:t>
        <w:br/>
        <w:br/>
        <w:t>н</w:t>
        <w:br/>
        <w:br/>
        <w:t>о</w:t>
        <w:br/>
        <w:br/>
        <w:t>й</w:t>
        <w:br/>
        <w:br/>
        <w:t xml:space="preserve"> </w:t>
        <w:br/>
        <w:br/>
        <w:t>э</w:t>
        <w:br/>
        <w:br/>
        <w:t>к</w:t>
        <w:br/>
        <w:br/>
        <w:t>о</w:t>
        <w:br/>
        <w:br/>
        <w:t>н</w:t>
        <w:br/>
        <w:br/>
        <w:t>о</w:t>
        <w:br/>
        <w:br/>
        <w:t>м</w:t>
        <w:br/>
        <w:br/>
        <w:t>и</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У</w:t>
        <w:br/>
        <w:br/>
        <w:t>в</w:t>
        <w:br/>
        <w:br/>
        <w:t>е</w:t>
        <w:br/>
        <w:br/>
        <w:t>л</w:t>
        <w:br/>
        <w:br/>
        <w:t>и</w:t>
        <w:br/>
        <w:br/>
        <w:t>ч</w:t>
        <w:br/>
        <w:br/>
        <w:t>е</w:t>
        <w:br/>
        <w:br/>
        <w:t>н</w:t>
        <w:br/>
        <w:br/>
        <w:t>и</w:t>
        <w:br/>
        <w:br/>
        <w:t>е</w:t>
        <w:br/>
        <w:br/>
        <w:t xml:space="preserve"> </w:t>
        <w:br/>
        <w:br/>
        <w:t>д</w:t>
        <w:br/>
        <w:br/>
        <w:t>а</w:t>
        <w:br/>
        <w:br/>
        <w:t>в</w:t>
        <w:br/>
        <w:br/>
        <w:t>л</w:t>
        <w:br/>
        <w:br/>
        <w:t>е</w:t>
        <w:br/>
        <w:br/>
        <w:t>н</w:t>
        <w:br/>
        <w:br/>
        <w:t>и</w:t>
        <w:br/>
        <w:br/>
        <w:t>я</w:t>
        <w:br/>
        <w:br/>
        <w:t xml:space="preserve"> </w:t>
        <w:br/>
        <w:br/>
        <w:t>с</w:t>
        <w:br/>
        <w:br/>
        <w:t>о</w:t>
        <w:br/>
        <w:br/>
        <w:t xml:space="preserve"> </w:t>
        <w:br/>
        <w:br/>
        <w:t>с</w:t>
        <w:br/>
        <w:br/>
        <w:t>т</w:t>
        <w:br/>
        <w:br/>
        <w:t>о</w:t>
        <w:br/>
        <w:br/>
        <w:t>р</w:t>
        <w:br/>
        <w:br/>
        <w:t>о</w:t>
        <w:br/>
        <w:br/>
        <w:t>н</w:t>
        <w:br/>
        <w:br/>
        <w:t>ы</w:t>
        <w:br/>
        <w:br/>
        <w:t xml:space="preserve"> </w:t>
        <w:br/>
        <w:br/>
        <w:t>п</w:t>
        <w:br/>
        <w:br/>
        <w:t>р</w:t>
        <w:br/>
        <w:br/>
        <w:t>а</w:t>
        <w:br/>
        <w:br/>
        <w:t>в</w:t>
        <w:br/>
        <w:br/>
        <w:t>и</w:t>
        <w:br/>
        <w:br/>
        <w:t>т</w:t>
        <w:br/>
        <w:br/>
        <w:t>е</w:t>
        <w:br/>
        <w:br/>
        <w:t>л</w:t>
        <w:br/>
        <w:br/>
        <w:t>ь</w:t>
        <w:br/>
        <w:br/>
        <w:t>с</w:t>
        <w:br/>
        <w:br/>
        <w:t>т</w:t>
        <w:br/>
        <w:br/>
        <w:t>в</w:t>
        <w:br/>
        <w:br/>
        <w:t>,</w:t>
        <w:br/>
        <w:br/>
        <w:t xml:space="preserve"> </w:t>
        <w:br/>
        <w:br/>
        <w:t>и</w:t>
        <w:br/>
        <w:br/>
        <w:t>н</w:t>
        <w:br/>
        <w:br/>
        <w:t>в</w:t>
        <w:br/>
        <w:br/>
        <w:t>е</w:t>
        <w:br/>
        <w:br/>
        <w:t>с</w:t>
        <w:br/>
        <w:br/>
        <w:t>т</w:t>
        <w:br/>
        <w:br/>
        <w:t>о</w:t>
        <w:br/>
        <w:br/>
        <w:t>р</w:t>
        <w:br/>
        <w:br/>
        <w:t>о</w:t>
        <w:br/>
        <w:br/>
        <w:t>в</w:t>
        <w:br/>
        <w:br/>
        <w:t xml:space="preserve"> </w:t>
        <w:br/>
        <w:br/>
        <w:t>и</w:t>
        <w:br/>
        <w:br/>
        <w:t xml:space="preserve"> </w:t>
        <w:br/>
        <w:br/>
        <w:t>п</w:t>
        <w:br/>
        <w:br/>
        <w:t>о</w:t>
        <w:br/>
        <w:br/>
        <w:t>т</w:t>
        <w:br/>
        <w:br/>
        <w:t>р</w:t>
        <w:br/>
        <w:br/>
        <w:t>е</w:t>
        <w:br/>
        <w:br/>
        <w:t>б</w:t>
        <w:br/>
        <w:br/>
        <w:t>и</w:t>
        <w:br/>
        <w:br/>
        <w:t>т</w:t>
        <w:br/>
        <w:br/>
        <w:t>е</w:t>
        <w:br/>
        <w:br/>
        <w:t>л</w:t>
        <w:br/>
        <w:br/>
        <w:t>е</w:t>
        <w:br/>
        <w:br/>
        <w:t>й</w:t>
        <w:br/>
        <w:br/>
        <w:t>.</w:t>
        <w:br/>
        <w:br/>
        <w:t xml:space="preserve"> </w:t>
        <w:br/>
        <w:br/>
        <w:t>Р</w:t>
        <w:br/>
        <w:br/>
        <w:t>о</w:t>
        <w:br/>
        <w:br/>
        <w:t>с</w:t>
        <w:br/>
        <w:br/>
        <w:t>т</w:t>
        <w:br/>
        <w:br/>
        <w:t xml:space="preserve"> </w:t>
        <w:br/>
        <w:br/>
        <w:t>п</w:t>
        <w:br/>
        <w:br/>
        <w:t>о</w:t>
        <w:br/>
        <w:br/>
        <w:t>п</w:t>
        <w:br/>
        <w:br/>
        <w:t>у</w:t>
        <w:br/>
        <w:br/>
        <w:t>л</w:t>
        <w:br/>
        <w:br/>
        <w:t>я</w:t>
        <w:br/>
        <w:br/>
        <w:t>р</w:t>
        <w:br/>
        <w:br/>
        <w:t>н</w:t>
        <w:br/>
        <w:br/>
        <w:t>о</w:t>
        <w:br/>
        <w:br/>
        <w:t>с</w:t>
        <w:br/>
        <w:br/>
        <w:t>т</w:t>
        <w:br/>
        <w:br/>
        <w:t>и</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Г</w:t>
        <w:br/>
        <w:br/>
        <w:t>е</w:t>
        <w:br/>
        <w:br/>
        <w:t>о</w:t>
        <w:br/>
        <w:br/>
        <w:t>п</w:t>
        <w:br/>
        <w:br/>
        <w:t>о</w:t>
        <w:br/>
        <w:br/>
        <w:t>л</w:t>
        <w:br/>
        <w:br/>
        <w:t>и</w:t>
        <w:br/>
        <w:br/>
        <w:t>т</w:t>
        <w:br/>
        <w:br/>
        <w:t>и</w:t>
        <w:br/>
        <w:br/>
        <w:t>ч</w:t>
        <w:br/>
        <w:br/>
        <w:t>е</w:t>
        <w:br/>
        <w:br/>
        <w:t>с</w:t>
        <w:br/>
        <w:br/>
        <w:t>к</w:t>
        <w:br/>
        <w:br/>
        <w:t>и</w:t>
        <w:br/>
        <w:br/>
        <w:t>е</w:t>
        <w:br/>
        <w:br/>
        <w:t xml:space="preserve"> </w:t>
        <w:br/>
        <w:br/>
        <w:t>ф</w:t>
        <w:br/>
        <w:br/>
        <w:t>а</w:t>
        <w:br/>
        <w:br/>
        <w:t>к</w:t>
        <w:br/>
        <w:br/>
        <w:t>т</w:t>
        <w:br/>
        <w:br/>
        <w:t>о</w:t>
        <w:br/>
        <w:br/>
        <w:t>р</w:t>
        <w:br/>
        <w:br/>
        <w:t>ы</w:t>
        <w:br/>
        <w:br/>
        <w:t xml:space="preserve"> </w:t>
        <w:br/>
        <w:br/>
        <w:t>и</w:t>
        <w:br/>
        <w:br/>
        <w:t xml:space="preserve"> </w:t>
        <w:br/>
        <w:br/>
        <w:t>э</w:t>
        <w:br/>
        <w:br/>
        <w:t>н</w:t>
        <w:br/>
        <w:br/>
        <w:t>е</w:t>
        <w:br/>
        <w:br/>
        <w:t>р</w:t>
        <w:br/>
        <w:br/>
        <w:t>г</w:t>
        <w:br/>
        <w:br/>
        <w:t>е</w:t>
        <w:br/>
        <w:br/>
        <w:t>т</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о</w:t>
        <w:br/>
        <w:br/>
        <w:t>е</w:t>
        <w:br/>
        <w:br/>
        <w:t>н</w:t>
        <w:br/>
        <w:br/>
        <w:t>н</w:t>
        <w:br/>
        <w:br/>
        <w:t>ы</w:t>
        <w:br/>
        <w:br/>
        <w:t>е</w:t>
        <w:br/>
        <w:br/>
        <w:t xml:space="preserve"> </w:t>
        <w:br/>
        <w:br/>
        <w:t>к</w:t>
        <w:br/>
        <w:br/>
        <w:t>о</w:t>
        <w:br/>
        <w:br/>
        <w:t>н</w:t>
        <w:br/>
        <w:br/>
        <w:t>ф</w:t>
        <w:br/>
        <w:br/>
        <w:t>л</w:t>
        <w:br/>
        <w:br/>
        <w:t>и</w:t>
        <w:br/>
        <w:br/>
        <w:t>к</w:t>
        <w:br/>
        <w:br/>
        <w:t>т</w:t>
        <w:br/>
        <w:br/>
        <w:t>ы</w:t>
        <w:br/>
        <w:br/>
        <w:t>,</w:t>
        <w:br/>
        <w:br/>
        <w:t xml:space="preserve"> </w:t>
        <w:br/>
        <w:br/>
        <w:t>с</w:t>
        <w:br/>
        <w:br/>
        <w:t>а</w:t>
        <w:br/>
        <w:br/>
        <w:t>н</w:t>
        <w:br/>
        <w:br/>
        <w:t>к</w:t>
        <w:br/>
        <w:br/>
        <w:t>ц</w:t>
        <w:br/>
        <w:br/>
        <w:t>и</w:t>
        <w:br/>
        <w:br/>
        <w:t>и</w:t>
        <w:br/>
        <w:br/>
        <w:t>,</w:t>
        <w:br/>
        <w:br/>
        <w:t xml:space="preserve"> </w:t>
        <w:br/>
        <w:br/>
        <w:t>п</w:t>
        <w:br/>
        <w:br/>
        <w:t>о</w:t>
        <w:br/>
        <w:br/>
        <w:t>л</w:t>
        <w:br/>
        <w:br/>
        <w:t>и</w:t>
        <w:br/>
        <w:br/>
        <w:t>т</w:t>
        <w:br/>
        <w:br/>
        <w:t>и</w:t>
        <w:br/>
        <w:br/>
        <w:t>ч</w:t>
        <w:br/>
        <w:br/>
        <w:t>е</w:t>
        <w:br/>
        <w:br/>
        <w:t>с</w:t>
        <w:br/>
        <w:br/>
        <w:t>к</w:t>
        <w:br/>
        <w:br/>
        <w:t>а</w:t>
        <w:br/>
        <w:br/>
        <w:t>я</w:t>
        <w:br/>
        <w:br/>
        <w:t xml:space="preserve"> </w:t>
        <w:br/>
        <w:br/>
        <w:t>н</w:t>
        <w:br/>
        <w:br/>
        <w:t>е</w:t>
        <w:br/>
        <w:br/>
        <w:t>с</w:t>
        <w:br/>
        <w:br/>
        <w:t>т</w:t>
        <w:br/>
        <w:br/>
        <w:t>а</w:t>
        <w:br/>
        <w:br/>
        <w:t>б</w:t>
        <w:br/>
        <w:br/>
        <w:t>и</w:t>
        <w:br/>
        <w:br/>
        <w:t>л</w:t>
        <w:br/>
        <w:br/>
        <w:t>ь</w:t>
        <w:br/>
        <w:br/>
        <w:t>н</w:t>
        <w:br/>
        <w:br/>
        <w:t>о</w:t>
        <w:br/>
        <w:br/>
        <w:t>с</w:t>
        <w:br/>
        <w:br/>
        <w:t>т</w:t>
        <w:br/>
        <w:br/>
        <w:t>ь</w:t>
        <w:br/>
        <w:br/>
        <w:t>,</w:t>
        <w:br/>
        <w:br/>
        <w:t xml:space="preserve"> </w:t>
        <w:br/>
        <w:br/>
        <w:t>в</w:t>
        <w:br/>
        <w:br/>
        <w:t>л</w:t>
        <w:br/>
        <w:br/>
        <w:t>и</w:t>
        <w:br/>
        <w:br/>
        <w:t>я</w:t>
        <w:br/>
        <w:br/>
        <w:t>н</w:t>
        <w:br/>
        <w:br/>
        <w:t>и</w:t>
        <w:br/>
        <w:br/>
        <w:t>е</w:t>
        <w:br/>
        <w:br/>
        <w:t xml:space="preserve"> </w:t>
        <w:br/>
        <w:br/>
        <w:t>н</w:t>
        <w:br/>
        <w:br/>
        <w:t>а</w:t>
        <w:br/>
        <w:br/>
        <w:t xml:space="preserve"> </w:t>
        <w:br/>
        <w:br/>
        <w:t>ц</w:t>
        <w:br/>
        <w:br/>
        <w:t>е</w:t>
        <w:br/>
        <w:br/>
        <w:t>н</w:t>
        <w:br/>
        <w:br/>
        <w:t>ы</w:t>
        <w:br/>
        <w:br/>
        <w:t xml:space="preserve"> </w:t>
        <w:br/>
        <w:br/>
        <w:t>и</w:t>
        <w:br/>
        <w:br/>
        <w:t xml:space="preserve"> </w:t>
        <w:br/>
        <w:br/>
        <w:t>д</w:t>
        <w:br/>
        <w:br/>
        <w:t>о</w:t>
        <w:br/>
        <w:br/>
        <w:t>с</w:t>
        <w:br/>
        <w:br/>
        <w:t>т</w:t>
        <w:br/>
        <w:br/>
        <w:t>у</w:t>
        <w:br/>
        <w:br/>
        <w:t>п</w:t>
        <w:br/>
        <w:br/>
        <w:t>н</w:t>
        <w:br/>
        <w:br/>
        <w:t>о</w:t>
        <w:br/>
        <w:br/>
        <w:t>с</w:t>
        <w:br/>
        <w:br/>
        <w:t>т</w:t>
        <w:br/>
        <w:br/>
        <w:t>ь</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о</w:t>
        <w:br/>
        <w:br/>
        <w:t>с</w:t>
        <w:br/>
        <w:br/>
        <w:t>т</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и</w:t>
        <w:br/>
        <w:br/>
        <w:t>з</w:t>
        <w:br/>
        <w:br/>
        <w:t>м</w:t>
        <w:br/>
        <w:br/>
        <w:t>е</w:t>
        <w:br/>
        <w:br/>
        <w:t>н</w:t>
        <w:br/>
        <w:br/>
        <w:t>е</w:t>
        <w:br/>
        <w:br/>
        <w:t>н</w:t>
        <w:br/>
        <w:br/>
        <w:t>и</w:t>
        <w:br/>
        <w:br/>
        <w:t>е</w:t>
        <w:br/>
        <w:br/>
        <w:t xml:space="preserve"> </w:t>
        <w:br/>
        <w:br/>
        <w:t>с</w:t>
        <w:br/>
        <w:br/>
        <w:t>т</w:t>
        <w:br/>
        <w:br/>
        <w:t>р</w:t>
        <w:br/>
        <w:br/>
        <w:t>у</w:t>
        <w:br/>
        <w:br/>
        <w:t>к</w:t>
        <w:br/>
        <w:br/>
        <w:t>т</w:t>
        <w:br/>
        <w:br/>
        <w:t>у</w:t>
        <w:br/>
        <w:br/>
        <w:t>р</w:t>
        <w:br/>
        <w:br/>
        <w:t>ы</w:t>
        <w:br/>
        <w:br/>
        <w:t xml:space="preserve"> </w:t>
        <w:br/>
        <w:br/>
        <w:t>р</w:t>
        <w:br/>
        <w:br/>
        <w:t>а</w:t>
        <w:br/>
        <w:br/>
        <w:t>б</w:t>
        <w:br/>
        <w:br/>
        <w:t>о</w:t>
        <w:br/>
        <w:br/>
        <w:t>ч</w:t>
        <w:br/>
        <w:br/>
        <w:t>е</w:t>
        <w:br/>
        <w:br/>
        <w:t>й</w:t>
        <w:br/>
        <w:br/>
        <w:t xml:space="preserve"> </w:t>
        <w:br/>
        <w:br/>
        <w:t>с</w:t>
        <w:br/>
        <w:br/>
        <w:t>и</w:t>
        <w:br/>
        <w:br/>
        <w:t>л</w:t>
        <w:br/>
        <w:br/>
        <w:t>ы</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Д</w:t>
        <w:br/>
        <w:br/>
        <w:t>е</w:t>
        <w:br/>
        <w:br/>
        <w:t>м</w:t>
        <w:br/>
        <w:br/>
        <w:t>о</w:t>
        <w:br/>
        <w:br/>
        <w:t>г</w:t>
        <w:br/>
        <w:br/>
        <w:t>р</w:t>
        <w:br/>
        <w:br/>
        <w:t>а</w:t>
        <w:br/>
        <w:br/>
        <w:t>ф</w:t>
        <w:br/>
        <w:br/>
        <w:t>и</w:t>
        <w:br/>
        <w:br/>
        <w:t>ч</w:t>
        <w:br/>
        <w:br/>
        <w:t>е</w:t>
        <w:br/>
        <w:br/>
        <w:t>с</w:t>
        <w:br/>
        <w:br/>
        <w:t>к</w:t>
        <w:br/>
        <w:br/>
        <w:t>и</w:t>
        <w:br/>
        <w:br/>
        <w:t>е</w:t>
        <w:br/>
        <w:br/>
        <w:t xml:space="preserve"> </w:t>
        <w:br/>
        <w:br/>
        <w:t>и</w:t>
        <w:br/>
        <w:br/>
        <w:t>з</w:t>
        <w:br/>
        <w:br/>
        <w:t>м</w:t>
        <w:br/>
        <w:br/>
        <w:t>е</w:t>
        <w:br/>
        <w:br/>
        <w:t>н</w:t>
        <w:br/>
        <w:br/>
        <w:t>е</w:t>
        <w:br/>
        <w:br/>
        <w:t>н</w:t>
        <w:br/>
        <w:br/>
        <w:t>и</w:t>
        <w:br/>
        <w:br/>
        <w:t>я</w:t>
        <w:br/>
        <w:br/>
        <w:t xml:space="preserve"> </w:t>
        <w:br/>
        <w:br/>
        <w:t>и</w:t>
        <w:br/>
        <w:br/>
        <w:t xml:space="preserve"> </w:t>
        <w:br/>
        <w:br/>
        <w:t>р</w:t>
        <w:br/>
        <w:br/>
        <w:t>о</w:t>
        <w:br/>
        <w:br/>
        <w:t>с</w:t>
        <w:br/>
        <w:br/>
        <w:t>т</w:t>
        <w:br/>
        <w:br/>
        <w:t xml:space="preserve"> </w:t>
        <w:br/>
        <w:br/>
        <w:t>н</w:t>
        <w:br/>
        <w:br/>
        <w:t>а</w:t>
        <w:br/>
        <w:br/>
        <w:t>с</w:t>
        <w:br/>
        <w:br/>
        <w:t>е</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о</w:t>
        <w:br/>
        <w:br/>
        <w:t>з</w:t>
        <w:br/>
        <w:br/>
        <w:t>р</w:t>
        <w:br/>
        <w:br/>
        <w:t>а</w:t>
        <w:br/>
        <w:br/>
        <w:t>с</w:t>
        <w:br/>
        <w:br/>
        <w:t>т</w:t>
        <w:br/>
        <w:br/>
        <w:t>а</w:t>
        <w:br/>
        <w:br/>
        <w:t>ю</w:t>
        <w:br/>
        <w:br/>
        <w:t>щ</w:t>
        <w:br/>
        <w:br/>
        <w:t>а</w:t>
        <w:br/>
        <w:br/>
        <w:t>я</w:t>
        <w:br/>
        <w:br/>
        <w:t xml:space="preserve"> </w:t>
        <w:br/>
        <w:br/>
        <w:t>п</w:t>
        <w:br/>
        <w:br/>
        <w:t>о</w:t>
        <w:br/>
        <w:br/>
        <w:t>т</w:t>
        <w:br/>
        <w:br/>
        <w:t>р</w:t>
        <w:br/>
        <w:br/>
        <w:t>е</w:t>
        <w:br/>
        <w:br/>
        <w:t>б</w:t>
        <w:br/>
        <w:br/>
        <w:t>н</w:t>
        <w:br/>
        <w:br/>
        <w:t>о</w:t>
        <w:br/>
        <w:br/>
        <w:t>с</w:t>
        <w:br/>
        <w:br/>
        <w:t>т</w:t>
        <w:br/>
        <w:br/>
        <w:t>ь</w:t>
        <w:br/>
        <w:br/>
        <w:t xml:space="preserve"> </w:t>
        <w:br/>
        <w:br/>
        <w:t>в</w:t>
        <w:br/>
        <w:br/>
        <w:t xml:space="preserve"> </w:t>
        <w:br/>
        <w:br/>
        <w:t>э</w:t>
        <w:br/>
        <w:br/>
        <w:t>н</w:t>
        <w:br/>
        <w:br/>
        <w:t>е</w:t>
        <w:br/>
        <w:br/>
        <w:t>р</w:t>
        <w:br/>
        <w:br/>
        <w:t>г</w:t>
        <w:br/>
        <w:br/>
        <w:t>и</w:t>
        <w:br/>
        <w:br/>
        <w:t>и</w:t>
        <w:br/>
        <w:br/>
        <w:t>,</w:t>
        <w:br/>
        <w:br/>
        <w:t xml:space="preserve"> </w:t>
        <w:br/>
        <w:br/>
        <w:t>о</w:t>
        <w:br/>
        <w:br/>
        <w:t>с</w:t>
        <w:br/>
        <w:br/>
        <w:t>о</w:t>
        <w:br/>
        <w:br/>
        <w:t>б</w:t>
        <w:br/>
        <w:br/>
        <w:t>е</w:t>
        <w:br/>
        <w:br/>
        <w:t>н</w:t>
        <w:br/>
        <w:br/>
        <w:t>н</w:t>
        <w:br/>
        <w:br/>
        <w:t>о</w:t>
        <w:br/>
        <w:br/>
        <w:t xml:space="preserve"> </w:t>
        <w:br/>
        <w:br/>
        <w:t>в</w:t>
        <w:br/>
        <w:br/>
        <w:t xml:space="preserve"> </w:t>
        <w:br/>
        <w:br/>
        <w:t>р</w:t>
        <w:br/>
        <w:br/>
        <w:t>а</w:t>
        <w:br/>
        <w:br/>
        <w:t>з</w:t>
        <w:br/>
        <w:br/>
        <w:t>в</w:t>
        <w:br/>
        <w:br/>
        <w:t>и</w:t>
        <w:br/>
        <w:br/>
        <w:t>в</w:t>
        <w:br/>
        <w:br/>
        <w:t>а</w:t>
        <w:br/>
        <w:br/>
        <w:t>ю</w:t>
        <w:br/>
        <w:br/>
        <w:t>щ</w:t>
        <w:br/>
        <w:br/>
        <w:t>и</w:t>
        <w:br/>
        <w:br/>
        <w:t>х</w:t>
        <w:br/>
        <w:br/>
        <w:t>с</w:t>
        <w:br/>
        <w:br/>
        <w:t>я</w:t>
        <w:br/>
        <w:br/>
        <w:t xml:space="preserve"> </w:t>
        <w:br/>
        <w:br/>
        <w:t>с</w:t>
        <w:br/>
        <w:br/>
        <w:t>т</w:t>
        <w:br/>
        <w:br/>
        <w:t>р</w:t>
        <w:br/>
        <w:br/>
        <w:t>а</w:t>
        <w:br/>
        <w:br/>
        <w:t>н</w:t>
        <w:br/>
        <w:br/>
        <w:t>а</w:t>
        <w:br/>
        <w:br/>
        <w:t>х</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Э</w:t>
        <w:br/>
        <w:br/>
        <w:t>к</w:t>
        <w:br/>
        <w:br/>
        <w:t>о</w:t>
        <w:br/>
        <w:br/>
        <w:t>н</w:t>
        <w:br/>
        <w:br/>
        <w:t>о</w:t>
        <w:br/>
        <w:br/>
        <w:t>м</w:t>
        <w:br/>
        <w:br/>
        <w:t>и</w:t>
        <w:br/>
        <w:br/>
        <w:t>ч</w:t>
        <w:br/>
        <w:br/>
        <w:t>е</w:t>
        <w:br/>
        <w:br/>
        <w:t>с</w:t>
        <w:br/>
        <w:br/>
        <w:t>к</w:t>
        <w:br/>
        <w:br/>
        <w:t>и</w:t>
        <w:br/>
        <w:br/>
        <w:t>й</w:t>
        <w:br/>
        <w:br/>
        <w:t xml:space="preserve"> </w:t>
        <w:br/>
        <w:br/>
        <w:t>р</w:t>
        <w:br/>
        <w:br/>
        <w:t>о</w:t>
        <w:br/>
        <w:br/>
        <w:t>с</w:t>
        <w:br/>
        <w:br/>
        <w:t>т</w:t>
        <w:br/>
        <w:br/>
        <w:t xml:space="preserve"> </w:t>
        <w:br/>
        <w:br/>
        <w:t>и</w:t>
        <w:br/>
        <w:br/>
        <w:t xml:space="preserve"> </w:t>
        <w:br/>
        <w:br/>
        <w:t>к</w:t>
        <w:br/>
        <w:br/>
        <w:t>о</w:t>
        <w:br/>
        <w:br/>
        <w:t>л</w:t>
        <w:br/>
        <w:br/>
        <w:t>е</w:t>
        <w:br/>
        <w:br/>
        <w:t>б</w:t>
        <w:br/>
        <w:br/>
        <w:t>а</w:t>
        <w:br/>
        <w:br/>
        <w:t>н</w:t>
        <w:br/>
        <w:br/>
        <w:t>и</w:t>
        <w:br/>
        <w:br/>
        <w:t>я</w:t>
        <w:br/>
        <w:br/>
        <w:t xml:space="preserve"> </w:t>
        <w:br/>
        <w:br/>
        <w:t>с</w:t>
        <w:br/>
        <w:br/>
        <w:t>п</w:t>
        <w:br/>
        <w:br/>
        <w:t>р</w:t>
        <w:br/>
        <w:br/>
        <w:t>о</w:t>
        <w:br/>
        <w:br/>
        <w:t>с</w:t>
        <w:br/>
        <w:br/>
        <w:t>а</w:t>
        <w:br/>
        <w:br/>
        <w:t xml:space="preserve"> </w:t>
        <w:br/>
        <w:br/>
        <w:t>н</w:t>
        <w:br/>
        <w:br/>
        <w:t>а</w:t>
        <w:br/>
        <w:br/>
        <w:t xml:space="preserve"> </w:t>
        <w:br/>
        <w:br/>
        <w:t>э</w:t>
        <w:br/>
        <w:br/>
        <w:t>н</w:t>
        <w:br/>
        <w:br/>
        <w:t>е</w:t>
        <w:br/>
        <w:br/>
        <w:t>р</w:t>
        <w:br/>
        <w:br/>
        <w:t>г</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л</w:t>
        <w:br/>
        <w:br/>
        <w:t>и</w:t>
        <w:br/>
        <w:br/>
        <w:t>я</w:t>
        <w:br/>
        <w:br/>
        <w:t>н</w:t>
        <w:br/>
        <w:br/>
        <w:t>и</w:t>
        <w:br/>
        <w:br/>
        <w:t>е</w:t>
        <w:br/>
        <w:br/>
        <w:t xml:space="preserve"> </w:t>
        <w:br/>
        <w:br/>
        <w:t>н</w:t>
        <w:br/>
        <w:br/>
        <w:t>а</w:t>
        <w:br/>
        <w:br/>
        <w:t xml:space="preserve"> </w:t>
        <w:br/>
        <w:br/>
        <w:t>и</w:t>
        <w:br/>
        <w:br/>
        <w:t>н</w:t>
        <w:br/>
        <w:br/>
        <w:t>в</w:t>
        <w:br/>
        <w:br/>
        <w:t>е</w:t>
        <w:br/>
        <w:br/>
        <w:t>с</w:t>
        <w:br/>
        <w:br/>
        <w:t>т</w:t>
        <w:br/>
        <w:br/>
        <w:t>и</w:t>
        <w:br/>
        <w:br/>
        <w:t>ц</w:t>
        <w:br/>
        <w:br/>
        <w:t>и</w:t>
        <w:br/>
        <w:br/>
        <w:t>и</w:t>
        <w:br/>
        <w:br/>
        <w:t xml:space="preserve"> </w:t>
        <w:br/>
        <w:br/>
        <w:t>в</w:t>
        <w:br/>
        <w:br/>
        <w:t xml:space="preserve"> </w:t>
        <w:br/>
        <w:br/>
        <w:t>д</w:t>
        <w:br/>
        <w:br/>
        <w:t>о</w:t>
        <w:br/>
        <w:br/>
        <w:t>б</w:t>
        <w:br/>
        <w:br/>
        <w:t>ы</w:t>
        <w:br/>
        <w:br/>
        <w:t>ч</w:t>
        <w:br/>
        <w:br/>
        <w:t>у</w:t>
        <w:br/>
        <w:br/>
        <w:t>,</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и</w:t>
        <w:br/>
        <w:br/>
        <w:t xml:space="preserve"> </w:t>
        <w:br/>
        <w:br/>
        <w:t>н</w:t>
        <w:br/>
        <w:br/>
        <w:t>о</w:t>
        <w:br/>
        <w:br/>
        <w:t>в</w:t>
        <w:br/>
        <w:br/>
        <w:t>ы</w:t>
        <w:br/>
        <w:br/>
        <w:t>е</w:t>
        <w:br/>
        <w:br/>
        <w:t xml:space="preserve"> </w:t>
        <w:br/>
        <w:br/>
        <w:t>п</w:t>
        <w:br/>
        <w:br/>
        <w:t>р</w:t>
        <w:br/>
        <w:br/>
        <w:t>о</w:t>
        <w:br/>
        <w:br/>
        <w:t>е</w:t>
        <w:br/>
        <w:br/>
        <w:t>к</w:t>
        <w:br/>
        <w:br/>
        <w:t>т</w:t>
        <w:br/>
        <w:br/>
        <w:t>ы</w:t>
        <w:br/>
        <w:br/>
        <w:t>.</w:t>
        <w:br/>
        <w:br/>
        <w:br/>
        <w:br/>
        <w:br/>
        <w:br/>
        <w:br/>
        <w:br/>
        <w:t>*</w:t>
        <w:br/>
        <w:br/>
        <w:t>*</w:t>
        <w:br/>
        <w:br/>
        <w:t>I</w:t>
        <w:br/>
        <w:br/>
        <w:t>I</w:t>
        <w:br/>
        <w:br/>
        <w:t>.</w:t>
        <w:br/>
        <w:br/>
        <w:t xml:space="preserve"> </w:t>
        <w:br/>
        <w:br/>
        <w:t>С</w:t>
        <w:br/>
        <w:br/>
        <w:t>ц</w:t>
        <w:br/>
        <w:br/>
        <w:t>е</w:t>
        <w:br/>
        <w:br/>
        <w:t>н</w:t>
        <w:br/>
        <w:br/>
        <w:t>а</w:t>
        <w:br/>
        <w:br/>
        <w:t>р</w:t>
        <w:br/>
        <w:br/>
        <w:t>и</w:t>
        <w:br/>
        <w:br/>
        <w:t>и</w:t>
        <w:br/>
        <w:br/>
        <w:t xml:space="preserve"> </w:t>
        <w:br/>
        <w:br/>
        <w:t>Р</w:t>
        <w:br/>
        <w:br/>
        <w:t>а</w:t>
        <w:br/>
        <w:br/>
        <w:t>з</w:t>
        <w:br/>
        <w:br/>
        <w:t>в</w:t>
        <w:br/>
        <w:br/>
        <w:t>и</w:t>
        <w:br/>
        <w:br/>
        <w:t>т</w:t>
        <w:br/>
        <w:br/>
        <w:t>и</w:t>
        <w:br/>
        <w:br/>
        <w:t>я</w:t>
        <w:br/>
        <w:br/>
        <w:t xml:space="preserve"> </w:t>
        <w:br/>
        <w:br/>
        <w:t>О</w:t>
        <w:br/>
        <w:br/>
        <w:t>т</w:t>
        <w:br/>
        <w:br/>
        <w:t>р</w:t>
        <w:br/>
        <w:br/>
        <w:t>а</w:t>
        <w:br/>
        <w:br/>
        <w:t>с</w:t>
        <w:br/>
        <w:br/>
        <w:t>л</w:t>
        <w:br/>
        <w:br/>
        <w:t>и</w:t>
        <w:br/>
        <w:br/>
        <w:t xml:space="preserve"> </w:t>
        <w:br/>
        <w:br/>
        <w:t>(</w:t>
        <w:br/>
        <w:br/>
        <w:t>Б</w:t>
        <w:br/>
        <w:br/>
        <w:t>у</w:t>
        <w:br/>
        <w:br/>
        <w:t>д</w:t>
        <w:br/>
        <w:br/>
        <w:t>у</w:t>
        <w:br/>
        <w:br/>
        <w:t>щ</w:t>
        <w:br/>
        <w:br/>
        <w:t>е</w:t>
        <w:br/>
        <w:br/>
        <w:t>е</w:t>
        <w:br/>
        <w:br/>
        <w:t xml:space="preserve"> </w:t>
        <w:br/>
        <w:br/>
        <w:t>Н</w:t>
        <w:br/>
        <w:br/>
        <w:t>е</w:t>
        <w:br/>
        <w:br/>
        <w:t>ф</w:t>
        <w:br/>
        <w:br/>
        <w:t>т</w:t>
        <w:br/>
        <w:br/>
        <w:t>и</w:t>
        <w:br/>
        <w:br/>
        <w:t xml:space="preserve"> </w:t>
        <w:br/>
        <w:br/>
        <w:t>и</w:t>
        <w:br/>
        <w:br/>
        <w:t xml:space="preserve"> </w:t>
        <w:br/>
        <w:br/>
        <w:t>Г</w:t>
        <w:br/>
        <w:br/>
        <w:t>а</w:t>
        <w:br/>
        <w:br/>
        <w:t>з</w:t>
        <w:br/>
        <w:br/>
        <w:t>а</w:t>
        <w:br/>
        <w:br/>
        <w:t>)</w:t>
        <w:br/>
        <w:br/>
        <w:t>*</w:t>
        <w:br/>
        <w:br/>
        <w:t>*</w:t>
        <w:br/>
        <w:br/>
        <w:br/>
        <w:br/>
        <w:br/>
        <w:br/>
        <w:br/>
        <w:br/>
        <w:t>*</w:t>
        <w:br/>
        <w:br/>
        <w:t xml:space="preserve"> </w:t>
        <w:br/>
        <w:br/>
        <w:t xml:space="preserve"> </w:t>
        <w:br/>
        <w:br/>
        <w:t xml:space="preserve"> </w:t>
        <w:br/>
        <w:br/>
        <w:t>*</w:t>
        <w:br/>
        <w:br/>
        <w:t>*</w:t>
        <w:br/>
        <w:br/>
        <w:t>С</w:t>
        <w:br/>
        <w:br/>
        <w:t>ц</w:t>
        <w:br/>
        <w:br/>
        <w:t>е</w:t>
        <w:br/>
        <w:br/>
        <w:t>н</w:t>
        <w:br/>
        <w:br/>
        <w:t>а</w:t>
        <w:br/>
        <w:br/>
        <w:t>р</w:t>
        <w:br/>
        <w:br/>
        <w:t>и</w:t>
        <w:br/>
        <w:br/>
        <w:t>й</w:t>
        <w:br/>
        <w:br/>
        <w:t xml:space="preserve"> </w:t>
        <w:br/>
        <w:br/>
        <w:t>1</w:t>
        <w:br/>
        <w:br/>
        <w:t>:</w:t>
        <w:br/>
        <w:br/>
        <w:t xml:space="preserve"> </w:t>
        <w:br/>
        <w:br/>
        <w:t>"</w:t>
        <w:br/>
        <w:br/>
        <w:t>У</w:t>
        <w:br/>
        <w:br/>
        <w:t>с</w:t>
        <w:br/>
        <w:br/>
        <w:t>к</w:t>
        <w:br/>
        <w:br/>
        <w:t>о</w:t>
        <w:br/>
        <w:br/>
        <w:t>р</w:t>
        <w:br/>
        <w:br/>
        <w:t>е</w:t>
        <w:br/>
        <w:br/>
        <w:t>н</w:t>
        <w:br/>
        <w:br/>
        <w:t>н</w:t>
        <w:br/>
        <w:br/>
        <w:t>ы</w:t>
        <w:br/>
        <w:br/>
        <w:t>й</w:t>
        <w:br/>
        <w:br/>
        <w:t xml:space="preserve"> </w:t>
        <w:br/>
        <w:br/>
        <w:t>П</w:t>
        <w:br/>
        <w:br/>
        <w:t>е</w:t>
        <w:br/>
        <w:br/>
        <w:t>р</w:t>
        <w:br/>
        <w:br/>
        <w:t>е</w:t>
        <w:br/>
        <w:br/>
        <w:t>х</w:t>
        <w:br/>
        <w:br/>
        <w:t>о</w:t>
        <w:br/>
        <w:br/>
        <w:t>д</w:t>
        <w:br/>
        <w:br/>
        <w:t>"</w:t>
        <w:br/>
        <w:br/>
        <w:t xml:space="preserve"> </w:t>
        <w:br/>
        <w:br/>
        <w:t>(</w:t>
        <w:br/>
        <w:br/>
        <w:t>Б</w:t>
        <w:br/>
        <w:br/>
        <w:t>ы</w:t>
        <w:br/>
        <w:br/>
        <w:t>с</w:t>
        <w:br/>
        <w:br/>
        <w:t>т</w:t>
        <w:br/>
        <w:br/>
        <w:t>р</w:t>
        <w:br/>
        <w:br/>
        <w:t>о</w:t>
        <w:br/>
        <w:br/>
        <w:t>е</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Б</w:t>
        <w:br/>
        <w:br/>
        <w:t>ы</w:t>
        <w:br/>
        <w:br/>
        <w:t>с</w:t>
        <w:br/>
        <w:br/>
        <w:t>т</w:t>
        <w:br/>
        <w:br/>
        <w:t>р</w:t>
        <w:br/>
        <w:br/>
        <w:t>о</w:t>
        <w:br/>
        <w:br/>
        <w:t>е</w:t>
        <w:br/>
        <w:br/>
        <w:t xml:space="preserve"> </w:t>
        <w:br/>
        <w:br/>
        <w:t>в</w:t>
        <w:br/>
        <w:br/>
        <w:t>н</w:t>
        <w:br/>
        <w:br/>
        <w:t>е</w:t>
        <w:br/>
        <w:br/>
        <w:t>д</w:t>
        <w:br/>
        <w:br/>
        <w:t>р</w:t>
        <w:br/>
        <w:br/>
        <w:t>е</w:t>
        <w:br/>
        <w:br/>
        <w:t>н</w:t>
        <w:br/>
        <w:br/>
        <w:t>и</w:t>
        <w:br/>
        <w:br/>
        <w:t>е</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 xml:space="preserve"> </w:t>
        <w:br/>
        <w:br/>
        <w:t>и</w:t>
        <w:br/>
        <w:br/>
        <w:t xml:space="preserve"> </w:t>
        <w:br/>
        <w:br/>
        <w:t>э</w:t>
        <w:br/>
        <w:br/>
        <w:t>л</w:t>
        <w:br/>
        <w:br/>
        <w:t>е</w:t>
        <w:br/>
        <w:br/>
        <w:t>к</w:t>
        <w:br/>
        <w:br/>
        <w:t>т</w:t>
        <w:br/>
        <w:br/>
        <w:t>р</w:t>
        <w:br/>
        <w:br/>
        <w:t>и</w:t>
        <w:br/>
        <w:br/>
        <w:t>ф</w:t>
        <w:br/>
        <w:br/>
        <w:t>и</w:t>
        <w:br/>
        <w:br/>
        <w:t>к</w:t>
        <w:br/>
        <w:br/>
        <w:t>а</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А</w:t>
        <w:br/>
        <w:br/>
        <w:t>г</w:t>
        <w:br/>
        <w:br/>
        <w:t>р</w:t>
        <w:br/>
        <w:br/>
        <w:t>е</w:t>
        <w:br/>
        <w:br/>
        <w:t>с</w:t>
        <w:br/>
        <w:br/>
        <w:t>с</w:t>
        <w:br/>
        <w:br/>
        <w:t>и</w:t>
        <w:br/>
        <w:br/>
        <w:t>в</w:t>
        <w:br/>
        <w:br/>
        <w:t>н</w:t>
        <w:br/>
        <w:br/>
        <w:t>ы</w:t>
        <w:br/>
        <w:br/>
        <w:t>е</w:t>
        <w:br/>
        <w:br/>
        <w:t xml:space="preserve"> </w:t>
        <w:br/>
        <w:br/>
        <w:t>г</w:t>
        <w:br/>
        <w:br/>
        <w:t>о</w:t>
        <w:br/>
        <w:br/>
        <w:t>с</w:t>
        <w:br/>
        <w:br/>
        <w:t>у</w:t>
        <w:br/>
        <w:br/>
        <w:t>д</w:t>
        <w:br/>
        <w:br/>
        <w:t>а</w:t>
        <w:br/>
        <w:br/>
        <w:t>р</w:t>
        <w:br/>
        <w:br/>
        <w:t>с</w:t>
        <w:br/>
        <w:br/>
        <w:t>т</w:t>
        <w:br/>
        <w:br/>
        <w:t>в</w:t>
        <w:br/>
        <w:br/>
        <w:t>е</w:t>
        <w:br/>
        <w:br/>
        <w:t>н</w:t>
        <w:br/>
        <w:br/>
        <w:t>н</w:t>
        <w:br/>
        <w:br/>
        <w:t>ы</w:t>
        <w:br/>
        <w:br/>
        <w:t>е</w:t>
        <w:br/>
        <w:br/>
        <w:t xml:space="preserve"> </w:t>
        <w:br/>
        <w:br/>
        <w:t>п</w:t>
        <w:br/>
        <w:br/>
        <w:t>о</w:t>
        <w:br/>
        <w:br/>
        <w:t>л</w:t>
        <w:br/>
        <w:br/>
        <w:t>и</w:t>
        <w:br/>
        <w:br/>
        <w:t>т</w:t>
        <w:br/>
        <w:br/>
        <w:t>и</w:t>
        <w:br/>
        <w:br/>
        <w:t>к</w:t>
        <w:br/>
        <w:br/>
        <w:t>и</w:t>
        <w:br/>
        <w:br/>
        <w:t>,</w:t>
        <w:br/>
        <w:br/>
        <w:t xml:space="preserve"> </w:t>
        <w:br/>
        <w:br/>
        <w:t>т</w:t>
        <w:br/>
        <w:br/>
        <w:t>е</w:t>
        <w:br/>
        <w:br/>
        <w:t>х</w:t>
        <w:br/>
        <w:br/>
        <w:t>н</w:t>
        <w:br/>
        <w:br/>
        <w:t>о</w:t>
        <w:br/>
        <w:br/>
        <w:t>л</w:t>
        <w:br/>
        <w:br/>
        <w:t>о</w:t>
        <w:br/>
        <w:br/>
        <w:t>г</w:t>
        <w:br/>
        <w:br/>
        <w:t>и</w:t>
        <w:br/>
        <w:br/>
        <w:t>ч</w:t>
        <w:br/>
        <w:br/>
        <w:t>е</w:t>
        <w:br/>
        <w:br/>
        <w:t>с</w:t>
        <w:br/>
        <w:br/>
        <w:t>к</w:t>
        <w:br/>
        <w:br/>
        <w:t>и</w:t>
        <w:br/>
        <w:br/>
        <w:t>й</w:t>
        <w:br/>
        <w:br/>
        <w:t xml:space="preserve"> </w:t>
        <w:br/>
        <w:br/>
        <w:t>п</w:t>
        <w:br/>
        <w:br/>
        <w:t>р</w:t>
        <w:br/>
        <w:br/>
        <w:t>о</w:t>
        <w:br/>
        <w:br/>
        <w:t>р</w:t>
        <w:br/>
        <w:br/>
        <w:t>ы</w:t>
        <w:br/>
        <w:br/>
        <w:t>в</w:t>
        <w:br/>
        <w:br/>
        <w:t xml:space="preserve"> </w:t>
        <w:br/>
        <w:br/>
        <w:t>в</w:t>
        <w:br/>
        <w:br/>
        <w:t xml:space="preserve"> </w:t>
        <w:br/>
        <w:br/>
        <w:t>о</w:t>
        <w:br/>
        <w:br/>
        <w:t>б</w:t>
        <w:br/>
        <w:br/>
        <w:t>л</w:t>
        <w:br/>
        <w:br/>
        <w:t>а</w:t>
        <w:br/>
        <w:br/>
        <w:t>с</w:t>
        <w:br/>
        <w:br/>
        <w:t>т</w:t>
        <w:br/>
        <w:br/>
        <w:t>и</w:t>
        <w:br/>
        <w:br/>
        <w:t xml:space="preserve"> </w:t>
        <w:br/>
        <w:br/>
        <w:t>а</w:t>
        <w:br/>
        <w:br/>
        <w:t>к</w:t>
        <w:br/>
        <w:br/>
        <w:t>к</w:t>
        <w:br/>
        <w:br/>
        <w:t>у</w:t>
        <w:br/>
        <w:br/>
        <w:t>м</w:t>
        <w:br/>
        <w:br/>
        <w:t>у</w:t>
        <w:br/>
        <w:br/>
        <w:t>л</w:t>
        <w:br/>
        <w:br/>
        <w:t>я</w:t>
        <w:br/>
        <w:br/>
        <w:t>т</w:t>
        <w:br/>
        <w:br/>
        <w:t>о</w:t>
        <w:br/>
        <w:br/>
        <w:t>р</w:t>
        <w:br/>
        <w:br/>
        <w:t>о</w:t>
        <w:br/>
        <w:br/>
        <w:t>в</w:t>
        <w:br/>
        <w:br/>
        <w:t>,</w:t>
        <w:br/>
        <w:br/>
        <w:t xml:space="preserve"> </w:t>
        <w:br/>
        <w:br/>
        <w:t>с</w:t>
        <w:br/>
        <w:br/>
        <w:t>н</w:t>
        <w:br/>
        <w:br/>
        <w:t>и</w:t>
        <w:br/>
        <w:br/>
        <w:t>ж</w:t>
        <w:br/>
        <w:br/>
        <w:t>е</w:t>
        <w:br/>
        <w:br/>
        <w:t>н</w:t>
        <w:br/>
        <w:br/>
        <w:t>и</w:t>
        <w:br/>
        <w:br/>
        <w:t>е</w:t>
        <w:br/>
        <w:br/>
        <w:t xml:space="preserve"> </w:t>
        <w:br/>
        <w:br/>
        <w:t>ц</w:t>
        <w:br/>
        <w:br/>
        <w:t>е</w:t>
        <w:br/>
        <w:br/>
        <w:t>н</w:t>
        <w:br/>
        <w:br/>
        <w:t xml:space="preserve"> </w:t>
        <w:br/>
        <w:br/>
        <w:t>н</w:t>
        <w:br/>
        <w:br/>
        <w:t>а</w:t>
        <w:br/>
        <w:br/>
        <w:t xml:space="preserve"> </w:t>
        <w:br/>
        <w:br/>
        <w:t>з</w:t>
        <w:br/>
        <w:br/>
        <w:t>е</w:t>
        <w:br/>
        <w:br/>
        <w:t>л</w:t>
        <w:br/>
        <w:br/>
        <w:t>е</w:t>
        <w:br/>
        <w:br/>
        <w:t>н</w:t>
        <w:br/>
        <w:br/>
        <w:t>у</w:t>
        <w:br/>
        <w:br/>
        <w:t>ю</w:t>
        <w:br/>
        <w:br/>
        <w:t xml:space="preserve"> </w:t>
        <w:br/>
        <w:br/>
        <w:t>э</w:t>
        <w:br/>
        <w:br/>
        <w:t>н</w:t>
        <w:br/>
        <w:br/>
        <w:t>е</w:t>
        <w:br/>
        <w:br/>
        <w:t>р</w:t>
        <w:br/>
        <w:br/>
        <w:t>г</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З</w:t>
        <w:br/>
        <w:br/>
        <w:t>н</w:t>
        <w:br/>
        <w:br/>
        <w:t>а</w:t>
        <w:br/>
        <w:br/>
        <w:t>ч</w:t>
        <w:br/>
        <w:br/>
        <w:t>и</w:t>
        <w:br/>
        <w:br/>
        <w:t>т</w:t>
        <w:br/>
        <w:br/>
        <w:t>е</w:t>
        <w:br/>
        <w:br/>
        <w:t>л</w:t>
        <w:br/>
        <w:br/>
        <w:t>ь</w:t>
        <w:br/>
        <w:br/>
        <w:t>н</w:t>
        <w:br/>
        <w:br/>
        <w:t>о</w:t>
        <w:br/>
        <w:br/>
        <w:t>е</w:t>
        <w:br/>
        <w:br/>
        <w:t xml:space="preserve"> </w:t>
        <w:br/>
        <w:br/>
        <w:t>с</w:t>
        <w:br/>
        <w:br/>
        <w:t>о</w:t>
        <w:br/>
        <w:br/>
        <w:t>к</w:t>
        <w:br/>
        <w:br/>
        <w:t>р</w:t>
        <w:br/>
        <w:br/>
        <w:t>а</w:t>
        <w:br/>
        <w:br/>
        <w:t>щ</w:t>
        <w:br/>
        <w:br/>
        <w:t>е</w:t>
        <w:br/>
        <w:br/>
        <w:t>н</w:t>
        <w:br/>
        <w:br/>
        <w:t>и</w:t>
        <w:br/>
        <w:br/>
        <w:t>е</w:t>
        <w:br/>
        <w:br/>
        <w:t xml:space="preserve"> </w:t>
        <w:br/>
        <w:br/>
        <w:t>и</w:t>
        <w:br/>
        <w:br/>
        <w:t>н</w:t>
        <w:br/>
        <w:br/>
        <w:t>в</w:t>
        <w:br/>
        <w:br/>
        <w:t>е</w:t>
        <w:br/>
        <w:br/>
        <w:t>с</w:t>
        <w:br/>
        <w:br/>
        <w:t>т</w:t>
        <w:br/>
        <w:br/>
        <w:t>и</w:t>
        <w:br/>
        <w:br/>
        <w:t>ц</w:t>
        <w:br/>
        <w:br/>
        <w:t>и</w:t>
        <w:br/>
        <w:br/>
        <w:t>й</w:t>
        <w:br/>
        <w:br/>
        <w:t xml:space="preserve"> </w:t>
        <w:br/>
        <w:br/>
        <w:t>в</w:t>
        <w:br/>
        <w:br/>
        <w:t xml:space="preserve"> </w:t>
        <w:br/>
        <w:br/>
        <w:t>д</w:t>
        <w:br/>
        <w:br/>
        <w:t>о</w:t>
        <w:br/>
        <w:br/>
        <w:t>б</w:t>
        <w:br/>
        <w:br/>
        <w:t>ы</w:t>
        <w:br/>
        <w:br/>
        <w:t>ч</w:t>
        <w:br/>
        <w:br/>
        <w:t>у</w:t>
        <w:br/>
        <w:br/>
        <w:t xml:space="preserve"> </w:t>
        <w:br/>
        <w:br/>
        <w:t>н</w:t>
        <w:br/>
        <w:br/>
        <w:t>е</w:t>
        <w:br/>
        <w:br/>
        <w:t>ф</w:t>
        <w:br/>
        <w:br/>
        <w:t>т</w:t>
        <w:br/>
        <w:br/>
        <w:t>и</w:t>
        <w:br/>
        <w:br/>
        <w:t xml:space="preserve"> </w:t>
        <w:br/>
        <w:br/>
        <w:t>и</w:t>
        <w:br/>
        <w:br/>
        <w:t xml:space="preserve"> </w:t>
        <w:br/>
        <w:br/>
        <w:t>г</w:t>
        <w:br/>
        <w:br/>
        <w:t>а</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е</w:t>
        <w:br/>
        <w:br/>
        <w:t>р</w:t>
        <w:br/>
        <w:br/>
        <w:t>е</w:t>
        <w:br/>
        <w:br/>
        <w:t>н</w:t>
        <w:br/>
        <w:br/>
        <w:t>а</w:t>
        <w:br/>
        <w:br/>
        <w:t>п</w:t>
        <w:br/>
        <w:br/>
        <w:t>р</w:t>
        <w:br/>
        <w:br/>
        <w:t>а</w:t>
        <w:br/>
        <w:br/>
        <w:t>в</w:t>
        <w:br/>
        <w:br/>
        <w:t>л</w:t>
        <w:br/>
        <w:br/>
        <w:t>е</w:t>
        <w:br/>
        <w:br/>
        <w:t>н</w:t>
        <w:br/>
        <w:br/>
        <w:t>и</w:t>
        <w:br/>
        <w:br/>
        <w:t>е</w:t>
        <w:br/>
        <w:br/>
        <w:t xml:space="preserve"> </w:t>
        <w:br/>
        <w:br/>
        <w:t>к</w:t>
        <w:br/>
        <w:br/>
        <w:t>а</w:t>
        <w:br/>
        <w:br/>
        <w:t>п</w:t>
        <w:br/>
        <w:br/>
        <w:t>и</w:t>
        <w:br/>
        <w:br/>
        <w:t>т</w:t>
        <w:br/>
        <w:br/>
        <w:t>а</w:t>
        <w:br/>
        <w:br/>
        <w:t>л</w:t>
        <w:br/>
        <w:br/>
        <w:t>а</w:t>
        <w:br/>
        <w:br/>
        <w:t xml:space="preserve"> </w:t>
        <w:br/>
        <w:br/>
        <w:t>в</w:t>
        <w:br/>
        <w:br/>
        <w:t xml:space="preserve"> </w:t>
        <w:br/>
        <w:br/>
        <w:t>в</w:t>
        <w:br/>
        <w:br/>
        <w:t>о</w:t>
        <w:br/>
        <w:br/>
        <w:t>з</w:t>
        <w:br/>
        <w:br/>
        <w:t>о</w:t>
        <w:br/>
        <w:br/>
        <w:t>б</w:t>
        <w:br/>
        <w:br/>
        <w:t>н</w:t>
        <w:br/>
        <w:br/>
        <w:t>о</w:t>
        <w:br/>
        <w:br/>
        <w:t>в</w:t>
        <w:br/>
        <w:br/>
        <w:t>л</w:t>
        <w:br/>
        <w:br/>
        <w:t>я</w:t>
        <w:br/>
        <w:br/>
        <w:t>е</w:t>
        <w:br/>
        <w:br/>
        <w:t>м</w:t>
        <w:br/>
        <w:br/>
        <w:t>ы</w:t>
        <w:br/>
        <w:br/>
        <w:t>е</w:t>
        <w:br/>
        <w:br/>
        <w:t xml:space="preserve"> </w:t>
        <w:br/>
        <w:br/>
        <w:t>и</w:t>
        <w:br/>
        <w:br/>
        <w:t>с</w:t>
        <w:br/>
        <w:br/>
        <w:t>т</w:t>
        <w:br/>
        <w:br/>
        <w:t>о</w:t>
        <w:br/>
        <w:br/>
        <w:t>ч</w:t>
        <w:br/>
        <w:br/>
        <w:t>н</w:t>
        <w:br/>
        <w:br/>
        <w:t>и</w:t>
        <w:br/>
        <w:br/>
        <w:t>к</w:t>
        <w:br/>
        <w:br/>
        <w:t>и</w:t>
        <w:br/>
        <w:br/>
        <w:t>,</w:t>
        <w:br/>
        <w:br/>
        <w:t xml:space="preserve"> </w:t>
        <w:br/>
        <w:br/>
        <w:t>с</w:t>
        <w:br/>
        <w:br/>
        <w:t>н</w:t>
        <w:br/>
        <w:br/>
        <w:t>и</w:t>
        <w:br/>
        <w:br/>
        <w:t>ж</w:t>
        <w:br/>
        <w:br/>
        <w:t>е</w:t>
        <w:br/>
        <w:br/>
        <w:t>н</w:t>
        <w:br/>
        <w:br/>
        <w:t>и</w:t>
        <w:br/>
        <w:br/>
        <w:t>е</w:t>
        <w:br/>
        <w:br/>
        <w:t xml:space="preserve"> </w:t>
        <w:br/>
        <w:br/>
        <w:t>а</w:t>
        <w:br/>
        <w:br/>
        <w:t>к</w:t>
        <w:br/>
        <w:br/>
        <w:t>т</w:t>
        <w:br/>
        <w:br/>
        <w:t>и</w:t>
        <w:br/>
        <w:br/>
        <w:t>в</w:t>
        <w:br/>
        <w:br/>
        <w:t>н</w:t>
        <w:br/>
        <w:br/>
        <w:t>о</w:t>
        <w:br/>
        <w:br/>
        <w:t>с</w:t>
        <w:br/>
        <w:br/>
        <w:t>т</w:t>
        <w:br/>
        <w:br/>
        <w:t>и</w:t>
        <w:br/>
        <w:br/>
        <w:t xml:space="preserve"> </w:t>
        <w:br/>
        <w:br/>
        <w:t>н</w:t>
        <w:br/>
        <w:br/>
        <w:t>е</w:t>
        <w:br/>
        <w:br/>
        <w:t>ф</w:t>
        <w:br/>
        <w:br/>
        <w:t>т</w:t>
        <w:br/>
        <w:br/>
        <w:t>е</w:t>
        <w:br/>
        <w:br/>
        <w:t>г</w:t>
        <w:br/>
        <w:br/>
        <w:t>а</w:t>
        <w:br/>
        <w:br/>
        <w:t>з</w:t>
        <w:br/>
        <w:br/>
        <w:t>о</w:t>
        <w:br/>
        <w:br/>
        <w:t>в</w:t>
        <w:br/>
        <w:br/>
        <w:t>ы</w:t>
        <w:br/>
        <w:br/>
        <w:t>х</w:t>
        <w:br/>
        <w:br/>
        <w:t xml:space="preserve"> </w:t>
        <w:br/>
        <w:br/>
        <w:t>к</w:t>
        <w:br/>
        <w:br/>
        <w:t>о</w:t>
        <w:br/>
        <w:br/>
        <w:t>м</w:t>
        <w:br/>
        <w:br/>
        <w:t>п</w:t>
        <w:br/>
        <w:br/>
        <w:t>а</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н</w:t>
        <w:br/>
        <w:br/>
        <w:t>и</w:t>
        <w:br/>
        <w:br/>
        <w:t>ж</w:t>
        <w:br/>
        <w:br/>
        <w:t>е</w:t>
        <w:br/>
        <w:br/>
        <w:t>н</w:t>
        <w:br/>
        <w:br/>
        <w:t>и</w:t>
        <w:br/>
        <w:br/>
        <w:t>е</w:t>
        <w:br/>
        <w:br/>
        <w:t xml:space="preserve"> </w:t>
        <w:br/>
        <w:br/>
        <w:t>ц</w:t>
        <w:br/>
        <w:br/>
        <w:t>е</w:t>
        <w:br/>
        <w:br/>
        <w:t>н</w:t>
        <w:br/>
        <w:br/>
        <w:t xml:space="preserve"> </w:t>
        <w:br/>
        <w:br/>
        <w:t>н</w:t>
        <w:br/>
        <w:br/>
        <w:t>а</w:t>
        <w:br/>
        <w:br/>
        <w:t xml:space="preserve"> </w:t>
        <w:br/>
        <w:br/>
        <w:t>н</w:t>
        <w:br/>
        <w:br/>
        <w:t>е</w:t>
        <w:br/>
        <w:br/>
        <w:t>ф</w:t>
        <w:br/>
        <w:br/>
        <w:t>т</w:t>
        <w:br/>
        <w:br/>
        <w:t>ь</w:t>
        <w:br/>
        <w:br/>
        <w:t xml:space="preserve"> </w:t>
        <w:br/>
        <w:br/>
        <w:t>и</w:t>
        <w:br/>
        <w:br/>
        <w:t xml:space="preserve"> </w:t>
        <w:br/>
        <w:br/>
        <w:t>г</w:t>
        <w:br/>
        <w:br/>
        <w:t>а</w:t>
        <w:br/>
        <w:br/>
        <w:t>з</w:t>
        <w:br/>
        <w:br/>
        <w:t xml:space="preserve"> </w:t>
        <w:br/>
        <w:br/>
        <w:t>и</w:t>
        <w:br/>
        <w:br/>
        <w:t xml:space="preserve"> </w:t>
        <w:br/>
        <w:br/>
        <w:t>б</w:t>
        <w:br/>
        <w:br/>
        <w:t>а</w:t>
        <w:br/>
        <w:br/>
        <w:t>н</w:t>
        <w:br/>
        <w:br/>
        <w:t>к</w:t>
        <w:br/>
        <w:br/>
        <w:t>р</w:t>
        <w:br/>
        <w:br/>
        <w:t>о</w:t>
        <w:br/>
        <w:br/>
        <w:t>т</w:t>
        <w:br/>
        <w:br/>
        <w:t>с</w:t>
        <w:br/>
        <w:br/>
        <w:t>т</w:t>
        <w:br/>
        <w:br/>
        <w:t>в</w:t>
        <w:br/>
        <w:br/>
        <w:t>а</w:t>
        <w:br/>
        <w:br/>
        <w:t xml:space="preserve"> </w:t>
        <w:br/>
        <w:br/>
        <w:t>м</w:t>
        <w:br/>
        <w:br/>
        <w:t>е</w:t>
        <w:br/>
        <w:br/>
        <w:t>н</w:t>
        <w:br/>
        <w:br/>
        <w:t>е</w:t>
        <w:br/>
        <w:br/>
        <w:t>е</w:t>
        <w:br/>
        <w:br/>
        <w:t xml:space="preserve"> </w:t>
        <w:br/>
        <w:br/>
        <w:t>э</w:t>
        <w:br/>
        <w:br/>
        <w:t>ф</w:t>
        <w:br/>
        <w:br/>
        <w:t>ф</w:t>
        <w:br/>
        <w:br/>
        <w:t>е</w:t>
        <w:br/>
        <w:br/>
        <w:t>к</w:t>
        <w:br/>
        <w:br/>
        <w:t>т</w:t>
        <w:br/>
        <w:br/>
        <w:t>и</w:t>
        <w:br/>
        <w:br/>
        <w:t>в</w:t>
        <w:br/>
        <w:br/>
        <w:t>н</w:t>
        <w:br/>
        <w:br/>
        <w:t>ы</w:t>
        <w:br/>
        <w:br/>
        <w:t>х</w:t>
        <w:br/>
        <w:br/>
        <w:t xml:space="preserve"> </w:t>
        <w:br/>
        <w:br/>
        <w:t>к</w:t>
        <w:br/>
        <w:br/>
        <w:t>о</w:t>
        <w:br/>
        <w:br/>
        <w:t>м</w:t>
        <w:br/>
        <w:br/>
        <w:t>п</w:t>
        <w:br/>
        <w:br/>
        <w:t>а</w:t>
        <w:br/>
        <w:br/>
        <w:t>н</w:t>
        <w:br/>
        <w:br/>
        <w:t>и</w:t>
        <w:br/>
        <w:br/>
        <w:t>й</w:t>
        <w:br/>
        <w:br/>
        <w:t>.</w:t>
        <w:br/>
        <w:br/>
        <w:br/>
        <w:br/>
        <w:br/>
        <w:t>*</w:t>
        <w:br/>
        <w:br/>
        <w:t xml:space="preserve"> </w:t>
        <w:br/>
        <w:br/>
        <w:t xml:space="preserve"> </w:t>
        <w:br/>
        <w:br/>
        <w:t xml:space="preserve"> </w:t>
        <w:br/>
        <w:br/>
        <w:t>*</w:t>
        <w:br/>
        <w:br/>
        <w:t>*</w:t>
        <w:br/>
        <w:br/>
        <w:t>С</w:t>
        <w:br/>
        <w:br/>
        <w:t>ц</w:t>
        <w:br/>
        <w:br/>
        <w:t>е</w:t>
        <w:br/>
        <w:br/>
        <w:t>н</w:t>
        <w:br/>
        <w:br/>
        <w:t>а</w:t>
        <w:br/>
        <w:br/>
        <w:t>р</w:t>
        <w:br/>
        <w:br/>
        <w:t>и</w:t>
        <w:br/>
        <w:br/>
        <w:t>й</w:t>
        <w:br/>
        <w:br/>
        <w:t xml:space="preserve"> </w:t>
        <w:br/>
        <w:br/>
        <w:t>2</w:t>
        <w:br/>
        <w:br/>
        <w:t>:</w:t>
        <w:br/>
        <w:br/>
        <w:t xml:space="preserve"> </w:t>
        <w:br/>
        <w:br/>
        <w:t>"</w:t>
        <w:br/>
        <w:br/>
        <w:t>П</w:t>
        <w:br/>
        <w:br/>
        <w:t>о</w:t>
        <w:br/>
        <w:br/>
        <w:t>с</w:t>
        <w:br/>
        <w:br/>
        <w:t>т</w:t>
        <w:br/>
        <w:br/>
        <w:t>е</w:t>
        <w:br/>
        <w:br/>
        <w:t>п</w:t>
        <w:br/>
        <w:br/>
        <w:t>е</w:t>
        <w:br/>
        <w:br/>
        <w:t>н</w:t>
        <w:br/>
        <w:br/>
        <w:t>н</w:t>
        <w:br/>
        <w:br/>
        <w:t>а</w:t>
        <w:br/>
        <w:br/>
        <w:t>я</w:t>
        <w:br/>
        <w:br/>
        <w:t xml:space="preserve"> </w:t>
        <w:br/>
        <w:br/>
        <w:t>Т</w:t>
        <w:br/>
        <w:br/>
        <w:t>р</w:t>
        <w:br/>
        <w:br/>
        <w:t>а</w:t>
        <w:br/>
        <w:br/>
        <w:t>н</w:t>
        <w:br/>
        <w:br/>
        <w:t>с</w:t>
        <w:br/>
        <w:br/>
        <w:t>ф</w:t>
        <w:br/>
        <w:br/>
        <w:t>о</w:t>
        <w:br/>
        <w:br/>
        <w:t>р</w:t>
        <w:br/>
        <w:br/>
        <w:t>м</w:t>
        <w:br/>
        <w:br/>
        <w:t>а</w:t>
        <w:br/>
        <w:br/>
        <w:t>ц</w:t>
        <w:br/>
        <w:br/>
        <w:t>и</w:t>
        <w:br/>
        <w:br/>
        <w:t>я</w:t>
        <w:br/>
        <w:br/>
        <w:t>"</w:t>
        <w:br/>
        <w:br/>
        <w:t xml:space="preserve"> </w:t>
        <w:br/>
        <w:br/>
        <w:t>(</w:t>
        <w:br/>
        <w:br/>
        <w:t>Р</w:t>
        <w:br/>
        <w:br/>
        <w:t>а</w:t>
        <w:br/>
        <w:br/>
        <w:t>в</w:t>
        <w:br/>
        <w:br/>
        <w:t>н</w:t>
        <w:br/>
        <w:br/>
        <w:t>о</w:t>
        <w:br/>
        <w:br/>
        <w:t>в</w:t>
        <w:br/>
        <w:br/>
        <w:t>е</w:t>
        <w:br/>
        <w:br/>
        <w:t>с</w:t>
        <w:br/>
        <w:br/>
        <w:t>н</w:t>
        <w:br/>
        <w:br/>
        <w:t>ы</w:t>
        <w:br/>
        <w:br/>
        <w:t>й</w:t>
        <w:br/>
        <w:br/>
        <w:t xml:space="preserve"> </w:t>
        <w:br/>
        <w:br/>
        <w:t>П</w:t>
        <w:br/>
        <w:br/>
        <w:t>е</w:t>
        <w:br/>
        <w:br/>
        <w:t>р</w:t>
        <w:br/>
        <w:br/>
        <w:t>е</w:t>
        <w:br/>
        <w:br/>
        <w:t>х</w:t>
        <w:br/>
        <w:br/>
        <w:t>о</w:t>
        <w:br/>
        <w:br/>
        <w:t>д</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Б</w:t>
        <w:br/>
        <w:br/>
        <w:t>а</w:t>
        <w:br/>
        <w:br/>
        <w:t>л</w:t>
        <w:br/>
        <w:br/>
        <w:t>а</w:t>
        <w:br/>
        <w:br/>
        <w:t>н</w:t>
        <w:br/>
        <w:br/>
        <w:t>с</w:t>
        <w:br/>
        <w:br/>
        <w:t xml:space="preserve"> </w:t>
        <w:br/>
        <w:br/>
        <w:t>м</w:t>
        <w:br/>
        <w:br/>
        <w:t>е</w:t>
        <w:br/>
        <w:br/>
        <w:t>ж</w:t>
        <w:br/>
        <w:br/>
        <w:t>д</w:t>
        <w:br/>
        <w:br/>
        <w:t>у</w:t>
        <w:br/>
        <w:br/>
        <w:t xml:space="preserve"> </w:t>
        <w:br/>
        <w:br/>
        <w:t>в</w:t>
        <w:br/>
        <w:br/>
        <w:t>о</w:t>
        <w:br/>
        <w:br/>
        <w:t>з</w:t>
        <w:br/>
        <w:br/>
        <w:t>о</w:t>
        <w:br/>
        <w:br/>
        <w:t>б</w:t>
        <w:br/>
        <w:br/>
        <w:t>н</w:t>
        <w:br/>
        <w:br/>
        <w:t>о</w:t>
        <w:br/>
        <w:br/>
        <w:t>в</w:t>
        <w:br/>
        <w:br/>
        <w:t>л</w:t>
        <w:br/>
        <w:br/>
        <w:t>я</w:t>
        <w:br/>
        <w:br/>
        <w:t>е</w:t>
        <w:br/>
        <w:br/>
        <w:t>м</w:t>
        <w:br/>
        <w:br/>
        <w:t>ы</w:t>
        <w:br/>
        <w:br/>
        <w:t>м</w:t>
        <w:br/>
        <w:br/>
        <w:t>и</w:t>
        <w:br/>
        <w:br/>
        <w:t xml:space="preserve"> </w:t>
        <w:br/>
        <w:br/>
        <w:t>и</w:t>
        <w:br/>
        <w:br/>
        <w:t>с</w:t>
        <w:br/>
        <w:br/>
        <w:t>т</w:t>
        <w:br/>
        <w:br/>
        <w:t>о</w:t>
        <w:br/>
        <w:br/>
        <w:t>ч</w:t>
        <w:br/>
        <w:br/>
        <w:t>н</w:t>
        <w:br/>
        <w:br/>
        <w:t>и</w:t>
        <w:br/>
        <w:br/>
        <w:t>к</w:t>
        <w:br/>
        <w:br/>
        <w:t>а</w:t>
        <w:br/>
        <w:br/>
        <w:t>м</w:t>
        <w:br/>
        <w:br/>
        <w:t>и</w:t>
        <w:br/>
        <w:br/>
        <w:t xml:space="preserve"> </w:t>
        <w:br/>
        <w:br/>
        <w:t>и</w:t>
        <w:br/>
        <w:br/>
        <w:t xml:space="preserve"> </w:t>
        <w:br/>
        <w:br/>
        <w:t>т</w:t>
        <w:br/>
        <w:br/>
        <w:t>р</w:t>
        <w:br/>
        <w:br/>
        <w:t>а</w:t>
        <w:br/>
        <w:br/>
        <w:t>д</w:t>
        <w:br/>
        <w:br/>
        <w:t>и</w:t>
        <w:br/>
        <w:br/>
        <w:t>ц</w:t>
        <w:br/>
        <w:br/>
        <w:t>и</w:t>
        <w:br/>
        <w:br/>
        <w:t>о</w:t>
        <w:br/>
        <w:br/>
        <w:t>н</w:t>
        <w:br/>
        <w:br/>
        <w:t>н</w:t>
        <w:br/>
        <w:br/>
        <w:t>ы</w:t>
        <w:br/>
        <w:br/>
        <w:t>м</w:t>
        <w:br/>
        <w:br/>
        <w:t>и</w:t>
        <w:br/>
        <w:br/>
        <w:t xml:space="preserve"> </w:t>
        <w:br/>
        <w:br/>
        <w:t>в</w:t>
        <w:br/>
        <w:br/>
        <w:t>и</w:t>
        <w:br/>
        <w:br/>
        <w:t>д</w:t>
        <w:br/>
        <w:br/>
        <w:t>а</w:t>
        <w:br/>
        <w:br/>
        <w:t>м</w:t>
        <w:br/>
        <w:br/>
        <w:t>и</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о</w:t>
        <w:br/>
        <w:br/>
        <w:t>с</w:t>
        <w:br/>
        <w:br/>
        <w:t>т</w:t>
        <w:br/>
        <w:br/>
        <w:t>е</w:t>
        <w:br/>
        <w:br/>
        <w:t>п</w:t>
        <w:br/>
        <w:br/>
        <w:t>е</w:t>
        <w:br/>
        <w:br/>
        <w:t>н</w:t>
        <w:br/>
        <w:br/>
        <w:t>н</w:t>
        <w:br/>
        <w:br/>
        <w:t>о</w:t>
        <w:br/>
        <w:br/>
        <w:t>е</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 xml:space="preserve"> </w:t>
        <w:br/>
        <w:br/>
        <w:t>н</w:t>
        <w:br/>
        <w:br/>
        <w:t>а</w:t>
        <w:br/>
        <w:br/>
        <w:t xml:space="preserve"> </w:t>
        <w:br/>
        <w:br/>
        <w:t>н</w:t>
        <w:br/>
        <w:br/>
        <w:t>е</w:t>
        <w:br/>
        <w:br/>
        <w:t>ф</w:t>
        <w:br/>
        <w:br/>
        <w:t>т</w:t>
        <w:br/>
        <w:br/>
        <w:t>ь</w:t>
        <w:br/>
        <w:br/>
        <w:t>,</w:t>
        <w:br/>
        <w:br/>
        <w:t xml:space="preserve"> </w:t>
        <w:br/>
        <w:br/>
        <w:t>у</w:t>
        <w:br/>
        <w:br/>
        <w:t>в</w:t>
        <w:br/>
        <w:br/>
        <w:t>е</w:t>
        <w:br/>
        <w:br/>
        <w:t>л</w:t>
        <w:br/>
        <w:br/>
        <w:t>и</w:t>
        <w:br/>
        <w:br/>
        <w:t>ч</w:t>
        <w:br/>
        <w:br/>
        <w:t>е</w:t>
        <w:br/>
        <w:br/>
        <w:t>н</w:t>
        <w:br/>
        <w:br/>
        <w:t>и</w:t>
        <w:br/>
        <w:br/>
        <w:t>е</w:t>
        <w:br/>
        <w:br/>
        <w:t xml:space="preserve"> </w:t>
        <w:br/>
        <w:br/>
        <w:t>д</w:t>
        <w:br/>
        <w:br/>
        <w:t>о</w:t>
        <w:br/>
        <w:br/>
        <w:t>л</w:t>
        <w:br/>
        <w:br/>
        <w:t>и</w:t>
        <w:br/>
        <w:br/>
        <w:t xml:space="preserve"> </w:t>
        <w:br/>
        <w:br/>
        <w:t>г</w:t>
        <w:br/>
        <w:br/>
        <w:t>а</w:t>
        <w:br/>
        <w:br/>
        <w:t>з</w:t>
        <w:br/>
        <w:br/>
        <w:t>а</w:t>
        <w:br/>
        <w:br/>
        <w:t xml:space="preserve"> </w:t>
        <w:br/>
        <w:br/>
        <w:t>к</w:t>
        <w:br/>
        <w:br/>
        <w:t>а</w:t>
        <w:br/>
        <w:br/>
        <w:t>к</w:t>
        <w:br/>
        <w:br/>
        <w:t xml:space="preserve"> </w:t>
        <w:br/>
        <w:br/>
        <w:t>п</w:t>
        <w:br/>
        <w:br/>
        <w:t>е</w:t>
        <w:br/>
        <w:br/>
        <w:t>р</w:t>
        <w:br/>
        <w:br/>
        <w:t>е</w:t>
        <w:br/>
        <w:br/>
        <w:t>х</w:t>
        <w:br/>
        <w:br/>
        <w:t>о</w:t>
        <w:br/>
        <w:br/>
        <w:t>д</w:t>
        <w:br/>
        <w:br/>
        <w:t>н</w:t>
        <w:br/>
        <w:br/>
        <w:t>о</w:t>
        <w:br/>
        <w:br/>
        <w:t>г</w:t>
        <w:br/>
        <w:br/>
        <w:t>о</w:t>
        <w:br/>
        <w:br/>
        <w:t xml:space="preserve"> </w:t>
        <w:br/>
        <w:br/>
        <w:t>т</w:t>
        <w:br/>
        <w:br/>
        <w:t>о</w:t>
        <w:br/>
        <w:br/>
        <w:t>п</w:t>
        <w:br/>
        <w:br/>
        <w:t>л</w:t>
        <w:br/>
        <w:br/>
        <w:t>и</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у</w:t>
        <w:br/>
        <w:br/>
        <w:t>л</w:t>
        <w:br/>
        <w:br/>
        <w:t>а</w:t>
        <w:br/>
        <w:br/>
        <w:t>в</w:t>
        <w:br/>
        <w:br/>
        <w:t>л</w:t>
        <w:br/>
        <w:br/>
        <w:t>и</w:t>
        <w:br/>
        <w:br/>
        <w:t>в</w:t>
        <w:br/>
        <w:br/>
        <w:t>а</w:t>
        <w:br/>
        <w:br/>
        <w:t>н</w:t>
        <w:br/>
        <w:br/>
        <w:t>и</w:t>
        <w:br/>
        <w:br/>
        <w:t>я</w:t>
        <w:br/>
        <w:br/>
        <w:t xml:space="preserve"> </w:t>
        <w:br/>
        <w:br/>
        <w:t>и</w:t>
        <w:br/>
        <w:br/>
        <w:t xml:space="preserve"> </w:t>
        <w:br/>
        <w:br/>
        <w:t>х</w:t>
        <w:br/>
        <w:br/>
        <w:t>р</w:t>
        <w:br/>
        <w:br/>
        <w:t>а</w:t>
        <w:br/>
        <w:br/>
        <w:t>н</w:t>
        <w:br/>
        <w:br/>
        <w:t>е</w:t>
        <w:br/>
        <w:br/>
        <w:t>н</w:t>
        <w:br/>
        <w:br/>
        <w:t>и</w:t>
        <w:br/>
        <w:br/>
        <w:t>я</w:t>
        <w:br/>
        <w:br/>
        <w:t xml:space="preserve"> </w:t>
        <w:br/>
        <w:br/>
        <w:t>у</w:t>
        <w:br/>
        <w:br/>
        <w:t>г</w:t>
        <w:br/>
        <w:br/>
        <w:t>л</w:t>
        <w:br/>
        <w:br/>
        <w:t>е</w:t>
        <w:br/>
        <w:br/>
        <w:t>р</w:t>
        <w:br/>
        <w:br/>
        <w:t>о</w:t>
        <w:br/>
        <w:br/>
        <w:t>д</w:t>
        <w:br/>
        <w:br/>
        <w:t>а</w:t>
        <w:br/>
        <w:br/>
        <w:t xml:space="preserve"> </w:t>
        <w:br/>
        <w:br/>
        <w:t>(</w:t>
        <w:br/>
        <w:br/>
        <w:t>C</w:t>
        <w:br/>
        <w:br/>
        <w:t>C</w:t>
        <w:br/>
        <w:br/>
        <w:t>S</w:t>
        <w:br/>
        <w:br/>
        <w:t>)</w:t>
        <w:br/>
        <w:br/>
        <w:t xml:space="preserve"> </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в</w:t>
        <w:br/>
        <w:br/>
        <w:t>о</w:t>
        <w:br/>
        <w:br/>
        <w:t>д</w:t>
        <w:br/>
        <w:br/>
        <w:t>о</w:t>
        <w:br/>
        <w:br/>
        <w:t>р</w:t>
        <w:br/>
        <w:br/>
        <w:t>о</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И</w:t>
        <w:br/>
        <w:br/>
        <w:t>н</w:t>
        <w:br/>
        <w:br/>
        <w:t>в</w:t>
        <w:br/>
        <w:br/>
        <w:t>е</w:t>
        <w:br/>
        <w:br/>
        <w:t>с</w:t>
        <w:br/>
        <w:br/>
        <w:t>т</w:t>
        <w:br/>
        <w:br/>
        <w:t>и</w:t>
        <w:br/>
        <w:br/>
        <w:t>ц</w:t>
        <w:br/>
        <w:br/>
        <w:t>и</w:t>
        <w:br/>
        <w:br/>
        <w:t>и</w:t>
        <w:br/>
        <w:br/>
        <w:t xml:space="preserve"> </w:t>
        <w:br/>
        <w:br/>
        <w:t>в</w:t>
        <w:br/>
        <w:br/>
        <w:t xml:space="preserve"> </w:t>
        <w:br/>
        <w:br/>
        <w:t>и</w:t>
        <w:br/>
        <w:br/>
        <w:t>н</w:t>
        <w:br/>
        <w:br/>
        <w:t>н</w:t>
        <w:br/>
        <w:br/>
        <w:t>о</w:t>
        <w:br/>
        <w:br/>
        <w:t>в</w:t>
        <w:br/>
        <w:br/>
        <w:t>а</w:t>
        <w:br/>
        <w:br/>
        <w:t>ц</w:t>
        <w:br/>
        <w:br/>
        <w:t>и</w:t>
        <w:br/>
        <w:br/>
        <w:t>о</w:t>
        <w:br/>
        <w:br/>
        <w:t>н</w:t>
        <w:br/>
        <w:br/>
        <w:t>н</w:t>
        <w:br/>
        <w:br/>
        <w:t>ы</w:t>
        <w:br/>
        <w:br/>
        <w:t>е</w:t>
        <w:br/>
        <w:br/>
        <w:t xml:space="preserve"> </w:t>
        <w:br/>
        <w:br/>
        <w:t>р</w:t>
        <w:br/>
        <w:br/>
        <w:t>е</w:t>
        <w:br/>
        <w:br/>
        <w:t>ш</w:t>
        <w:br/>
        <w:br/>
        <w:t>е</w:t>
        <w:br/>
        <w:br/>
        <w:t>н</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А</w:t>
        <w:br/>
        <w:br/>
        <w:t>д</w:t>
        <w:br/>
        <w:br/>
        <w:t>а</w:t>
        <w:br/>
        <w:br/>
        <w:t>п</w:t>
        <w:br/>
        <w:br/>
        <w:t>т</w:t>
        <w:br/>
        <w:br/>
        <w:t>а</w:t>
        <w:br/>
        <w:br/>
        <w:t>ц</w:t>
        <w:br/>
        <w:br/>
        <w:t>и</w:t>
        <w:br/>
        <w:br/>
        <w:t>я</w:t>
        <w:br/>
        <w:br/>
        <w:t xml:space="preserve"> </w:t>
        <w:br/>
        <w:br/>
        <w:t>н</w:t>
        <w:br/>
        <w:br/>
        <w:t>е</w:t>
        <w:br/>
        <w:br/>
        <w:t>ф</w:t>
        <w:br/>
        <w:br/>
        <w:t>т</w:t>
        <w:br/>
        <w:br/>
        <w:t>е</w:t>
        <w:br/>
        <w:br/>
        <w:t>г</w:t>
        <w:br/>
        <w:br/>
        <w:t>а</w:t>
        <w:br/>
        <w:br/>
        <w:t>з</w:t>
        <w:br/>
        <w:br/>
        <w:t>о</w:t>
        <w:br/>
        <w:br/>
        <w:t>в</w:t>
        <w:br/>
        <w:br/>
        <w:t>ы</w:t>
        <w:br/>
        <w:br/>
        <w:t>х</w:t>
        <w:br/>
        <w:br/>
        <w:t xml:space="preserve"> </w:t>
        <w:br/>
        <w:br/>
        <w:t>к</w:t>
        <w:br/>
        <w:br/>
        <w:t>о</w:t>
        <w:br/>
        <w:br/>
        <w:t>м</w:t>
        <w:br/>
        <w:br/>
        <w:t>п</w:t>
        <w:br/>
        <w:br/>
        <w:t>а</w:t>
        <w:br/>
        <w:br/>
        <w:t>н</w:t>
        <w:br/>
        <w:br/>
        <w:t>и</w:t>
        <w:br/>
        <w:br/>
        <w:t>й</w:t>
        <w:br/>
        <w:br/>
        <w:t xml:space="preserve"> </w:t>
        <w:br/>
        <w:br/>
        <w:t>к</w:t>
        <w:br/>
        <w:br/>
        <w:t xml:space="preserve"> </w:t>
        <w:br/>
        <w:br/>
        <w:t>н</w:t>
        <w:br/>
        <w:br/>
        <w:t>о</w:t>
        <w:br/>
        <w:br/>
        <w:t>в</w:t>
        <w:br/>
        <w:br/>
        <w:t>о</w:t>
        <w:br/>
        <w:br/>
        <w:t>й</w:t>
        <w:br/>
        <w:br/>
        <w:t xml:space="preserve"> </w:t>
        <w:br/>
        <w:br/>
        <w:t>р</w:t>
        <w:br/>
        <w:br/>
        <w:t>е</w:t>
        <w:br/>
        <w:br/>
        <w:t>а</w:t>
        <w:br/>
        <w:br/>
        <w:t>л</w:t>
        <w:br/>
        <w:br/>
        <w:t>ь</w:t>
        <w:br/>
        <w:br/>
        <w:t>н</w:t>
        <w:br/>
        <w:br/>
        <w:t>о</w:t>
        <w:br/>
        <w:br/>
        <w:t>с</w:t>
        <w:br/>
        <w:br/>
        <w:t>т</w:t>
        <w:br/>
        <w:br/>
        <w:t>и</w:t>
        <w:br/>
        <w:br/>
        <w:t>.</w:t>
        <w:br/>
        <w:br/>
        <w:br/>
        <w:br/>
        <w:br/>
        <w:t>*</w:t>
        <w:br/>
        <w:br/>
        <w:t xml:space="preserve"> </w:t>
        <w:br/>
        <w:br/>
        <w:t xml:space="preserve"> </w:t>
        <w:br/>
        <w:br/>
        <w:t xml:space="preserve"> </w:t>
        <w:br/>
        <w:br/>
        <w:t>*</w:t>
        <w:br/>
        <w:br/>
        <w:t>*</w:t>
        <w:br/>
        <w:br/>
        <w:t>С</w:t>
        <w:br/>
        <w:br/>
        <w:t>ц</w:t>
        <w:br/>
        <w:br/>
        <w:t>е</w:t>
        <w:br/>
        <w:br/>
        <w:t>н</w:t>
        <w:br/>
        <w:br/>
        <w:t>а</w:t>
        <w:br/>
        <w:br/>
        <w:t>р</w:t>
        <w:br/>
        <w:br/>
        <w:t>и</w:t>
        <w:br/>
        <w:br/>
        <w:t>й</w:t>
        <w:br/>
        <w:br/>
        <w:t xml:space="preserve"> </w:t>
        <w:br/>
        <w:br/>
        <w:t>3</w:t>
        <w:br/>
        <w:br/>
        <w:t>:</w:t>
        <w:br/>
        <w:br/>
        <w:t xml:space="preserve"> </w:t>
        <w:br/>
        <w:br/>
        <w:t>"</w:t>
        <w:br/>
        <w:br/>
        <w:t>С</w:t>
        <w:br/>
        <w:br/>
        <w:t>т</w:t>
        <w:br/>
        <w:br/>
        <w:t>а</w:t>
        <w:br/>
        <w:br/>
        <w:t>т</w:t>
        <w:br/>
        <w:br/>
        <w:t>у</w:t>
        <w:br/>
        <w:br/>
        <w:t>с</w:t>
        <w:br/>
        <w:br/>
        <w:t>-</w:t>
        <w:br/>
        <w:br/>
        <w:t>К</w:t>
        <w:br/>
        <w:br/>
        <w:t>в</w:t>
        <w:br/>
        <w:br/>
        <w:t>о</w:t>
        <w:br/>
        <w:br/>
        <w:t xml:space="preserve"> </w:t>
        <w:br/>
        <w:br/>
        <w:t>с</w:t>
        <w:br/>
        <w:br/>
        <w:t xml:space="preserve"> </w:t>
        <w:br/>
        <w:br/>
        <w:t>И</w:t>
        <w:br/>
        <w:br/>
        <w:t>з</w:t>
        <w:br/>
        <w:br/>
        <w:t>м</w:t>
        <w:br/>
        <w:br/>
        <w:t>е</w:t>
        <w:br/>
        <w:br/>
        <w:t>н</w:t>
        <w:br/>
        <w:br/>
        <w:t>е</w:t>
        <w:br/>
        <w:br/>
        <w:t>н</w:t>
        <w:br/>
        <w:br/>
        <w:t>и</w:t>
        <w:br/>
        <w:br/>
        <w:t>я</w:t>
        <w:br/>
        <w:br/>
        <w:t>м</w:t>
        <w:br/>
        <w:br/>
        <w:t>и</w:t>
        <w:br/>
        <w:br/>
        <w:t>"</w:t>
        <w:br/>
        <w:br/>
        <w:t xml:space="preserve"> </w:t>
        <w:br/>
        <w:br/>
        <w:t>(</w:t>
        <w:br/>
        <w:br/>
        <w:t>П</w:t>
        <w:br/>
        <w:br/>
        <w:t>р</w:t>
        <w:br/>
        <w:br/>
        <w:t>о</w:t>
        <w:br/>
        <w:br/>
        <w:t>д</w:t>
        <w:br/>
        <w:br/>
        <w:t>о</w:t>
        <w:br/>
        <w:br/>
        <w:t>л</w:t>
        <w:br/>
        <w:br/>
        <w:t>ж</w:t>
        <w:br/>
        <w:br/>
        <w:t>е</w:t>
        <w:br/>
        <w:br/>
        <w:t>н</w:t>
        <w:br/>
        <w:br/>
        <w:t>и</w:t>
        <w:br/>
        <w:br/>
        <w:t>е</w:t>
        <w:br/>
        <w:br/>
        <w:t xml:space="preserve"> </w:t>
        <w:br/>
        <w:br/>
        <w:t>Т</w:t>
        <w:br/>
        <w:br/>
        <w:t>е</w:t>
        <w:br/>
        <w:br/>
        <w:t>к</w:t>
        <w:br/>
        <w:br/>
        <w:t>у</w:t>
        <w:br/>
        <w:br/>
        <w:t>щ</w:t>
        <w:br/>
        <w:br/>
        <w:t>е</w:t>
        <w:br/>
        <w:br/>
        <w:t>й</w:t>
        <w:br/>
        <w:br/>
        <w:t xml:space="preserve"> </w:t>
        <w:br/>
        <w:br/>
        <w:t>Т</w:t>
        <w:br/>
        <w:br/>
        <w:t>р</w:t>
        <w:br/>
        <w:br/>
        <w:t>а</w:t>
        <w:br/>
        <w:br/>
        <w:t>е</w:t>
        <w:br/>
        <w:br/>
        <w:t>к</w:t>
        <w:br/>
        <w:br/>
        <w:t>т</w:t>
        <w:br/>
        <w:br/>
        <w:t>о</w:t>
        <w:br/>
        <w:br/>
        <w:t>р</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и</w:t>
        <w:br/>
        <w:br/>
        <w:t>з</w:t>
        <w:br/>
        <w:br/>
        <w:t>к</w:t>
        <w:br/>
        <w:br/>
        <w:t>а</w:t>
        <w:br/>
        <w:br/>
        <w:t>я</w:t>
        <w:br/>
        <w:br/>
        <w:t xml:space="preserve"> </w:t>
        <w:br/>
        <w:br/>
        <w:t>с</w:t>
        <w:br/>
        <w:br/>
        <w:t>к</w:t>
        <w:br/>
        <w:br/>
        <w:t>о</w:t>
        <w:br/>
        <w:br/>
        <w:t>р</w:t>
        <w:br/>
        <w:br/>
        <w:t>о</w:t>
        <w:br/>
        <w:br/>
        <w:t>с</w:t>
        <w:br/>
        <w:br/>
        <w:t>т</w:t>
        <w:br/>
        <w:br/>
        <w:t>ь</w:t>
        <w:br/>
        <w:br/>
        <w:t xml:space="preserve"> </w:t>
        <w:br/>
        <w:br/>
        <w:t>в</w:t>
        <w:br/>
        <w:br/>
        <w:t>н</w:t>
        <w:br/>
        <w:br/>
        <w:t>е</w:t>
        <w:br/>
        <w:br/>
        <w:t>д</w:t>
        <w:br/>
        <w:br/>
        <w:t>р</w:t>
        <w:br/>
        <w:br/>
        <w:t>е</w:t>
        <w:br/>
        <w:br/>
        <w:t>н</w:t>
        <w:br/>
        <w:br/>
        <w:t>и</w:t>
        <w:br/>
        <w:br/>
        <w:t>я</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Н</w:t>
        <w:br/>
        <w:br/>
        <w:t>е</w:t>
        <w:br/>
        <w:br/>
        <w:t>д</w:t>
        <w:br/>
        <w:br/>
        <w:t>о</w:t>
        <w:br/>
        <w:br/>
        <w:t>с</w:t>
        <w:br/>
        <w:br/>
        <w:t>т</w:t>
        <w:br/>
        <w:br/>
        <w:t>а</w:t>
        <w:br/>
        <w:br/>
        <w:t>т</w:t>
        <w:br/>
        <w:br/>
        <w:t>о</w:t>
        <w:br/>
        <w:br/>
        <w:t>к</w:t>
        <w:br/>
        <w:br/>
        <w:t xml:space="preserve"> </w:t>
        <w:br/>
        <w:br/>
        <w:t>и</w:t>
        <w:br/>
        <w:br/>
        <w:t>н</w:t>
        <w:br/>
        <w:br/>
        <w:t>в</w:t>
        <w:br/>
        <w:br/>
        <w:t>е</w:t>
        <w:br/>
        <w:br/>
        <w:t>с</w:t>
        <w:br/>
        <w:br/>
        <w:t>т</w:t>
        <w:br/>
        <w:br/>
        <w:t>и</w:t>
        <w:br/>
        <w:br/>
        <w:t>ц</w:t>
        <w:br/>
        <w:br/>
        <w:t>и</w:t>
        <w:br/>
        <w:br/>
        <w:t>й</w:t>
        <w:br/>
        <w:br/>
        <w:t>,</w:t>
        <w:br/>
        <w:br/>
        <w:t xml:space="preserve"> </w:t>
        <w:br/>
        <w:br/>
        <w:t>п</w:t>
        <w:br/>
        <w:br/>
        <w:t>о</w:t>
        <w:br/>
        <w:br/>
        <w:t>л</w:t>
        <w:br/>
        <w:br/>
        <w:t>и</w:t>
        <w:br/>
        <w:br/>
        <w:t>т</w:t>
        <w:br/>
        <w:br/>
        <w:t>и</w:t>
        <w:br/>
        <w:br/>
        <w:t>ч</w:t>
        <w:br/>
        <w:br/>
        <w:t>е</w:t>
        <w:br/>
        <w:br/>
        <w:t>с</w:t>
        <w:br/>
        <w:br/>
        <w:t>к</w:t>
        <w:br/>
        <w:br/>
        <w:t>и</w:t>
        <w:br/>
        <w:br/>
        <w:t>е</w:t>
        <w:br/>
        <w:br/>
        <w:t xml:space="preserve"> </w:t>
        <w:br/>
        <w:br/>
        <w:t>п</w:t>
        <w:br/>
        <w:br/>
        <w:t>р</w:t>
        <w:br/>
        <w:br/>
        <w:t>е</w:t>
        <w:br/>
        <w:br/>
        <w:t>п</w:t>
        <w:br/>
        <w:br/>
        <w:t>я</w:t>
        <w:br/>
        <w:br/>
        <w:t>т</w:t>
        <w:br/>
        <w:br/>
        <w:t>с</w:t>
        <w:br/>
        <w:br/>
        <w:t>т</w:t>
        <w:br/>
        <w:br/>
        <w:t>в</w:t>
        <w:br/>
        <w:br/>
        <w:t>и</w:t>
        <w:br/>
        <w:br/>
        <w:t>я</w:t>
        <w:br/>
        <w:br/>
        <w:t>,</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о</w:t>
        <w:br/>
        <w:br/>
        <w:t>г</w:t>
        <w:br/>
        <w:br/>
        <w:t>р</w:t>
        <w:br/>
        <w:br/>
        <w:t>а</w:t>
        <w:br/>
        <w:br/>
        <w:t>н</w:t>
        <w:br/>
        <w:br/>
        <w:t>и</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р</w:t>
        <w:br/>
        <w:br/>
        <w:t>о</w:t>
        <w:br/>
        <w:br/>
        <w:t>д</w:t>
        <w:br/>
        <w:br/>
        <w:t>о</w:t>
        <w:br/>
        <w:br/>
        <w:t>л</w:t>
        <w:br/>
        <w:br/>
        <w:t>ж</w:t>
        <w:br/>
        <w:br/>
        <w:t>е</w:t>
        <w:br/>
        <w:br/>
        <w:t>н</w:t>
        <w:br/>
        <w:br/>
        <w:t>и</w:t>
        <w:br/>
        <w:br/>
        <w:t>е</w:t>
        <w:br/>
        <w:br/>
        <w:t xml:space="preserve"> </w:t>
        <w:br/>
        <w:br/>
        <w:t>д</w:t>
        <w:br/>
        <w:br/>
        <w:t>о</w:t>
        <w:br/>
        <w:br/>
        <w:t>б</w:t>
        <w:br/>
        <w:br/>
        <w:t>ы</w:t>
        <w:br/>
        <w:br/>
        <w:t>ч</w:t>
        <w:br/>
        <w:br/>
        <w:t>и</w:t>
        <w:br/>
        <w:br/>
        <w:t xml:space="preserve"> </w:t>
        <w:br/>
        <w:br/>
        <w:t>н</w:t>
        <w:br/>
        <w:br/>
        <w:t>е</w:t>
        <w:br/>
        <w:br/>
        <w:t>ф</w:t>
        <w:br/>
        <w:br/>
        <w:t>т</w:t>
        <w:br/>
        <w:br/>
        <w:t>и</w:t>
        <w:br/>
        <w:br/>
        <w:t xml:space="preserve"> </w:t>
        <w:br/>
        <w:br/>
        <w:t>и</w:t>
        <w:br/>
        <w:br/>
        <w:t xml:space="preserve"> </w:t>
        <w:br/>
        <w:br/>
        <w:t>г</w:t>
        <w:br/>
        <w:br/>
        <w:t>а</w:t>
        <w:br/>
        <w:br/>
        <w:t>з</w:t>
        <w:br/>
        <w:br/>
        <w:t>а</w:t>
        <w:br/>
        <w:br/>
        <w:t xml:space="preserve"> </w:t>
        <w:br/>
        <w:br/>
        <w:t>д</w:t>
        <w:br/>
        <w:br/>
        <w:t>л</w:t>
        <w:br/>
        <w:br/>
        <w:t>я</w:t>
        <w:br/>
        <w:br/>
        <w:t xml:space="preserve"> </w:t>
        <w:br/>
        <w:br/>
        <w:t>у</w:t>
        <w:br/>
        <w:br/>
        <w:t>д</w:t>
        <w:br/>
        <w:br/>
        <w:t>о</w:t>
        <w:br/>
        <w:br/>
        <w:t>в</w:t>
        <w:br/>
        <w:br/>
        <w:t>л</w:t>
        <w:br/>
        <w:br/>
        <w:t>е</w:t>
        <w:br/>
        <w:br/>
        <w:t>т</w:t>
        <w:br/>
        <w:br/>
        <w:t>в</w:t>
        <w:br/>
        <w:br/>
        <w:t>о</w:t>
        <w:br/>
        <w:br/>
        <w:t>р</w:t>
        <w:br/>
        <w:br/>
        <w:t>е</w:t>
        <w:br/>
        <w:br/>
        <w:t>н</w:t>
        <w:br/>
        <w:br/>
        <w:t>и</w:t>
        <w:br/>
        <w:br/>
        <w:t>я</w:t>
        <w:br/>
        <w:br/>
        <w:t xml:space="preserve"> </w:t>
        <w:br/>
        <w:br/>
        <w:t>р</w:t>
        <w:br/>
        <w:br/>
        <w:t>а</w:t>
        <w:br/>
        <w:br/>
        <w:t>с</w:t>
        <w:br/>
        <w:br/>
        <w:t>т</w:t>
        <w:br/>
        <w:br/>
        <w:t>у</w:t>
        <w:br/>
        <w:br/>
        <w:t>щ</w:t>
        <w:br/>
        <w:br/>
        <w:t>е</w:t>
        <w:br/>
        <w:br/>
        <w:t>г</w:t>
        <w:br/>
        <w:br/>
        <w:t>о</w:t>
        <w:br/>
        <w:br/>
        <w:t xml:space="preserve"> </w:t>
        <w:br/>
        <w:br/>
        <w:t>с</w:t>
        <w:br/>
        <w:br/>
        <w:t>п</w:t>
        <w:br/>
        <w:br/>
        <w:t>р</w:t>
        <w:br/>
        <w:br/>
        <w:t>о</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о</w:t>
        <w:br/>
        <w:br/>
        <w:t>с</w:t>
        <w:br/>
        <w:br/>
        <w:t>т</w:t>
        <w:br/>
        <w:br/>
        <w:t xml:space="preserve"> </w:t>
        <w:br/>
        <w:br/>
        <w:t>н</w:t>
        <w:br/>
        <w:br/>
        <w:t>а</w:t>
        <w:br/>
        <w:br/>
        <w:t>с</w:t>
        <w:br/>
        <w:br/>
        <w:t>е</w:t>
        <w:br/>
        <w:br/>
        <w:t>л</w:t>
        <w:br/>
        <w:br/>
        <w:t>е</w:t>
        <w:br/>
        <w:br/>
        <w:t>н</w:t>
        <w:br/>
        <w:br/>
        <w:t>и</w:t>
        <w:br/>
        <w:br/>
        <w:t>я</w:t>
        <w:br/>
        <w:br/>
        <w:t>,</w:t>
        <w:br/>
        <w:br/>
        <w:t xml:space="preserve"> </w:t>
        <w:br/>
        <w:br/>
        <w:t>и</w:t>
        <w:br/>
        <w:br/>
        <w:t>н</w:t>
        <w:br/>
        <w:br/>
        <w:t>д</w:t>
        <w:br/>
        <w:br/>
        <w:t>у</w:t>
        <w:br/>
        <w:br/>
        <w:t>с</w:t>
        <w:br/>
        <w:br/>
        <w:t>т</w:t>
        <w:br/>
        <w:br/>
        <w:t>р</w:t>
        <w:br/>
        <w:br/>
        <w:t>и</w:t>
        <w:br/>
        <w:br/>
        <w:t>а</w:t>
        <w:br/>
        <w:br/>
        <w:t>л</w:t>
        <w:br/>
        <w:br/>
        <w:t>и</w:t>
        <w:br/>
        <w:br/>
        <w:t>з</w:t>
        <w:br/>
        <w:br/>
        <w:t>а</w:t>
        <w:br/>
        <w:br/>
        <w:t>ц</w:t>
        <w:br/>
        <w:br/>
        <w:t>и</w:t>
        <w:br/>
        <w:br/>
        <w:t>я</w:t>
        <w:br/>
        <w:br/>
        <w:t xml:space="preserve"> </w:t>
        <w:br/>
        <w:br/>
        <w:t>р</w:t>
        <w:br/>
        <w:br/>
        <w:t>а</w:t>
        <w:br/>
        <w:br/>
        <w:t>з</w:t>
        <w:br/>
        <w:br/>
        <w:t>в</w:t>
        <w:br/>
        <w:br/>
        <w:t>и</w:t>
        <w:br/>
        <w:br/>
        <w:t>в</w:t>
        <w:br/>
        <w:br/>
        <w:t>а</w:t>
        <w:br/>
        <w:br/>
        <w:t>ю</w:t>
        <w:br/>
        <w:br/>
        <w:t>щ</w:t>
        <w:br/>
        <w:br/>
        <w:t>и</w:t>
        <w:br/>
        <w:br/>
        <w:t>х</w:t>
        <w:br/>
        <w:br/>
        <w:t>с</w:t>
        <w:br/>
        <w:br/>
        <w:t>я</w:t>
        <w:br/>
        <w:br/>
        <w:t xml:space="preserve"> </w:t>
        <w:br/>
        <w:br/>
        <w:t>с</w:t>
        <w:br/>
        <w:br/>
        <w:t>т</w:t>
        <w:br/>
        <w:br/>
        <w:t>р</w:t>
        <w:br/>
        <w:br/>
        <w:t>а</w:t>
        <w:br/>
        <w:br/>
        <w:t>н</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в</w:t>
        <w:br/>
        <w:br/>
        <w:t>е</w:t>
        <w:br/>
        <w:br/>
        <w:t>л</w:t>
        <w:br/>
        <w:br/>
        <w:t>и</w:t>
        <w:br/>
        <w:br/>
        <w:t>ч</w:t>
        <w:br/>
        <w:br/>
        <w:t>е</w:t>
        <w:br/>
        <w:br/>
        <w:t>н</w:t>
        <w:br/>
        <w:br/>
        <w:t>и</w:t>
        <w:br/>
        <w:br/>
        <w:t>е</w:t>
        <w:br/>
        <w:br/>
        <w:t xml:space="preserve"> </w:t>
        <w:br/>
        <w:br/>
        <w:t>г</w:t>
        <w:br/>
        <w:br/>
        <w:t>е</w:t>
        <w:br/>
        <w:br/>
        <w:t>о</w:t>
        <w:br/>
        <w:br/>
        <w:t>п</w:t>
        <w:br/>
        <w:br/>
        <w:t>о</w:t>
        <w:br/>
        <w:br/>
        <w:t>л</w:t>
        <w:br/>
        <w:br/>
        <w:t>и</w:t>
        <w:br/>
        <w:br/>
        <w:t>т</w:t>
        <w:br/>
        <w:br/>
        <w:t>и</w:t>
        <w:br/>
        <w:br/>
        <w:t>ч</w:t>
        <w:br/>
        <w:br/>
        <w:t>е</w:t>
        <w:br/>
        <w:br/>
        <w:t>с</w:t>
        <w:br/>
        <w:br/>
        <w:t>к</w:t>
        <w:br/>
        <w:br/>
        <w:t>о</w:t>
        <w:br/>
        <w:br/>
        <w:t>й</w:t>
        <w:br/>
        <w:br/>
        <w:t xml:space="preserve"> </w:t>
        <w:br/>
        <w:br/>
        <w:t>н</w:t>
        <w:br/>
        <w:br/>
        <w:t>а</w:t>
        <w:br/>
        <w:br/>
        <w:t>п</w:t>
        <w:br/>
        <w:br/>
        <w:t>р</w:t>
        <w:br/>
        <w:br/>
        <w:t>я</w:t>
        <w:br/>
        <w:br/>
        <w:t>ж</w:t>
        <w:br/>
        <w:br/>
        <w:t>е</w:t>
        <w:br/>
        <w:br/>
        <w:t>н</w:t>
        <w:br/>
        <w:br/>
        <w:t>н</w:t>
        <w:br/>
        <w:br/>
        <w:t>о</w:t>
        <w:br/>
        <w:br/>
        <w:t>с</w:t>
        <w:br/>
        <w:br/>
        <w:t>т</w:t>
        <w:br/>
        <w:br/>
        <w:t>и</w:t>
        <w:br/>
        <w:br/>
        <w:t>,</w:t>
        <w:br/>
        <w:br/>
        <w:t xml:space="preserve"> </w:t>
        <w:br/>
        <w:br/>
        <w:t>с</w:t>
        <w:br/>
        <w:br/>
        <w:t>в</w:t>
        <w:br/>
        <w:br/>
        <w:t>я</w:t>
        <w:br/>
        <w:br/>
        <w:t>з</w:t>
        <w:br/>
        <w:br/>
        <w:t>а</w:t>
        <w:br/>
        <w:br/>
        <w:t>н</w:t>
        <w:br/>
        <w:br/>
        <w:t>н</w:t>
        <w:br/>
        <w:br/>
        <w:t>о</w:t>
        <w:br/>
        <w:br/>
        <w:t>й</w:t>
        <w:br/>
        <w:br/>
        <w:t xml:space="preserve"> </w:t>
        <w:br/>
        <w:br/>
        <w:t>с</w:t>
        <w:br/>
        <w:br/>
        <w:t xml:space="preserve"> </w:t>
        <w:br/>
        <w:br/>
        <w:t>э</w:t>
        <w:br/>
        <w:br/>
        <w:t>н</w:t>
        <w:br/>
        <w:br/>
        <w:t>е</w:t>
        <w:br/>
        <w:br/>
        <w:t>р</w:t>
        <w:br/>
        <w:br/>
        <w:t>г</w:t>
        <w:br/>
        <w:br/>
        <w:t>е</w:t>
        <w:br/>
        <w:br/>
        <w:t>т</w:t>
        <w:br/>
        <w:br/>
        <w:t>и</w:t>
        <w:br/>
        <w:br/>
        <w:t>ч</w:t>
        <w:br/>
        <w:br/>
        <w:t>е</w:t>
        <w:br/>
        <w:br/>
        <w:t>с</w:t>
        <w:br/>
        <w:br/>
        <w:t>к</w:t>
        <w:br/>
        <w:br/>
        <w:t>и</w:t>
        <w:br/>
        <w:br/>
        <w:t>м</w:t>
        <w:br/>
        <w:br/>
        <w:t>и</w:t>
        <w:br/>
        <w:br/>
        <w:t xml:space="preserve"> </w:t>
        <w:br/>
        <w:br/>
        <w:t>р</w:t>
        <w:br/>
        <w:br/>
        <w:t>е</w:t>
        <w:br/>
        <w:br/>
        <w:t>с</w:t>
        <w:br/>
        <w:br/>
        <w:t>у</w:t>
        <w:br/>
        <w:br/>
        <w:t>р</w:t>
        <w:br/>
        <w:br/>
        <w:t>с</w:t>
        <w:br/>
        <w:br/>
        <w:t>а</w:t>
        <w:br/>
        <w:br/>
        <w:t>м</w:t>
        <w:br/>
        <w:br/>
        <w:t>и</w:t>
        <w:br/>
        <w:br/>
        <w:t>.</w:t>
        <w:br/>
        <w:br/>
        <w:br/>
        <w:br/>
        <w:br/>
        <w:br/>
        <w:br/>
        <w:br/>
        <w:t>*</w:t>
        <w:br/>
        <w:br/>
        <w:t>*</w:t>
        <w:br/>
        <w:br/>
        <w:t>I</w:t>
        <w:br/>
        <w:br/>
        <w:t>I</w:t>
        <w:br/>
        <w:br/>
        <w:t>I</w:t>
        <w:br/>
        <w:br/>
        <w:t>.</w:t>
        <w:br/>
        <w:br/>
        <w:t xml:space="preserve"> </w:t>
        <w:br/>
        <w:br/>
        <w:t>К</w:t>
        <w:br/>
        <w:br/>
        <w:t>л</w:t>
        <w:br/>
        <w:br/>
        <w:t>ю</w:t>
        <w:br/>
        <w:br/>
        <w:t>ч</w:t>
        <w:br/>
        <w:br/>
        <w:t>е</w:t>
        <w:br/>
        <w:br/>
        <w:t>в</w:t>
        <w:br/>
        <w:br/>
        <w:t>ы</w:t>
        <w:br/>
        <w:br/>
        <w:t>е</w:t>
        <w:br/>
        <w:br/>
        <w:t xml:space="preserve"> </w:t>
        <w:br/>
        <w:br/>
        <w:t>Н</w:t>
        <w:br/>
        <w:br/>
        <w:t>а</w:t>
        <w:br/>
        <w:br/>
        <w:t>п</w:t>
        <w:br/>
        <w:br/>
        <w:t>р</w:t>
        <w:br/>
        <w:br/>
        <w:t>а</w:t>
        <w:br/>
        <w:br/>
        <w:t>в</w:t>
        <w:br/>
        <w:br/>
        <w:t>л</w:t>
        <w:br/>
        <w:br/>
        <w:t>е</w:t>
        <w:br/>
        <w:br/>
        <w:t>н</w:t>
        <w:br/>
        <w:br/>
        <w:t>и</w:t>
        <w:br/>
        <w:br/>
        <w:t>я</w:t>
        <w:br/>
        <w:br/>
        <w:t xml:space="preserve"> </w:t>
        <w:br/>
        <w:br/>
        <w:t>А</w:t>
        <w:br/>
        <w:br/>
        <w:t>д</w:t>
        <w:br/>
        <w:br/>
        <w:t>а</w:t>
        <w:br/>
        <w:br/>
        <w:t>п</w:t>
        <w:br/>
        <w:br/>
        <w:t>т</w:t>
        <w:br/>
        <w:br/>
        <w:t>а</w:t>
        <w:br/>
        <w:br/>
        <w:t>ц</w:t>
        <w:br/>
        <w:br/>
        <w:t>и</w:t>
        <w:br/>
        <w:br/>
        <w:t>и</w:t>
        <w:br/>
        <w:br/>
        <w:t xml:space="preserve"> </w:t>
        <w:br/>
        <w:br/>
        <w:t>Н</w:t>
        <w:br/>
        <w:br/>
        <w:t>е</w:t>
        <w:br/>
        <w:br/>
        <w:t>ф</w:t>
        <w:br/>
        <w:br/>
        <w:t>т</w:t>
        <w:br/>
        <w:br/>
        <w:t>е</w:t>
        <w:br/>
        <w:br/>
        <w:t>г</w:t>
        <w:br/>
        <w:br/>
        <w:t>а</w:t>
        <w:br/>
        <w:br/>
        <w:t>з</w:t>
        <w:br/>
        <w:br/>
        <w:t>о</w:t>
        <w:br/>
        <w:br/>
        <w:t>в</w:t>
        <w:br/>
        <w:br/>
        <w:t>ы</w:t>
        <w:br/>
        <w:br/>
        <w:t>х</w:t>
        <w:br/>
        <w:br/>
        <w:t xml:space="preserve"> </w:t>
        <w:br/>
        <w:br/>
        <w:t>К</w:t>
        <w:br/>
        <w:br/>
        <w:t>о</w:t>
        <w:br/>
        <w:br/>
        <w:t>м</w:t>
        <w:br/>
        <w:br/>
        <w:t>п</w:t>
        <w:br/>
        <w:br/>
        <w:t>а</w:t>
        <w:br/>
        <w:br/>
        <w:t>н</w:t>
        <w:br/>
        <w:br/>
        <w:t>и</w:t>
        <w:br/>
        <w:br/>
        <w:t>й</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Д</w:t>
        <w:br/>
        <w:br/>
        <w:t>и</w:t>
        <w:br/>
        <w:br/>
        <w:t>в</w:t>
        <w:br/>
        <w:br/>
        <w:t>е</w:t>
        <w:br/>
        <w:br/>
        <w:t>р</w:t>
        <w:br/>
        <w:br/>
        <w:t>с</w:t>
        <w:br/>
        <w:br/>
        <w:t>и</w:t>
        <w:br/>
        <w:br/>
        <w:t>ф</w:t>
        <w:br/>
        <w:br/>
        <w:t>и</w:t>
        <w:br/>
        <w:br/>
        <w:t>к</w:t>
        <w:br/>
        <w:br/>
        <w:t>а</w:t>
        <w:br/>
        <w:br/>
        <w:t>ц</w:t>
        <w:br/>
        <w:br/>
        <w:t>и</w:t>
        <w:br/>
        <w:br/>
        <w:t>я</w:t>
        <w:br/>
        <w:br/>
        <w:t xml:space="preserve"> </w:t>
        <w:br/>
        <w:br/>
        <w:t>д</w:t>
        <w:br/>
        <w:br/>
        <w:t>е</w:t>
        <w:br/>
        <w:br/>
        <w:t>я</w:t>
        <w:br/>
        <w:br/>
        <w:t>т</w:t>
        <w:br/>
        <w:br/>
        <w:t>е</w:t>
        <w:br/>
        <w:br/>
        <w:t>л</w:t>
        <w:br/>
        <w:br/>
        <w:t>ь</w:t>
        <w:br/>
        <w:br/>
        <w:t>н</w:t>
        <w:br/>
        <w:br/>
        <w:t>о</w:t>
        <w:br/>
        <w:br/>
        <w:t>с</w:t>
        <w:br/>
        <w:br/>
        <w:t>т</w:t>
        <w:br/>
        <w:br/>
        <w:t>и</w:t>
        <w:br/>
        <w:br/>
        <w:t xml:space="preserve"> </w:t>
        <w:br/>
        <w:br/>
        <w:t>(</w:t>
        <w:br/>
        <w:br/>
        <w:t>п</w:t>
        <w:br/>
        <w:br/>
        <w:t>е</w:t>
        <w:br/>
        <w:br/>
        <w:t>р</w:t>
        <w:br/>
        <w:br/>
        <w:t>е</w:t>
        <w:br/>
        <w:br/>
        <w:t>х</w:t>
        <w:br/>
        <w:br/>
        <w:t>о</w:t>
        <w:br/>
        <w:br/>
        <w:t>д</w:t>
        <w:br/>
        <w:br/>
        <w:t xml:space="preserve"> </w:t>
        <w:br/>
        <w:br/>
        <w:t>к</w:t>
        <w:br/>
        <w:br/>
        <w:t xml:space="preserve"> </w:t>
        <w:br/>
        <w:br/>
        <w:t>в</w:t>
        <w:br/>
        <w:br/>
        <w:t>о</w:t>
        <w:br/>
        <w:br/>
        <w:t>з</w:t>
        <w:br/>
        <w:br/>
        <w:t>о</w:t>
        <w:br/>
        <w:br/>
        <w:t>б</w:t>
        <w:br/>
        <w:br/>
        <w:t>н</w:t>
        <w:br/>
        <w:br/>
        <w:t>о</w:t>
        <w:br/>
        <w:br/>
        <w:t>в</w:t>
        <w:br/>
        <w:br/>
        <w:t>л</w:t>
        <w:br/>
        <w:br/>
        <w:t>я</w:t>
        <w:br/>
        <w:br/>
        <w:t>е</w:t>
        <w:br/>
        <w:br/>
        <w:t>м</w:t>
        <w:br/>
        <w:br/>
        <w:t>ы</w:t>
        <w:br/>
        <w:br/>
        <w:t>м</w:t>
        <w:br/>
        <w:br/>
        <w:t xml:space="preserve"> </w:t>
        <w:br/>
        <w:br/>
        <w:t>и</w:t>
        <w:br/>
        <w:br/>
        <w:t>с</w:t>
        <w:br/>
        <w:br/>
        <w:t>т</w:t>
        <w:br/>
        <w:br/>
        <w:t>о</w:t>
        <w:br/>
        <w:br/>
        <w:t>ч</w:t>
        <w:br/>
        <w:br/>
        <w:t>н</w:t>
        <w:br/>
        <w:br/>
        <w:t>и</w:t>
        <w:br/>
        <w:br/>
        <w:t>к</w:t>
        <w:br/>
        <w:br/>
        <w:t>а</w:t>
        <w:br/>
        <w:br/>
        <w:t>м</w:t>
        <w:br/>
        <w:br/>
        <w:t>,</w:t>
        <w:br/>
        <w:br/>
        <w:t xml:space="preserve"> </w:t>
        <w:br/>
        <w:br/>
        <w:t>в</w:t>
        <w:br/>
        <w:br/>
        <w:t>о</w:t>
        <w:br/>
        <w:br/>
        <w:t>д</w:t>
        <w:br/>
        <w:br/>
        <w:t>о</w:t>
        <w:br/>
        <w:br/>
        <w:t>р</w:t>
        <w:br/>
        <w:br/>
        <w:t>о</w:t>
        <w:br/>
        <w:br/>
        <w:t>д</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о</w:t>
        <w:br/>
        <w:br/>
        <w:t>б</w:t>
        <w:br/>
        <w:br/>
        <w:t>р</w:t>
        <w:br/>
        <w:br/>
        <w:t>е</w:t>
        <w:br/>
        <w:br/>
        <w:t>т</w:t>
        <w:br/>
        <w:br/>
        <w:t>е</w:t>
        <w:br/>
        <w:br/>
        <w:t>н</w:t>
        <w:br/>
        <w:br/>
        <w:t>и</w:t>
        <w:br/>
        <w:br/>
        <w:t>е</w:t>
        <w:br/>
        <w:br/>
        <w:t xml:space="preserve"> </w:t>
        <w:br/>
        <w:br/>
        <w:t>к</w:t>
        <w:br/>
        <w:br/>
        <w:t>о</w:t>
        <w:br/>
        <w:br/>
        <w:t>м</w:t>
        <w:br/>
        <w:br/>
        <w:t>п</w:t>
        <w:br/>
        <w:br/>
        <w:t>а</w:t>
        <w:br/>
        <w:br/>
        <w:t>н</w:t>
        <w:br/>
        <w:br/>
        <w:t>и</w:t>
        <w:br/>
        <w:br/>
        <w:t>й</w:t>
        <w:br/>
        <w:br/>
        <w:t xml:space="preserve"> </w:t>
        <w:br/>
        <w:br/>
        <w:t>в</w:t>
        <w:br/>
        <w:br/>
        <w:t xml:space="preserve"> </w:t>
        <w:br/>
        <w:br/>
        <w:t>с</w:t>
        <w:br/>
        <w:br/>
        <w:t>ф</w:t>
        <w:br/>
        <w:br/>
        <w:t>е</w:t>
        <w:br/>
        <w:br/>
        <w:t>р</w:t>
        <w:br/>
        <w:br/>
        <w:t>е</w:t>
        <w:br/>
        <w:br/>
        <w:t xml:space="preserve"> </w:t>
        <w:br/>
        <w:br/>
        <w:t>в</w:t>
        <w:br/>
        <w:br/>
        <w:t>о</w:t>
        <w:br/>
        <w:br/>
        <w:t>з</w:t>
        <w:br/>
        <w:br/>
        <w:t>о</w:t>
        <w:br/>
        <w:br/>
        <w:t>б</w:t>
        <w:br/>
        <w:br/>
        <w:t>н</w:t>
        <w:br/>
        <w:br/>
        <w:t>о</w:t>
        <w:br/>
        <w:br/>
        <w:t>в</w:t>
        <w:br/>
        <w:br/>
        <w:t>л</w:t>
        <w:br/>
        <w:br/>
        <w:t>я</w:t>
        <w:br/>
        <w:br/>
        <w:t>е</w:t>
        <w:br/>
        <w:br/>
        <w:t>м</w:t>
        <w:br/>
        <w:br/>
        <w:t>о</w:t>
        <w:br/>
        <w:br/>
        <w:t>й</w:t>
        <w:br/>
        <w:br/>
        <w:t xml:space="preserve"> </w:t>
        <w:br/>
        <w:br/>
        <w:t>э</w:t>
        <w:br/>
        <w:br/>
        <w:t>н</w:t>
        <w:br/>
        <w:br/>
        <w:t>е</w:t>
        <w:br/>
        <w:br/>
        <w:t>р</w:t>
        <w:br/>
        <w:br/>
        <w:t>г</w:t>
        <w:br/>
        <w:br/>
        <w:t>е</w:t>
        <w:br/>
        <w:br/>
        <w:t>т</w:t>
        <w:br/>
        <w:br/>
        <w:t>и</w:t>
        <w:br/>
        <w:br/>
        <w:t>к</w:t>
        <w:br/>
        <w:br/>
        <w:t>и</w:t>
        <w:br/>
        <w:br/>
        <w:t>,</w:t>
        <w:br/>
        <w:br/>
        <w:t xml:space="preserve"> </w:t>
        <w:br/>
        <w:br/>
        <w:t>р</w:t>
        <w:br/>
        <w:br/>
        <w:t>а</w:t>
        <w:br/>
        <w:br/>
        <w:t>з</w:t>
        <w:br/>
        <w:br/>
        <w:t>р</w:t>
        <w:br/>
        <w:br/>
        <w:t>а</w:t>
        <w:br/>
        <w:br/>
        <w:t>б</w:t>
        <w:br/>
        <w:br/>
        <w:t>о</w:t>
        <w:br/>
        <w:br/>
        <w:t>т</w:t>
        <w:br/>
        <w:br/>
        <w:t>к</w:t>
        <w:br/>
        <w:br/>
        <w:t>а</w:t>
        <w:br/>
        <w:br/>
        <w:t xml:space="preserve"> </w:t>
        <w:br/>
        <w:br/>
        <w:t>п</w:t>
        <w:br/>
        <w:br/>
        <w:t>р</w:t>
        <w:br/>
        <w:br/>
        <w:t>о</w:t>
        <w:br/>
        <w:br/>
        <w:t>е</w:t>
        <w:br/>
        <w:br/>
        <w:t>к</w:t>
        <w:br/>
        <w:br/>
        <w:t>т</w:t>
        <w:br/>
        <w:br/>
        <w:t>о</w:t>
        <w:br/>
        <w:br/>
        <w:t>в</w:t>
        <w:br/>
        <w:br/>
        <w:t xml:space="preserve"> </w:t>
        <w:br/>
        <w:br/>
        <w:t>в</w:t>
        <w:br/>
        <w:br/>
        <w:t>о</w:t>
        <w:br/>
        <w:br/>
        <w:t>д</w:t>
        <w:br/>
        <w:br/>
        <w:t>о</w:t>
        <w:br/>
        <w:br/>
        <w:t>р</w:t>
        <w:br/>
        <w:br/>
        <w:t>о</w:t>
        <w:br/>
        <w:br/>
        <w:t>д</w:t>
        <w:br/>
        <w:br/>
        <w:t>н</w:t>
        <w:br/>
        <w:br/>
        <w:t>о</w:t>
        <w:br/>
        <w:br/>
        <w:t>й</w:t>
        <w:br/>
        <w:br/>
        <w:t xml:space="preserve"> </w:t>
        <w:br/>
        <w:br/>
        <w:t>э</w:t>
        <w:br/>
        <w:br/>
        <w:t>к</w:t>
        <w:br/>
        <w:br/>
        <w:t>о</w:t>
        <w:br/>
        <w:br/>
        <w:t>н</w:t>
        <w:br/>
        <w:br/>
        <w:t>о</w:t>
        <w:br/>
        <w:br/>
        <w:t>м</w:t>
        <w:br/>
        <w:br/>
        <w:t>и</w:t>
        <w:br/>
        <w:br/>
        <w:t>к</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н</w:t>
        <w:br/>
        <w:br/>
        <w:t>в</w:t>
        <w:br/>
        <w:br/>
        <w:t>е</w:t>
        <w:br/>
        <w:br/>
        <w:t>с</w:t>
        <w:br/>
        <w:br/>
        <w:t>т</w:t>
        <w:br/>
        <w:br/>
        <w:t>и</w:t>
        <w:br/>
        <w:br/>
        <w:t>ц</w:t>
        <w:br/>
        <w:br/>
        <w:t>и</w:t>
        <w:br/>
        <w:br/>
        <w:t>и</w:t>
        <w:br/>
        <w:br/>
        <w:t xml:space="preserve"> </w:t>
        <w:br/>
        <w:br/>
        <w:t>в</w:t>
        <w:br/>
        <w:br/>
        <w:t xml:space="preserve"> </w:t>
        <w:br/>
        <w:br/>
        <w:t>т</w:t>
        <w:br/>
        <w:br/>
        <w:t>е</w:t>
        <w:br/>
        <w:br/>
        <w:t>х</w:t>
        <w:br/>
        <w:br/>
        <w:t>н</w:t>
        <w:br/>
        <w:br/>
        <w:t>о</w:t>
        <w:br/>
        <w:br/>
        <w:t>л</w:t>
        <w:br/>
        <w:br/>
        <w:t>о</w:t>
        <w:br/>
        <w:br/>
        <w:t>г</w:t>
        <w:br/>
        <w:br/>
        <w:t>и</w:t>
        <w:br/>
        <w:br/>
        <w:t>и</w:t>
        <w:br/>
        <w:br/>
        <w:t xml:space="preserve"> </w:t>
        <w:br/>
        <w:br/>
        <w:t>у</w:t>
        <w:br/>
        <w:br/>
        <w:t>л</w:t>
        <w:br/>
        <w:br/>
        <w:t>а</w:t>
        <w:br/>
        <w:br/>
        <w:t>в</w:t>
        <w:br/>
        <w:br/>
        <w:t>л</w:t>
        <w:br/>
        <w:br/>
        <w:t>и</w:t>
        <w:br/>
        <w:br/>
        <w:t>в</w:t>
        <w:br/>
        <w:br/>
        <w:t>а</w:t>
        <w:br/>
        <w:br/>
        <w:t>н</w:t>
        <w:br/>
        <w:br/>
        <w:t>и</w:t>
        <w:br/>
        <w:br/>
        <w:t>я</w:t>
        <w:br/>
        <w:br/>
        <w:t xml:space="preserve"> </w:t>
        <w:br/>
        <w:br/>
        <w:t>и</w:t>
        <w:br/>
        <w:br/>
        <w:t xml:space="preserve"> </w:t>
        <w:br/>
        <w:br/>
        <w:t>х</w:t>
        <w:br/>
        <w:br/>
        <w:t>р</w:t>
        <w:br/>
        <w:br/>
        <w:t>а</w:t>
        <w:br/>
        <w:br/>
        <w:t>н</w:t>
        <w:br/>
        <w:br/>
        <w:t>е</w:t>
        <w:br/>
        <w:br/>
        <w:t>н</w:t>
        <w:br/>
        <w:br/>
        <w:t>и</w:t>
        <w:br/>
        <w:br/>
        <w:t>я</w:t>
        <w:br/>
        <w:br/>
        <w:t xml:space="preserve"> </w:t>
        <w:br/>
        <w:br/>
        <w:t>у</w:t>
        <w:br/>
        <w:br/>
        <w:t>г</w:t>
        <w:br/>
        <w:br/>
        <w:t>л</w:t>
        <w:br/>
        <w:br/>
        <w:t>е</w:t>
        <w:br/>
        <w:br/>
        <w:t>р</w:t>
        <w:br/>
        <w:br/>
        <w:t>о</w:t>
        <w:br/>
        <w:br/>
        <w:t>д</w:t>
        <w:br/>
        <w:br/>
        <w:t>а</w:t>
        <w:br/>
        <w:br/>
        <w:t xml:space="preserve"> </w:t>
        <w:br/>
        <w:br/>
        <w:t>(</w:t>
        <w:br/>
        <w:br/>
        <w:t>C</w:t>
        <w:br/>
        <w:br/>
        <w:t>C</w:t>
        <w:br/>
        <w:br/>
        <w:t>S</w:t>
        <w:br/>
        <w:br/>
        <w:t>)</w:t>
        <w:br/>
        <w:br/>
        <w:t xml:space="preserve"> </w:t>
        <w:br/>
        <w:br/>
        <w:t>и</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у</w:t>
        <w:br/>
        <w:br/>
        <w:t>ч</w:t>
        <w:br/>
        <w:br/>
        <w:t>а</w:t>
        <w:br/>
        <w:br/>
        <w:t>с</w:t>
        <w:br/>
        <w:br/>
        <w:t>т</w:t>
        <w:br/>
        <w:br/>
        <w:t>и</w:t>
        <w:br/>
        <w:br/>
        <w:t>е</w:t>
        <w:br/>
        <w:br/>
        <w:t xml:space="preserve"> </w:t>
        <w:br/>
        <w:br/>
        <w:t>в</w:t>
        <w:br/>
        <w:br/>
        <w:t xml:space="preserve"> </w:t>
        <w:br/>
        <w:br/>
        <w:t>м</w:t>
        <w:br/>
        <w:br/>
        <w:t>е</w:t>
        <w:br/>
        <w:br/>
        <w:t>ж</w:t>
        <w:br/>
        <w:br/>
        <w:t>д</w:t>
        <w:br/>
        <w:br/>
        <w:t>у</w:t>
        <w:br/>
        <w:br/>
        <w:t>н</w:t>
        <w:br/>
        <w:br/>
        <w:t>а</w:t>
        <w:br/>
        <w:br/>
        <w:t>р</w:t>
        <w:br/>
        <w:br/>
        <w:t>о</w:t>
        <w:br/>
        <w:br/>
        <w:t>д</w:t>
        <w:br/>
        <w:br/>
        <w:t>н</w:t>
        <w:br/>
        <w:br/>
        <w:t>ы</w:t>
        <w:br/>
        <w:br/>
        <w:t>х</w:t>
        <w:br/>
        <w:br/>
        <w:t xml:space="preserve"> </w:t>
        <w:br/>
        <w:br/>
        <w:t>п</w:t>
        <w:br/>
        <w:br/>
        <w:t>р</w:t>
        <w:br/>
        <w:br/>
        <w:t>о</w:t>
        <w:br/>
        <w:br/>
        <w:t>е</w:t>
        <w:br/>
        <w:br/>
        <w:t>к</w:t>
        <w:br/>
        <w:br/>
        <w:t>т</w:t>
        <w:br/>
        <w:br/>
        <w:t>а</w:t>
        <w:br/>
        <w:br/>
        <w:t>х</w:t>
        <w:br/>
        <w:br/>
        <w:t xml:space="preserve"> </w:t>
        <w:br/>
        <w:br/>
        <w:t>C</w:t>
        <w:br/>
        <w:br/>
        <w:t>C</w:t>
        <w:br/>
        <w:br/>
        <w:t>S</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п</w:t>
        <w:br/>
        <w:br/>
        <w:t>т</w:t>
        <w:br/>
        <w:br/>
        <w:t>и</w:t>
        <w:br/>
        <w:br/>
        <w:t>м</w:t>
        <w:br/>
        <w:br/>
        <w:t>и</w:t>
        <w:br/>
        <w:br/>
        <w:t>з</w:t>
        <w:br/>
        <w:br/>
        <w:t>а</w:t>
        <w:br/>
        <w:br/>
        <w:t>ц</w:t>
        <w:br/>
        <w:br/>
        <w:t>и</w:t>
        <w:br/>
        <w:br/>
        <w:t>я</w:t>
        <w:br/>
        <w:br/>
        <w:t xml:space="preserve"> </w:t>
        <w:br/>
        <w:br/>
        <w:t>о</w:t>
        <w:br/>
        <w:br/>
        <w:t>п</w:t>
        <w:br/>
        <w:br/>
        <w:t>е</w:t>
        <w:br/>
        <w:br/>
        <w:t>р</w:t>
        <w:br/>
        <w:br/>
        <w:t>а</w:t>
        <w:br/>
        <w:br/>
        <w:t>ц</w:t>
        <w:br/>
        <w:br/>
        <w:t>и</w:t>
        <w:br/>
        <w:br/>
        <w:t>й</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н</w:t>
        <w:br/>
        <w:br/>
        <w:t>е</w:t>
        <w:br/>
        <w:br/>
        <w:t>д</w:t>
        <w:br/>
        <w:br/>
        <w:t>р</w:t>
        <w:br/>
        <w:br/>
        <w:t>е</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з</w:t>
        <w:br/>
        <w:br/>
        <w:t>в</w:t>
        <w:br/>
        <w:br/>
        <w:t>и</w:t>
        <w:br/>
        <w:br/>
        <w:t>т</w:t>
        <w:br/>
        <w:br/>
        <w:t>и</w:t>
        <w:br/>
        <w:br/>
        <w:t>е</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и</w:t>
        <w:br/>
        <w:br/>
        <w:t xml:space="preserve"> </w:t>
        <w:br/>
        <w:br/>
        <w:t>п</w:t>
        <w:br/>
        <w:br/>
        <w:t>а</w:t>
        <w:br/>
        <w:br/>
        <w:t>р</w:t>
        <w:br/>
        <w:br/>
        <w:t>т</w:t>
        <w:br/>
        <w:br/>
        <w:t>н</w:t>
        <w:br/>
        <w:br/>
        <w:t>е</w:t>
        <w:br/>
        <w:br/>
        <w:t>р</w:t>
        <w:br/>
        <w:br/>
        <w:t>с</w:t>
        <w:br/>
        <w:br/>
        <w:t>т</w:t>
        <w:br/>
        <w:br/>
        <w:t>в</w:t>
        <w:br/>
        <w:br/>
        <w:t>а</w:t>
        <w:br/>
        <w:br/>
        <w:t xml:space="preserve"> </w:t>
        <w:br/>
        <w:br/>
        <w:t>с</w:t>
        <w:br/>
        <w:br/>
        <w:t xml:space="preserve"> </w:t>
        <w:br/>
        <w:br/>
        <w:t>д</w:t>
        <w:br/>
        <w:br/>
        <w:t>р</w:t>
        <w:br/>
        <w:br/>
        <w:t>у</w:t>
        <w:br/>
        <w:br/>
        <w:t>г</w:t>
        <w:br/>
        <w:br/>
        <w:t>и</w:t>
        <w:br/>
        <w:br/>
        <w:t>м</w:t>
        <w:br/>
        <w:br/>
        <w:t>и</w:t>
        <w:br/>
        <w:br/>
        <w:t xml:space="preserve"> </w:t>
        <w:br/>
        <w:br/>
        <w:t>к</w:t>
        <w:br/>
        <w:br/>
        <w:t>о</w:t>
        <w:br/>
        <w:br/>
        <w:t>м</w:t>
        <w:br/>
        <w:br/>
        <w:t>п</w:t>
        <w:br/>
        <w:br/>
        <w:t>а</w:t>
        <w:br/>
        <w:br/>
        <w:t>н</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о</w:t>
        <w:br/>
        <w:br/>
        <w:t>з</w:t>
        <w:br/>
        <w:br/>
        <w:t>д</w:t>
        <w:br/>
        <w:br/>
        <w:t>а</w:t>
        <w:br/>
        <w:br/>
        <w:t>н</w:t>
        <w:br/>
        <w:br/>
        <w:t>и</w:t>
        <w:br/>
        <w:br/>
        <w:t>е</w:t>
        <w:br/>
        <w:br/>
        <w:t xml:space="preserve"> </w:t>
        <w:br/>
        <w:br/>
        <w:t>с</w:t>
        <w:br/>
        <w:br/>
        <w:t>о</w:t>
        <w:br/>
        <w:br/>
        <w:t>в</w:t>
        <w:br/>
        <w:br/>
        <w:t>м</w:t>
        <w:br/>
        <w:br/>
        <w:t>е</w:t>
        <w:br/>
        <w:br/>
        <w:t>с</w:t>
        <w:br/>
        <w:br/>
        <w:t>т</w:t>
        <w:br/>
        <w:br/>
        <w:t>н</w:t>
        <w:br/>
        <w:br/>
        <w:t>ы</w:t>
        <w:br/>
        <w:br/>
        <w:t>х</w:t>
        <w:br/>
        <w:br/>
        <w:t xml:space="preserve"> </w:t>
        <w:br/>
        <w:br/>
        <w:t>п</w:t>
        <w:br/>
        <w:br/>
        <w:t>р</w:t>
        <w:br/>
        <w:br/>
        <w:t>е</w:t>
        <w:br/>
        <w:br/>
        <w:t>д</w:t>
        <w:br/>
        <w:br/>
        <w:t>п</w:t>
        <w:br/>
        <w:br/>
        <w:t>р</w:t>
        <w:br/>
        <w:br/>
        <w:t>и</w:t>
        <w:br/>
        <w:br/>
        <w:t>я</w:t>
        <w:br/>
        <w:br/>
        <w:t>т</w:t>
        <w:br/>
        <w:br/>
        <w:t>и</w:t>
        <w:br/>
        <w:br/>
        <w:t>й</w:t>
        <w:br/>
        <w:br/>
        <w:t>,</w:t>
        <w:br/>
        <w:br/>
        <w:t xml:space="preserve"> </w:t>
        <w:br/>
        <w:br/>
        <w:t>о</w:t>
        <w:br/>
        <w:br/>
        <w:t>б</w:t>
        <w:br/>
        <w:br/>
        <w:t>м</w:t>
        <w:br/>
        <w:br/>
        <w:t>е</w:t>
        <w:br/>
        <w:br/>
        <w:t>н</w:t>
        <w:br/>
        <w:br/>
        <w:t xml:space="preserve"> </w:t>
        <w:br/>
        <w:br/>
        <w:t>т</w:t>
        <w:br/>
        <w:br/>
        <w:t>е</w:t>
        <w:br/>
        <w:br/>
        <w:t>х</w:t>
        <w:br/>
        <w:br/>
        <w:t>н</w:t>
        <w:br/>
        <w:br/>
        <w:t>о</w:t>
        <w:br/>
        <w:br/>
        <w:t>л</w:t>
        <w:br/>
        <w:br/>
        <w:t>о</w:t>
        <w:br/>
        <w:br/>
        <w:t>г</w:t>
        <w:br/>
        <w:br/>
        <w:t>и</w:t>
        <w:br/>
        <w:br/>
        <w:t>я</w:t>
        <w:br/>
        <w:br/>
        <w:t>м</w:t>
        <w:br/>
        <w:br/>
        <w:t>и</w:t>
        <w:br/>
        <w:br/>
        <w:t>,</w:t>
        <w:br/>
        <w:br/>
        <w:t xml:space="preserve"> </w:t>
        <w:br/>
        <w:br/>
        <w:t>с</w:t>
        <w:br/>
        <w:br/>
        <w:t>о</w:t>
        <w:br/>
        <w:br/>
        <w:t>в</w:t>
        <w:br/>
        <w:br/>
        <w:t>м</w:t>
        <w:br/>
        <w:br/>
        <w:t>е</w:t>
        <w:br/>
        <w:br/>
        <w:t>с</w:t>
        <w:br/>
        <w:br/>
        <w:t>т</w:t>
        <w:br/>
        <w:br/>
        <w:t>н</w:t>
        <w:br/>
        <w:br/>
        <w:t>ы</w:t>
        <w:br/>
        <w:br/>
        <w:t>е</w:t>
        <w:br/>
        <w:br/>
        <w:t xml:space="preserve"> </w:t>
        <w:br/>
        <w:br/>
        <w:t>и</w:t>
        <w:br/>
        <w:br/>
        <w:t>н</w:t>
        <w:br/>
        <w:br/>
        <w:t>в</w:t>
        <w:br/>
        <w:br/>
        <w:t>е</w:t>
        <w:br/>
        <w:br/>
        <w:t>с</w:t>
        <w:br/>
        <w:br/>
        <w:t>т</w:t>
        <w:br/>
        <w:br/>
        <w:t>и</w:t>
        <w:br/>
        <w:br/>
        <w:t>ц</w:t>
        <w:br/>
        <w:br/>
        <w:t>и</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е</w:t>
        <w:br/>
        <w:br/>
        <w:t>р</w:t>
        <w:br/>
        <w:br/>
        <w:t>е</w:t>
        <w:br/>
        <w:br/>
        <w:t>о</w:t>
        <w:br/>
        <w:br/>
        <w:t>р</w:t>
        <w:br/>
        <w:br/>
        <w:t>и</w:t>
        <w:br/>
        <w:br/>
        <w:t>е</w:t>
        <w:br/>
        <w:br/>
        <w:t>н</w:t>
        <w:br/>
        <w:br/>
        <w:t>т</w:t>
        <w:br/>
        <w:br/>
        <w:t>а</w:t>
        <w:br/>
        <w:br/>
        <w:t>ц</w:t>
        <w:br/>
        <w:br/>
        <w:t>и</w:t>
        <w:br/>
        <w:br/>
        <w:t>я</w:t>
        <w:br/>
        <w:br/>
        <w:t xml:space="preserve"> </w:t>
        <w:br/>
        <w:br/>
        <w:t>н</w:t>
        <w:br/>
        <w:br/>
        <w:t>а</w:t>
        <w:br/>
        <w:br/>
        <w:t xml:space="preserve"> </w:t>
        <w:br/>
        <w:br/>
        <w:t>п</w:t>
        <w:br/>
        <w:br/>
        <w:t>р</w:t>
        <w:br/>
        <w:br/>
        <w:t>о</w:t>
        <w:br/>
        <w:br/>
        <w:t>и</w:t>
        <w:br/>
        <w:br/>
        <w:t>з</w:t>
        <w:br/>
        <w:br/>
        <w:t>в</w:t>
        <w:br/>
        <w:br/>
        <w:t>о</w:t>
        <w:br/>
        <w:br/>
        <w:t>д</w:t>
        <w:br/>
        <w:br/>
        <w:t>с</w:t>
        <w:br/>
        <w:br/>
        <w:t>т</w:t>
        <w:br/>
        <w:br/>
        <w:t>в</w:t>
        <w:br/>
        <w:br/>
        <w:t>о</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 xml:space="preserve"> </w:t>
        <w:br/>
        <w:br/>
        <w:t>(</w:t>
        <w:br/>
        <w:br/>
        <w:t>н</w:t>
        <w:br/>
        <w:br/>
        <w:t>а</w:t>
        <w:br/>
        <w:br/>
        <w:t>п</w:t>
        <w:br/>
        <w:br/>
        <w:t>р</w:t>
        <w:br/>
        <w:br/>
        <w:t>и</w:t>
        <w:br/>
        <w:br/>
        <w:t>м</w:t>
        <w:br/>
        <w:br/>
        <w:t>е</w:t>
        <w:br/>
        <w:br/>
        <w:t>р</w:t>
        <w:br/>
        <w:br/>
        <w:t>,</w:t>
        <w:br/>
        <w:br/>
        <w:t xml:space="preserve"> </w:t>
        <w:br/>
        <w:br/>
        <w:t>д</w:t>
        <w:br/>
        <w:br/>
        <w:t>л</w:t>
        <w:br/>
        <w:br/>
        <w:t>я</w:t>
        <w:br/>
        <w:br/>
        <w:t xml:space="preserve"> </w:t>
        <w:br/>
        <w:br/>
        <w:t>а</w:t>
        <w:br/>
        <w:br/>
        <w:t>в</w:t>
        <w:br/>
        <w:br/>
        <w:t>и</w:t>
        <w:br/>
        <w:br/>
        <w:t>а</w:t>
        <w:br/>
        <w:br/>
        <w:t>ц</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 xml:space="preserve"> </w:t>
        <w:br/>
        <w:br/>
        <w:t>н</w:t>
        <w:br/>
        <w:br/>
        <w:t>а</w:t>
        <w:br/>
        <w:br/>
        <w:t xml:space="preserve"> </w:t>
        <w:br/>
        <w:br/>
        <w:t>б</w:t>
        <w:br/>
        <w:br/>
        <w:t>е</w:t>
        <w:br/>
        <w:br/>
        <w:t>н</w:t>
        <w:br/>
        <w:br/>
        <w:t>з</w:t>
        <w:br/>
        <w:br/>
        <w:t>и</w:t>
        <w:br/>
        <w:br/>
        <w:t>н</w:t>
        <w:br/>
        <w:br/>
        <w:t xml:space="preserve"> </w:t>
        <w:br/>
        <w:br/>
        <w:t>и</w:t>
        <w:br/>
        <w:br/>
        <w:t xml:space="preserve"> </w:t>
        <w:br/>
        <w:br/>
        <w:t>д</w:t>
        <w:br/>
        <w:br/>
        <w:t>и</w:t>
        <w:br/>
        <w:br/>
        <w:t>з</w:t>
        <w:br/>
        <w:br/>
        <w:t>е</w:t>
        <w:br/>
        <w:br/>
        <w:t>л</w:t>
        <w:br/>
        <w:br/>
        <w:t>ь</w:t>
        <w:br/>
        <w:br/>
        <w:t>н</w:t>
        <w:br/>
        <w:br/>
        <w:t>о</w:t>
        <w:br/>
        <w:br/>
        <w:t>е</w:t>
        <w:br/>
        <w:br/>
        <w:t xml:space="preserve"> </w:t>
        <w:br/>
        <w:br/>
        <w:t>т</w:t>
        <w:br/>
        <w:br/>
        <w:t>о</w:t>
        <w:br/>
        <w:br/>
        <w:t>п</w:t>
        <w:br/>
        <w:br/>
        <w:t>л</w:t>
        <w:br/>
        <w:br/>
        <w:t>и</w:t>
        <w:br/>
        <w:br/>
        <w:t>в</w:t>
        <w:br/>
        <w:br/>
        <w:t>о</w:t>
        <w:br/>
        <w:br/>
        <w:t>,</w:t>
        <w:br/>
        <w:br/>
        <w:t xml:space="preserve"> </w:t>
        <w:br/>
        <w:br/>
        <w:t>р</w:t>
        <w:br/>
        <w:br/>
        <w:t>о</w:t>
        <w:br/>
        <w:br/>
        <w:t>с</w:t>
        <w:br/>
        <w:br/>
        <w:t>т</w:t>
        <w:br/>
        <w:br/>
        <w:t xml:space="preserve"> </w:t>
        <w:br/>
        <w:br/>
        <w:t>с</w:t>
        <w:br/>
        <w:br/>
        <w:t>п</w:t>
        <w:br/>
        <w:br/>
        <w:t>р</w:t>
        <w:br/>
        <w:br/>
        <w:t>о</w:t>
        <w:br/>
        <w:br/>
        <w:t>с</w:t>
        <w:br/>
        <w:br/>
        <w:t>а</w:t>
        <w:br/>
        <w:br/>
        <w:t xml:space="preserve"> </w:t>
        <w:br/>
        <w:br/>
        <w:t>н</w:t>
        <w:br/>
        <w:br/>
        <w:t>а</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п</w:t>
        <w:br/>
        <w:br/>
        <w:t>р</w:t>
        <w:br/>
        <w:br/>
        <w:t>о</w:t>
        <w:br/>
        <w:br/>
        <w:t>д</w:t>
        <w:br/>
        <w:br/>
        <w:t>у</w:t>
        <w:br/>
        <w:br/>
        <w:t>к</w:t>
        <w:br/>
        <w:br/>
        <w:t>т</w:t>
        <w:br/>
        <w:br/>
        <w:t>ы</w:t>
        <w:br/>
        <w:br/>
        <w:t>.</w:t>
        <w:br/>
        <w:br/>
        <w:br/>
        <w:br/>
        <w:br/>
        <w:br/>
        <w:br/>
        <w:br/>
        <w:t>*</w:t>
        <w:br/>
        <w:br/>
        <w:t>*</w:t>
        <w:br/>
        <w:br/>
        <w:t>I</w:t>
        <w:br/>
        <w:br/>
        <w:t>V</w:t>
        <w:br/>
        <w:br/>
        <w:t>.</w:t>
        <w:br/>
        <w:br/>
        <w:t xml:space="preserve"> </w:t>
        <w:br/>
        <w:br/>
        <w:t>Р</w:t>
        <w:br/>
        <w:br/>
        <w:t>о</w:t>
        <w:br/>
        <w:br/>
        <w:t>л</w:t>
        <w:br/>
        <w:br/>
        <w:t>ь</w:t>
        <w:br/>
        <w:br/>
        <w:t xml:space="preserve"> </w:t>
        <w:br/>
        <w:br/>
        <w:t>П</w:t>
        <w:br/>
        <w:br/>
        <w:t>р</w:t>
        <w:br/>
        <w:br/>
        <w:t>а</w:t>
        <w:br/>
        <w:br/>
        <w:t>в</w:t>
        <w:br/>
        <w:br/>
        <w:t>и</w:t>
        <w:br/>
        <w:br/>
        <w:t>т</w:t>
        <w:br/>
        <w:br/>
        <w:t>е</w:t>
        <w:br/>
        <w:br/>
        <w:t>л</w:t>
        <w:br/>
        <w:br/>
        <w:t>ь</w:t>
        <w:br/>
        <w:br/>
        <w:t>с</w:t>
        <w:br/>
        <w:br/>
        <w:t>т</w:t>
        <w:br/>
        <w:br/>
        <w:t>в</w:t>
        <w:br/>
        <w:br/>
        <w:t xml:space="preserve"> </w:t>
        <w:br/>
        <w:br/>
        <w:t>и</w:t>
        <w:br/>
        <w:br/>
        <w:t xml:space="preserve"> </w:t>
        <w:br/>
        <w:br/>
        <w:t>Р</w:t>
        <w:br/>
        <w:br/>
        <w:t>е</w:t>
        <w:br/>
        <w:br/>
        <w:t>г</w:t>
        <w:br/>
        <w:br/>
        <w:t>у</w:t>
        <w:br/>
        <w:br/>
        <w:t>л</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о</w:t>
        <w:br/>
        <w:br/>
        <w:t>з</w:t>
        <w:br/>
        <w:br/>
        <w:t>д</w:t>
        <w:br/>
        <w:br/>
        <w:t>а</w:t>
        <w:br/>
        <w:br/>
        <w:t>н</w:t>
        <w:br/>
        <w:br/>
        <w:t>и</w:t>
        <w:br/>
        <w:br/>
        <w:t>е</w:t>
        <w:br/>
        <w:br/>
        <w:t xml:space="preserve"> </w:t>
        <w:br/>
        <w:br/>
        <w:t>б</w:t>
        <w:br/>
        <w:br/>
        <w:t>л</w:t>
        <w:br/>
        <w:br/>
        <w:t>а</w:t>
        <w:br/>
        <w:br/>
        <w:t>г</w:t>
        <w:br/>
        <w:br/>
        <w:t>о</w:t>
        <w:br/>
        <w:br/>
        <w:t>п</w:t>
        <w:br/>
        <w:br/>
        <w:t>р</w:t>
        <w:br/>
        <w:br/>
        <w:t>и</w:t>
        <w:br/>
        <w:br/>
        <w:t>я</w:t>
        <w:br/>
        <w:br/>
        <w:t>т</w:t>
        <w:br/>
        <w:br/>
        <w:t>н</w:t>
        <w:br/>
        <w:br/>
        <w:t>о</w:t>
        <w:br/>
        <w:br/>
        <w:t>й</w:t>
        <w:br/>
        <w:br/>
        <w:t xml:space="preserve"> </w:t>
        <w:br/>
        <w:br/>
        <w:t>с</w:t>
        <w:br/>
        <w:br/>
        <w:t>р</w:t>
        <w:br/>
        <w:br/>
        <w:t>е</w:t>
        <w:br/>
        <w:br/>
        <w:t>д</w:t>
        <w:br/>
        <w:br/>
        <w:t>ы</w:t>
        <w:br/>
        <w:br/>
        <w:t xml:space="preserve"> </w:t>
        <w:br/>
        <w:br/>
        <w:t>д</w:t>
        <w:br/>
        <w:br/>
        <w:t>л</w:t>
        <w:br/>
        <w:br/>
        <w:t>я</w:t>
        <w:br/>
        <w:br/>
        <w:t xml:space="preserve"> </w:t>
        <w:br/>
        <w:br/>
        <w:t>и</w:t>
        <w:br/>
        <w:br/>
        <w:t>н</w:t>
        <w:br/>
        <w:br/>
        <w:t>в</w:t>
        <w:br/>
        <w:br/>
        <w:t>е</w:t>
        <w:br/>
        <w:br/>
        <w:t>с</w:t>
        <w:br/>
        <w:br/>
        <w:t>т</w:t>
        <w:br/>
        <w:br/>
        <w:t>и</w:t>
        <w:br/>
        <w:br/>
        <w:t>ц</w:t>
        <w:br/>
        <w:br/>
        <w:t>и</w:t>
        <w:br/>
        <w:br/>
        <w:t>й</w:t>
        <w:br/>
        <w:br/>
        <w:t xml:space="preserve"> </w:t>
        <w:br/>
        <w:br/>
        <w:t>в</w:t>
        <w:br/>
        <w:br/>
        <w:t xml:space="preserve"> </w:t>
        <w:br/>
        <w:br/>
        <w:t>э</w:t>
        <w:br/>
        <w:br/>
        <w:t>н</w:t>
        <w:br/>
        <w:br/>
        <w:t>е</w:t>
        <w:br/>
        <w:br/>
        <w:t>р</w:t>
        <w:br/>
        <w:br/>
        <w:t>г</w:t>
        <w:br/>
        <w:br/>
        <w:t>е</w:t>
        <w:br/>
        <w:br/>
        <w:t>т</w:t>
        <w:br/>
        <w:br/>
        <w:t>и</w:t>
        <w:br/>
        <w:br/>
        <w:t>к</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Н</w:t>
        <w:br/>
        <w:br/>
        <w:t>а</w:t>
        <w:br/>
        <w:br/>
        <w:t>л</w:t>
        <w:br/>
        <w:br/>
        <w:t>о</w:t>
        <w:br/>
        <w:br/>
        <w:t>г</w:t>
        <w:br/>
        <w:br/>
        <w:t>о</w:t>
        <w:br/>
        <w:br/>
        <w:t>в</w:t>
        <w:br/>
        <w:br/>
        <w:t>ы</w:t>
        <w:br/>
        <w:br/>
        <w:t>е</w:t>
        <w:br/>
        <w:br/>
        <w:t xml:space="preserve"> </w:t>
        <w:br/>
        <w:br/>
        <w:t>л</w:t>
        <w:br/>
        <w:br/>
        <w:t>ь</w:t>
        <w:br/>
        <w:br/>
        <w:t>г</w:t>
        <w:br/>
        <w:br/>
        <w:t>о</w:t>
        <w:br/>
        <w:br/>
        <w:t>т</w:t>
        <w:br/>
        <w:br/>
        <w:t>ы</w:t>
        <w:br/>
        <w:br/>
        <w:t>,</w:t>
        <w:br/>
        <w:br/>
        <w:t xml:space="preserve"> </w:t>
        <w:br/>
        <w:br/>
        <w:t>с</w:t>
        <w:br/>
        <w:br/>
        <w:t>у</w:t>
        <w:br/>
        <w:br/>
        <w:t>б</w:t>
        <w:br/>
        <w:br/>
        <w:t>с</w:t>
        <w:br/>
        <w:br/>
        <w:t>и</w:t>
        <w:br/>
        <w:br/>
        <w:t>д</w:t>
        <w:br/>
        <w:br/>
        <w:t>и</w:t>
        <w:br/>
        <w:br/>
        <w:t>и</w:t>
        <w:br/>
        <w:br/>
        <w:t>,</w:t>
        <w:br/>
        <w:br/>
        <w:t xml:space="preserve"> </w:t>
        <w:br/>
        <w:br/>
        <w:t>у</w:t>
        <w:br/>
        <w:br/>
        <w:t>п</w:t>
        <w:br/>
        <w:br/>
        <w:t>р</w:t>
        <w:br/>
        <w:br/>
        <w:t>о</w:t>
        <w:br/>
        <w:br/>
        <w:t>щ</w:t>
        <w:br/>
        <w:br/>
        <w:t>е</w:t>
        <w:br/>
        <w:br/>
        <w:t>н</w:t>
        <w:br/>
        <w:br/>
        <w:t>и</w:t>
        <w:br/>
        <w:br/>
        <w:t>е</w:t>
        <w:br/>
        <w:br/>
        <w:t xml:space="preserve"> </w:t>
        <w:br/>
        <w:br/>
        <w:t>р</w:t>
        <w:br/>
        <w:br/>
        <w:t>а</w:t>
        <w:br/>
        <w:br/>
        <w:t>з</w:t>
        <w:br/>
        <w:br/>
        <w:t>р</w:t>
        <w:br/>
        <w:br/>
        <w:t>е</w:t>
        <w:br/>
        <w:br/>
        <w:t>ш</w:t>
        <w:br/>
        <w:br/>
        <w:t>и</w:t>
        <w:br/>
        <w:br/>
        <w:t>т</w:t>
        <w:br/>
        <w:br/>
        <w:t>е</w:t>
        <w:br/>
        <w:br/>
        <w:t>л</w:t>
        <w:br/>
        <w:br/>
        <w:t>ь</w:t>
        <w:br/>
        <w:br/>
        <w:t>н</w:t>
        <w:br/>
        <w:br/>
        <w:t>ы</w:t>
        <w:br/>
        <w:br/>
        <w:t>х</w:t>
        <w:br/>
        <w:br/>
        <w:t xml:space="preserve"> </w:t>
        <w:br/>
        <w:br/>
        <w:t>п</w:t>
        <w:br/>
        <w:br/>
        <w:t>р</w:t>
        <w:br/>
        <w:br/>
        <w:t>о</w:t>
        <w:br/>
        <w:br/>
        <w:t>ц</w:t>
        <w:br/>
        <w:br/>
        <w:t>е</w:t>
        <w:br/>
        <w:br/>
        <w:t>д</w:t>
        <w:br/>
        <w:br/>
        <w:t>у</w:t>
        <w:br/>
        <w:br/>
        <w:t>р</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н</w:t>
        <w:br/>
        <w:br/>
        <w:t>е</w:t>
        <w:br/>
        <w:br/>
        <w:t>д</w:t>
        <w:br/>
        <w:br/>
        <w:t>р</w:t>
        <w:br/>
        <w:br/>
        <w:t>е</w:t>
        <w:br/>
        <w:br/>
        <w:t>н</w:t>
        <w:br/>
        <w:br/>
        <w:t>и</w:t>
        <w:br/>
        <w:br/>
        <w:t>е</w:t>
        <w:br/>
        <w:br/>
        <w:t xml:space="preserve"> </w:t>
        <w:br/>
        <w:br/>
        <w:t>у</w:t>
        <w:br/>
        <w:br/>
        <w:t>г</w:t>
        <w:br/>
        <w:br/>
        <w:t>л</w:t>
        <w:br/>
        <w:br/>
        <w:t>е</w:t>
        <w:br/>
        <w:br/>
        <w:t>р</w:t>
        <w:br/>
        <w:br/>
        <w:t>о</w:t>
        <w:br/>
        <w:br/>
        <w:t>д</w:t>
        <w:br/>
        <w:br/>
        <w:t>н</w:t>
        <w:br/>
        <w:br/>
        <w:t>ы</w:t>
        <w:br/>
        <w:br/>
        <w:t>х</w:t>
        <w:br/>
        <w:br/>
        <w:t xml:space="preserve"> </w:t>
        <w:br/>
        <w:br/>
        <w:t>н</w:t>
        <w:br/>
        <w:br/>
        <w:t>а</w:t>
        <w:br/>
        <w:br/>
        <w:t>л</w:t>
        <w:br/>
        <w:br/>
        <w:t>о</w:t>
        <w:br/>
        <w:br/>
        <w:t>г</w:t>
        <w:br/>
        <w:br/>
        <w:t>о</w:t>
        <w:br/>
        <w:br/>
        <w:t>в</w:t>
        <w:br/>
        <w:br/>
        <w:t xml:space="preserve"> </w:t>
        <w:br/>
        <w:br/>
        <w:t>и</w:t>
        <w:br/>
        <w:br/>
        <w:t xml:space="preserve"> </w:t>
        <w:br/>
        <w:br/>
        <w:t>с</w:t>
        <w:br/>
        <w:br/>
        <w:t>и</w:t>
        <w:br/>
        <w:br/>
        <w:t>с</w:t>
        <w:br/>
        <w:br/>
        <w:t>т</w:t>
        <w:br/>
        <w:br/>
        <w:t>е</w:t>
        <w:br/>
        <w:br/>
        <w:t>м</w:t>
        <w:br/>
        <w:br/>
        <w:t xml:space="preserve"> </w:t>
        <w:br/>
        <w:br/>
        <w:t>т</w:t>
        <w:br/>
        <w:br/>
        <w:t>о</w:t>
        <w:br/>
        <w:br/>
        <w:t>р</w:t>
        <w:br/>
        <w:br/>
        <w:t>г</w:t>
        <w:br/>
        <w:br/>
        <w:t>о</w:t>
        <w:br/>
        <w:br/>
        <w:t>в</w:t>
        <w:br/>
        <w:br/>
        <w:t>л</w:t>
        <w:br/>
        <w:br/>
        <w:t>и</w:t>
        <w:br/>
        <w:br/>
        <w:t xml:space="preserve"> </w:t>
        <w:br/>
        <w:br/>
        <w:t>к</w:t>
        <w:br/>
        <w:br/>
        <w:t>в</w:t>
        <w:br/>
        <w:br/>
        <w:t>о</w:t>
        <w:br/>
        <w:br/>
        <w:t>т</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т</w:t>
        <w:br/>
        <w:br/>
        <w:t>и</w:t>
        <w:br/>
        <w:br/>
        <w:t>м</w:t>
        <w:br/>
        <w:br/>
        <w:t>у</w:t>
        <w:br/>
        <w:br/>
        <w:t>л</w:t>
        <w:br/>
        <w:br/>
        <w:t>и</w:t>
        <w:br/>
        <w:br/>
        <w:t>р</w:t>
        <w:br/>
        <w:br/>
        <w:t>о</w:t>
        <w:br/>
        <w:br/>
        <w:t>в</w:t>
        <w:br/>
        <w:br/>
        <w:t>а</w:t>
        <w:br/>
        <w:br/>
        <w:t>н</w:t>
        <w:br/>
        <w:br/>
        <w:t>и</w:t>
        <w:br/>
        <w:br/>
        <w:t>е</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w:t>
        <w:br/>
        <w:br/>
        <w:t xml:space="preserve"> </w:t>
        <w:br/>
        <w:br/>
        <w:t>с</w:t>
        <w:br/>
        <w:br/>
        <w:t>о</w:t>
        <w:br/>
        <w:br/>
        <w:t>з</w:t>
        <w:br/>
        <w:br/>
        <w:t>д</w:t>
        <w:br/>
        <w:br/>
        <w:t>а</w:t>
        <w:br/>
        <w:br/>
        <w:t>н</w:t>
        <w:br/>
        <w:br/>
        <w:t>и</w:t>
        <w:br/>
        <w:br/>
        <w:t>е</w:t>
        <w:br/>
        <w:br/>
        <w:t xml:space="preserve"> </w:t>
        <w:br/>
        <w:br/>
        <w:t>р</w:t>
        <w:br/>
        <w:br/>
        <w:t>а</w:t>
        <w:br/>
        <w:br/>
        <w:t>в</w:t>
        <w:br/>
        <w:br/>
        <w:t>н</w:t>
        <w:br/>
        <w:br/>
        <w:t>ы</w:t>
        <w:br/>
        <w:br/>
        <w:t>х</w:t>
        <w:br/>
        <w:br/>
        <w:t xml:space="preserve"> </w:t>
        <w:br/>
        <w:br/>
        <w:t>у</w:t>
        <w:br/>
        <w:br/>
        <w:t>с</w:t>
        <w:br/>
        <w:br/>
        <w:t>л</w:t>
        <w:br/>
        <w:br/>
        <w:t>о</w:t>
        <w:br/>
        <w:br/>
        <w:t>в</w:t>
        <w:br/>
        <w:br/>
        <w:t>и</w:t>
        <w:br/>
        <w:br/>
        <w:t>й</w:t>
        <w:br/>
        <w:br/>
        <w:t xml:space="preserve"> </w:t>
        <w:br/>
        <w:br/>
        <w:t>д</w:t>
        <w:br/>
        <w:br/>
        <w:t>л</w:t>
        <w:br/>
        <w:br/>
        <w:t>я</w:t>
        <w:br/>
        <w:br/>
        <w:t xml:space="preserve"> </w:t>
        <w:br/>
        <w:br/>
        <w:t>в</w:t>
        <w:br/>
        <w:br/>
        <w:t>с</w:t>
        <w:br/>
        <w:br/>
        <w:t>е</w:t>
        <w:br/>
        <w:br/>
        <w:t>х</w:t>
        <w:br/>
        <w:br/>
        <w:t xml:space="preserve"> </w:t>
        <w:br/>
        <w:br/>
        <w:t>у</w:t>
        <w:br/>
        <w:br/>
        <w:t>ч</w:t>
        <w:br/>
        <w:br/>
        <w:t>а</w:t>
        <w:br/>
        <w:br/>
        <w:t>с</w:t>
        <w:br/>
        <w:br/>
        <w:t>т</w:t>
        <w:br/>
        <w:br/>
        <w:t>н</w:t>
        <w:br/>
        <w:br/>
        <w:t>и</w:t>
        <w:br/>
        <w:br/>
        <w:t>к</w:t>
        <w:br/>
        <w:br/>
        <w:t>о</w:t>
        <w:br/>
        <w:br/>
        <w:t>в</w:t>
        <w:br/>
        <w:br/>
        <w:t xml:space="preserve"> </w:t>
        <w:br/>
        <w:br/>
        <w:t>р</w:t>
        <w:br/>
        <w:br/>
        <w:t>ы</w:t>
        <w:br/>
        <w:br/>
        <w:t>н</w:t>
        <w:br/>
        <w:br/>
        <w:t>к</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У</w:t>
        <w:br/>
        <w:br/>
        <w:t>с</w:t>
        <w:br/>
        <w:br/>
        <w:t>т</w:t>
        <w:br/>
        <w:br/>
        <w:t>а</w:t>
        <w:br/>
        <w:br/>
        <w:t>н</w:t>
        <w:br/>
        <w:br/>
        <w:t>о</w:t>
        <w:br/>
        <w:br/>
        <w:t>в</w:t>
        <w:br/>
        <w:br/>
        <w:t>л</w:t>
        <w:br/>
        <w:br/>
        <w:t>е</w:t>
        <w:br/>
        <w:br/>
        <w:t>н</w:t>
        <w:br/>
        <w:br/>
        <w:t>и</w:t>
        <w:br/>
        <w:br/>
        <w:t>е</w:t>
        <w:br/>
        <w:br/>
        <w:t xml:space="preserve"> </w:t>
        <w:br/>
        <w:br/>
        <w:t>с</w:t>
        <w:br/>
        <w:br/>
        <w:t>т</w:t>
        <w:br/>
        <w:br/>
        <w:t>а</w:t>
        <w:br/>
        <w:br/>
        <w:t>н</w:t>
        <w:br/>
        <w:br/>
        <w:t>д</w:t>
        <w:br/>
        <w:br/>
        <w:t>а</w:t>
        <w:br/>
        <w:br/>
        <w:t>р</w:t>
        <w:br/>
        <w:br/>
        <w:t>т</w:t>
        <w:br/>
        <w:br/>
        <w:t>о</w:t>
        <w:br/>
        <w:br/>
        <w:t>в</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н</w:t>
        <w:br/>
        <w:br/>
        <w:t>и</w:t>
        <w:br/>
        <w:br/>
        <w:t>ж</w:t>
        <w:br/>
        <w:br/>
        <w:t>е</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э</w:t>
        <w:br/>
        <w:br/>
        <w:t>н</w:t>
        <w:br/>
        <w:br/>
        <w:t>е</w:t>
        <w:br/>
        <w:br/>
        <w:t>р</w:t>
        <w:br/>
        <w:br/>
        <w:t>г</w:t>
        <w:br/>
        <w:br/>
        <w:t>и</w:t>
        <w:br/>
        <w:br/>
        <w:t>и</w:t>
        <w:br/>
        <w:br/>
        <w:t>,</w:t>
        <w:br/>
        <w:br/>
        <w:t xml:space="preserve"> </w:t>
        <w:br/>
        <w:br/>
        <w:t>з</w:t>
        <w:br/>
        <w:br/>
        <w:t>а</w:t>
        <w:br/>
        <w:br/>
        <w:t>щ</w:t>
        <w:br/>
        <w:br/>
        <w:t>и</w:t>
        <w:br/>
        <w:br/>
        <w:t>т</w:t>
        <w:br/>
        <w:br/>
        <w:t>а</w:t>
        <w:br/>
        <w:br/>
        <w:t xml:space="preserve"> </w:t>
        <w:br/>
        <w:br/>
        <w:t>о</w:t>
        <w:br/>
        <w:br/>
        <w:t>к</w:t>
        <w:br/>
        <w:br/>
        <w:t>р</w:t>
        <w:br/>
        <w:br/>
        <w:t>у</w:t>
        <w:br/>
        <w:br/>
        <w:t>ж</w:t>
        <w:br/>
        <w:br/>
        <w:t>а</w:t>
        <w:br/>
        <w:br/>
        <w:t>ю</w:t>
        <w:br/>
        <w:br/>
        <w:t>щ</w:t>
        <w:br/>
        <w:br/>
        <w:t>е</w:t>
        <w:br/>
        <w:br/>
        <w:t>й</w:t>
        <w:br/>
        <w:br/>
        <w:t xml:space="preserve"> </w:t>
        <w:br/>
        <w:br/>
        <w:t>с</w:t>
        <w:br/>
        <w:br/>
        <w:t>р</w:t>
        <w:br/>
        <w:br/>
        <w:t>е</w:t>
        <w:br/>
        <w:br/>
        <w:t>д</w:t>
        <w:br/>
        <w:br/>
        <w:t>ы</w:t>
        <w:br/>
        <w:br/>
        <w:t xml:space="preserve"> </w:t>
        <w:br/>
        <w:br/>
        <w:t>и</w:t>
        <w:br/>
        <w:br/>
        <w:t xml:space="preserve"> </w:t>
        <w:br/>
        <w:br/>
        <w:t>з</w:t>
        <w:br/>
        <w:br/>
        <w:t>д</w:t>
        <w:br/>
        <w:br/>
        <w:t>о</w:t>
        <w:br/>
        <w:br/>
        <w:t>р</w:t>
        <w:br/>
        <w:br/>
        <w:t>о</w:t>
        <w:br/>
        <w:br/>
        <w:t>в</w:t>
        <w:br/>
        <w:br/>
        <w:t>ь</w:t>
        <w:br/>
        <w:br/>
        <w:t>я</w:t>
        <w:br/>
        <w:br/>
        <w:t xml:space="preserve"> </w:t>
        <w:br/>
        <w:br/>
        <w:t>л</w:t>
        <w:br/>
        <w:br/>
        <w:t>ю</w:t>
        <w:br/>
        <w:br/>
        <w:t>д</w:t>
        <w:br/>
        <w:br/>
        <w:t>е</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д</w:t>
        <w:br/>
        <w:br/>
        <w:t>д</w:t>
        <w:br/>
        <w:br/>
        <w:t>е</w:t>
        <w:br/>
        <w:br/>
        <w:t>р</w:t>
        <w:br/>
        <w:br/>
        <w:t>ж</w:t>
        <w:br/>
        <w:br/>
        <w:t>к</w:t>
        <w:br/>
        <w:br/>
        <w:t>а</w:t>
        <w:br/>
        <w:br/>
        <w:t xml:space="preserve"> </w:t>
        <w:br/>
        <w:br/>
        <w:t>р</w:t>
        <w:br/>
        <w:br/>
        <w:t>а</w:t>
        <w:br/>
        <w:br/>
        <w:t>з</w:t>
        <w:br/>
        <w:br/>
        <w:t>в</w:t>
        <w:br/>
        <w:br/>
        <w:t>и</w:t>
        <w:br/>
        <w:br/>
        <w:t>т</w:t>
        <w:br/>
        <w:br/>
        <w:t>и</w:t>
        <w:br/>
        <w:br/>
        <w:t>я</w:t>
        <w:br/>
        <w:br/>
        <w:t xml:space="preserve"> </w:t>
        <w:br/>
        <w:br/>
        <w:t>и</w:t>
        <w:br/>
        <w:br/>
        <w:t>н</w:t>
        <w:br/>
        <w:br/>
        <w:t>н</w:t>
        <w:br/>
        <w:br/>
        <w:t>о</w:t>
        <w:br/>
        <w:br/>
        <w:t>в</w:t>
        <w:br/>
        <w:br/>
        <w:t>а</w:t>
        <w:br/>
        <w:br/>
        <w:t>ц</w:t>
        <w:br/>
        <w:br/>
        <w:t>и</w:t>
        <w:br/>
        <w:br/>
        <w:t>о</w:t>
        <w:br/>
        <w:br/>
        <w:t>н</w:t>
        <w:br/>
        <w:br/>
        <w:t>н</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Ф</w:t>
        <w:br/>
        <w:br/>
        <w:t>и</w:t>
        <w:br/>
        <w:br/>
        <w:t>н</w:t>
        <w:br/>
        <w:br/>
        <w:t>а</w:t>
        <w:br/>
        <w:br/>
        <w:t>н</w:t>
        <w:br/>
        <w:br/>
        <w:t>с</w:t>
        <w:br/>
        <w:br/>
        <w:t>и</w:t>
        <w:br/>
        <w:br/>
        <w:t>р</w:t>
        <w:br/>
        <w:br/>
        <w:t>о</w:t>
        <w:br/>
        <w:br/>
        <w:t>в</w:t>
        <w:br/>
        <w:br/>
        <w:t>а</w:t>
        <w:br/>
        <w:br/>
        <w:t>н</w:t>
        <w:br/>
        <w:br/>
        <w:t>и</w:t>
        <w:br/>
        <w:br/>
        <w:t>е</w:t>
        <w:br/>
        <w:br/>
        <w:t xml:space="preserve"> </w:t>
        <w:br/>
        <w:br/>
        <w:t>н</w:t>
        <w:br/>
        <w:br/>
        <w:t>а</w:t>
        <w:br/>
        <w:br/>
        <w:t>у</w:t>
        <w:br/>
        <w:br/>
        <w:t>ч</w:t>
        <w:br/>
        <w:br/>
        <w:t>н</w:t>
        <w:br/>
        <w:br/>
        <w:t>ы</w:t>
        <w:br/>
        <w:br/>
        <w:t>х</w:t>
        <w:br/>
        <w:br/>
        <w:t xml:space="preserve"> </w:t>
        <w:br/>
        <w:br/>
        <w:t>и</w:t>
        <w:br/>
        <w:br/>
        <w:t>с</w:t>
        <w:br/>
        <w:br/>
        <w:t>с</w:t>
        <w:br/>
        <w:br/>
        <w:t>л</w:t>
        <w:br/>
        <w:br/>
        <w:t>е</w:t>
        <w:br/>
        <w:br/>
        <w:t>д</w:t>
        <w:br/>
        <w:br/>
        <w:t>о</w:t>
        <w:br/>
        <w:br/>
        <w:t>в</w:t>
        <w:br/>
        <w:br/>
        <w:t>а</w:t>
        <w:br/>
        <w:br/>
        <w:t>н</w:t>
        <w:br/>
        <w:br/>
        <w:t>и</w:t>
        <w:br/>
        <w:br/>
        <w:t>й</w:t>
        <w:br/>
        <w:br/>
        <w:t>,</w:t>
        <w:br/>
        <w:br/>
        <w:t xml:space="preserve"> </w:t>
        <w:br/>
        <w:br/>
        <w:t>с</w:t>
        <w:br/>
        <w:br/>
        <w:t>о</w:t>
        <w:br/>
        <w:br/>
        <w:t>з</w:t>
        <w:br/>
        <w:br/>
        <w:t>д</w:t>
        <w:br/>
        <w:br/>
        <w:t>а</w:t>
        <w:br/>
        <w:br/>
        <w:t>н</w:t>
        <w:br/>
        <w:br/>
        <w:t>и</w:t>
        <w:br/>
        <w:br/>
        <w:t>е</w:t>
        <w:br/>
        <w:br/>
        <w:t xml:space="preserve"> </w:t>
        <w:br/>
        <w:br/>
        <w:t>и</w:t>
        <w:br/>
        <w:br/>
        <w:t>н</w:t>
        <w:br/>
        <w:br/>
        <w:t>к</w:t>
        <w:br/>
        <w:br/>
        <w:t>у</w:t>
        <w:br/>
        <w:br/>
        <w:t>б</w:t>
        <w:br/>
        <w:br/>
        <w:t>а</w:t>
        <w:br/>
        <w:br/>
        <w:t>т</w:t>
        <w:br/>
        <w:br/>
        <w:t>о</w:t>
        <w:br/>
        <w:br/>
        <w:t>р</w:t>
        <w:br/>
        <w:br/>
        <w:t>о</w:t>
        <w:br/>
        <w:br/>
        <w:t>в</w:t>
        <w:br/>
        <w:br/>
        <w:t xml:space="preserve"> </w:t>
        <w:br/>
        <w:br/>
        <w:t>и</w:t>
        <w:br/>
        <w:br/>
        <w:t xml:space="preserve"> </w:t>
        <w:br/>
        <w:br/>
        <w:t>а</w:t>
        <w:br/>
        <w:br/>
        <w:t>к</w:t>
        <w:br/>
        <w:br/>
        <w:t>с</w:t>
        <w:br/>
        <w:br/>
        <w:t>е</w:t>
        <w:br/>
        <w:br/>
        <w:t>л</w:t>
        <w:br/>
        <w:br/>
        <w:t>е</w:t>
        <w:br/>
        <w:br/>
        <w:t>р</w:t>
        <w:br/>
        <w:br/>
        <w:t>а</w:t>
        <w:br/>
        <w:br/>
        <w:t>т</w:t>
        <w:br/>
        <w:br/>
        <w:t>о</w:t>
        <w:br/>
        <w:br/>
        <w:t>р</w:t>
        <w:br/>
        <w:br/>
        <w:t>о</w:t>
        <w:br/>
        <w:br/>
        <w:t>в</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б</w:t>
        <w:br/>
        <w:br/>
        <w:t>е</w:t>
        <w:br/>
        <w:br/>
        <w:t>с</w:t>
        <w:br/>
        <w:br/>
        <w:t>п</w:t>
        <w:br/>
        <w:br/>
        <w:t>е</w:t>
        <w:br/>
        <w:br/>
        <w:t>ч</w:t>
        <w:br/>
        <w:br/>
        <w:t>е</w:t>
        <w:br/>
        <w:br/>
        <w:t>н</w:t>
        <w:br/>
        <w:br/>
        <w:t>и</w:t>
        <w:br/>
        <w:br/>
        <w:t>е</w:t>
        <w:br/>
        <w:br/>
        <w:t xml:space="preserve"> </w:t>
        <w:br/>
        <w:br/>
        <w:t>э</w:t>
        <w:br/>
        <w:br/>
        <w:t>н</w:t>
        <w:br/>
        <w:br/>
        <w:t>е</w:t>
        <w:br/>
        <w:br/>
        <w:t>р</w:t>
        <w:br/>
        <w:br/>
        <w:t>г</w:t>
        <w:br/>
        <w:br/>
        <w:t>е</w:t>
        <w:br/>
        <w:br/>
        <w:t>т</w:t>
        <w:br/>
        <w:br/>
        <w:t>и</w:t>
        <w:br/>
        <w:br/>
        <w:t>ч</w:t>
        <w:br/>
        <w:br/>
        <w:t>е</w:t>
        <w:br/>
        <w:br/>
        <w:t>с</w:t>
        <w:br/>
        <w:br/>
        <w:t>к</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д</w:t>
        <w:br/>
        <w:br/>
        <w:t>и</w:t>
        <w:br/>
        <w:br/>
        <w:t>в</w:t>
        <w:br/>
        <w:br/>
        <w:t>е</w:t>
        <w:br/>
        <w:br/>
        <w:t>р</w:t>
        <w:br/>
        <w:br/>
        <w:t>с</w:t>
        <w:br/>
        <w:br/>
        <w:t>и</w:t>
        <w:br/>
        <w:br/>
        <w:t>ф</w:t>
        <w:br/>
        <w:br/>
        <w:t>и</w:t>
        <w:br/>
        <w:br/>
        <w:t>к</w:t>
        <w:br/>
        <w:br/>
        <w:t>а</w:t>
        <w:br/>
        <w:br/>
        <w:t>ц</w:t>
        <w:br/>
        <w:br/>
        <w:t>и</w:t>
        <w:br/>
        <w:br/>
        <w:t>я</w:t>
        <w:br/>
        <w:br/>
        <w:t xml:space="preserve"> </w:t>
        <w:br/>
        <w:br/>
        <w:t>п</w:t>
        <w:br/>
        <w:br/>
        <w:t>о</w:t>
        <w:br/>
        <w:br/>
        <w:t>с</w:t>
        <w:br/>
        <w:br/>
        <w:t>т</w:t>
        <w:br/>
        <w:br/>
        <w:t>а</w:t>
        <w:br/>
        <w:br/>
        <w:t>в</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о</w:t>
        <w:br/>
        <w:br/>
        <w:t>д</w:t>
        <w:br/>
        <w:br/>
        <w:t>д</w:t>
        <w:br/>
        <w:br/>
        <w:t>е</w:t>
        <w:br/>
        <w:br/>
        <w:t>р</w:t>
        <w:br/>
        <w:br/>
        <w:t>ж</w:t>
        <w:br/>
        <w:br/>
        <w:t>к</w:t>
        <w:br/>
        <w:br/>
        <w:t>а</w:t>
        <w:br/>
        <w:br/>
        <w:t xml:space="preserve"> </w:t>
        <w:br/>
        <w:br/>
        <w:t>о</w:t>
        <w:br/>
        <w:br/>
        <w:t>т</w:t>
        <w:br/>
        <w:br/>
        <w:t>е</w:t>
        <w:br/>
        <w:br/>
        <w:t>ч</w:t>
        <w:br/>
        <w:br/>
        <w:t>е</w:t>
        <w:br/>
        <w:br/>
        <w:t>с</w:t>
        <w:br/>
        <w:br/>
        <w:t>т</w:t>
        <w:br/>
        <w:br/>
        <w:t>в</w:t>
        <w:br/>
        <w:br/>
        <w:t>е</w:t>
        <w:br/>
        <w:br/>
        <w:t>н</w:t>
        <w:br/>
        <w:br/>
        <w:t>н</w:t>
        <w:br/>
        <w:br/>
        <w:t>ы</w:t>
        <w:br/>
        <w:br/>
        <w:t>х</w:t>
        <w:br/>
        <w:br/>
        <w:t xml:space="preserve"> </w:t>
        <w:br/>
        <w:br/>
        <w:t>п</w:t>
        <w:br/>
        <w:br/>
        <w:t>р</w:t>
        <w:br/>
        <w:br/>
        <w:t>о</w:t>
        <w:br/>
        <w:br/>
        <w:t>и</w:t>
        <w:br/>
        <w:br/>
        <w:t>з</w:t>
        <w:br/>
        <w:br/>
        <w:t>в</w:t>
        <w:br/>
        <w:br/>
        <w:t>о</w:t>
        <w:br/>
        <w:br/>
        <w:t>д</w:t>
        <w:br/>
        <w:br/>
        <w:t>и</w:t>
        <w:br/>
        <w:br/>
        <w:t>т</w:t>
        <w:br/>
        <w:br/>
        <w:t>е</w:t>
        <w:br/>
        <w:br/>
        <w:t>л</w:t>
        <w:br/>
        <w:br/>
        <w:t>е</w:t>
        <w:br/>
        <w:br/>
        <w:t>й</w:t>
        <w:br/>
        <w:br/>
        <w:t>,</w:t>
        <w:br/>
        <w:br/>
        <w:t xml:space="preserve"> </w:t>
        <w:br/>
        <w:br/>
        <w:t>з</w:t>
        <w:br/>
        <w:br/>
        <w:t>а</w:t>
        <w:br/>
        <w:br/>
        <w:t>к</w:t>
        <w:br/>
        <w:br/>
        <w:t>л</w:t>
        <w:br/>
        <w:br/>
        <w:t>ю</w:t>
        <w:br/>
        <w:br/>
        <w:t>ч</w:t>
        <w:br/>
        <w:br/>
        <w:t>е</w:t>
        <w:br/>
        <w:br/>
        <w:t>н</w:t>
        <w:br/>
        <w:br/>
        <w:t>и</w:t>
        <w:br/>
        <w:br/>
        <w:t>е</w:t>
        <w:br/>
        <w:br/>
        <w:t xml:space="preserve"> </w:t>
        <w:br/>
        <w:br/>
        <w:t>д</w:t>
        <w:br/>
        <w:br/>
        <w:t>о</w:t>
        <w:br/>
        <w:br/>
        <w:t>л</w:t>
        <w:br/>
        <w:br/>
        <w:t>г</w:t>
        <w:br/>
        <w:br/>
        <w:t>о</w:t>
        <w:br/>
        <w:br/>
        <w:t>с</w:t>
        <w:br/>
        <w:br/>
        <w:t>р</w:t>
        <w:br/>
        <w:br/>
        <w:t>о</w:t>
        <w:br/>
        <w:br/>
        <w:t>ч</w:t>
        <w:br/>
        <w:br/>
        <w:t>н</w:t>
        <w:br/>
        <w:br/>
        <w:t>ы</w:t>
        <w:br/>
        <w:br/>
        <w:t>х</w:t>
        <w:br/>
        <w:br/>
        <w:t xml:space="preserve"> </w:t>
        <w:br/>
        <w:br/>
        <w:t>к</w:t>
        <w:br/>
        <w:br/>
        <w:t>о</w:t>
        <w:br/>
        <w:br/>
        <w:t>н</w:t>
        <w:br/>
        <w:br/>
        <w:t>т</w:t>
        <w:br/>
        <w:br/>
        <w:t>р</w:t>
        <w:br/>
        <w:br/>
        <w:t>а</w:t>
        <w:br/>
        <w:br/>
        <w:t>к</w:t>
        <w:br/>
        <w:br/>
        <w:t>т</w:t>
        <w:br/>
        <w:br/>
        <w:t>о</w:t>
        <w:br/>
        <w:br/>
        <w:t>в</w:t>
        <w:br/>
        <w:br/>
        <w:t xml:space="preserve"> </w:t>
        <w:br/>
        <w:br/>
        <w:t>с</w:t>
        <w:br/>
        <w:br/>
        <w:t xml:space="preserve"> </w:t>
        <w:br/>
        <w:br/>
        <w:t>п</w:t>
        <w:br/>
        <w:br/>
        <w:t>о</w:t>
        <w:br/>
        <w:br/>
        <w:t>с</w:t>
        <w:br/>
        <w:br/>
        <w:t>т</w:t>
        <w:br/>
        <w:br/>
        <w:t>а</w:t>
        <w:br/>
        <w:br/>
        <w:t>в</w:t>
        <w:br/>
        <w:br/>
        <w:t>щ</w:t>
        <w:br/>
        <w:br/>
        <w:t>и</w:t>
        <w:br/>
        <w:br/>
        <w:t>к</w:t>
        <w:br/>
        <w:br/>
        <w:t>а</w:t>
        <w:br/>
        <w:br/>
        <w:t>м</w:t>
        <w:br/>
        <w:br/>
        <w:t>и</w:t>
        <w:br/>
        <w:br/>
        <w:t>.</w:t>
        <w:br/>
        <w:br/>
        <w:br/>
        <w:br/>
        <w:br/>
        <w:br/>
        <w:br/>
        <w:br/>
        <w:t>*</w:t>
        <w:br/>
        <w:br/>
        <w:t>*</w:t>
        <w:br/>
        <w:br/>
        <w:t>V</w:t>
        <w:br/>
        <w:br/>
        <w:t>.</w:t>
        <w:br/>
        <w:br/>
        <w:t xml:space="preserve"> </w:t>
        <w:br/>
        <w:br/>
        <w:t>В</w:t>
        <w:br/>
        <w:br/>
        <w:t>ы</w:t>
        <w:br/>
        <w:br/>
        <w:t>з</w:t>
        <w:br/>
        <w:br/>
        <w:t>о</w:t>
        <w:br/>
        <w:br/>
        <w:t>в</w:t>
        <w:br/>
        <w:br/>
        <w:t>ы</w:t>
        <w:br/>
        <w:br/>
        <w:t xml:space="preserve"> </w:t>
        <w:br/>
        <w:br/>
        <w:t>и</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Б</w:t>
        <w:br/>
        <w:br/>
        <w:t>у</w:t>
        <w:br/>
        <w:br/>
        <w:t>д</w:t>
        <w:br/>
        <w:br/>
        <w:t>у</w:t>
        <w:br/>
        <w:br/>
        <w:t>щ</w:t>
        <w:br/>
        <w:br/>
        <w:t>е</w:t>
        <w:br/>
        <w:br/>
        <w:t>г</w:t>
        <w:br/>
        <w:br/>
        <w:t>о</w:t>
        <w:br/>
        <w:br/>
        <w:t xml:space="preserve"> </w:t>
        <w:br/>
        <w:br/>
        <w:t>П</w:t>
        <w:br/>
        <w:br/>
        <w:t>о</w:t>
        <w:br/>
        <w:br/>
        <w:t>к</w:t>
        <w:br/>
        <w:br/>
        <w:t>о</w:t>
        <w:br/>
        <w:br/>
        <w:t>л</w:t>
        <w:br/>
        <w:br/>
        <w:t>е</w:t>
        <w:br/>
        <w:br/>
        <w:t>н</w:t>
        <w:br/>
        <w:br/>
        <w:t>и</w:t>
        <w:br/>
        <w:br/>
        <w:t>я</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в</w:t>
        <w:br/>
        <w:br/>
        <w:t>и</w:t>
        <w:br/>
        <w:br/>
        <w:t>т</w:t>
        <w:br/>
        <w:br/>
        <w:t>и</w:t>
        <w:br/>
        <w:br/>
        <w:t>я</w:t>
        <w:br/>
        <w:br/>
        <w:t xml:space="preserve"> </w:t>
        <w:br/>
        <w:br/>
        <w:t>н</w:t>
        <w:br/>
        <w:br/>
        <w:t>о</w:t>
        <w:br/>
        <w:br/>
        <w:t>в</w:t>
        <w:br/>
        <w:br/>
        <w:t>ы</w:t>
        <w:br/>
        <w:br/>
        <w:t>х</w:t>
        <w:br/>
        <w:br/>
        <w:t xml:space="preserve"> </w:t>
        <w:br/>
        <w:br/>
        <w:t>н</w:t>
        <w:br/>
        <w:br/>
        <w:t>а</w:t>
        <w:br/>
        <w:br/>
        <w:t>в</w:t>
        <w:br/>
        <w:br/>
        <w:t>ы</w:t>
        <w:br/>
        <w:br/>
        <w:t>к</w:t>
        <w:br/>
        <w:br/>
        <w:t>о</w:t>
        <w:br/>
        <w:br/>
        <w:t>в</w:t>
        <w:br/>
        <w:br/>
        <w:t xml:space="preserve"> </w:t>
        <w:br/>
        <w:br/>
        <w:t>и</w:t>
        <w:br/>
        <w:br/>
        <w:t xml:space="preserve"> </w:t>
        <w:br/>
        <w:br/>
        <w:t>к</w:t>
        <w:br/>
        <w:br/>
        <w:t>о</w:t>
        <w:br/>
        <w:br/>
        <w:t>м</w:t>
        <w:br/>
        <w:br/>
        <w:t>п</w:t>
        <w:br/>
        <w:br/>
        <w:t>е</w:t>
        <w:br/>
        <w:br/>
        <w:t>т</w:t>
        <w:br/>
        <w:br/>
        <w:t>е</w:t>
        <w:br/>
        <w:br/>
        <w:t>н</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о</w:t>
        <w:br/>
        <w:br/>
        <w:t>с</w:t>
        <w:br/>
        <w:br/>
        <w:t>т</w:t>
        <w:br/>
        <w:br/>
        <w:t xml:space="preserve"> </w:t>
        <w:br/>
        <w:br/>
        <w:t>с</w:t>
        <w:br/>
        <w:br/>
        <w:t>п</w:t>
        <w:br/>
        <w:br/>
        <w:t>р</w:t>
        <w:br/>
        <w:br/>
        <w:t>о</w:t>
        <w:br/>
        <w:br/>
        <w:t>с</w:t>
        <w:br/>
        <w:br/>
        <w:t>а</w:t>
        <w:br/>
        <w:br/>
        <w:t xml:space="preserve"> </w:t>
        <w:br/>
        <w:br/>
        <w:t>н</w:t>
        <w:br/>
        <w:br/>
        <w:t>а</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 xml:space="preserve"> </w:t>
        <w:br/>
        <w:br/>
        <w:t>в</w:t>
        <w:br/>
        <w:br/>
        <w:t>о</w:t>
        <w:br/>
        <w:br/>
        <w:t>з</w:t>
        <w:br/>
        <w:br/>
        <w:t>о</w:t>
        <w:br/>
        <w:br/>
        <w:t>б</w:t>
        <w:br/>
        <w:br/>
        <w:t>н</w:t>
        <w:br/>
        <w:br/>
        <w:t>о</w:t>
        <w:br/>
        <w:br/>
        <w:t>в</w:t>
        <w:br/>
        <w:br/>
        <w:t>л</w:t>
        <w:br/>
        <w:br/>
        <w:t>я</w:t>
        <w:br/>
        <w:br/>
        <w:t>е</w:t>
        <w:br/>
        <w:br/>
        <w:t>м</w:t>
        <w:br/>
        <w:br/>
        <w:t>о</w:t>
        <w:br/>
        <w:br/>
        <w:t>й</w:t>
        <w:br/>
        <w:br/>
        <w:t xml:space="preserve"> </w:t>
        <w:br/>
        <w:br/>
        <w:t>э</w:t>
        <w:br/>
        <w:br/>
        <w:t>н</w:t>
        <w:br/>
        <w:br/>
        <w:t>е</w:t>
        <w:br/>
        <w:br/>
        <w:t>р</w:t>
        <w:br/>
        <w:br/>
        <w:t>г</w:t>
        <w:br/>
        <w:br/>
        <w:t>е</w:t>
        <w:br/>
        <w:br/>
        <w:t>т</w:t>
        <w:br/>
        <w:br/>
        <w:t>и</w:t>
        <w:br/>
        <w:br/>
        <w:t>к</w:t>
        <w:br/>
        <w:br/>
        <w:t>и</w:t>
        <w:br/>
        <w:br/>
        <w:t xml:space="preserve"> </w:t>
        <w:br/>
        <w:br/>
        <w:t>и</w:t>
        <w:br/>
        <w:br/>
        <w:t xml:space="preserve"> </w:t>
        <w:br/>
        <w:br/>
        <w:t>у</w:t>
        <w:br/>
        <w:br/>
        <w:t>г</w:t>
        <w:br/>
        <w:br/>
        <w:t>л</w:t>
        <w:br/>
        <w:br/>
        <w:t>е</w:t>
        <w:br/>
        <w:br/>
        <w:t>р</w:t>
        <w:br/>
        <w:br/>
        <w:t>о</w:t>
        <w:br/>
        <w:br/>
        <w:t>д</w:t>
        <w:br/>
        <w:br/>
        <w:t>н</w:t>
        <w:br/>
        <w:br/>
        <w:t>о</w:t>
        <w:br/>
        <w:br/>
        <w:t>г</w:t>
        <w:br/>
        <w:br/>
        <w:t>о</w:t>
        <w:br/>
        <w:br/>
        <w:t xml:space="preserve"> </w:t>
        <w:br/>
        <w:br/>
        <w:t>м</w:t>
        <w:br/>
        <w:br/>
        <w:t>е</w:t>
        <w:br/>
        <w:br/>
        <w:t>н</w:t>
        <w:br/>
        <w:br/>
        <w:t>е</w:t>
        <w:br/>
        <w:br/>
        <w:t>д</w:t>
        <w:br/>
        <w:br/>
        <w:t>ж</w:t>
        <w:br/>
        <w:br/>
        <w:t>м</w:t>
        <w:br/>
        <w:br/>
        <w:t>е</w:t>
        <w:br/>
        <w:br/>
        <w:t>н</w:t>
        <w:br/>
        <w:br/>
        <w:t>т</w:t>
        <w:br/>
        <w:br/>
        <w:t>а</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е</w:t>
        <w:br/>
        <w:br/>
        <w:t>р</w:t>
        <w:br/>
        <w:br/>
        <w:t>е</w:t>
        <w:br/>
        <w:br/>
        <w:t>о</w:t>
        <w:br/>
        <w:br/>
        <w:t>с</w:t>
        <w:br/>
        <w:br/>
        <w:t>м</w:t>
        <w:br/>
        <w:br/>
        <w:t>ы</w:t>
        <w:br/>
        <w:br/>
        <w:t>с</w:t>
        <w:br/>
        <w:br/>
        <w:t>л</w:t>
        <w:br/>
        <w:br/>
        <w:t>е</w:t>
        <w:br/>
        <w:br/>
        <w:t>н</w:t>
        <w:br/>
        <w:br/>
        <w:t>и</w:t>
        <w:br/>
        <w:br/>
        <w:t>е</w:t>
        <w:br/>
        <w:br/>
        <w:t xml:space="preserve"> </w:t>
        <w:br/>
        <w:br/>
        <w:t>р</w:t>
        <w:br/>
        <w:br/>
        <w:t>о</w:t>
        <w:br/>
        <w:br/>
        <w:t>л</w:t>
        <w:br/>
        <w:br/>
        <w:t>и</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о</w:t>
        <w:br/>
        <w:br/>
        <w:t>т</w:t>
        <w:br/>
        <w:br/>
        <w:t>ч</w:t>
        <w:br/>
        <w:br/>
        <w:t>е</w:t>
        <w:br/>
        <w:br/>
        <w:t>т</w:t>
        <w:br/>
        <w:br/>
        <w:t>н</w:t>
        <w:br/>
        <w:br/>
        <w:t>о</w:t>
        <w:br/>
        <w:br/>
        <w:t>с</w:t>
        <w:br/>
        <w:br/>
        <w:t>т</w:t>
        <w:br/>
        <w:br/>
        <w:t>и</w:t>
        <w:br/>
        <w:br/>
        <w:t>,</w:t>
        <w:br/>
        <w:br/>
        <w:t xml:space="preserve"> </w:t>
        <w:br/>
        <w:br/>
        <w:t>у</w:t>
        <w:br/>
        <w:br/>
        <w:t>ч</w:t>
        <w:br/>
        <w:br/>
        <w:t>е</w:t>
        <w:br/>
        <w:br/>
        <w:t>т</w:t>
        <w:br/>
        <w:br/>
        <w:t xml:space="preserve"> </w:t>
        <w:br/>
        <w:br/>
        <w:t>и</w:t>
        <w:br/>
        <w:br/>
        <w:t>н</w:t>
        <w:br/>
        <w:br/>
        <w:t>т</w:t>
        <w:br/>
        <w:br/>
        <w:t>е</w:t>
        <w:br/>
        <w:br/>
        <w:t>р</w:t>
        <w:br/>
        <w:br/>
        <w:t>е</w:t>
        <w:br/>
        <w:br/>
        <w:t>с</w:t>
        <w:br/>
        <w:br/>
        <w:t>о</w:t>
        <w:br/>
        <w:br/>
        <w:t>в</w:t>
        <w:br/>
        <w:br/>
        <w:t xml:space="preserve"> </w:t>
        <w:br/>
        <w:br/>
        <w:t>в</w:t>
        <w:br/>
        <w:br/>
        <w:t>с</w:t>
        <w:br/>
        <w:br/>
        <w:t>е</w:t>
        <w:br/>
        <w:br/>
        <w:t>х</w:t>
        <w:br/>
        <w:br/>
        <w:t xml:space="preserve"> </w:t>
        <w:br/>
        <w:br/>
        <w:t>з</w:t>
        <w:br/>
        <w:br/>
        <w:t>а</w:t>
        <w:br/>
        <w:br/>
        <w:t>и</w:t>
        <w:br/>
        <w:br/>
        <w:t>н</w:t>
        <w:br/>
        <w:br/>
        <w:t>т</w:t>
        <w:br/>
        <w:br/>
        <w:t>е</w:t>
        <w:br/>
        <w:br/>
        <w:t>р</w:t>
        <w:br/>
        <w:br/>
        <w:t>е</w:t>
        <w:br/>
        <w:br/>
        <w:t>с</w:t>
        <w:br/>
        <w:br/>
        <w:t>о</w:t>
        <w:br/>
        <w:br/>
        <w:t>в</w:t>
        <w:br/>
        <w:br/>
        <w:t>а</w:t>
        <w:br/>
        <w:br/>
        <w:t>н</w:t>
        <w:br/>
        <w:br/>
        <w:t>н</w:t>
        <w:br/>
        <w:br/>
        <w:t>ы</w:t>
        <w:br/>
        <w:br/>
        <w:t>х</w:t>
        <w:br/>
        <w:br/>
        <w:t xml:space="preserve"> </w:t>
        <w:br/>
        <w:br/>
        <w:t>с</w:t>
        <w:br/>
        <w:br/>
        <w:t>т</w:t>
        <w:br/>
        <w:br/>
        <w:t>о</w:t>
        <w:br/>
        <w:br/>
        <w:t>р</w:t>
        <w:br/>
        <w:br/>
        <w:t>о</w:t>
        <w:br/>
        <w:br/>
        <w:t>н</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о</w:t>
        <w:br/>
        <w:br/>
        <w:t>з</w:t>
        <w:br/>
        <w:br/>
        <w:t>м</w:t>
        <w:br/>
        <w:br/>
        <w:t>о</w:t>
        <w:br/>
        <w:br/>
        <w:t>ж</w:t>
        <w:br/>
        <w:br/>
        <w:t>н</w:t>
        <w:br/>
        <w:br/>
        <w:t>о</w:t>
        <w:br/>
        <w:br/>
        <w:t>с</w:t>
        <w:br/>
        <w:br/>
        <w:t>т</w:t>
        <w:br/>
        <w:br/>
        <w:t>ь</w:t>
        <w:br/>
        <w:br/>
        <w:t xml:space="preserve"> </w:t>
        <w:br/>
        <w:br/>
        <w:t>в</w:t>
        <w:br/>
        <w:br/>
        <w:t>н</w:t>
        <w:br/>
        <w:br/>
        <w:t>е</w:t>
        <w:br/>
        <w:br/>
        <w:t>с</w:t>
        <w:br/>
        <w:br/>
        <w:t>т</w:t>
        <w:br/>
        <w:br/>
        <w:t>и</w:t>
        <w:br/>
        <w:br/>
        <w:t xml:space="preserve"> </w:t>
        <w:br/>
        <w:br/>
        <w:t>в</w:t>
        <w:br/>
        <w:br/>
        <w:t>к</w:t>
        <w:br/>
        <w:br/>
        <w:t>л</w:t>
        <w:br/>
        <w:br/>
        <w:t>а</w:t>
        <w:br/>
        <w:br/>
        <w:t>д</w:t>
        <w:br/>
        <w:br/>
        <w:t xml:space="preserve"> </w:t>
        <w:br/>
        <w:br/>
        <w:t>в</w:t>
        <w:br/>
        <w:br/>
        <w:t xml:space="preserve"> </w:t>
        <w:br/>
        <w:br/>
        <w:t>р</w:t>
        <w:br/>
        <w:br/>
        <w:t>е</w:t>
        <w:br/>
        <w:br/>
        <w:t>ш</w:t>
        <w:br/>
        <w:br/>
        <w:t>е</w:t>
        <w:br/>
        <w:br/>
        <w:t>н</w:t>
        <w:br/>
        <w:br/>
        <w:t>и</w:t>
        <w:br/>
        <w:br/>
        <w:t>е</w:t>
        <w:br/>
        <w:br/>
        <w:t xml:space="preserve"> </w:t>
        <w:br/>
        <w:br/>
        <w:t>г</w:t>
        <w:br/>
        <w:br/>
        <w:t>л</w:t>
        <w:br/>
        <w:br/>
        <w:t>о</w:t>
        <w:br/>
        <w:br/>
        <w:t>б</w:t>
        <w:br/>
        <w:br/>
        <w:t>а</w:t>
        <w:br/>
        <w:br/>
        <w:t>л</w:t>
        <w:br/>
        <w:br/>
        <w:t>ь</w:t>
        <w:br/>
        <w:br/>
        <w:t>н</w:t>
        <w:br/>
        <w:br/>
        <w:t>ы</w:t>
        <w:br/>
        <w:br/>
        <w:t>х</w:t>
        <w:br/>
        <w:br/>
        <w:t xml:space="preserve"> </w:t>
        <w:br/>
        <w:br/>
        <w:t>п</w:t>
        <w:br/>
        <w:br/>
        <w:t>р</w:t>
        <w:br/>
        <w:br/>
        <w:t>о</w:t>
        <w:br/>
        <w:br/>
        <w:t>б</w:t>
        <w:br/>
        <w:br/>
        <w:t>л</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w:t>
        <w:br/>
        <w:br/>
        <w:t xml:space="preserve"> </w:t>
        <w:br/>
        <w:br/>
        <w:t>о</w:t>
        <w:br/>
        <w:br/>
        <w:t>б</w:t>
        <w:br/>
        <w:br/>
        <w:t>е</w:t>
        <w:br/>
        <w:br/>
        <w:t>с</w:t>
        <w:br/>
        <w:br/>
        <w:t>п</w:t>
        <w:br/>
        <w:br/>
        <w:t>е</w:t>
        <w:br/>
        <w:br/>
        <w:t>ч</w:t>
        <w:br/>
        <w:br/>
        <w:t>е</w:t>
        <w:br/>
        <w:br/>
        <w:t>н</w:t>
        <w:br/>
        <w:br/>
        <w:t>и</w:t>
        <w:br/>
        <w:br/>
        <w:t>е</w:t>
        <w:br/>
        <w:br/>
        <w:t xml:space="preserve"> </w:t>
        <w:br/>
        <w:br/>
        <w:t>э</w:t>
        <w:br/>
        <w:br/>
        <w:t>н</w:t>
        <w:br/>
        <w:br/>
        <w:t>е</w:t>
        <w:br/>
        <w:br/>
        <w:t>р</w:t>
        <w:br/>
        <w:br/>
        <w:t>г</w:t>
        <w:br/>
        <w:br/>
        <w:t>е</w:t>
        <w:br/>
        <w:br/>
        <w:t>т</w:t>
        <w:br/>
        <w:br/>
        <w:t>и</w:t>
        <w:br/>
        <w:br/>
        <w:t>ч</w:t>
        <w:br/>
        <w:br/>
        <w:t>е</w:t>
        <w:br/>
        <w:br/>
        <w:t>с</w:t>
        <w:br/>
        <w:br/>
        <w:t>к</w:t>
        <w:br/>
        <w:br/>
        <w:t>о</w:t>
        <w:br/>
        <w:br/>
        <w:t>й</w:t>
        <w:br/>
        <w:br/>
        <w:t xml:space="preserve"> </w:t>
        <w:br/>
        <w:br/>
        <w:t>б</w:t>
        <w:br/>
        <w:br/>
        <w:t>е</w:t>
        <w:br/>
        <w:br/>
        <w:t>з</w:t>
        <w:br/>
        <w:br/>
        <w:t>о</w:t>
        <w:br/>
        <w:br/>
        <w:t>п</w:t>
        <w:br/>
        <w:br/>
        <w:t>а</w:t>
        <w:br/>
        <w:br/>
        <w:t>с</w:t>
        <w:br/>
        <w:br/>
        <w:t>н</w:t>
        <w:br/>
        <w:br/>
        <w:t>о</w:t>
        <w:br/>
        <w:br/>
        <w:t>с</w:t>
        <w:br/>
        <w:br/>
        <w:t>т</w:t>
        <w:br/>
        <w:br/>
        <w:t>и</w:t>
        <w:br/>
        <w:br/>
        <w:t>,</w:t>
        <w:br/>
        <w:br/>
        <w:t xml:space="preserve"> </w:t>
        <w:br/>
        <w:br/>
        <w:t>р</w:t>
        <w:br/>
        <w:br/>
        <w:t>а</w:t>
        <w:br/>
        <w:br/>
        <w:t>з</w:t>
        <w:br/>
        <w:br/>
        <w:t>в</w:t>
        <w:br/>
        <w:br/>
        <w:t>и</w:t>
        <w:br/>
        <w:br/>
        <w:t>т</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р</w:t>
        <w:br/>
        <w:br/>
        <w:t>а</w:t>
        <w:br/>
        <w:br/>
        <w:t>б</w:t>
        <w:br/>
        <w:br/>
        <w:t>о</w:t>
        <w:br/>
        <w:br/>
        <w:t>ч</w:t>
        <w:br/>
        <w:br/>
        <w:t>и</w:t>
        <w:br/>
        <w:br/>
        <w:t>х</w:t>
        <w:br/>
        <w:br/>
        <w:t xml:space="preserve"> </w:t>
        <w:br/>
        <w:br/>
        <w:t>м</w:t>
        <w:br/>
        <w:br/>
        <w:t>е</w:t>
        <w:br/>
        <w:br/>
        <w:t>с</w:t>
        <w:br/>
        <w:br/>
        <w:t>т</w:t>
        <w:br/>
        <w:br/>
        <w:t xml:space="preserve"> </w:t>
        <w:br/>
        <w:br/>
        <w:t>и</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б</w:t>
        <w:br/>
        <w:br/>
        <w:t>и</w:t>
        <w:br/>
        <w:br/>
        <w:t>з</w:t>
        <w:br/>
        <w:br/>
        <w:t>н</w:t>
        <w:br/>
        <w:br/>
        <w:t>е</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а</w:t>
        <w:br/>
        <w:br/>
        <w:t>з</w:t>
        <w:br/>
        <w:br/>
        <w:t>в</w:t>
        <w:br/>
        <w:br/>
        <w:t>и</w:t>
        <w:br/>
        <w:br/>
        <w:t>т</w:t>
        <w:br/>
        <w:br/>
        <w:t>и</w:t>
        <w:br/>
        <w:br/>
        <w:t>е</w:t>
        <w:br/>
        <w:br/>
        <w:t xml:space="preserve"> </w:t>
        <w:br/>
        <w:br/>
        <w:t>в</w:t>
        <w:br/>
        <w:br/>
        <w:t>о</w:t>
        <w:br/>
        <w:br/>
        <w:t>з</w:t>
        <w:br/>
        <w:br/>
        <w:t>о</w:t>
        <w:br/>
        <w:br/>
        <w:t>б</w:t>
        <w:br/>
        <w:br/>
        <w:t>н</w:t>
        <w:br/>
        <w:br/>
        <w:t>о</w:t>
        <w:br/>
        <w:br/>
        <w:t>в</w:t>
        <w:br/>
        <w:br/>
        <w:t>л</w:t>
        <w:br/>
        <w:br/>
        <w:t>я</w:t>
        <w:br/>
        <w:br/>
        <w:t>е</w:t>
        <w:br/>
        <w:br/>
        <w:t>м</w:t>
        <w:br/>
        <w:br/>
        <w:t>о</w:t>
        <w:br/>
        <w:br/>
        <w:t>й</w:t>
        <w:br/>
        <w:br/>
        <w:t xml:space="preserve"> </w:t>
        <w:br/>
        <w:br/>
        <w:t>э</w:t>
        <w:br/>
        <w:br/>
        <w:t>н</w:t>
        <w:br/>
        <w:br/>
        <w:t>е</w:t>
        <w:br/>
        <w:br/>
        <w:t>р</w:t>
        <w:br/>
        <w:br/>
        <w:t>г</w:t>
        <w:br/>
        <w:br/>
        <w:t>е</w:t>
        <w:br/>
        <w:br/>
        <w:t>т</w:t>
        <w:br/>
        <w:br/>
        <w:t>и</w:t>
        <w:br/>
        <w:br/>
        <w:t>к</w:t>
        <w:br/>
        <w:br/>
        <w:t>и</w:t>
        <w:br/>
        <w:br/>
        <w:t>,</w:t>
        <w:br/>
        <w:br/>
        <w:t xml:space="preserve"> </w:t>
        <w:br/>
        <w:br/>
        <w:t>п</w:t>
        <w:br/>
        <w:br/>
        <w:t>р</w:t>
        <w:br/>
        <w:br/>
        <w:t>о</w:t>
        <w:br/>
        <w:br/>
        <w:t>и</w:t>
        <w:br/>
        <w:br/>
        <w:t>з</w:t>
        <w:br/>
        <w:br/>
        <w:t>в</w:t>
        <w:br/>
        <w:br/>
        <w:t>о</w:t>
        <w:br/>
        <w:br/>
        <w:t>д</w:t>
        <w:br/>
        <w:br/>
        <w:t>с</w:t>
        <w:br/>
        <w:br/>
        <w:t>т</w:t>
        <w:br/>
        <w:br/>
        <w:t>в</w:t>
        <w:br/>
        <w:br/>
        <w:t>о</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х</w:t>
        <w:br/>
        <w:br/>
        <w:t xml:space="preserve"> </w:t>
        <w:br/>
        <w:br/>
        <w:t>п</w:t>
        <w:br/>
        <w:br/>
        <w:t>р</w:t>
        <w:br/>
        <w:br/>
        <w:t>о</w:t>
        <w:br/>
        <w:br/>
        <w:t>д</w:t>
        <w:br/>
        <w:br/>
        <w:t>у</w:t>
        <w:br/>
        <w:br/>
        <w:t>к</w:t>
        <w:br/>
        <w:br/>
        <w:t>т</w:t>
        <w:br/>
        <w:br/>
        <w:t>о</w:t>
        <w:br/>
        <w:br/>
        <w:t>в</w:t>
        <w:br/>
        <w:br/>
        <w:t>,</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у</w:t>
        <w:br/>
        <w:br/>
        <w:t>с</w:t>
        <w:br/>
        <w:br/>
        <w:t>л</w:t>
        <w:br/>
        <w:br/>
        <w:t>у</w:t>
        <w:br/>
        <w:br/>
        <w:t>г</w:t>
        <w:br/>
        <w:br/>
        <w:t xml:space="preserve"> </w:t>
        <w:br/>
        <w:br/>
        <w:t>в</w:t>
        <w:br/>
        <w:br/>
        <w:t xml:space="preserve"> </w:t>
        <w:br/>
        <w:br/>
        <w:t>о</w:t>
        <w:br/>
        <w:br/>
        <w:t>б</w:t>
        <w:br/>
        <w:br/>
        <w:t>л</w:t>
        <w:br/>
        <w:br/>
        <w:t>а</w:t>
        <w:br/>
        <w:br/>
        <w:t>с</w:t>
        <w:br/>
        <w:br/>
        <w:t>т</w:t>
        <w:br/>
        <w:br/>
        <w:t>и</w:t>
        <w:br/>
        <w:br/>
        <w:t xml:space="preserve"> </w:t>
        <w:br/>
        <w:br/>
        <w:t>у</w:t>
        <w:br/>
        <w:br/>
        <w:t>г</w:t>
        <w:br/>
        <w:br/>
        <w:t>л</w:t>
        <w:br/>
        <w:br/>
        <w:t>е</w:t>
        <w:br/>
        <w:br/>
        <w:t>р</w:t>
        <w:br/>
        <w:br/>
        <w:t>о</w:t>
        <w:br/>
        <w:br/>
        <w:t>д</w:t>
        <w:br/>
        <w:br/>
        <w:t>н</w:t>
        <w:br/>
        <w:br/>
        <w:t>о</w:t>
        <w:br/>
        <w:br/>
        <w:t>г</w:t>
        <w:br/>
        <w:br/>
        <w:t>о</w:t>
        <w:br/>
        <w:br/>
        <w:t xml:space="preserve"> </w:t>
        <w:br/>
        <w:br/>
        <w:t>м</w:t>
        <w:br/>
        <w:br/>
        <w:t>е</w:t>
        <w:br/>
        <w:br/>
        <w:t>н</w:t>
        <w:br/>
        <w:br/>
        <w:t>е</w:t>
        <w:br/>
        <w:br/>
        <w:t>д</w:t>
        <w:br/>
        <w:br/>
        <w:t>ж</w:t>
        <w:br/>
        <w:br/>
        <w:t>м</w:t>
        <w:br/>
        <w:br/>
        <w:t>е</w:t>
        <w:br/>
        <w:br/>
        <w:t>н</w:t>
        <w:br/>
        <w:br/>
        <w:t>т</w:t>
        <w:br/>
        <w:br/>
        <w:t>а</w:t>
        <w:br/>
        <w:br/>
        <w:t>.</w:t>
        <w:br/>
        <w:br/>
        <w:br/>
      </w:r>
    </w:p>
    <w:p>
      <w:r>
        <w:br w:type="page"/>
      </w:r>
    </w:p>
    <w:p>
      <w:pPr>
        <w:pStyle w:val="Heading1"/>
      </w:pPr>
      <w:r>
        <w:t xml:space="preserve">Глава 12 ideas: </w:t>
      </w:r>
    </w:p>
    <w:p>
      <w:r>
        <w:t>Отлично! Начнем с первого раздела: **Глобальные Тренды, Влияющие на Отрасль.**</w:t>
        <w:br/>
        <w:br/>
        <w:t>**I. Глобальные Тренды, Влияющие на Отрасль:**</w:t>
        <w:br/>
        <w:br/>
        <w:t>*   **Аргумент:** Растущая роль ESG-факторов (Environmental, Social, Governance).</w:t>
        <w:br/>
        <w:br/>
        <w:t>*   **Подтверждение:** Инвесторы все больше ориентируются на компании с высоким рейтингом ESG, что влияет на доступность капитала для нефтегазовых компаний.</w:t>
        <w:br/>
        <w:br/>
        <w:t>*   **Аргумент:** Геополитическая фрагментация и решоринг энергетических ресурсов.</w:t>
        <w:br/>
        <w:br/>
        <w:t>*   **Подтверждение:**  Стремление стран к энергетической независимости приводит к пересмотру долгосрочных контрактов и поиску альтернативных поставщиков.</w:t>
        <w:br/>
        <w:br/>
        <w:t>*   **Аргумент:** Цифровизация и интеграция данных в процессах принятия решений.</w:t>
        <w:br/>
        <w:br/>
        <w:t>*   **Подтверждение:**  Использование больших данных, машинного обучения и искусственного интеллекта для оптимизации добычи, прогнозирования спроса и управления рисками.</w:t>
        <w:br/>
        <w:br/>
        <w:t>*   **Аргумент:** Развитие водородной экономики как альтернативного энергоносителя.</w:t>
        <w:br/>
        <w:br/>
        <w:t>*   **Подтверждение:**  Государственная поддержка, снижение стоимости производства водорода, развитие инфраструктуры для транспортировки и хранения.</w:t>
        <w:br/>
        <w:br/>
        <w:t>*   **Аргумент:**  Растущая осознанность потребителей о влиянии добычи нефти и газа на окружающую среду.</w:t>
        <w:br/>
        <w:br/>
        <w:t>*   **Подтверждение:**  Увеличение спроса на экологически чистые продукты и услуги, готовность платить больше за "зеленую" энергию.</w:t>
        <w:br/>
        <w:br/>
        <w:t>Соответствует ли это требованиям? Готовы перейти к следующему разделу?</w:t>
      </w:r>
    </w:p>
    <w:p>
      <w:r>
        <w:br w:type="page"/>
      </w:r>
    </w:p>
    <w:p>
      <w:pPr>
        <w:pStyle w:val="Heading1"/>
      </w:pPr>
      <w:r>
        <w:t xml:space="preserve">Глава 12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 xml:space="preserve"> </w:t>
        <w:br/>
        <w:br/>
        <w:t>1</w:t>
        <w:br/>
        <w:br/>
        <w:t>2</w:t>
        <w:br/>
        <w:br/>
        <w:t>:</w:t>
        <w:br/>
        <w:br/>
        <w:t xml:space="preserve"> </w:t>
        <w:br/>
        <w:br/>
        <w:t>(</w:t>
        <w:br/>
        <w:br/>
        <w:t>Б</w:t>
        <w:br/>
        <w:br/>
        <w:t>е</w:t>
        <w:br/>
        <w:br/>
        <w:t>з</w:t>
        <w:br/>
        <w:br/>
        <w:t xml:space="preserve"> </w:t>
        <w:br/>
        <w:br/>
        <w:t>н</w:t>
        <w:br/>
        <w:br/>
        <w:t>а</w:t>
        <w:br/>
        <w:br/>
        <w:t>з</w:t>
        <w:br/>
        <w:br/>
        <w:t>в</w:t>
        <w:br/>
        <w:br/>
        <w:t>а</w:t>
        <w:br/>
        <w:br/>
        <w:t>н</w:t>
        <w:br/>
        <w:br/>
        <w:t>и</w:t>
        <w:br/>
        <w:br/>
        <w:t>я</w:t>
        <w:br/>
        <w:br/>
        <w:t>)</w:t>
        <w:br/>
        <w:br/>
        <w:br/>
        <w:br/>
        <w:br/>
        <w:br/>
        <w:br/>
        <w:br/>
        <w:t>*</w:t>
        <w:br/>
        <w:br/>
        <w:t>*</w:t>
        <w:br/>
        <w:br/>
        <w:t>I</w:t>
        <w:br/>
        <w:br/>
        <w:t>.</w:t>
        <w:br/>
        <w:br/>
        <w:t xml:space="preserve"> </w:t>
        <w:br/>
        <w:br/>
        <w:t>Г</w:t>
        <w:br/>
        <w:br/>
        <w:t>л</w:t>
        <w:br/>
        <w:br/>
        <w:t>о</w:t>
        <w:br/>
        <w:br/>
        <w:t>б</w:t>
        <w:br/>
        <w:br/>
        <w:t>а</w:t>
        <w:br/>
        <w:br/>
        <w:t>л</w:t>
        <w:br/>
        <w:br/>
        <w:t>ь</w:t>
        <w:br/>
        <w:br/>
        <w:t>н</w:t>
        <w:br/>
        <w:br/>
        <w:t>ы</w:t>
        <w:br/>
        <w:br/>
        <w:t>е</w:t>
        <w:br/>
        <w:br/>
        <w:t xml:space="preserve"> </w:t>
        <w:br/>
        <w:br/>
        <w:t>Т</w:t>
        <w:br/>
        <w:br/>
        <w:t>р</w:t>
        <w:br/>
        <w:br/>
        <w:t>е</w:t>
        <w:br/>
        <w:br/>
        <w:t>н</w:t>
        <w:br/>
        <w:br/>
        <w:t>д</w:t>
        <w:br/>
        <w:br/>
        <w:t>ы</w:t>
        <w:br/>
        <w:br/>
        <w:t>,</w:t>
        <w:br/>
        <w:br/>
        <w:t xml:space="preserve"> </w:t>
        <w:br/>
        <w:br/>
        <w:t>В</w:t>
        <w:br/>
        <w:br/>
        <w:t>л</w:t>
        <w:br/>
        <w:br/>
        <w:t>и</w:t>
        <w:br/>
        <w:br/>
        <w:t>я</w:t>
        <w:br/>
        <w:br/>
        <w:t>ю</w:t>
        <w:br/>
        <w:br/>
        <w:t>щ</w:t>
        <w:br/>
        <w:br/>
        <w:t>и</w:t>
        <w:br/>
        <w:br/>
        <w:t>е</w:t>
        <w:br/>
        <w:br/>
        <w:t xml:space="preserve"> </w:t>
        <w:br/>
        <w:br/>
        <w:t>н</w:t>
        <w:br/>
        <w:br/>
        <w:t>а</w:t>
        <w:br/>
        <w:br/>
        <w:t xml:space="preserve"> </w:t>
        <w:br/>
        <w:br/>
        <w:t>О</w:t>
        <w:br/>
        <w:br/>
        <w:t>т</w:t>
        <w:br/>
        <w:br/>
        <w:t>р</w:t>
        <w:br/>
        <w:br/>
        <w:t>а</w:t>
        <w:br/>
        <w:br/>
        <w:t>с</w:t>
        <w:br/>
        <w:br/>
        <w:t>л</w:t>
        <w:br/>
        <w:br/>
        <w:t>ь</w:t>
        <w:br/>
        <w:br/>
        <w:t>*</w:t>
        <w:br/>
        <w:br/>
        <w:t>*</w:t>
        <w:br/>
        <w:br/>
        <w:br/>
        <w:br/>
        <w:br/>
        <w:br/>
        <w:br/>
        <w:br/>
        <w:t>*</w:t>
        <w:br/>
        <w:br/>
        <w:t xml:space="preserve"> </w:t>
        <w:br/>
        <w:br/>
        <w:t xml:space="preserve"> </w:t>
        <w:br/>
        <w:br/>
        <w:t xml:space="preserve"> </w:t>
        <w:br/>
        <w:br/>
        <w:t>И</w:t>
        <w:br/>
        <w:br/>
        <w:t>з</w:t>
        <w:br/>
        <w:br/>
        <w:t>м</w:t>
        <w:br/>
        <w:br/>
        <w:t>е</w:t>
        <w:br/>
        <w:br/>
        <w:t>н</w:t>
        <w:br/>
        <w:br/>
        <w:t>е</w:t>
        <w:br/>
        <w:br/>
        <w:t>н</w:t>
        <w:br/>
        <w:br/>
        <w:t>и</w:t>
        <w:br/>
        <w:br/>
        <w:t>е</w:t>
        <w:br/>
        <w:br/>
        <w:t xml:space="preserve"> </w:t>
        <w:br/>
        <w:br/>
        <w:t>к</w:t>
        <w:br/>
        <w:br/>
        <w:t>л</w:t>
        <w:br/>
        <w:br/>
        <w:t>и</w:t>
        <w:br/>
        <w:br/>
        <w:t>м</w:t>
        <w:br/>
        <w:br/>
        <w:t>а</w:t>
        <w:br/>
        <w:br/>
        <w:t>т</w:t>
        <w:br/>
        <w:br/>
        <w:t>а</w:t>
        <w:br/>
        <w:br/>
        <w:t xml:space="preserve"> </w:t>
        <w:br/>
        <w:br/>
        <w:t>и</w:t>
        <w:br/>
        <w:br/>
        <w:t xml:space="preserve"> </w:t>
        <w:br/>
        <w:br/>
        <w:t>п</w:t>
        <w:br/>
        <w:br/>
        <w:t>е</w:t>
        <w:br/>
        <w:br/>
        <w:t>р</w:t>
        <w:br/>
        <w:br/>
        <w:t>е</w:t>
        <w:br/>
        <w:br/>
        <w:t>х</w:t>
        <w:br/>
        <w:br/>
        <w:t>о</w:t>
        <w:br/>
        <w:br/>
        <w:t>д</w:t>
        <w:br/>
        <w:br/>
        <w:t xml:space="preserve"> </w:t>
        <w:br/>
        <w:br/>
        <w:t>к</w:t>
        <w:br/>
        <w:br/>
        <w:t xml:space="preserve"> </w:t>
        <w:br/>
        <w:br/>
        <w:t>н</w:t>
        <w:br/>
        <w:br/>
        <w:t>и</w:t>
        <w:br/>
        <w:br/>
        <w:t>з</w:t>
        <w:br/>
        <w:br/>
        <w:t>к</w:t>
        <w:br/>
        <w:br/>
        <w:t>о</w:t>
        <w:br/>
        <w:br/>
        <w:t>у</w:t>
        <w:br/>
        <w:br/>
        <w:t>г</w:t>
        <w:br/>
        <w:br/>
        <w:t>л</w:t>
        <w:br/>
        <w:br/>
        <w:t>е</w:t>
        <w:br/>
        <w:br/>
        <w:t>р</w:t>
        <w:br/>
        <w:br/>
        <w:t>о</w:t>
        <w:br/>
        <w:br/>
        <w:t>д</w:t>
        <w:br/>
        <w:br/>
        <w:t>н</w:t>
        <w:br/>
        <w:br/>
        <w:t>о</w:t>
        <w:br/>
        <w:br/>
        <w:t>й</w:t>
        <w:br/>
        <w:br/>
        <w:t xml:space="preserve"> </w:t>
        <w:br/>
        <w:br/>
        <w:t>э</w:t>
        <w:br/>
        <w:br/>
        <w:t>к</w:t>
        <w:br/>
        <w:br/>
        <w:t>о</w:t>
        <w:br/>
        <w:br/>
        <w:t>н</w:t>
        <w:br/>
        <w:br/>
        <w:t>о</w:t>
        <w:br/>
        <w:br/>
        <w:t>м</w:t>
        <w:br/>
        <w:br/>
        <w:t>и</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в</w:t>
        <w:br/>
        <w:br/>
        <w:t>е</w:t>
        <w:br/>
        <w:br/>
        <w:t>л</w:t>
        <w:br/>
        <w:br/>
        <w:t>и</w:t>
        <w:br/>
        <w:br/>
        <w:t>ч</w:t>
        <w:br/>
        <w:br/>
        <w:t>е</w:t>
        <w:br/>
        <w:br/>
        <w:t>н</w:t>
        <w:br/>
        <w:br/>
        <w:t>и</w:t>
        <w:br/>
        <w:br/>
        <w:t>е</w:t>
        <w:br/>
        <w:br/>
        <w:t xml:space="preserve"> </w:t>
        <w:br/>
        <w:br/>
        <w:t>д</w:t>
        <w:br/>
        <w:br/>
        <w:t>а</w:t>
        <w:br/>
        <w:br/>
        <w:t>в</w:t>
        <w:br/>
        <w:br/>
        <w:t>л</w:t>
        <w:br/>
        <w:br/>
        <w:t>е</w:t>
        <w:br/>
        <w:br/>
        <w:t>н</w:t>
        <w:br/>
        <w:br/>
        <w:t>и</w:t>
        <w:br/>
        <w:br/>
        <w:t>я</w:t>
        <w:br/>
        <w:br/>
        <w:t xml:space="preserve"> </w:t>
        <w:br/>
        <w:br/>
        <w:t>с</w:t>
        <w:br/>
        <w:br/>
        <w:t>о</w:t>
        <w:br/>
        <w:br/>
        <w:t xml:space="preserve"> </w:t>
        <w:br/>
        <w:br/>
        <w:t>с</w:t>
        <w:br/>
        <w:br/>
        <w:t>т</w:t>
        <w:br/>
        <w:br/>
        <w:t>о</w:t>
        <w:br/>
        <w:br/>
        <w:t>р</w:t>
        <w:br/>
        <w:br/>
        <w:t>о</w:t>
        <w:br/>
        <w:br/>
        <w:t>н</w:t>
        <w:br/>
        <w:br/>
        <w:t>ы</w:t>
        <w:br/>
        <w:br/>
        <w:t xml:space="preserve"> </w:t>
        <w:br/>
        <w:br/>
        <w:t>п</w:t>
        <w:br/>
        <w:br/>
        <w:t>р</w:t>
        <w:br/>
        <w:br/>
        <w:t>а</w:t>
        <w:br/>
        <w:br/>
        <w:t>в</w:t>
        <w:br/>
        <w:br/>
        <w:t>и</w:t>
        <w:br/>
        <w:br/>
        <w:t>т</w:t>
        <w:br/>
        <w:br/>
        <w:t>е</w:t>
        <w:br/>
        <w:br/>
        <w:t>л</w:t>
        <w:br/>
        <w:br/>
        <w:t>ь</w:t>
        <w:br/>
        <w:br/>
        <w:t>с</w:t>
        <w:br/>
        <w:br/>
        <w:t>т</w:t>
        <w:br/>
        <w:br/>
        <w:t>в</w:t>
        <w:br/>
        <w:br/>
        <w:t>,</w:t>
        <w:br/>
        <w:br/>
        <w:t xml:space="preserve"> </w:t>
        <w:br/>
        <w:br/>
        <w:t>и</w:t>
        <w:br/>
        <w:br/>
        <w:t>н</w:t>
        <w:br/>
        <w:br/>
        <w:t>в</w:t>
        <w:br/>
        <w:br/>
        <w:t>е</w:t>
        <w:br/>
        <w:br/>
        <w:t>с</w:t>
        <w:br/>
        <w:br/>
        <w:t>т</w:t>
        <w:br/>
        <w:br/>
        <w:t>о</w:t>
        <w:br/>
        <w:br/>
        <w:t>р</w:t>
        <w:br/>
        <w:br/>
        <w:t>о</w:t>
        <w:br/>
        <w:br/>
        <w:t>в</w:t>
        <w:br/>
        <w:br/>
        <w:t xml:space="preserve"> </w:t>
        <w:br/>
        <w:br/>
        <w:t>и</w:t>
        <w:br/>
        <w:br/>
        <w:t xml:space="preserve"> </w:t>
        <w:br/>
        <w:br/>
        <w:t>п</w:t>
        <w:br/>
        <w:br/>
        <w:t>о</w:t>
        <w:br/>
        <w:br/>
        <w:t>т</w:t>
        <w:br/>
        <w:br/>
        <w:t>р</w:t>
        <w:br/>
        <w:br/>
        <w:t>е</w:t>
        <w:br/>
        <w:br/>
        <w:t>б</w:t>
        <w:br/>
        <w:br/>
        <w:t>и</w:t>
        <w:br/>
        <w:br/>
        <w:t>т</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с</w:t>
        <w:br/>
        <w:br/>
        <w:t>т</w:t>
        <w:br/>
        <w:br/>
        <w:t xml:space="preserve"> </w:t>
        <w:br/>
        <w:br/>
        <w:t>п</w:t>
        <w:br/>
        <w:br/>
        <w:t>о</w:t>
        <w:br/>
        <w:br/>
        <w:t>п</w:t>
        <w:br/>
        <w:br/>
        <w:t>у</w:t>
        <w:br/>
        <w:br/>
        <w:t>л</w:t>
        <w:br/>
        <w:br/>
        <w:t>я</w:t>
        <w:br/>
        <w:br/>
        <w:t>р</w:t>
        <w:br/>
        <w:br/>
        <w:t>н</w:t>
        <w:br/>
        <w:br/>
        <w:t>о</w:t>
        <w:br/>
        <w:br/>
        <w:t>с</w:t>
        <w:br/>
        <w:br/>
        <w:t>т</w:t>
        <w:br/>
        <w:br/>
        <w:t>и</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w:t>
        <w:br/>
        <w:br/>
        <w:t xml:space="preserve"> </w:t>
        <w:br/>
        <w:br/>
        <w:t xml:space="preserve"> </w:t>
        <w:br/>
        <w:br/>
        <w:t xml:space="preserve"> </w:t>
        <w:br/>
        <w:br/>
        <w:t>Г</w:t>
        <w:br/>
        <w:br/>
        <w:t>е</w:t>
        <w:br/>
        <w:br/>
        <w:t>о</w:t>
        <w:br/>
        <w:br/>
        <w:t>п</w:t>
        <w:br/>
        <w:br/>
        <w:t>о</w:t>
        <w:br/>
        <w:br/>
        <w:t>л</w:t>
        <w:br/>
        <w:br/>
        <w:t>и</w:t>
        <w:br/>
        <w:br/>
        <w:t>т</w:t>
        <w:br/>
        <w:br/>
        <w:t>и</w:t>
        <w:br/>
        <w:br/>
        <w:t>ч</w:t>
        <w:br/>
        <w:br/>
        <w:t>е</w:t>
        <w:br/>
        <w:br/>
        <w:t>с</w:t>
        <w:br/>
        <w:br/>
        <w:t>к</w:t>
        <w:br/>
        <w:br/>
        <w:t>и</w:t>
        <w:br/>
        <w:br/>
        <w:t>е</w:t>
        <w:br/>
        <w:br/>
        <w:t xml:space="preserve"> </w:t>
        <w:br/>
        <w:br/>
        <w:t>ф</w:t>
        <w:br/>
        <w:br/>
        <w:t>а</w:t>
        <w:br/>
        <w:br/>
        <w:t>к</w:t>
        <w:br/>
        <w:br/>
        <w:t>т</w:t>
        <w:br/>
        <w:br/>
        <w:t>о</w:t>
        <w:br/>
        <w:br/>
        <w:t>р</w:t>
        <w:br/>
        <w:br/>
        <w:t>ы</w:t>
        <w:br/>
        <w:br/>
        <w:t xml:space="preserve"> </w:t>
        <w:br/>
        <w:br/>
        <w:t>и</w:t>
        <w:br/>
        <w:br/>
        <w:t xml:space="preserve"> </w:t>
        <w:br/>
        <w:br/>
        <w:t>э</w:t>
        <w:br/>
        <w:br/>
        <w:t>н</w:t>
        <w:br/>
        <w:br/>
        <w:t>е</w:t>
        <w:br/>
        <w:br/>
        <w:t>р</w:t>
        <w:br/>
        <w:br/>
        <w:t>г</w:t>
        <w:br/>
        <w:br/>
        <w:t>е</w:t>
        <w:br/>
        <w:br/>
        <w:t>т</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о</w:t>
        <w:br/>
        <w:br/>
        <w:t>е</w:t>
        <w:br/>
        <w:br/>
        <w:t>н</w:t>
        <w:br/>
        <w:br/>
        <w:t>н</w:t>
        <w:br/>
        <w:br/>
        <w:t>ы</w:t>
        <w:br/>
        <w:br/>
        <w:t>е</w:t>
        <w:br/>
        <w:br/>
        <w:t xml:space="preserve"> </w:t>
        <w:br/>
        <w:br/>
        <w:t>к</w:t>
        <w:br/>
        <w:br/>
        <w:t>о</w:t>
        <w:br/>
        <w:br/>
        <w:t>н</w:t>
        <w:br/>
        <w:br/>
        <w:t>ф</w:t>
        <w:br/>
        <w:br/>
        <w:t>л</w:t>
        <w:br/>
        <w:br/>
        <w:t>и</w:t>
        <w:br/>
        <w:br/>
        <w:t>к</w:t>
        <w:br/>
        <w:br/>
        <w:t>т</w:t>
        <w:br/>
        <w:br/>
        <w:t>ы</w:t>
        <w:br/>
        <w:br/>
        <w:t>,</w:t>
        <w:br/>
        <w:br/>
        <w:t xml:space="preserve"> </w:t>
        <w:br/>
        <w:br/>
        <w:t>с</w:t>
        <w:br/>
        <w:br/>
        <w:t>а</w:t>
        <w:br/>
        <w:br/>
        <w:t>н</w:t>
        <w:br/>
        <w:br/>
        <w:t>к</w:t>
        <w:br/>
        <w:br/>
        <w:t>ц</w:t>
        <w:br/>
        <w:br/>
        <w:t>и</w:t>
        <w:br/>
        <w:br/>
        <w:t>и</w:t>
        <w:br/>
        <w:br/>
        <w:t>,</w:t>
        <w:br/>
        <w:br/>
        <w:t xml:space="preserve"> </w:t>
        <w:br/>
        <w:br/>
        <w:t>п</w:t>
        <w:br/>
        <w:br/>
        <w:t>о</w:t>
        <w:br/>
        <w:br/>
        <w:t>л</w:t>
        <w:br/>
        <w:br/>
        <w:t>и</w:t>
        <w:br/>
        <w:br/>
        <w:t>т</w:t>
        <w:br/>
        <w:br/>
        <w:t>и</w:t>
        <w:br/>
        <w:br/>
        <w:t>ч</w:t>
        <w:br/>
        <w:br/>
        <w:t>е</w:t>
        <w:br/>
        <w:br/>
        <w:t>с</w:t>
        <w:br/>
        <w:br/>
        <w:t>к</w:t>
        <w:br/>
        <w:br/>
        <w:t>а</w:t>
        <w:br/>
        <w:br/>
        <w:t>я</w:t>
        <w:br/>
        <w:br/>
        <w:t xml:space="preserve"> </w:t>
        <w:br/>
        <w:br/>
        <w:t>н</w:t>
        <w:br/>
        <w:br/>
        <w:t>е</w:t>
        <w:br/>
        <w:br/>
        <w:t>с</w:t>
        <w:br/>
        <w:br/>
        <w:t>т</w:t>
        <w:br/>
        <w:br/>
        <w:t>а</w:t>
        <w:br/>
        <w:br/>
        <w:t>б</w:t>
        <w:br/>
        <w:br/>
        <w:t>и</w:t>
        <w:br/>
        <w:br/>
        <w:t>л</w:t>
        <w:br/>
        <w:br/>
        <w:t>ь</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л</w:t>
        <w:br/>
        <w:br/>
        <w:t>и</w:t>
        <w:br/>
        <w:br/>
        <w:t>я</w:t>
        <w:br/>
        <w:br/>
        <w:t>н</w:t>
        <w:br/>
        <w:br/>
        <w:t>и</w:t>
        <w:br/>
        <w:br/>
        <w:t>е</w:t>
        <w:br/>
        <w:br/>
        <w:t xml:space="preserve"> </w:t>
        <w:br/>
        <w:br/>
        <w:t>н</w:t>
        <w:br/>
        <w:br/>
        <w:t>а</w:t>
        <w:br/>
        <w:br/>
        <w:t xml:space="preserve"> </w:t>
        <w:br/>
        <w:br/>
        <w:t>ц</w:t>
        <w:br/>
        <w:br/>
        <w:t>е</w:t>
        <w:br/>
        <w:br/>
        <w:t>н</w:t>
        <w:br/>
        <w:br/>
        <w:t>ы</w:t>
        <w:br/>
        <w:br/>
        <w:t xml:space="preserve"> </w:t>
        <w:br/>
        <w:br/>
        <w:t>и</w:t>
        <w:br/>
        <w:br/>
        <w:t xml:space="preserve"> </w:t>
        <w:br/>
        <w:br/>
        <w:t>д</w:t>
        <w:br/>
        <w:br/>
        <w:t>о</w:t>
        <w:br/>
        <w:br/>
        <w:t>с</w:t>
        <w:br/>
        <w:br/>
        <w:t>т</w:t>
        <w:br/>
        <w:br/>
        <w:t>у</w:t>
        <w:br/>
        <w:br/>
        <w:t>п</w:t>
        <w:br/>
        <w:br/>
        <w:t>н</w:t>
        <w:br/>
        <w:br/>
        <w:t>о</w:t>
        <w:br/>
        <w:br/>
        <w:t>с</w:t>
        <w:br/>
        <w:br/>
        <w:t>т</w:t>
        <w:br/>
        <w:br/>
        <w:t>ь</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с</w:t>
        <w:br/>
        <w:br/>
        <w:t>т</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з</w:t>
        <w:br/>
        <w:br/>
        <w:t>м</w:t>
        <w:br/>
        <w:br/>
        <w:t>е</w:t>
        <w:br/>
        <w:br/>
        <w:t>н</w:t>
        <w:br/>
        <w:br/>
        <w:t>е</w:t>
        <w:br/>
        <w:br/>
        <w:t>н</w:t>
        <w:br/>
        <w:br/>
        <w:t>и</w:t>
        <w:br/>
        <w:br/>
        <w:t>е</w:t>
        <w:br/>
        <w:br/>
        <w:t xml:space="preserve"> </w:t>
        <w:br/>
        <w:br/>
        <w:t>с</w:t>
        <w:br/>
        <w:br/>
        <w:t>т</w:t>
        <w:br/>
        <w:br/>
        <w:t>р</w:t>
        <w:br/>
        <w:br/>
        <w:t>у</w:t>
        <w:br/>
        <w:br/>
        <w:t>к</w:t>
        <w:br/>
        <w:br/>
        <w:t>т</w:t>
        <w:br/>
        <w:br/>
        <w:t>у</w:t>
        <w:br/>
        <w:br/>
        <w:t>р</w:t>
        <w:br/>
        <w:br/>
        <w:t>ы</w:t>
        <w:br/>
        <w:br/>
        <w:t xml:space="preserve"> </w:t>
        <w:br/>
        <w:br/>
        <w:t>р</w:t>
        <w:br/>
        <w:br/>
        <w:t>а</w:t>
        <w:br/>
        <w:br/>
        <w:t>б</w:t>
        <w:br/>
        <w:br/>
        <w:t>о</w:t>
        <w:br/>
        <w:br/>
        <w:t>ч</w:t>
        <w:br/>
        <w:br/>
        <w:t>е</w:t>
        <w:br/>
        <w:br/>
        <w:t>й</w:t>
        <w:br/>
        <w:br/>
        <w:t xml:space="preserve"> </w:t>
        <w:br/>
        <w:br/>
        <w:t>с</w:t>
        <w:br/>
        <w:br/>
        <w:t>и</w:t>
        <w:br/>
        <w:br/>
        <w:t>л</w:t>
        <w:br/>
        <w:br/>
        <w:t>ы</w:t>
        <w:br/>
        <w:br/>
        <w:t>.</w:t>
        <w:br/>
        <w:br/>
        <w:br/>
        <w:br/>
        <w:br/>
        <w:t>*</w:t>
        <w:br/>
        <w:br/>
        <w:t xml:space="preserve"> </w:t>
        <w:br/>
        <w:br/>
        <w:t xml:space="preserve"> </w:t>
        <w:br/>
        <w:br/>
        <w:t xml:space="preserve"> </w:t>
        <w:br/>
        <w:br/>
        <w:t>Д</w:t>
        <w:br/>
        <w:br/>
        <w:t>е</w:t>
        <w:br/>
        <w:br/>
        <w:t>м</w:t>
        <w:br/>
        <w:br/>
        <w:t>о</w:t>
        <w:br/>
        <w:br/>
        <w:t>г</w:t>
        <w:br/>
        <w:br/>
        <w:t>р</w:t>
        <w:br/>
        <w:br/>
        <w:t>а</w:t>
        <w:br/>
        <w:br/>
        <w:t>ф</w:t>
        <w:br/>
        <w:br/>
        <w:t>и</w:t>
        <w:br/>
        <w:br/>
        <w:t>ч</w:t>
        <w:br/>
        <w:br/>
        <w:t>е</w:t>
        <w:br/>
        <w:br/>
        <w:t>с</w:t>
        <w:br/>
        <w:br/>
        <w:t>к</w:t>
        <w:br/>
        <w:br/>
        <w:t>и</w:t>
        <w:br/>
        <w:br/>
        <w:t>е</w:t>
        <w:br/>
        <w:br/>
        <w:t xml:space="preserve"> </w:t>
        <w:br/>
        <w:br/>
        <w:t>и</w:t>
        <w:br/>
        <w:br/>
        <w:t>з</w:t>
        <w:br/>
        <w:br/>
        <w:t>м</w:t>
        <w:br/>
        <w:br/>
        <w:t>е</w:t>
        <w:br/>
        <w:br/>
        <w:t>н</w:t>
        <w:br/>
        <w:br/>
        <w:t>е</w:t>
        <w:br/>
        <w:br/>
        <w:t>н</w:t>
        <w:br/>
        <w:br/>
        <w:t>и</w:t>
        <w:br/>
        <w:br/>
        <w:t>я</w:t>
        <w:br/>
        <w:br/>
        <w:t xml:space="preserve"> </w:t>
        <w:br/>
        <w:br/>
        <w:t>и</w:t>
        <w:br/>
        <w:br/>
        <w:t xml:space="preserve"> </w:t>
        <w:br/>
        <w:br/>
        <w:t>р</w:t>
        <w:br/>
        <w:br/>
        <w:t>о</w:t>
        <w:br/>
        <w:br/>
        <w:t>с</w:t>
        <w:br/>
        <w:br/>
        <w:t>т</w:t>
        <w:br/>
        <w:br/>
        <w:t xml:space="preserve"> </w:t>
        <w:br/>
        <w:br/>
        <w:t>н</w:t>
        <w:br/>
        <w:br/>
        <w:t>а</w:t>
        <w:br/>
        <w:br/>
        <w:t>с</w:t>
        <w:br/>
        <w:br/>
        <w:t>е</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о</w:t>
        <w:br/>
        <w:br/>
        <w:t>з</w:t>
        <w:br/>
        <w:br/>
        <w:t>р</w:t>
        <w:br/>
        <w:br/>
        <w:t>а</w:t>
        <w:br/>
        <w:br/>
        <w:t>с</w:t>
        <w:br/>
        <w:br/>
        <w:t>т</w:t>
        <w:br/>
        <w:br/>
        <w:t>а</w:t>
        <w:br/>
        <w:br/>
        <w:t>ю</w:t>
        <w:br/>
        <w:br/>
        <w:t>щ</w:t>
        <w:br/>
        <w:br/>
        <w:t>а</w:t>
        <w:br/>
        <w:br/>
        <w:t>я</w:t>
        <w:br/>
        <w:br/>
        <w:t xml:space="preserve"> </w:t>
        <w:br/>
        <w:br/>
        <w:t>п</w:t>
        <w:br/>
        <w:br/>
        <w:t>о</w:t>
        <w:br/>
        <w:br/>
        <w:t>т</w:t>
        <w:br/>
        <w:br/>
        <w:t>р</w:t>
        <w:br/>
        <w:br/>
        <w:t>е</w:t>
        <w:br/>
        <w:br/>
        <w:t>б</w:t>
        <w:br/>
        <w:br/>
        <w:t>н</w:t>
        <w:br/>
        <w:br/>
        <w:t>о</w:t>
        <w:br/>
        <w:br/>
        <w:t>с</w:t>
        <w:br/>
        <w:br/>
        <w:t>т</w:t>
        <w:br/>
        <w:br/>
        <w:t>ь</w:t>
        <w:br/>
        <w:br/>
        <w:t xml:space="preserve"> </w:t>
        <w:br/>
        <w:br/>
        <w:t>в</w:t>
        <w:br/>
        <w:br/>
        <w:t xml:space="preserve"> </w:t>
        <w:br/>
        <w:br/>
        <w:t>э</w:t>
        <w:br/>
        <w:br/>
        <w:t>н</w:t>
        <w:br/>
        <w:br/>
        <w:t>е</w:t>
        <w:br/>
        <w:br/>
        <w:t>р</w:t>
        <w:br/>
        <w:br/>
        <w:t>г</w:t>
        <w:br/>
        <w:br/>
        <w:t>и</w:t>
        <w:br/>
        <w:br/>
        <w:t>и</w:t>
        <w:br/>
        <w:br/>
        <w:t>,</w:t>
        <w:br/>
        <w:br/>
        <w:t xml:space="preserve"> </w:t>
        <w:br/>
        <w:br/>
        <w:t>о</w:t>
        <w:br/>
        <w:br/>
        <w:t>с</w:t>
        <w:br/>
        <w:br/>
        <w:t>о</w:t>
        <w:br/>
        <w:br/>
        <w:t>б</w:t>
        <w:br/>
        <w:br/>
        <w:t>е</w:t>
        <w:br/>
        <w:br/>
        <w:t>н</w:t>
        <w:br/>
        <w:br/>
        <w:t>н</w:t>
        <w:br/>
        <w:br/>
        <w:t>о</w:t>
        <w:br/>
        <w:br/>
        <w:t xml:space="preserve"> </w:t>
        <w:br/>
        <w:br/>
        <w:t>в</w:t>
        <w:br/>
        <w:br/>
        <w:t xml:space="preserve"> </w:t>
        <w:br/>
        <w:br/>
        <w:t>р</w:t>
        <w:br/>
        <w:br/>
        <w:t>а</w:t>
        <w:br/>
        <w:br/>
        <w:t>з</w:t>
        <w:br/>
        <w:br/>
        <w:t>в</w:t>
        <w:br/>
        <w:br/>
        <w:t>и</w:t>
        <w:br/>
        <w:br/>
        <w:t>в</w:t>
        <w:br/>
        <w:br/>
        <w:t>а</w:t>
        <w:br/>
        <w:br/>
        <w:t>ю</w:t>
        <w:br/>
        <w:br/>
        <w:t>щ</w:t>
        <w:br/>
        <w:br/>
        <w:t>и</w:t>
        <w:br/>
        <w:br/>
        <w:t>х</w:t>
        <w:br/>
        <w:br/>
        <w:t>с</w:t>
        <w:br/>
        <w:br/>
        <w:t>я</w:t>
        <w:br/>
        <w:br/>
        <w:t xml:space="preserve"> </w:t>
        <w:br/>
        <w:br/>
        <w:t>с</w:t>
        <w:br/>
        <w:br/>
        <w:t>т</w:t>
        <w:br/>
        <w:br/>
        <w:t>р</w:t>
        <w:br/>
        <w:br/>
        <w:t>а</w:t>
        <w:br/>
        <w:br/>
        <w:t>н</w:t>
        <w:br/>
        <w:br/>
        <w:t>а</w:t>
        <w:br/>
        <w:br/>
        <w:t>х</w:t>
        <w:br/>
        <w:br/>
        <w:t>.</w:t>
        <w:br/>
        <w:br/>
        <w:br/>
        <w:br/>
        <w:br/>
        <w:t>*</w:t>
        <w:br/>
        <w:br/>
        <w:t xml:space="preserve"> </w:t>
        <w:br/>
        <w:br/>
        <w:t xml:space="preserve"> </w:t>
        <w:br/>
        <w:br/>
        <w:t xml:space="preserve"> </w:t>
        <w:br/>
        <w:br/>
        <w:t>Э</w:t>
        <w:br/>
        <w:br/>
        <w:t>к</w:t>
        <w:br/>
        <w:br/>
        <w:t>о</w:t>
        <w:br/>
        <w:br/>
        <w:t>н</w:t>
        <w:br/>
        <w:br/>
        <w:t>о</w:t>
        <w:br/>
        <w:br/>
        <w:t>м</w:t>
        <w:br/>
        <w:br/>
        <w:t>и</w:t>
        <w:br/>
        <w:br/>
        <w:t>ч</w:t>
        <w:br/>
        <w:br/>
        <w:t>е</w:t>
        <w:br/>
        <w:br/>
        <w:t>с</w:t>
        <w:br/>
        <w:br/>
        <w:t>к</w:t>
        <w:br/>
        <w:br/>
        <w:t>и</w:t>
        <w:br/>
        <w:br/>
        <w:t>й</w:t>
        <w:br/>
        <w:br/>
        <w:t xml:space="preserve"> </w:t>
        <w:br/>
        <w:br/>
        <w:t>р</w:t>
        <w:br/>
        <w:br/>
        <w:t>о</w:t>
        <w:br/>
        <w:br/>
        <w:t>с</w:t>
        <w:br/>
        <w:br/>
        <w:t>т</w:t>
        <w:br/>
        <w:br/>
        <w:t xml:space="preserve"> </w:t>
        <w:br/>
        <w:br/>
        <w:t>и</w:t>
        <w:br/>
        <w:br/>
        <w:t xml:space="preserve"> </w:t>
        <w:br/>
        <w:br/>
        <w:t>к</w:t>
        <w:br/>
        <w:br/>
        <w:t>о</w:t>
        <w:br/>
        <w:br/>
        <w:t>л</w:t>
        <w:br/>
        <w:br/>
        <w:t>е</w:t>
        <w:br/>
        <w:br/>
        <w:t>б</w:t>
        <w:br/>
        <w:br/>
        <w:t>а</w:t>
        <w:br/>
        <w:br/>
        <w:t>н</w:t>
        <w:br/>
        <w:br/>
        <w:t>и</w:t>
        <w:br/>
        <w:br/>
        <w:t>я</w:t>
        <w:br/>
        <w:br/>
        <w:t xml:space="preserve"> </w:t>
        <w:br/>
        <w:br/>
        <w:t>с</w:t>
        <w:br/>
        <w:br/>
        <w:t>п</w:t>
        <w:br/>
        <w:br/>
        <w:t>р</w:t>
        <w:br/>
        <w:br/>
        <w:t>о</w:t>
        <w:br/>
        <w:br/>
        <w:t>с</w:t>
        <w:br/>
        <w:br/>
        <w:t>а</w:t>
        <w:br/>
        <w:br/>
        <w:t xml:space="preserve"> </w:t>
        <w:br/>
        <w:br/>
        <w:t>н</w:t>
        <w:br/>
        <w:br/>
        <w:t>а</w:t>
        <w:br/>
        <w:br/>
        <w:t xml:space="preserve"> </w:t>
        <w:br/>
        <w:br/>
        <w:t>э</w:t>
        <w:br/>
        <w:br/>
        <w:t>н</w:t>
        <w:br/>
        <w:br/>
        <w:t>е</w:t>
        <w:br/>
        <w:br/>
        <w:t>р</w:t>
        <w:br/>
        <w:br/>
        <w:t>г</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л</w:t>
        <w:br/>
        <w:br/>
        <w:t>и</w:t>
        <w:br/>
        <w:br/>
        <w:t>я</w:t>
        <w:br/>
        <w:br/>
        <w:t>н</w:t>
        <w:br/>
        <w:br/>
        <w:t>и</w:t>
        <w:br/>
        <w:br/>
        <w:t>е</w:t>
        <w:br/>
        <w:br/>
        <w:t xml:space="preserve"> </w:t>
        <w:br/>
        <w:br/>
        <w:t>н</w:t>
        <w:br/>
        <w:br/>
        <w:t>а</w:t>
        <w:br/>
        <w:br/>
        <w:t xml:space="preserve"> </w:t>
        <w:br/>
        <w:br/>
        <w:t>и</w:t>
        <w:br/>
        <w:br/>
        <w:t>н</w:t>
        <w:br/>
        <w:br/>
        <w:t>в</w:t>
        <w:br/>
        <w:br/>
        <w:t>е</w:t>
        <w:br/>
        <w:br/>
        <w:t>с</w:t>
        <w:br/>
        <w:br/>
        <w:t>т</w:t>
        <w:br/>
        <w:br/>
        <w:t>и</w:t>
        <w:br/>
        <w:br/>
        <w:t>ц</w:t>
        <w:br/>
        <w:br/>
        <w:t>и</w:t>
        <w:br/>
        <w:br/>
        <w:t>и</w:t>
        <w:br/>
        <w:br/>
        <w:t xml:space="preserve"> </w:t>
        <w:br/>
        <w:br/>
        <w:t>в</w:t>
        <w:br/>
        <w:br/>
        <w:t xml:space="preserve"> </w:t>
        <w:br/>
        <w:br/>
        <w:t>д</w:t>
        <w:br/>
        <w:br/>
        <w:t>о</w:t>
        <w:br/>
        <w:br/>
        <w:t>б</w:t>
        <w:br/>
        <w:br/>
        <w:t>ы</w:t>
        <w:br/>
        <w:br/>
        <w:t>ч</w:t>
        <w:br/>
        <w:br/>
        <w:t>у</w:t>
        <w:br/>
        <w:br/>
        <w:t>,</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и</w:t>
        <w:br/>
        <w:br/>
        <w:t xml:space="preserve"> </w:t>
        <w:br/>
        <w:br/>
        <w:t>н</w:t>
        <w:br/>
        <w:br/>
        <w:t>о</w:t>
        <w:br/>
        <w:br/>
        <w:t>в</w:t>
        <w:br/>
        <w:br/>
        <w:t>ы</w:t>
        <w:br/>
        <w:br/>
        <w:t>е</w:t>
        <w:br/>
        <w:br/>
        <w:t xml:space="preserve"> </w:t>
        <w:br/>
        <w:br/>
        <w:t>п</w:t>
        <w:br/>
        <w:br/>
        <w:t>р</w:t>
        <w:br/>
        <w:br/>
        <w:t>о</w:t>
        <w:br/>
        <w:br/>
        <w:t>е</w:t>
        <w:br/>
        <w:br/>
        <w:t>к</w:t>
        <w:br/>
        <w:br/>
        <w:t>т</w:t>
        <w:br/>
        <w:br/>
        <w:t>ы</w:t>
        <w:br/>
        <w:br/>
        <w:t>.</w:t>
        <w:br/>
        <w:br/>
        <w:br/>
        <w:br/>
        <w:br/>
        <w:br/>
        <w:br/>
        <w:br/>
        <w:t>*</w:t>
        <w:br/>
        <w:br/>
        <w:t>*</w:t>
        <w:br/>
        <w:br/>
        <w:t>I</w:t>
        <w:br/>
        <w:br/>
        <w:t>I</w:t>
        <w:br/>
        <w:br/>
        <w:t>.</w:t>
        <w:br/>
        <w:br/>
        <w:t xml:space="preserve"> </w:t>
        <w:br/>
        <w:br/>
        <w:t>С</w:t>
        <w:br/>
        <w:br/>
        <w:t>ц</w:t>
        <w:br/>
        <w:br/>
        <w:t>е</w:t>
        <w:br/>
        <w:br/>
        <w:t>н</w:t>
        <w:br/>
        <w:br/>
        <w:t>а</w:t>
        <w:br/>
        <w:br/>
        <w:t>р</w:t>
        <w:br/>
        <w:br/>
        <w:t>и</w:t>
        <w:br/>
        <w:br/>
        <w:t>и</w:t>
        <w:br/>
        <w:br/>
        <w:t xml:space="preserve"> </w:t>
        <w:br/>
        <w:br/>
        <w:t>Р</w:t>
        <w:br/>
        <w:br/>
        <w:t>а</w:t>
        <w:br/>
        <w:br/>
        <w:t>з</w:t>
        <w:br/>
        <w:br/>
        <w:t>в</w:t>
        <w:br/>
        <w:br/>
        <w:t>и</w:t>
        <w:br/>
        <w:br/>
        <w:t>т</w:t>
        <w:br/>
        <w:br/>
        <w:t>и</w:t>
        <w:br/>
        <w:br/>
        <w:t>я</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С</w:t>
        <w:br/>
        <w:br/>
        <w:t>ц</w:t>
        <w:br/>
        <w:br/>
        <w:t>е</w:t>
        <w:br/>
        <w:br/>
        <w:t>н</w:t>
        <w:br/>
        <w:br/>
        <w:t>а</w:t>
        <w:br/>
        <w:br/>
        <w:t>р</w:t>
        <w:br/>
        <w:br/>
        <w:t>и</w:t>
        <w:br/>
        <w:br/>
        <w:t>й</w:t>
        <w:br/>
        <w:br/>
        <w:t xml:space="preserve"> </w:t>
        <w:br/>
        <w:br/>
        <w:t>1</w:t>
        <w:br/>
        <w:br/>
        <w:t>:</w:t>
        <w:br/>
        <w:br/>
        <w:t xml:space="preserve"> </w:t>
        <w:br/>
        <w:br/>
        <w:t>"</w:t>
        <w:br/>
        <w:br/>
        <w:t>У</w:t>
        <w:br/>
        <w:br/>
        <w:t>с</w:t>
        <w:br/>
        <w:br/>
        <w:t>к</w:t>
        <w:br/>
        <w:br/>
        <w:t>о</w:t>
        <w:br/>
        <w:br/>
        <w:t>р</w:t>
        <w:br/>
        <w:br/>
        <w:t>е</w:t>
        <w:br/>
        <w:br/>
        <w:t>н</w:t>
        <w:br/>
        <w:br/>
        <w:t>н</w:t>
        <w:br/>
        <w:br/>
        <w:t>ы</w:t>
        <w:br/>
        <w:br/>
        <w:t>й</w:t>
        <w:br/>
        <w:br/>
        <w:t xml:space="preserve"> </w:t>
        <w:br/>
        <w:br/>
        <w:t>П</w:t>
        <w:br/>
        <w:br/>
        <w:t>е</w:t>
        <w:br/>
        <w:br/>
        <w:t>р</w:t>
        <w:br/>
        <w:br/>
        <w:t>е</w:t>
        <w:br/>
        <w:br/>
        <w:t>х</w:t>
        <w:br/>
        <w:br/>
        <w:t>о</w:t>
        <w:br/>
        <w:br/>
        <w:t>д</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Б</w:t>
        <w:br/>
        <w:br/>
        <w:t>ы</w:t>
        <w:br/>
        <w:br/>
        <w:t>с</w:t>
        <w:br/>
        <w:br/>
        <w:t>т</w:t>
        <w:br/>
        <w:br/>
        <w:t>р</w:t>
        <w:br/>
        <w:br/>
        <w:t>о</w:t>
        <w:br/>
        <w:br/>
        <w:t>е</w:t>
        <w:br/>
        <w:br/>
        <w:t xml:space="preserve"> </w:t>
        <w:br/>
        <w:br/>
        <w:t>в</w:t>
        <w:br/>
        <w:br/>
        <w:t>н</w:t>
        <w:br/>
        <w:br/>
        <w:t>е</w:t>
        <w:br/>
        <w:br/>
        <w:t>д</w:t>
        <w:br/>
        <w:br/>
        <w:t>р</w:t>
        <w:br/>
        <w:br/>
        <w:t>е</w:t>
        <w:br/>
        <w:br/>
        <w:t>н</w:t>
        <w:br/>
        <w:br/>
        <w:t>и</w:t>
        <w:br/>
        <w:br/>
        <w:t>е</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 xml:space="preserve"> </w:t>
        <w:br/>
        <w:br/>
        <w:t>и</w:t>
        <w:br/>
        <w:br/>
        <w:t xml:space="preserve"> </w:t>
        <w:br/>
        <w:br/>
        <w:t>э</w:t>
        <w:br/>
        <w:br/>
        <w:t>л</w:t>
        <w:br/>
        <w:br/>
        <w:t>е</w:t>
        <w:br/>
        <w:br/>
        <w:t>к</w:t>
        <w:br/>
        <w:br/>
        <w:t>т</w:t>
        <w:br/>
        <w:br/>
        <w:t>р</w:t>
        <w:br/>
        <w:br/>
        <w:t>и</w:t>
        <w:br/>
        <w:br/>
        <w:t>ф</w:t>
        <w:br/>
        <w:br/>
        <w:t>и</w:t>
        <w:br/>
        <w:br/>
        <w:t>к</w:t>
        <w:br/>
        <w:br/>
        <w:t>а</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г</w:t>
        <w:br/>
        <w:br/>
        <w:t>р</w:t>
        <w:br/>
        <w:br/>
        <w:t>е</w:t>
        <w:br/>
        <w:br/>
        <w:t>с</w:t>
        <w:br/>
        <w:br/>
        <w:t>с</w:t>
        <w:br/>
        <w:br/>
        <w:t>и</w:t>
        <w:br/>
        <w:br/>
        <w:t>в</w:t>
        <w:br/>
        <w:br/>
        <w:t>н</w:t>
        <w:br/>
        <w:br/>
        <w:t>ы</w:t>
        <w:br/>
        <w:br/>
        <w:t>е</w:t>
        <w:br/>
        <w:br/>
        <w:t xml:space="preserve"> </w:t>
        <w:br/>
        <w:br/>
        <w:t>г</w:t>
        <w:br/>
        <w:br/>
        <w:t>о</w:t>
        <w:br/>
        <w:br/>
        <w:t>с</w:t>
        <w:br/>
        <w:br/>
        <w:t>у</w:t>
        <w:br/>
        <w:br/>
        <w:t>д</w:t>
        <w:br/>
        <w:br/>
        <w:t>а</w:t>
        <w:br/>
        <w:br/>
        <w:t>р</w:t>
        <w:br/>
        <w:br/>
        <w:t>с</w:t>
        <w:br/>
        <w:br/>
        <w:t>т</w:t>
        <w:br/>
        <w:br/>
        <w:t>в</w:t>
        <w:br/>
        <w:br/>
        <w:t>е</w:t>
        <w:br/>
        <w:br/>
        <w:t>н</w:t>
        <w:br/>
        <w:br/>
        <w:t>н</w:t>
        <w:br/>
        <w:br/>
        <w:t>ы</w:t>
        <w:br/>
        <w:br/>
        <w:t>е</w:t>
        <w:br/>
        <w:br/>
        <w:t xml:space="preserve"> </w:t>
        <w:br/>
        <w:br/>
        <w:t>п</w:t>
        <w:br/>
        <w:br/>
        <w:t>о</w:t>
        <w:br/>
        <w:br/>
        <w:t>л</w:t>
        <w:br/>
        <w:br/>
        <w:t>и</w:t>
        <w:br/>
        <w:br/>
        <w:t>т</w:t>
        <w:br/>
        <w:br/>
        <w:t>и</w:t>
        <w:br/>
        <w:br/>
        <w:t>к</w:t>
        <w:br/>
        <w:br/>
        <w:t>и</w:t>
        <w:br/>
        <w:br/>
        <w:t>,</w:t>
        <w:br/>
        <w:br/>
        <w:t xml:space="preserve"> </w:t>
        <w:br/>
        <w:br/>
        <w:t>т</w:t>
        <w:br/>
        <w:br/>
        <w:t>е</w:t>
        <w:br/>
        <w:br/>
        <w:t>х</w:t>
        <w:br/>
        <w:br/>
        <w:t>н</w:t>
        <w:br/>
        <w:br/>
        <w:t>о</w:t>
        <w:br/>
        <w:br/>
        <w:t>л</w:t>
        <w:br/>
        <w:br/>
        <w:t>о</w:t>
        <w:br/>
        <w:br/>
        <w:t>г</w:t>
        <w:br/>
        <w:br/>
        <w:t>и</w:t>
        <w:br/>
        <w:br/>
        <w:t>ч</w:t>
        <w:br/>
        <w:br/>
        <w:t>е</w:t>
        <w:br/>
        <w:br/>
        <w:t>с</w:t>
        <w:br/>
        <w:br/>
        <w:t>к</w:t>
        <w:br/>
        <w:br/>
        <w:t>и</w:t>
        <w:br/>
        <w:br/>
        <w:t>й</w:t>
        <w:br/>
        <w:br/>
        <w:t xml:space="preserve"> </w:t>
        <w:br/>
        <w:br/>
        <w:t>п</w:t>
        <w:br/>
        <w:br/>
        <w:t>р</w:t>
        <w:br/>
        <w:br/>
        <w:t>о</w:t>
        <w:br/>
        <w:br/>
        <w:t>р</w:t>
        <w:br/>
        <w:br/>
        <w:t>ы</w:t>
        <w:br/>
        <w:br/>
        <w:t>в</w:t>
        <w:br/>
        <w:br/>
        <w:t xml:space="preserve"> </w:t>
        <w:br/>
        <w:br/>
        <w:t>в</w:t>
        <w:br/>
        <w:br/>
        <w:t xml:space="preserve"> </w:t>
        <w:br/>
        <w:br/>
        <w:t>о</w:t>
        <w:br/>
        <w:br/>
        <w:t>б</w:t>
        <w:br/>
        <w:br/>
        <w:t>л</w:t>
        <w:br/>
        <w:br/>
        <w:t>а</w:t>
        <w:br/>
        <w:br/>
        <w:t>с</w:t>
        <w:br/>
        <w:br/>
        <w:t>т</w:t>
        <w:br/>
        <w:br/>
        <w:t>и</w:t>
        <w:br/>
        <w:br/>
        <w:t xml:space="preserve"> </w:t>
        <w:br/>
        <w:br/>
        <w:t>а</w:t>
        <w:br/>
        <w:br/>
        <w:t>к</w:t>
        <w:br/>
        <w:br/>
        <w:t>к</w:t>
        <w:br/>
        <w:br/>
        <w:t>у</w:t>
        <w:br/>
        <w:br/>
        <w:t>м</w:t>
        <w:br/>
        <w:br/>
        <w:t>у</w:t>
        <w:br/>
        <w:br/>
        <w:t>л</w:t>
        <w:br/>
        <w:br/>
        <w:t>я</w:t>
        <w:br/>
        <w:br/>
        <w:t>т</w:t>
        <w:br/>
        <w:br/>
        <w:t>о</w:t>
        <w:br/>
        <w:br/>
        <w:t>р</w:t>
        <w:br/>
        <w:br/>
        <w:t>о</w:t>
        <w:br/>
        <w:br/>
        <w:t>в</w:t>
        <w:br/>
        <w:br/>
        <w:t>,</w:t>
        <w:br/>
        <w:br/>
        <w:t xml:space="preserve"> </w:t>
        <w:br/>
        <w:br/>
        <w:t>с</w:t>
        <w:br/>
        <w:br/>
        <w:t>н</w:t>
        <w:br/>
        <w:br/>
        <w:t>и</w:t>
        <w:br/>
        <w:br/>
        <w:t>ж</w:t>
        <w:br/>
        <w:br/>
        <w:t>е</w:t>
        <w:br/>
        <w:br/>
        <w:t>н</w:t>
        <w:br/>
        <w:br/>
        <w:t>и</w:t>
        <w:br/>
        <w:br/>
        <w:t>е</w:t>
        <w:br/>
        <w:br/>
        <w:t xml:space="preserve"> </w:t>
        <w:br/>
        <w:br/>
        <w:t>ц</w:t>
        <w:br/>
        <w:br/>
        <w:t>е</w:t>
        <w:br/>
        <w:br/>
        <w:t>н</w:t>
        <w:br/>
        <w:br/>
        <w:t xml:space="preserve"> </w:t>
        <w:br/>
        <w:br/>
        <w:t>н</w:t>
        <w:br/>
        <w:br/>
        <w:t>а</w:t>
        <w:br/>
        <w:br/>
        <w:t xml:space="preserve"> </w:t>
        <w:br/>
        <w:br/>
        <w:t>з</w:t>
        <w:br/>
        <w:br/>
        <w:t>е</w:t>
        <w:br/>
        <w:br/>
        <w:t>л</w:t>
        <w:br/>
        <w:br/>
        <w:t>е</w:t>
        <w:br/>
        <w:br/>
        <w:t>н</w:t>
        <w:br/>
        <w:br/>
        <w:t>у</w:t>
        <w:br/>
        <w:br/>
        <w:t>ю</w:t>
        <w:br/>
        <w:br/>
        <w:t xml:space="preserve"> </w:t>
        <w:br/>
        <w:br/>
        <w:t>э</w:t>
        <w:br/>
        <w:br/>
        <w:t>н</w:t>
        <w:br/>
        <w:br/>
        <w:t>е</w:t>
        <w:br/>
        <w:br/>
        <w:t>р</w:t>
        <w:br/>
        <w:br/>
        <w:t>г</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З</w:t>
        <w:br/>
        <w:br/>
        <w:t>н</w:t>
        <w:br/>
        <w:br/>
        <w:t>а</w:t>
        <w:br/>
        <w:br/>
        <w:t>ч</w:t>
        <w:br/>
        <w:br/>
        <w:t>и</w:t>
        <w:br/>
        <w:br/>
        <w:t>т</w:t>
        <w:br/>
        <w:br/>
        <w:t>е</w:t>
        <w:br/>
        <w:br/>
        <w:t>л</w:t>
        <w:br/>
        <w:br/>
        <w:t>ь</w:t>
        <w:br/>
        <w:br/>
        <w:t>н</w:t>
        <w:br/>
        <w:br/>
        <w:t>о</w:t>
        <w:br/>
        <w:br/>
        <w:t>е</w:t>
        <w:br/>
        <w:br/>
        <w:t xml:space="preserve"> </w:t>
        <w:br/>
        <w:br/>
        <w:t>с</w:t>
        <w:br/>
        <w:br/>
        <w:t>о</w:t>
        <w:br/>
        <w:br/>
        <w:t>к</w:t>
        <w:br/>
        <w:br/>
        <w:t>р</w:t>
        <w:br/>
        <w:br/>
        <w:t>а</w:t>
        <w:br/>
        <w:br/>
        <w:t>щ</w:t>
        <w:br/>
        <w:br/>
        <w:t>е</w:t>
        <w:br/>
        <w:br/>
        <w:t>н</w:t>
        <w:br/>
        <w:br/>
        <w:t>и</w:t>
        <w:br/>
        <w:br/>
        <w:t>е</w:t>
        <w:br/>
        <w:br/>
        <w:t xml:space="preserve"> </w:t>
        <w:br/>
        <w:br/>
        <w:t>и</w:t>
        <w:br/>
        <w:br/>
        <w:t>н</w:t>
        <w:br/>
        <w:br/>
        <w:t>в</w:t>
        <w:br/>
        <w:br/>
        <w:t>е</w:t>
        <w:br/>
        <w:br/>
        <w:t>с</w:t>
        <w:br/>
        <w:br/>
        <w:t>т</w:t>
        <w:br/>
        <w:br/>
        <w:t>и</w:t>
        <w:br/>
        <w:br/>
        <w:t>ц</w:t>
        <w:br/>
        <w:br/>
        <w:t>и</w:t>
        <w:br/>
        <w:br/>
        <w:t>й</w:t>
        <w:br/>
        <w:br/>
        <w:t xml:space="preserve"> </w:t>
        <w:br/>
        <w:br/>
        <w:t>в</w:t>
        <w:br/>
        <w:br/>
        <w:t xml:space="preserve"> </w:t>
        <w:br/>
        <w:br/>
        <w:t>д</w:t>
        <w:br/>
        <w:br/>
        <w:t>о</w:t>
        <w:br/>
        <w:br/>
        <w:t>б</w:t>
        <w:br/>
        <w:br/>
        <w:t>ы</w:t>
        <w:br/>
        <w:br/>
        <w:t>ч</w:t>
        <w:br/>
        <w:br/>
        <w:t>у</w:t>
        <w:br/>
        <w:br/>
        <w:t xml:space="preserve"> </w:t>
        <w:br/>
        <w:br/>
        <w:t>н</w:t>
        <w:br/>
        <w:br/>
        <w:t>е</w:t>
        <w:br/>
        <w:br/>
        <w:t>ф</w:t>
        <w:br/>
        <w:br/>
        <w:t>т</w:t>
        <w:br/>
        <w:br/>
        <w:t>и</w:t>
        <w:br/>
        <w:br/>
        <w:t xml:space="preserve"> </w:t>
        <w:br/>
        <w:br/>
        <w:t>и</w:t>
        <w:br/>
        <w:br/>
        <w:t xml:space="preserve"> </w:t>
        <w:br/>
        <w:br/>
        <w:t>г</w:t>
        <w:br/>
        <w:br/>
        <w:t>а</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н</w:t>
        <w:br/>
        <w:br/>
        <w:t>а</w:t>
        <w:br/>
        <w:br/>
        <w:t>п</w:t>
        <w:br/>
        <w:br/>
        <w:t>р</w:t>
        <w:br/>
        <w:br/>
        <w:t>а</w:t>
        <w:br/>
        <w:br/>
        <w:t>в</w:t>
        <w:br/>
        <w:br/>
        <w:t>л</w:t>
        <w:br/>
        <w:br/>
        <w:t>е</w:t>
        <w:br/>
        <w:br/>
        <w:t>н</w:t>
        <w:br/>
        <w:br/>
        <w:t>и</w:t>
        <w:br/>
        <w:br/>
        <w:t>е</w:t>
        <w:br/>
        <w:br/>
        <w:t xml:space="preserve"> </w:t>
        <w:br/>
        <w:br/>
        <w:t>к</w:t>
        <w:br/>
        <w:br/>
        <w:t>а</w:t>
        <w:br/>
        <w:br/>
        <w:t>п</w:t>
        <w:br/>
        <w:br/>
        <w:t>и</w:t>
        <w:br/>
        <w:br/>
        <w:t>т</w:t>
        <w:br/>
        <w:br/>
        <w:t>а</w:t>
        <w:br/>
        <w:br/>
        <w:t>л</w:t>
        <w:br/>
        <w:br/>
        <w:t>а</w:t>
        <w:br/>
        <w:br/>
        <w:t xml:space="preserve"> </w:t>
        <w:br/>
        <w:br/>
        <w:t>в</w:t>
        <w:br/>
        <w:br/>
        <w:t xml:space="preserve"> </w:t>
        <w:br/>
        <w:br/>
        <w:t>в</w:t>
        <w:br/>
        <w:br/>
        <w:t>о</w:t>
        <w:br/>
        <w:br/>
        <w:t>з</w:t>
        <w:br/>
        <w:br/>
        <w:t>о</w:t>
        <w:br/>
        <w:br/>
        <w:t>б</w:t>
        <w:br/>
        <w:br/>
        <w:t>н</w:t>
        <w:br/>
        <w:br/>
        <w:t>о</w:t>
        <w:br/>
        <w:br/>
        <w:t>в</w:t>
        <w:br/>
        <w:br/>
        <w:t>л</w:t>
        <w:br/>
        <w:br/>
        <w:t>я</w:t>
        <w:br/>
        <w:br/>
        <w:t>е</w:t>
        <w:br/>
        <w:br/>
        <w:t>м</w:t>
        <w:br/>
        <w:br/>
        <w:t>ы</w:t>
        <w:br/>
        <w:br/>
        <w:t>е</w:t>
        <w:br/>
        <w:br/>
        <w:t xml:space="preserve"> </w:t>
        <w:br/>
        <w:br/>
        <w:t>и</w:t>
        <w:br/>
        <w:br/>
        <w:t>с</w:t>
        <w:br/>
        <w:br/>
        <w:t>т</w:t>
        <w:br/>
        <w:br/>
        <w:t>о</w:t>
        <w:br/>
        <w:br/>
        <w:t>ч</w:t>
        <w:br/>
        <w:br/>
        <w:t>н</w:t>
        <w:br/>
        <w:br/>
        <w:t>и</w:t>
        <w:br/>
        <w:br/>
        <w:t>к</w:t>
        <w:br/>
        <w:br/>
        <w:t>и</w:t>
        <w:br/>
        <w:br/>
        <w:t>,</w:t>
        <w:br/>
        <w:br/>
        <w:t xml:space="preserve"> </w:t>
        <w:br/>
        <w:br/>
        <w:t>с</w:t>
        <w:br/>
        <w:br/>
        <w:t>н</w:t>
        <w:br/>
        <w:br/>
        <w:t>и</w:t>
        <w:br/>
        <w:br/>
        <w:t>ж</w:t>
        <w:br/>
        <w:br/>
        <w:t>е</w:t>
        <w:br/>
        <w:br/>
        <w:t>н</w:t>
        <w:br/>
        <w:br/>
        <w:t>и</w:t>
        <w:br/>
        <w:br/>
        <w:t>е</w:t>
        <w:br/>
        <w:br/>
        <w:t xml:space="preserve"> </w:t>
        <w:br/>
        <w:br/>
        <w:t>а</w:t>
        <w:br/>
        <w:br/>
        <w:t>к</w:t>
        <w:br/>
        <w:br/>
        <w:t>т</w:t>
        <w:br/>
        <w:br/>
        <w:t>и</w:t>
        <w:br/>
        <w:br/>
        <w:t>в</w:t>
        <w:br/>
        <w:br/>
        <w:t>н</w:t>
        <w:br/>
        <w:br/>
        <w:t>о</w:t>
        <w:br/>
        <w:br/>
        <w:t>с</w:t>
        <w:br/>
        <w:br/>
        <w:t>т</w:t>
        <w:br/>
        <w:br/>
        <w:t>и</w:t>
        <w:br/>
        <w:br/>
        <w:t xml:space="preserve"> </w:t>
        <w:br/>
        <w:br/>
        <w:t>н</w:t>
        <w:br/>
        <w:br/>
        <w:t>е</w:t>
        <w:br/>
        <w:br/>
        <w:t>ф</w:t>
        <w:br/>
        <w:br/>
        <w:t>т</w:t>
        <w:br/>
        <w:br/>
        <w:t>е</w:t>
        <w:br/>
        <w:br/>
        <w:t>г</w:t>
        <w:br/>
        <w:br/>
        <w:t>а</w:t>
        <w:br/>
        <w:br/>
        <w:t>з</w:t>
        <w:br/>
        <w:br/>
        <w:t>о</w:t>
        <w:br/>
        <w:br/>
        <w:t>в</w:t>
        <w:br/>
        <w:br/>
        <w:t>ы</w:t>
        <w:br/>
        <w:br/>
        <w:t>х</w:t>
        <w:br/>
        <w:br/>
        <w:t xml:space="preserve"> </w:t>
        <w:br/>
        <w:br/>
        <w:t>к</w:t>
        <w:br/>
        <w:br/>
        <w:t>о</w:t>
        <w:br/>
        <w:br/>
        <w:t>м</w:t>
        <w:br/>
        <w:br/>
        <w:t>п</w:t>
        <w:br/>
        <w:br/>
        <w:t>а</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ц</w:t>
        <w:br/>
        <w:br/>
        <w:t>е</w:t>
        <w:br/>
        <w:br/>
        <w:t>н</w:t>
        <w:br/>
        <w:br/>
        <w:t xml:space="preserve"> </w:t>
        <w:br/>
        <w:br/>
        <w:t>н</w:t>
        <w:br/>
        <w:br/>
        <w:t>а</w:t>
        <w:br/>
        <w:br/>
        <w:t xml:space="preserve"> </w:t>
        <w:br/>
        <w:br/>
        <w:t>н</w:t>
        <w:br/>
        <w:br/>
        <w:t>е</w:t>
        <w:br/>
        <w:br/>
        <w:t>ф</w:t>
        <w:br/>
        <w:br/>
        <w:t>т</w:t>
        <w:br/>
        <w:br/>
        <w:t>ь</w:t>
        <w:br/>
        <w:br/>
        <w:t xml:space="preserve"> </w:t>
        <w:br/>
        <w:br/>
        <w:t>и</w:t>
        <w:br/>
        <w:br/>
        <w:t xml:space="preserve"> </w:t>
        <w:br/>
        <w:br/>
        <w:t>г</w:t>
        <w:br/>
        <w:br/>
        <w:t>а</w:t>
        <w:br/>
        <w:br/>
        <w:t>з</w:t>
        <w:br/>
        <w:br/>
        <w:t xml:space="preserve"> </w:t>
        <w:br/>
        <w:br/>
        <w:t>и</w:t>
        <w:br/>
        <w:br/>
        <w:t xml:space="preserve"> </w:t>
        <w:br/>
        <w:br/>
        <w:t>б</w:t>
        <w:br/>
        <w:br/>
        <w:t>а</w:t>
        <w:br/>
        <w:br/>
        <w:t>н</w:t>
        <w:br/>
        <w:br/>
        <w:t>к</w:t>
        <w:br/>
        <w:br/>
        <w:t>р</w:t>
        <w:br/>
        <w:br/>
        <w:t>о</w:t>
        <w:br/>
        <w:br/>
        <w:t>т</w:t>
        <w:br/>
        <w:br/>
        <w:t>с</w:t>
        <w:br/>
        <w:br/>
        <w:t>т</w:t>
        <w:br/>
        <w:br/>
        <w:t>в</w:t>
        <w:br/>
        <w:br/>
        <w:t>а</w:t>
        <w:br/>
        <w:br/>
        <w:t xml:space="preserve"> </w:t>
        <w:br/>
        <w:br/>
        <w:t>м</w:t>
        <w:br/>
        <w:br/>
        <w:t>е</w:t>
        <w:br/>
        <w:br/>
        <w:t>н</w:t>
        <w:br/>
        <w:br/>
        <w:t>е</w:t>
        <w:br/>
        <w:br/>
        <w:t>е</w:t>
        <w:br/>
        <w:br/>
        <w:t xml:space="preserve"> </w:t>
        <w:br/>
        <w:br/>
        <w:t>э</w:t>
        <w:br/>
        <w:br/>
        <w:t>ф</w:t>
        <w:br/>
        <w:br/>
        <w:t>ф</w:t>
        <w:br/>
        <w:br/>
        <w:t>е</w:t>
        <w:br/>
        <w:br/>
        <w:t>к</w:t>
        <w:br/>
        <w:br/>
        <w:t>т</w:t>
        <w:br/>
        <w:br/>
        <w:t>и</w:t>
        <w:br/>
        <w:br/>
        <w:t>в</w:t>
        <w:br/>
        <w:br/>
        <w:t>н</w:t>
        <w:br/>
        <w:br/>
        <w:t>ы</w:t>
        <w:br/>
        <w:br/>
        <w:t>х</w:t>
        <w:br/>
        <w:br/>
        <w:t xml:space="preserve"> </w:t>
        <w:br/>
        <w:br/>
        <w:t>к</w:t>
        <w:br/>
        <w:br/>
        <w:t>о</w:t>
        <w:br/>
        <w:br/>
        <w:t>м</w:t>
        <w:br/>
        <w:br/>
        <w:t>п</w:t>
        <w:br/>
        <w:br/>
        <w:t>а</w:t>
        <w:br/>
        <w:br/>
        <w:t>н</w:t>
        <w:br/>
        <w:br/>
        <w:t>и</w:t>
        <w:br/>
        <w:br/>
        <w:t>й</w:t>
        <w:br/>
        <w:br/>
        <w:t>.</w:t>
        <w:br/>
        <w:br/>
        <w:br/>
        <w:br/>
        <w:br/>
        <w:t>*</w:t>
        <w:br/>
        <w:br/>
        <w:t xml:space="preserve"> </w:t>
        <w:br/>
        <w:br/>
        <w:t xml:space="preserve"> </w:t>
        <w:br/>
        <w:br/>
        <w:t xml:space="preserve"> </w:t>
        <w:br/>
        <w:br/>
        <w:t>*</w:t>
        <w:br/>
        <w:br/>
        <w:t>*</w:t>
        <w:br/>
        <w:br/>
        <w:t>С</w:t>
        <w:br/>
        <w:br/>
        <w:t>ц</w:t>
        <w:br/>
        <w:br/>
        <w:t>е</w:t>
        <w:br/>
        <w:br/>
        <w:t>н</w:t>
        <w:br/>
        <w:br/>
        <w:t>а</w:t>
        <w:br/>
        <w:br/>
        <w:t>р</w:t>
        <w:br/>
        <w:br/>
        <w:t>и</w:t>
        <w:br/>
        <w:br/>
        <w:t>й</w:t>
        <w:br/>
        <w:br/>
        <w:t xml:space="preserve"> </w:t>
        <w:br/>
        <w:br/>
        <w:t>2</w:t>
        <w:br/>
        <w:br/>
        <w:t>:</w:t>
        <w:br/>
        <w:br/>
        <w:t xml:space="preserve"> </w:t>
        <w:br/>
        <w:br/>
        <w:t>"</w:t>
        <w:br/>
        <w:br/>
        <w:t>П</w:t>
        <w:br/>
        <w:br/>
        <w:t>о</w:t>
        <w:br/>
        <w:br/>
        <w:t>с</w:t>
        <w:br/>
        <w:br/>
        <w:t>т</w:t>
        <w:br/>
        <w:br/>
        <w:t>е</w:t>
        <w:br/>
        <w:br/>
        <w:t>п</w:t>
        <w:br/>
        <w:br/>
        <w:t>е</w:t>
        <w:br/>
        <w:br/>
        <w:t>н</w:t>
        <w:br/>
        <w:br/>
        <w:t>н</w:t>
        <w:br/>
        <w:br/>
        <w:t>а</w:t>
        <w:br/>
        <w:br/>
        <w:t>я</w:t>
        <w:br/>
        <w:br/>
        <w:t xml:space="preserve"> </w:t>
        <w:br/>
        <w:br/>
        <w:t>Т</w:t>
        <w:br/>
        <w:br/>
        <w:t>р</w:t>
        <w:br/>
        <w:br/>
        <w:t>а</w:t>
        <w:br/>
        <w:br/>
        <w:t>н</w:t>
        <w:br/>
        <w:br/>
        <w:t>с</w:t>
        <w:br/>
        <w:br/>
        <w:t>ф</w:t>
        <w:br/>
        <w:br/>
        <w:t>о</w:t>
        <w:br/>
        <w:br/>
        <w:t>р</w:t>
        <w:br/>
        <w:br/>
        <w:t>м</w:t>
        <w:br/>
        <w:br/>
        <w:t>а</w:t>
        <w:br/>
        <w:br/>
        <w:t>ц</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Б</w:t>
        <w:br/>
        <w:br/>
        <w:t>а</w:t>
        <w:br/>
        <w:br/>
        <w:t>л</w:t>
        <w:br/>
        <w:br/>
        <w:t>а</w:t>
        <w:br/>
        <w:br/>
        <w:t>н</w:t>
        <w:br/>
        <w:br/>
        <w:t>с</w:t>
        <w:br/>
        <w:br/>
        <w:t xml:space="preserve"> </w:t>
        <w:br/>
        <w:br/>
        <w:t>м</w:t>
        <w:br/>
        <w:br/>
        <w:t>е</w:t>
        <w:br/>
        <w:br/>
        <w:t>ж</w:t>
        <w:br/>
        <w:br/>
        <w:t>д</w:t>
        <w:br/>
        <w:br/>
        <w:t>у</w:t>
        <w:br/>
        <w:br/>
        <w:t xml:space="preserve"> </w:t>
        <w:br/>
        <w:br/>
        <w:t>в</w:t>
        <w:br/>
        <w:br/>
        <w:t>о</w:t>
        <w:br/>
        <w:br/>
        <w:t>з</w:t>
        <w:br/>
        <w:br/>
        <w:t>о</w:t>
        <w:br/>
        <w:br/>
        <w:t>б</w:t>
        <w:br/>
        <w:br/>
        <w:t>н</w:t>
        <w:br/>
        <w:br/>
        <w:t>о</w:t>
        <w:br/>
        <w:br/>
        <w:t>в</w:t>
        <w:br/>
        <w:br/>
        <w:t>л</w:t>
        <w:br/>
        <w:br/>
        <w:t>я</w:t>
        <w:br/>
        <w:br/>
        <w:t>е</w:t>
        <w:br/>
        <w:br/>
        <w:t>м</w:t>
        <w:br/>
        <w:br/>
        <w:t>ы</w:t>
        <w:br/>
        <w:br/>
        <w:t>м</w:t>
        <w:br/>
        <w:br/>
        <w:t>и</w:t>
        <w:br/>
        <w:br/>
        <w:t xml:space="preserve"> </w:t>
        <w:br/>
        <w:br/>
        <w:t>и</w:t>
        <w:br/>
        <w:br/>
        <w:t>с</w:t>
        <w:br/>
        <w:br/>
        <w:t>т</w:t>
        <w:br/>
        <w:br/>
        <w:t>о</w:t>
        <w:br/>
        <w:br/>
        <w:t>ч</w:t>
        <w:br/>
        <w:br/>
        <w:t>н</w:t>
        <w:br/>
        <w:br/>
        <w:t>и</w:t>
        <w:br/>
        <w:br/>
        <w:t>к</w:t>
        <w:br/>
        <w:br/>
        <w:t>а</w:t>
        <w:br/>
        <w:br/>
        <w:t>м</w:t>
        <w:br/>
        <w:br/>
        <w:t>и</w:t>
        <w:br/>
        <w:br/>
        <w:t xml:space="preserve"> </w:t>
        <w:br/>
        <w:br/>
        <w:t>и</w:t>
        <w:br/>
        <w:br/>
        <w:t xml:space="preserve"> </w:t>
        <w:br/>
        <w:br/>
        <w:t>т</w:t>
        <w:br/>
        <w:br/>
        <w:t>р</w:t>
        <w:br/>
        <w:br/>
        <w:t>а</w:t>
        <w:br/>
        <w:br/>
        <w:t>д</w:t>
        <w:br/>
        <w:br/>
        <w:t>и</w:t>
        <w:br/>
        <w:br/>
        <w:t>ц</w:t>
        <w:br/>
        <w:br/>
        <w:t>и</w:t>
        <w:br/>
        <w:br/>
        <w:t>о</w:t>
        <w:br/>
        <w:br/>
        <w:t>н</w:t>
        <w:br/>
        <w:br/>
        <w:t>н</w:t>
        <w:br/>
        <w:br/>
        <w:t>ы</w:t>
        <w:br/>
        <w:br/>
        <w:t>м</w:t>
        <w:br/>
        <w:br/>
        <w:t>и</w:t>
        <w:br/>
        <w:br/>
        <w:t xml:space="preserve"> </w:t>
        <w:br/>
        <w:br/>
        <w:t>в</w:t>
        <w:br/>
        <w:br/>
        <w:t>и</w:t>
        <w:br/>
        <w:br/>
        <w:t>д</w:t>
        <w:br/>
        <w:br/>
        <w:t>а</w:t>
        <w:br/>
        <w:br/>
        <w:t>м</w:t>
        <w:br/>
        <w:br/>
        <w:t>и</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с</w:t>
        <w:br/>
        <w:br/>
        <w:t>т</w:t>
        <w:br/>
        <w:br/>
        <w:t>е</w:t>
        <w:br/>
        <w:br/>
        <w:t>п</w:t>
        <w:br/>
        <w:br/>
        <w:t>е</w:t>
        <w:br/>
        <w:br/>
        <w:t>н</w:t>
        <w:br/>
        <w:br/>
        <w:t>н</w:t>
        <w:br/>
        <w:br/>
        <w:t>о</w:t>
        <w:br/>
        <w:br/>
        <w:t>е</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 xml:space="preserve"> </w:t>
        <w:br/>
        <w:br/>
        <w:t>н</w:t>
        <w:br/>
        <w:br/>
        <w:t>а</w:t>
        <w:br/>
        <w:br/>
        <w:t xml:space="preserve"> </w:t>
        <w:br/>
        <w:br/>
        <w:t>н</w:t>
        <w:br/>
        <w:br/>
        <w:t>е</w:t>
        <w:br/>
        <w:br/>
        <w:t>ф</w:t>
        <w:br/>
        <w:br/>
        <w:t>т</w:t>
        <w:br/>
        <w:br/>
        <w:t>ь</w:t>
        <w:br/>
        <w:br/>
        <w:t>,</w:t>
        <w:br/>
        <w:br/>
        <w:t xml:space="preserve"> </w:t>
        <w:br/>
        <w:br/>
        <w:t>у</w:t>
        <w:br/>
        <w:br/>
        <w:t>в</w:t>
        <w:br/>
        <w:br/>
        <w:t>е</w:t>
        <w:br/>
        <w:br/>
        <w:t>л</w:t>
        <w:br/>
        <w:br/>
        <w:t>и</w:t>
        <w:br/>
        <w:br/>
        <w:t>ч</w:t>
        <w:br/>
        <w:br/>
        <w:t>е</w:t>
        <w:br/>
        <w:br/>
        <w:t>н</w:t>
        <w:br/>
        <w:br/>
        <w:t>и</w:t>
        <w:br/>
        <w:br/>
        <w:t>е</w:t>
        <w:br/>
        <w:br/>
        <w:t xml:space="preserve"> </w:t>
        <w:br/>
        <w:br/>
        <w:t>д</w:t>
        <w:br/>
        <w:br/>
        <w:t>о</w:t>
        <w:br/>
        <w:br/>
        <w:t>л</w:t>
        <w:br/>
        <w:br/>
        <w:t>и</w:t>
        <w:br/>
        <w:br/>
        <w:t xml:space="preserve"> </w:t>
        <w:br/>
        <w:br/>
        <w:t>г</w:t>
        <w:br/>
        <w:br/>
        <w:t>а</w:t>
        <w:br/>
        <w:br/>
        <w:t>з</w:t>
        <w:br/>
        <w:br/>
        <w:t>а</w:t>
        <w:br/>
        <w:br/>
        <w:t xml:space="preserve"> </w:t>
        <w:br/>
        <w:br/>
        <w:t>к</w:t>
        <w:br/>
        <w:br/>
        <w:t>а</w:t>
        <w:br/>
        <w:br/>
        <w:t>к</w:t>
        <w:br/>
        <w:br/>
        <w:t xml:space="preserve"> </w:t>
        <w:br/>
        <w:br/>
        <w:t>п</w:t>
        <w:br/>
        <w:br/>
        <w:t>е</w:t>
        <w:br/>
        <w:br/>
        <w:t>р</w:t>
        <w:br/>
        <w:br/>
        <w:t>е</w:t>
        <w:br/>
        <w:br/>
        <w:t>х</w:t>
        <w:br/>
        <w:br/>
        <w:t>о</w:t>
        <w:br/>
        <w:br/>
        <w:t>д</w:t>
        <w:br/>
        <w:br/>
        <w:t>н</w:t>
        <w:br/>
        <w:br/>
        <w:t>о</w:t>
        <w:br/>
        <w:br/>
        <w:t>г</w:t>
        <w:br/>
        <w:br/>
        <w:t>о</w:t>
        <w:br/>
        <w:br/>
        <w:t xml:space="preserve"> </w:t>
        <w:br/>
        <w:br/>
        <w:t>т</w:t>
        <w:br/>
        <w:br/>
        <w:t>о</w:t>
        <w:br/>
        <w:br/>
        <w:t>п</w:t>
        <w:br/>
        <w:br/>
        <w:t>л</w:t>
        <w:br/>
        <w:br/>
        <w:t>и</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у</w:t>
        <w:br/>
        <w:br/>
        <w:t>л</w:t>
        <w:br/>
        <w:br/>
        <w:t>а</w:t>
        <w:br/>
        <w:br/>
        <w:t>в</w:t>
        <w:br/>
        <w:br/>
        <w:t>л</w:t>
        <w:br/>
        <w:br/>
        <w:t>и</w:t>
        <w:br/>
        <w:br/>
        <w:t>в</w:t>
        <w:br/>
        <w:br/>
        <w:t>а</w:t>
        <w:br/>
        <w:br/>
        <w:t>н</w:t>
        <w:br/>
        <w:br/>
        <w:t>и</w:t>
        <w:br/>
        <w:br/>
        <w:t>я</w:t>
        <w:br/>
        <w:br/>
        <w:t xml:space="preserve"> </w:t>
        <w:br/>
        <w:br/>
        <w:t>и</w:t>
        <w:br/>
        <w:br/>
        <w:t xml:space="preserve"> </w:t>
        <w:br/>
        <w:br/>
        <w:t>х</w:t>
        <w:br/>
        <w:br/>
        <w:t>р</w:t>
        <w:br/>
        <w:br/>
        <w:t>а</w:t>
        <w:br/>
        <w:br/>
        <w:t>н</w:t>
        <w:br/>
        <w:br/>
        <w:t>е</w:t>
        <w:br/>
        <w:br/>
        <w:t>н</w:t>
        <w:br/>
        <w:br/>
        <w:t>и</w:t>
        <w:br/>
        <w:br/>
        <w:t>я</w:t>
        <w:br/>
        <w:br/>
        <w:t xml:space="preserve"> </w:t>
        <w:br/>
        <w:br/>
        <w:t>у</w:t>
        <w:br/>
        <w:br/>
        <w:t>г</w:t>
        <w:br/>
        <w:br/>
        <w:t>л</w:t>
        <w:br/>
        <w:br/>
        <w:t>е</w:t>
        <w:br/>
        <w:br/>
        <w:t>р</w:t>
        <w:br/>
        <w:br/>
        <w:t>о</w:t>
        <w:br/>
        <w:br/>
        <w:t>д</w:t>
        <w:br/>
        <w:br/>
        <w:t>а</w:t>
        <w:br/>
        <w:br/>
        <w:t xml:space="preserve"> </w:t>
        <w:br/>
        <w:br/>
        <w:t>(</w:t>
        <w:br/>
        <w:br/>
        <w:t>C</w:t>
        <w:br/>
        <w:br/>
        <w:t>C</w:t>
        <w:br/>
        <w:br/>
        <w:t>S</w:t>
        <w:br/>
        <w:br/>
        <w:t>)</w:t>
        <w:br/>
        <w:br/>
        <w:t xml:space="preserve"> </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в</w:t>
        <w:br/>
        <w:br/>
        <w:t>о</w:t>
        <w:br/>
        <w:br/>
        <w:t>д</w:t>
        <w:br/>
        <w:br/>
        <w:t>о</w:t>
        <w:br/>
        <w:br/>
        <w:t>р</w:t>
        <w:br/>
        <w:br/>
        <w:t>о</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в</w:t>
        <w:br/>
        <w:br/>
        <w:t>е</w:t>
        <w:br/>
        <w:br/>
        <w:t>с</w:t>
        <w:br/>
        <w:br/>
        <w:t>т</w:t>
        <w:br/>
        <w:br/>
        <w:t>и</w:t>
        <w:br/>
        <w:br/>
        <w:t>ц</w:t>
        <w:br/>
        <w:br/>
        <w:t>и</w:t>
        <w:br/>
        <w:br/>
        <w:t>и</w:t>
        <w:br/>
        <w:br/>
        <w:t xml:space="preserve"> </w:t>
        <w:br/>
        <w:br/>
        <w:t>в</w:t>
        <w:br/>
        <w:br/>
        <w:t xml:space="preserve"> </w:t>
        <w:br/>
        <w:br/>
        <w:t>и</w:t>
        <w:br/>
        <w:br/>
        <w:t>н</w:t>
        <w:br/>
        <w:br/>
        <w:t>н</w:t>
        <w:br/>
        <w:br/>
        <w:t>о</w:t>
        <w:br/>
        <w:br/>
        <w:t>в</w:t>
        <w:br/>
        <w:br/>
        <w:t>а</w:t>
        <w:br/>
        <w:br/>
        <w:t>ц</w:t>
        <w:br/>
        <w:br/>
        <w:t>и</w:t>
        <w:br/>
        <w:br/>
        <w:t>о</w:t>
        <w:br/>
        <w:br/>
        <w:t>н</w:t>
        <w:br/>
        <w:br/>
        <w:t>н</w:t>
        <w:br/>
        <w:br/>
        <w:t>ы</w:t>
        <w:br/>
        <w:br/>
        <w:t>е</w:t>
        <w:br/>
        <w:br/>
        <w:t xml:space="preserve"> </w:t>
        <w:br/>
        <w:br/>
        <w:t>р</w:t>
        <w:br/>
        <w:br/>
        <w:t>е</w:t>
        <w:br/>
        <w:br/>
        <w:t>ш</w:t>
        <w:br/>
        <w:br/>
        <w:t>е</w:t>
        <w:br/>
        <w:br/>
        <w:t>н</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д</w:t>
        <w:br/>
        <w:br/>
        <w:t>а</w:t>
        <w:br/>
        <w:br/>
        <w:t>п</w:t>
        <w:br/>
        <w:br/>
        <w:t>т</w:t>
        <w:br/>
        <w:br/>
        <w:t>а</w:t>
        <w:br/>
        <w:br/>
        <w:t>ц</w:t>
        <w:br/>
        <w:br/>
        <w:t>и</w:t>
        <w:br/>
        <w:br/>
        <w:t>я</w:t>
        <w:br/>
        <w:br/>
        <w:t xml:space="preserve"> </w:t>
        <w:br/>
        <w:br/>
        <w:t>н</w:t>
        <w:br/>
        <w:br/>
        <w:t>е</w:t>
        <w:br/>
        <w:br/>
        <w:t>ф</w:t>
        <w:br/>
        <w:br/>
        <w:t>т</w:t>
        <w:br/>
        <w:br/>
        <w:t>е</w:t>
        <w:br/>
        <w:br/>
        <w:t>г</w:t>
        <w:br/>
        <w:br/>
        <w:t>а</w:t>
        <w:br/>
        <w:br/>
        <w:t>з</w:t>
        <w:br/>
        <w:br/>
        <w:t>о</w:t>
        <w:br/>
        <w:br/>
        <w:t>в</w:t>
        <w:br/>
        <w:br/>
        <w:t>ы</w:t>
        <w:br/>
        <w:br/>
        <w:t>х</w:t>
        <w:br/>
        <w:br/>
        <w:t xml:space="preserve"> </w:t>
        <w:br/>
        <w:br/>
        <w:t>к</w:t>
        <w:br/>
        <w:br/>
        <w:t>о</w:t>
        <w:br/>
        <w:br/>
        <w:t>м</w:t>
        <w:br/>
        <w:br/>
        <w:t>п</w:t>
        <w:br/>
        <w:br/>
        <w:t>а</w:t>
        <w:br/>
        <w:br/>
        <w:t>н</w:t>
        <w:br/>
        <w:br/>
        <w:t>и</w:t>
        <w:br/>
        <w:br/>
        <w:t>й</w:t>
        <w:br/>
        <w:br/>
        <w:t xml:space="preserve"> </w:t>
        <w:br/>
        <w:br/>
        <w:t>к</w:t>
        <w:br/>
        <w:br/>
        <w:t xml:space="preserve"> </w:t>
        <w:br/>
        <w:br/>
        <w:t>н</w:t>
        <w:br/>
        <w:br/>
        <w:t>о</w:t>
        <w:br/>
        <w:br/>
        <w:t>в</w:t>
        <w:br/>
        <w:br/>
        <w:t>о</w:t>
        <w:br/>
        <w:br/>
        <w:t>й</w:t>
        <w:br/>
        <w:br/>
        <w:t xml:space="preserve"> </w:t>
        <w:br/>
        <w:br/>
        <w:t>р</w:t>
        <w:br/>
        <w:br/>
        <w:t>е</w:t>
        <w:br/>
        <w:br/>
        <w:t>а</w:t>
        <w:br/>
        <w:br/>
        <w:t>л</w:t>
        <w:br/>
        <w:br/>
        <w:t>ь</w:t>
        <w:br/>
        <w:br/>
        <w:t>н</w:t>
        <w:br/>
        <w:br/>
        <w:t>о</w:t>
        <w:br/>
        <w:br/>
        <w:t>с</w:t>
        <w:br/>
        <w:br/>
        <w:t>т</w:t>
        <w:br/>
        <w:br/>
        <w:t>и</w:t>
        <w:br/>
        <w:br/>
        <w:t>.</w:t>
        <w:br/>
        <w:br/>
        <w:br/>
        <w:br/>
        <w:br/>
        <w:t>*</w:t>
        <w:br/>
        <w:br/>
        <w:t xml:space="preserve"> </w:t>
        <w:br/>
        <w:br/>
        <w:t xml:space="preserve"> </w:t>
        <w:br/>
        <w:br/>
        <w:t xml:space="preserve"> </w:t>
        <w:br/>
        <w:br/>
        <w:t>*</w:t>
        <w:br/>
        <w:br/>
        <w:t>*</w:t>
        <w:br/>
        <w:br/>
        <w:t>С</w:t>
        <w:br/>
        <w:br/>
        <w:t>ц</w:t>
        <w:br/>
        <w:br/>
        <w:t>е</w:t>
        <w:br/>
        <w:br/>
        <w:t>н</w:t>
        <w:br/>
        <w:br/>
        <w:t>а</w:t>
        <w:br/>
        <w:br/>
        <w:t>р</w:t>
        <w:br/>
        <w:br/>
        <w:t>и</w:t>
        <w:br/>
        <w:br/>
        <w:t>й</w:t>
        <w:br/>
        <w:br/>
        <w:t xml:space="preserve"> </w:t>
        <w:br/>
        <w:br/>
        <w:t>3</w:t>
        <w:br/>
        <w:br/>
        <w:t>:</w:t>
        <w:br/>
        <w:br/>
        <w:t xml:space="preserve"> </w:t>
        <w:br/>
        <w:br/>
        <w:t>"</w:t>
        <w:br/>
        <w:br/>
        <w:t>С</w:t>
        <w:br/>
        <w:br/>
        <w:t>т</w:t>
        <w:br/>
        <w:br/>
        <w:t>а</w:t>
        <w:br/>
        <w:br/>
        <w:t>т</w:t>
        <w:br/>
        <w:br/>
        <w:t>у</w:t>
        <w:br/>
        <w:br/>
        <w:t>с</w:t>
        <w:br/>
        <w:br/>
        <w:t>-</w:t>
        <w:br/>
        <w:br/>
        <w:t>К</w:t>
        <w:br/>
        <w:br/>
        <w:t>в</w:t>
        <w:br/>
        <w:br/>
        <w:t>о</w:t>
        <w:br/>
        <w:br/>
        <w:t xml:space="preserve"> </w:t>
        <w:br/>
        <w:br/>
        <w:t>с</w:t>
        <w:br/>
        <w:br/>
        <w:t xml:space="preserve"> </w:t>
        <w:br/>
        <w:br/>
        <w:t>И</w:t>
        <w:br/>
        <w:br/>
        <w:t>з</w:t>
        <w:br/>
        <w:br/>
        <w:t>м</w:t>
        <w:br/>
        <w:br/>
        <w:t>е</w:t>
        <w:br/>
        <w:br/>
        <w:t>н</w:t>
        <w:br/>
        <w:br/>
        <w:t>е</w:t>
        <w:br/>
        <w:br/>
        <w:t>н</w:t>
        <w:br/>
        <w:br/>
        <w:t>и</w:t>
        <w:br/>
        <w:br/>
        <w:t>я</w:t>
        <w:br/>
        <w:br/>
        <w:t>м</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и</w:t>
        <w:br/>
        <w:br/>
        <w:t>з</w:t>
        <w:br/>
        <w:br/>
        <w:t>к</w:t>
        <w:br/>
        <w:br/>
        <w:t>а</w:t>
        <w:br/>
        <w:br/>
        <w:t>я</w:t>
        <w:br/>
        <w:br/>
        <w:t xml:space="preserve"> </w:t>
        <w:br/>
        <w:br/>
        <w:t>с</w:t>
        <w:br/>
        <w:br/>
        <w:t>к</w:t>
        <w:br/>
        <w:br/>
        <w:t>о</w:t>
        <w:br/>
        <w:br/>
        <w:t>р</w:t>
        <w:br/>
        <w:br/>
        <w:t>о</w:t>
        <w:br/>
        <w:br/>
        <w:t>с</w:t>
        <w:br/>
        <w:br/>
        <w:t>т</w:t>
        <w:br/>
        <w:br/>
        <w:t>ь</w:t>
        <w:br/>
        <w:br/>
        <w:t xml:space="preserve"> </w:t>
        <w:br/>
        <w:br/>
        <w:t>в</w:t>
        <w:br/>
        <w:br/>
        <w:t>н</w:t>
        <w:br/>
        <w:br/>
        <w:t>е</w:t>
        <w:br/>
        <w:br/>
        <w:t>д</w:t>
        <w:br/>
        <w:br/>
        <w:t>р</w:t>
        <w:br/>
        <w:br/>
        <w:t>е</w:t>
        <w:br/>
        <w:br/>
        <w:t>н</w:t>
        <w:br/>
        <w:br/>
        <w:t>и</w:t>
        <w:br/>
        <w:br/>
        <w:t>я</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и</w:t>
        <w:br/>
        <w:br/>
        <w:t>н</w:t>
        <w:br/>
        <w:br/>
        <w:t>в</w:t>
        <w:br/>
        <w:br/>
        <w:t>е</w:t>
        <w:br/>
        <w:br/>
        <w:t>с</w:t>
        <w:br/>
        <w:br/>
        <w:t>т</w:t>
        <w:br/>
        <w:br/>
        <w:t>и</w:t>
        <w:br/>
        <w:br/>
        <w:t>ц</w:t>
        <w:br/>
        <w:br/>
        <w:t>и</w:t>
        <w:br/>
        <w:br/>
        <w:t>й</w:t>
        <w:br/>
        <w:br/>
        <w:t>,</w:t>
        <w:br/>
        <w:br/>
        <w:t xml:space="preserve"> </w:t>
        <w:br/>
        <w:br/>
        <w:t>п</w:t>
        <w:br/>
        <w:br/>
        <w:t>о</w:t>
        <w:br/>
        <w:br/>
        <w:t>л</w:t>
        <w:br/>
        <w:br/>
        <w:t>и</w:t>
        <w:br/>
        <w:br/>
        <w:t>т</w:t>
        <w:br/>
        <w:br/>
        <w:t>и</w:t>
        <w:br/>
        <w:br/>
        <w:t>ч</w:t>
        <w:br/>
        <w:br/>
        <w:t>е</w:t>
        <w:br/>
        <w:br/>
        <w:t>с</w:t>
        <w:br/>
        <w:br/>
        <w:t>к</w:t>
        <w:br/>
        <w:br/>
        <w:t>и</w:t>
        <w:br/>
        <w:br/>
        <w:t>е</w:t>
        <w:br/>
        <w:br/>
        <w:t xml:space="preserve"> </w:t>
        <w:br/>
        <w:br/>
        <w:t>п</w:t>
        <w:br/>
        <w:br/>
        <w:t>р</w:t>
        <w:br/>
        <w:br/>
        <w:t>е</w:t>
        <w:br/>
        <w:br/>
        <w:t>п</w:t>
        <w:br/>
        <w:br/>
        <w:t>я</w:t>
        <w:br/>
        <w:br/>
        <w:t>т</w:t>
        <w:br/>
        <w:br/>
        <w:t>с</w:t>
        <w:br/>
        <w:br/>
        <w:t>т</w:t>
        <w:br/>
        <w:br/>
        <w:t>в</w:t>
        <w:br/>
        <w:br/>
        <w:t>и</w:t>
        <w:br/>
        <w:br/>
        <w:t>я</w:t>
        <w:br/>
        <w:br/>
        <w:t>,</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о</w:t>
        <w:br/>
        <w:br/>
        <w:t>г</w:t>
        <w:br/>
        <w:br/>
        <w:t>р</w:t>
        <w:br/>
        <w:br/>
        <w:t>а</w:t>
        <w:br/>
        <w:br/>
        <w:t>н</w:t>
        <w:br/>
        <w:br/>
        <w:t>и</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д</w:t>
        <w:br/>
        <w:br/>
        <w:t>о</w:t>
        <w:br/>
        <w:br/>
        <w:t>л</w:t>
        <w:br/>
        <w:br/>
        <w:t>ж</w:t>
        <w:br/>
        <w:br/>
        <w:t>е</w:t>
        <w:br/>
        <w:br/>
        <w:t>н</w:t>
        <w:br/>
        <w:br/>
        <w:t>и</w:t>
        <w:br/>
        <w:br/>
        <w:t>е</w:t>
        <w:br/>
        <w:br/>
        <w:t xml:space="preserve"> </w:t>
        <w:br/>
        <w:br/>
        <w:t>д</w:t>
        <w:br/>
        <w:br/>
        <w:t>о</w:t>
        <w:br/>
        <w:br/>
        <w:t>б</w:t>
        <w:br/>
        <w:br/>
        <w:t>ы</w:t>
        <w:br/>
        <w:br/>
        <w:t>ч</w:t>
        <w:br/>
        <w:br/>
        <w:t>и</w:t>
        <w:br/>
        <w:br/>
        <w:t xml:space="preserve"> </w:t>
        <w:br/>
        <w:br/>
        <w:t>н</w:t>
        <w:br/>
        <w:br/>
        <w:t>е</w:t>
        <w:br/>
        <w:br/>
        <w:t>ф</w:t>
        <w:br/>
        <w:br/>
        <w:t>т</w:t>
        <w:br/>
        <w:br/>
        <w:t>и</w:t>
        <w:br/>
        <w:br/>
        <w:t xml:space="preserve"> </w:t>
        <w:br/>
        <w:br/>
        <w:t>и</w:t>
        <w:br/>
        <w:br/>
        <w:t xml:space="preserve"> </w:t>
        <w:br/>
        <w:br/>
        <w:t>г</w:t>
        <w:br/>
        <w:br/>
        <w:t>а</w:t>
        <w:br/>
        <w:br/>
        <w:t>з</w:t>
        <w:br/>
        <w:br/>
        <w:t>а</w:t>
        <w:br/>
        <w:br/>
        <w:t xml:space="preserve"> </w:t>
        <w:br/>
        <w:br/>
        <w:t>д</w:t>
        <w:br/>
        <w:br/>
        <w:t>л</w:t>
        <w:br/>
        <w:br/>
        <w:t>я</w:t>
        <w:br/>
        <w:br/>
        <w:t xml:space="preserve"> </w:t>
        <w:br/>
        <w:br/>
        <w:t>у</w:t>
        <w:br/>
        <w:br/>
        <w:t>д</w:t>
        <w:br/>
        <w:br/>
        <w:t>о</w:t>
        <w:br/>
        <w:br/>
        <w:t>в</w:t>
        <w:br/>
        <w:br/>
        <w:t>л</w:t>
        <w:br/>
        <w:br/>
        <w:t>е</w:t>
        <w:br/>
        <w:br/>
        <w:t>т</w:t>
        <w:br/>
        <w:br/>
        <w:t>в</w:t>
        <w:br/>
        <w:br/>
        <w:t>о</w:t>
        <w:br/>
        <w:br/>
        <w:t>р</w:t>
        <w:br/>
        <w:br/>
        <w:t>е</w:t>
        <w:br/>
        <w:br/>
        <w:t>н</w:t>
        <w:br/>
        <w:br/>
        <w:t>и</w:t>
        <w:br/>
        <w:br/>
        <w:t>я</w:t>
        <w:br/>
        <w:br/>
        <w:t xml:space="preserve"> </w:t>
        <w:br/>
        <w:br/>
        <w:t>р</w:t>
        <w:br/>
        <w:br/>
        <w:t>а</w:t>
        <w:br/>
        <w:br/>
        <w:t>с</w:t>
        <w:br/>
        <w:br/>
        <w:t>т</w:t>
        <w:br/>
        <w:br/>
        <w:t>у</w:t>
        <w:br/>
        <w:br/>
        <w:t>щ</w:t>
        <w:br/>
        <w:br/>
        <w:t>е</w:t>
        <w:br/>
        <w:br/>
        <w:t>г</w:t>
        <w:br/>
        <w:br/>
        <w:t>о</w:t>
        <w:br/>
        <w:br/>
        <w:t xml:space="preserve"> </w:t>
        <w:br/>
        <w:br/>
        <w:t>с</w:t>
        <w:br/>
        <w:br/>
        <w:t>п</w:t>
        <w:br/>
        <w:br/>
        <w:t>р</w:t>
        <w:br/>
        <w:br/>
        <w:t>о</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с</w:t>
        <w:br/>
        <w:br/>
        <w:t>т</w:t>
        <w:br/>
        <w:br/>
        <w:t xml:space="preserve"> </w:t>
        <w:br/>
        <w:br/>
        <w:t>н</w:t>
        <w:br/>
        <w:br/>
        <w:t>а</w:t>
        <w:br/>
        <w:br/>
        <w:t>с</w:t>
        <w:br/>
        <w:br/>
        <w:t>е</w:t>
        <w:br/>
        <w:br/>
        <w:t>л</w:t>
        <w:br/>
        <w:br/>
        <w:t>е</w:t>
        <w:br/>
        <w:br/>
        <w:t>н</w:t>
        <w:br/>
        <w:br/>
        <w:t>и</w:t>
        <w:br/>
        <w:br/>
        <w:t>я</w:t>
        <w:br/>
        <w:br/>
        <w:t>,</w:t>
        <w:br/>
        <w:br/>
        <w:t xml:space="preserve"> </w:t>
        <w:br/>
        <w:br/>
        <w:t>и</w:t>
        <w:br/>
        <w:br/>
        <w:t>н</w:t>
        <w:br/>
        <w:br/>
        <w:t>д</w:t>
        <w:br/>
        <w:br/>
        <w:t>у</w:t>
        <w:br/>
        <w:br/>
        <w:t>с</w:t>
        <w:br/>
        <w:br/>
        <w:t>т</w:t>
        <w:br/>
        <w:br/>
        <w:t>р</w:t>
        <w:br/>
        <w:br/>
        <w:t>и</w:t>
        <w:br/>
        <w:br/>
        <w:t>а</w:t>
        <w:br/>
        <w:br/>
        <w:t>л</w:t>
        <w:br/>
        <w:br/>
        <w:t>и</w:t>
        <w:br/>
        <w:br/>
        <w:t>з</w:t>
        <w:br/>
        <w:br/>
        <w:t>а</w:t>
        <w:br/>
        <w:br/>
        <w:t>ц</w:t>
        <w:br/>
        <w:br/>
        <w:t>и</w:t>
        <w:br/>
        <w:br/>
        <w:t>я</w:t>
        <w:br/>
        <w:br/>
        <w:t xml:space="preserve"> </w:t>
        <w:br/>
        <w:br/>
        <w:t>р</w:t>
        <w:br/>
        <w:br/>
        <w:t>а</w:t>
        <w:br/>
        <w:br/>
        <w:t>з</w:t>
        <w:br/>
        <w:br/>
        <w:t>в</w:t>
        <w:br/>
        <w:br/>
        <w:t>и</w:t>
        <w:br/>
        <w:br/>
        <w:t>в</w:t>
        <w:br/>
        <w:br/>
        <w:t>а</w:t>
        <w:br/>
        <w:br/>
        <w:t>ю</w:t>
        <w:br/>
        <w:br/>
        <w:t>щ</w:t>
        <w:br/>
        <w:br/>
        <w:t>и</w:t>
        <w:br/>
        <w:br/>
        <w:t>х</w:t>
        <w:br/>
        <w:br/>
        <w:t>с</w:t>
        <w:br/>
        <w:br/>
        <w:t>я</w:t>
        <w:br/>
        <w:br/>
        <w:t xml:space="preserve"> </w:t>
        <w:br/>
        <w:br/>
        <w:t>с</w:t>
        <w:br/>
        <w:br/>
        <w:t>т</w:t>
        <w:br/>
        <w:br/>
        <w:t>р</w:t>
        <w:br/>
        <w:br/>
        <w:t>а</w:t>
        <w:br/>
        <w:br/>
        <w:t>н</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в</w:t>
        <w:br/>
        <w:br/>
        <w:t>е</w:t>
        <w:br/>
        <w:br/>
        <w:t>л</w:t>
        <w:br/>
        <w:br/>
        <w:t>и</w:t>
        <w:br/>
        <w:br/>
        <w:t>ч</w:t>
        <w:br/>
        <w:br/>
        <w:t>е</w:t>
        <w:br/>
        <w:br/>
        <w:t>н</w:t>
        <w:br/>
        <w:br/>
        <w:t>и</w:t>
        <w:br/>
        <w:br/>
        <w:t>е</w:t>
        <w:br/>
        <w:br/>
        <w:t xml:space="preserve"> </w:t>
        <w:br/>
        <w:br/>
        <w:t>г</w:t>
        <w:br/>
        <w:br/>
        <w:t>е</w:t>
        <w:br/>
        <w:br/>
        <w:t>о</w:t>
        <w:br/>
        <w:br/>
        <w:t>п</w:t>
        <w:br/>
        <w:br/>
        <w:t>о</w:t>
        <w:br/>
        <w:br/>
        <w:t>л</w:t>
        <w:br/>
        <w:br/>
        <w:t>и</w:t>
        <w:br/>
        <w:br/>
        <w:t>т</w:t>
        <w:br/>
        <w:br/>
        <w:t>и</w:t>
        <w:br/>
        <w:br/>
        <w:t>ч</w:t>
        <w:br/>
        <w:br/>
        <w:t>е</w:t>
        <w:br/>
        <w:br/>
        <w:t>с</w:t>
        <w:br/>
        <w:br/>
        <w:t>к</w:t>
        <w:br/>
        <w:br/>
        <w:t>о</w:t>
        <w:br/>
        <w:br/>
        <w:t>й</w:t>
        <w:br/>
        <w:br/>
        <w:t xml:space="preserve"> </w:t>
        <w:br/>
        <w:br/>
        <w:t>н</w:t>
        <w:br/>
        <w:br/>
        <w:t>а</w:t>
        <w:br/>
        <w:br/>
        <w:t>п</w:t>
        <w:br/>
        <w:br/>
        <w:t>р</w:t>
        <w:br/>
        <w:br/>
        <w:t>я</w:t>
        <w:br/>
        <w:br/>
        <w:t>ж</w:t>
        <w:br/>
        <w:br/>
        <w:t>е</w:t>
        <w:br/>
        <w:br/>
        <w:t>н</w:t>
        <w:br/>
        <w:br/>
        <w:t>н</w:t>
        <w:br/>
        <w:br/>
        <w:t>о</w:t>
        <w:br/>
        <w:br/>
        <w:t>с</w:t>
        <w:br/>
        <w:br/>
        <w:t>т</w:t>
        <w:br/>
        <w:br/>
        <w:t>и</w:t>
        <w:br/>
        <w:br/>
        <w:t>,</w:t>
        <w:br/>
        <w:br/>
        <w:t xml:space="preserve"> </w:t>
        <w:br/>
        <w:br/>
        <w:t>с</w:t>
        <w:br/>
        <w:br/>
        <w:t>в</w:t>
        <w:br/>
        <w:br/>
        <w:t>я</w:t>
        <w:br/>
        <w:br/>
        <w:t>з</w:t>
        <w:br/>
        <w:br/>
        <w:t>а</w:t>
        <w:br/>
        <w:br/>
        <w:t>н</w:t>
        <w:br/>
        <w:br/>
        <w:t>н</w:t>
        <w:br/>
        <w:br/>
        <w:t>о</w:t>
        <w:br/>
        <w:br/>
        <w:t>й</w:t>
        <w:br/>
        <w:br/>
        <w:t xml:space="preserve"> </w:t>
        <w:br/>
        <w:br/>
        <w:t>с</w:t>
        <w:br/>
        <w:br/>
        <w:t xml:space="preserve"> </w:t>
        <w:br/>
        <w:br/>
        <w:t>э</w:t>
        <w:br/>
        <w:br/>
        <w:t>н</w:t>
        <w:br/>
        <w:br/>
        <w:t>е</w:t>
        <w:br/>
        <w:br/>
        <w:t>р</w:t>
        <w:br/>
        <w:br/>
        <w:t>г</w:t>
        <w:br/>
        <w:br/>
        <w:t>е</w:t>
        <w:br/>
        <w:br/>
        <w:t>т</w:t>
        <w:br/>
        <w:br/>
        <w:t>и</w:t>
        <w:br/>
        <w:br/>
        <w:t>ч</w:t>
        <w:br/>
        <w:br/>
        <w:t>е</w:t>
        <w:br/>
        <w:br/>
        <w:t>с</w:t>
        <w:br/>
        <w:br/>
        <w:t>к</w:t>
        <w:br/>
        <w:br/>
        <w:t>и</w:t>
        <w:br/>
        <w:br/>
        <w:t>м</w:t>
        <w:br/>
        <w:br/>
        <w:t>и</w:t>
        <w:br/>
        <w:br/>
        <w:t xml:space="preserve"> </w:t>
        <w:br/>
        <w:br/>
        <w:t>р</w:t>
        <w:br/>
        <w:br/>
        <w:t>е</w:t>
        <w:br/>
        <w:br/>
        <w:t>с</w:t>
        <w:br/>
        <w:br/>
        <w:t>у</w:t>
        <w:br/>
        <w:br/>
        <w:t>р</w:t>
        <w:br/>
        <w:br/>
        <w:t>с</w:t>
        <w:br/>
        <w:br/>
        <w:t>а</w:t>
        <w:br/>
        <w:br/>
        <w:t>м</w:t>
        <w:br/>
        <w:br/>
        <w:t>и</w:t>
        <w:br/>
        <w:br/>
        <w:t>.</w:t>
        <w:br/>
        <w:br/>
        <w:br/>
        <w:br/>
        <w:br/>
        <w:br/>
        <w:br/>
        <w:br/>
        <w:t>*</w:t>
        <w:br/>
        <w:br/>
        <w:t>*</w:t>
        <w:br/>
        <w:br/>
        <w:t>I</w:t>
        <w:br/>
        <w:br/>
        <w:t>I</w:t>
        <w:br/>
        <w:br/>
        <w:t>I</w:t>
        <w:br/>
        <w:br/>
        <w:t>.</w:t>
        <w:br/>
        <w:br/>
        <w:t xml:space="preserve"> </w:t>
        <w:br/>
        <w:br/>
        <w:t>К</w:t>
        <w:br/>
        <w:br/>
        <w:t>л</w:t>
        <w:br/>
        <w:br/>
        <w:t>ю</w:t>
        <w:br/>
        <w:br/>
        <w:t>ч</w:t>
        <w:br/>
        <w:br/>
        <w:t>е</w:t>
        <w:br/>
        <w:br/>
        <w:t>в</w:t>
        <w:br/>
        <w:br/>
        <w:t>ы</w:t>
        <w:br/>
        <w:br/>
        <w:t>е</w:t>
        <w:br/>
        <w:br/>
        <w:t xml:space="preserve"> </w:t>
        <w:br/>
        <w:br/>
        <w:t>Н</w:t>
        <w:br/>
        <w:br/>
        <w:t>а</w:t>
        <w:br/>
        <w:br/>
        <w:t>п</w:t>
        <w:br/>
        <w:br/>
        <w:t>р</w:t>
        <w:br/>
        <w:br/>
        <w:t>а</w:t>
        <w:br/>
        <w:br/>
        <w:t>в</w:t>
        <w:br/>
        <w:br/>
        <w:t>л</w:t>
        <w:br/>
        <w:br/>
        <w:t>е</w:t>
        <w:br/>
        <w:br/>
        <w:t>н</w:t>
        <w:br/>
        <w:br/>
        <w:t>и</w:t>
        <w:br/>
        <w:br/>
        <w:t>я</w:t>
        <w:br/>
        <w:br/>
        <w:t xml:space="preserve"> </w:t>
        <w:br/>
        <w:br/>
        <w:t>А</w:t>
        <w:br/>
        <w:br/>
        <w:t>д</w:t>
        <w:br/>
        <w:br/>
        <w:t>а</w:t>
        <w:br/>
        <w:br/>
        <w:t>п</w:t>
        <w:br/>
        <w:br/>
        <w:t>т</w:t>
        <w:br/>
        <w:br/>
        <w:t>а</w:t>
        <w:br/>
        <w:br/>
        <w:t>ц</w:t>
        <w:br/>
        <w:br/>
        <w:t>и</w:t>
        <w:br/>
        <w:br/>
        <w:t>и</w:t>
        <w:br/>
        <w:br/>
        <w:t xml:space="preserve"> </w:t>
        <w:br/>
        <w:br/>
        <w:t>Н</w:t>
        <w:br/>
        <w:br/>
        <w:t>е</w:t>
        <w:br/>
        <w:br/>
        <w:t>ф</w:t>
        <w:br/>
        <w:br/>
        <w:t>т</w:t>
        <w:br/>
        <w:br/>
        <w:t>е</w:t>
        <w:br/>
        <w:br/>
        <w:t>г</w:t>
        <w:br/>
        <w:br/>
        <w:t>а</w:t>
        <w:br/>
        <w:br/>
        <w:t>з</w:t>
        <w:br/>
        <w:br/>
        <w:t>о</w:t>
        <w:br/>
        <w:br/>
        <w:t>в</w:t>
        <w:br/>
        <w:br/>
        <w:t>ы</w:t>
        <w:br/>
        <w:br/>
        <w:t>х</w:t>
        <w:br/>
        <w:br/>
        <w:t xml:space="preserve"> </w:t>
        <w:br/>
        <w:br/>
        <w:t>К</w:t>
        <w:br/>
        <w:br/>
        <w:t>о</w:t>
        <w:br/>
        <w:br/>
        <w:t>м</w:t>
        <w:br/>
        <w:br/>
        <w:t>п</w:t>
        <w:br/>
        <w:br/>
        <w:t>а</w:t>
        <w:br/>
        <w:br/>
        <w:t>н</w:t>
        <w:br/>
        <w:br/>
        <w:t>и</w:t>
        <w:br/>
        <w:br/>
        <w:t>й</w:t>
        <w:br/>
        <w:br/>
        <w:t>*</w:t>
        <w:br/>
        <w:br/>
        <w:t>*</w:t>
        <w:br/>
        <w:br/>
        <w:br/>
        <w:br/>
        <w:br/>
        <w:br/>
        <w:br/>
        <w:br/>
        <w:t>*</w:t>
        <w:br/>
        <w:br/>
        <w:t xml:space="preserve"> </w:t>
        <w:br/>
        <w:br/>
        <w:t xml:space="preserve"> </w:t>
        <w:br/>
        <w:br/>
        <w:t xml:space="preserve"> </w:t>
        <w:br/>
        <w:br/>
        <w:t>Д</w:t>
        <w:br/>
        <w:br/>
        <w:t>и</w:t>
        <w:br/>
        <w:br/>
        <w:t>в</w:t>
        <w:br/>
        <w:br/>
        <w:t>е</w:t>
        <w:br/>
        <w:br/>
        <w:t>р</w:t>
        <w:br/>
        <w:br/>
        <w:t>с</w:t>
        <w:br/>
        <w:br/>
        <w:t>и</w:t>
        <w:br/>
        <w:br/>
        <w:t>ф</w:t>
        <w:br/>
        <w:br/>
        <w:t>и</w:t>
        <w:br/>
        <w:br/>
        <w:t>к</w:t>
        <w:br/>
        <w:br/>
        <w:t>а</w:t>
        <w:br/>
        <w:br/>
        <w:t>ц</w:t>
        <w:br/>
        <w:br/>
        <w:t>и</w:t>
        <w:br/>
        <w:br/>
        <w:t>я</w:t>
        <w:br/>
        <w:br/>
        <w:t xml:space="preserve"> </w:t>
        <w:br/>
        <w:br/>
        <w:t>д</w:t>
        <w:br/>
        <w:br/>
        <w:t>е</w:t>
        <w:br/>
        <w:br/>
        <w:t>я</w:t>
        <w:br/>
        <w:br/>
        <w:t>т</w:t>
        <w:br/>
        <w:br/>
        <w:t>е</w:t>
        <w:br/>
        <w:br/>
        <w:t>л</w:t>
        <w:br/>
        <w:br/>
        <w:t>ь</w:t>
        <w:br/>
        <w:br/>
        <w:t>н</w:t>
        <w:br/>
        <w:br/>
        <w:t>о</w:t>
        <w:br/>
        <w:br/>
        <w:t>с</w:t>
        <w:br/>
        <w:br/>
        <w:t>т</w:t>
        <w:br/>
        <w:br/>
        <w:t>и</w:t>
        <w:br/>
        <w:br/>
        <w:t xml:space="preserve"> </w:t>
        <w:br/>
        <w:br/>
        <w:t>(</w:t>
        <w:br/>
        <w:br/>
        <w:t>п</w:t>
        <w:br/>
        <w:br/>
        <w:t>е</w:t>
        <w:br/>
        <w:br/>
        <w:t>р</w:t>
        <w:br/>
        <w:br/>
        <w:t>е</w:t>
        <w:br/>
        <w:br/>
        <w:t>х</w:t>
        <w:br/>
        <w:br/>
        <w:t>о</w:t>
        <w:br/>
        <w:br/>
        <w:t>д</w:t>
        <w:br/>
        <w:br/>
        <w:t xml:space="preserve"> </w:t>
        <w:br/>
        <w:br/>
        <w:t>к</w:t>
        <w:br/>
        <w:br/>
        <w:t xml:space="preserve"> </w:t>
        <w:br/>
        <w:br/>
        <w:t>в</w:t>
        <w:br/>
        <w:br/>
        <w:t>о</w:t>
        <w:br/>
        <w:br/>
        <w:t>з</w:t>
        <w:br/>
        <w:br/>
        <w:t>о</w:t>
        <w:br/>
        <w:br/>
        <w:t>б</w:t>
        <w:br/>
        <w:br/>
        <w:t>н</w:t>
        <w:br/>
        <w:br/>
        <w:t>о</w:t>
        <w:br/>
        <w:br/>
        <w:t>в</w:t>
        <w:br/>
        <w:br/>
        <w:t>л</w:t>
        <w:br/>
        <w:br/>
        <w:t>я</w:t>
        <w:br/>
        <w:br/>
        <w:t>е</w:t>
        <w:br/>
        <w:br/>
        <w:t>м</w:t>
        <w:br/>
        <w:br/>
        <w:t>ы</w:t>
        <w:br/>
        <w:br/>
        <w:t>м</w:t>
        <w:br/>
        <w:br/>
        <w:t xml:space="preserve"> </w:t>
        <w:br/>
        <w:br/>
        <w:t>и</w:t>
        <w:br/>
        <w:br/>
        <w:t>с</w:t>
        <w:br/>
        <w:br/>
        <w:t>т</w:t>
        <w:br/>
        <w:br/>
        <w:t>о</w:t>
        <w:br/>
        <w:br/>
        <w:t>ч</w:t>
        <w:br/>
        <w:br/>
        <w:t>н</w:t>
        <w:br/>
        <w:br/>
        <w:t>и</w:t>
        <w:br/>
        <w:br/>
        <w:t>к</w:t>
        <w:br/>
        <w:br/>
        <w:t>а</w:t>
        <w:br/>
        <w:br/>
        <w:t>м</w:t>
        <w:br/>
        <w:br/>
        <w:t>,</w:t>
        <w:br/>
        <w:br/>
        <w:t xml:space="preserve"> </w:t>
        <w:br/>
        <w:br/>
        <w:t>в</w:t>
        <w:br/>
        <w:br/>
        <w:t>о</w:t>
        <w:br/>
        <w:br/>
        <w:t>д</w:t>
        <w:br/>
        <w:br/>
        <w:t>о</w:t>
        <w:br/>
        <w:br/>
        <w:t>р</w:t>
        <w:br/>
        <w:br/>
        <w:t>о</w:t>
        <w:br/>
        <w:br/>
        <w:t>д</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о</w:t>
        <w:br/>
        <w:br/>
        <w:t>б</w:t>
        <w:br/>
        <w:br/>
        <w:t>р</w:t>
        <w:br/>
        <w:br/>
        <w:t>е</w:t>
        <w:br/>
        <w:br/>
        <w:t>т</w:t>
        <w:br/>
        <w:br/>
        <w:t>е</w:t>
        <w:br/>
        <w:br/>
        <w:t>н</w:t>
        <w:br/>
        <w:br/>
        <w:t>и</w:t>
        <w:br/>
        <w:br/>
        <w:t>е</w:t>
        <w:br/>
        <w:br/>
        <w:t xml:space="preserve"> </w:t>
        <w:br/>
        <w:br/>
        <w:t>к</w:t>
        <w:br/>
        <w:br/>
        <w:t>о</w:t>
        <w:br/>
        <w:br/>
        <w:t>м</w:t>
        <w:br/>
        <w:br/>
        <w:t>п</w:t>
        <w:br/>
        <w:br/>
        <w:t>а</w:t>
        <w:br/>
        <w:br/>
        <w:t>н</w:t>
        <w:br/>
        <w:br/>
        <w:t>и</w:t>
        <w:br/>
        <w:br/>
        <w:t>й</w:t>
        <w:br/>
        <w:br/>
        <w:t xml:space="preserve"> </w:t>
        <w:br/>
        <w:br/>
        <w:t>в</w:t>
        <w:br/>
        <w:br/>
        <w:t xml:space="preserve"> </w:t>
        <w:br/>
        <w:br/>
        <w:t>с</w:t>
        <w:br/>
        <w:br/>
        <w:t>ф</w:t>
        <w:br/>
        <w:br/>
        <w:t>е</w:t>
        <w:br/>
        <w:br/>
        <w:t>р</w:t>
        <w:br/>
        <w:br/>
        <w:t>е</w:t>
        <w:br/>
        <w:br/>
        <w:t xml:space="preserve"> </w:t>
        <w:br/>
        <w:br/>
        <w:t>в</w:t>
        <w:br/>
        <w:br/>
        <w:t>о</w:t>
        <w:br/>
        <w:br/>
        <w:t>з</w:t>
        <w:br/>
        <w:br/>
        <w:t>о</w:t>
        <w:br/>
        <w:br/>
        <w:t>б</w:t>
        <w:br/>
        <w:br/>
        <w:t>н</w:t>
        <w:br/>
        <w:br/>
        <w:t>о</w:t>
        <w:br/>
        <w:br/>
        <w:t>в</w:t>
        <w:br/>
        <w:br/>
        <w:t>л</w:t>
        <w:br/>
        <w:br/>
        <w:t>я</w:t>
        <w:br/>
        <w:br/>
        <w:t>е</w:t>
        <w:br/>
        <w:br/>
        <w:t>м</w:t>
        <w:br/>
        <w:br/>
        <w:t>о</w:t>
        <w:br/>
        <w:br/>
        <w:t>й</w:t>
        <w:br/>
        <w:br/>
        <w:t xml:space="preserve"> </w:t>
        <w:br/>
        <w:br/>
        <w:t>э</w:t>
        <w:br/>
        <w:br/>
        <w:t>н</w:t>
        <w:br/>
        <w:br/>
        <w:t>е</w:t>
        <w:br/>
        <w:br/>
        <w:t>р</w:t>
        <w:br/>
        <w:br/>
        <w:t>г</w:t>
        <w:br/>
        <w:br/>
        <w:t>е</w:t>
        <w:br/>
        <w:br/>
        <w:t>т</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р</w:t>
        <w:br/>
        <w:br/>
        <w:t>о</w:t>
        <w:br/>
        <w:br/>
        <w:t>е</w:t>
        <w:br/>
        <w:br/>
        <w:t>к</w:t>
        <w:br/>
        <w:br/>
        <w:t>т</w:t>
        <w:br/>
        <w:br/>
        <w:t>о</w:t>
        <w:br/>
        <w:br/>
        <w:t>в</w:t>
        <w:br/>
        <w:br/>
        <w:t xml:space="preserve"> </w:t>
        <w:br/>
        <w:br/>
        <w:t>в</w:t>
        <w:br/>
        <w:br/>
        <w:t>о</w:t>
        <w:br/>
        <w:br/>
        <w:t>д</w:t>
        <w:br/>
        <w:br/>
        <w:t>о</w:t>
        <w:br/>
        <w:br/>
        <w:t>р</w:t>
        <w:br/>
        <w:br/>
        <w:t>о</w:t>
        <w:br/>
        <w:br/>
        <w:t>д</w:t>
        <w:br/>
        <w:br/>
        <w:t>н</w:t>
        <w:br/>
        <w:br/>
        <w:t>о</w:t>
        <w:br/>
        <w:br/>
        <w:t>й</w:t>
        <w:br/>
        <w:br/>
        <w:t xml:space="preserve"> </w:t>
        <w:br/>
        <w:br/>
        <w:t>э</w:t>
        <w:br/>
        <w:br/>
        <w:t>к</w:t>
        <w:br/>
        <w:br/>
        <w:t>о</w:t>
        <w:br/>
        <w:br/>
        <w:t>н</w:t>
        <w:br/>
        <w:br/>
        <w:t>о</w:t>
        <w:br/>
        <w:br/>
        <w:t>м</w:t>
        <w:br/>
        <w:br/>
        <w:t>и</w:t>
        <w:br/>
        <w:br/>
        <w:t>к</w:t>
        <w:br/>
        <w:br/>
        <w:t>и</w:t>
        <w:br/>
        <w:br/>
        <w:t>.</w:t>
        <w:br/>
        <w:br/>
        <w:br/>
        <w:br/>
        <w:br/>
        <w:t>*</w:t>
        <w:br/>
        <w:br/>
        <w:t xml:space="preserve"> </w:t>
        <w:br/>
        <w:br/>
        <w:t xml:space="preserve"> </w:t>
        <w:br/>
        <w:br/>
        <w:t xml:space="preserve"> </w:t>
        <w:br/>
        <w:br/>
        <w:t>И</w:t>
        <w:br/>
        <w:br/>
        <w:t>н</w:t>
        <w:br/>
        <w:br/>
        <w:t>в</w:t>
        <w:br/>
        <w:br/>
        <w:t>е</w:t>
        <w:br/>
        <w:br/>
        <w:t>с</w:t>
        <w:br/>
        <w:br/>
        <w:t>т</w:t>
        <w:br/>
        <w:br/>
        <w:t>и</w:t>
        <w:br/>
        <w:br/>
        <w:t>ц</w:t>
        <w:br/>
        <w:br/>
        <w:t>и</w:t>
        <w:br/>
        <w:br/>
        <w:t>и</w:t>
        <w:br/>
        <w:br/>
        <w:t xml:space="preserve"> </w:t>
        <w:br/>
        <w:br/>
        <w:t>в</w:t>
        <w:br/>
        <w:br/>
        <w:t xml:space="preserve"> </w:t>
        <w:br/>
        <w:br/>
        <w:t>т</w:t>
        <w:br/>
        <w:br/>
        <w:t>е</w:t>
        <w:br/>
        <w:br/>
        <w:t>х</w:t>
        <w:br/>
        <w:br/>
        <w:t>н</w:t>
        <w:br/>
        <w:br/>
        <w:t>о</w:t>
        <w:br/>
        <w:br/>
        <w:t>л</w:t>
        <w:br/>
        <w:br/>
        <w:t>о</w:t>
        <w:br/>
        <w:br/>
        <w:t>г</w:t>
        <w:br/>
        <w:br/>
        <w:t>и</w:t>
        <w:br/>
        <w:br/>
        <w:t>и</w:t>
        <w:br/>
        <w:br/>
        <w:t xml:space="preserve"> </w:t>
        <w:br/>
        <w:br/>
        <w:t>у</w:t>
        <w:br/>
        <w:br/>
        <w:t>л</w:t>
        <w:br/>
        <w:br/>
        <w:t>а</w:t>
        <w:br/>
        <w:br/>
        <w:t>в</w:t>
        <w:br/>
        <w:br/>
        <w:t>л</w:t>
        <w:br/>
        <w:br/>
        <w:t>и</w:t>
        <w:br/>
        <w:br/>
        <w:t>в</w:t>
        <w:br/>
        <w:br/>
        <w:t>а</w:t>
        <w:br/>
        <w:br/>
        <w:t>н</w:t>
        <w:br/>
        <w:br/>
        <w:t>и</w:t>
        <w:br/>
        <w:br/>
        <w:t>я</w:t>
        <w:br/>
        <w:br/>
        <w:t xml:space="preserve"> </w:t>
        <w:br/>
        <w:br/>
        <w:t>и</w:t>
        <w:br/>
        <w:br/>
        <w:t xml:space="preserve"> </w:t>
        <w:br/>
        <w:br/>
        <w:t>х</w:t>
        <w:br/>
        <w:br/>
        <w:t>р</w:t>
        <w:br/>
        <w:br/>
        <w:t>а</w:t>
        <w:br/>
        <w:br/>
        <w:t>н</w:t>
        <w:br/>
        <w:br/>
        <w:t>е</w:t>
        <w:br/>
        <w:br/>
        <w:t>н</w:t>
        <w:br/>
        <w:br/>
        <w:t>и</w:t>
        <w:br/>
        <w:br/>
        <w:t>я</w:t>
        <w:br/>
        <w:br/>
        <w:t xml:space="preserve"> </w:t>
        <w:br/>
        <w:br/>
        <w:t>у</w:t>
        <w:br/>
        <w:br/>
        <w:t>г</w:t>
        <w:br/>
        <w:br/>
        <w:t>л</w:t>
        <w:br/>
        <w:br/>
        <w:t>е</w:t>
        <w:br/>
        <w:br/>
        <w:t>р</w:t>
        <w:br/>
        <w:br/>
        <w:t>о</w:t>
        <w:br/>
        <w:br/>
        <w:t>д</w:t>
        <w:br/>
        <w:br/>
        <w:t>а</w:t>
        <w:br/>
        <w:br/>
        <w:t xml:space="preserve"> </w:t>
        <w:br/>
        <w:br/>
        <w:t>(</w:t>
        <w:br/>
        <w:br/>
        <w:t>C</w:t>
        <w:br/>
        <w:br/>
        <w:t>C</w:t>
        <w:br/>
        <w:br/>
        <w:t>S</w:t>
        <w:br/>
        <w:br/>
        <w:t>)</w:t>
        <w:br/>
        <w:br/>
        <w:t xml:space="preserve"> </w:t>
        <w:br/>
        <w:br/>
        <w:t>и</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ч</w:t>
        <w:br/>
        <w:br/>
        <w:t>а</w:t>
        <w:br/>
        <w:br/>
        <w:t>с</w:t>
        <w:br/>
        <w:br/>
        <w:t>т</w:t>
        <w:br/>
        <w:br/>
        <w:t>и</w:t>
        <w:br/>
        <w:br/>
        <w:t>е</w:t>
        <w:br/>
        <w:br/>
        <w:t xml:space="preserve"> </w:t>
        <w:br/>
        <w:br/>
        <w:t>в</w:t>
        <w:br/>
        <w:br/>
        <w:t xml:space="preserve"> </w:t>
        <w:br/>
        <w:br/>
        <w:t>м</w:t>
        <w:br/>
        <w:br/>
        <w:t>е</w:t>
        <w:br/>
        <w:br/>
        <w:t>ж</w:t>
        <w:br/>
        <w:br/>
        <w:t>д</w:t>
        <w:br/>
        <w:br/>
        <w:t>у</w:t>
        <w:br/>
        <w:br/>
        <w:t>н</w:t>
        <w:br/>
        <w:br/>
        <w:t>а</w:t>
        <w:br/>
        <w:br/>
        <w:t>р</w:t>
        <w:br/>
        <w:br/>
        <w:t>о</w:t>
        <w:br/>
        <w:br/>
        <w:t>д</w:t>
        <w:br/>
        <w:br/>
        <w:t>н</w:t>
        <w:br/>
        <w:br/>
        <w:t>ы</w:t>
        <w:br/>
        <w:br/>
        <w:t>х</w:t>
        <w:br/>
        <w:br/>
        <w:t xml:space="preserve"> </w:t>
        <w:br/>
        <w:br/>
        <w:t>п</w:t>
        <w:br/>
        <w:br/>
        <w:t>р</w:t>
        <w:br/>
        <w:br/>
        <w:t>о</w:t>
        <w:br/>
        <w:br/>
        <w:t>е</w:t>
        <w:br/>
        <w:br/>
        <w:t>к</w:t>
        <w:br/>
        <w:br/>
        <w:t>т</w:t>
        <w:br/>
        <w:br/>
        <w:t>а</w:t>
        <w:br/>
        <w:br/>
        <w:t>х</w:t>
        <w:br/>
        <w:br/>
        <w:t xml:space="preserve"> </w:t>
        <w:br/>
        <w:br/>
        <w:t>C</w:t>
        <w:br/>
        <w:br/>
        <w:t>C</w:t>
        <w:br/>
        <w:br/>
        <w:t>S</w:t>
        <w:br/>
        <w:br/>
        <w:t>.</w:t>
        <w:br/>
        <w:br/>
        <w:br/>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о</w:t>
        <w:br/>
        <w:br/>
        <w:t>п</w:t>
        <w:br/>
        <w:br/>
        <w:t>е</w:t>
        <w:br/>
        <w:br/>
        <w:t>р</w:t>
        <w:br/>
        <w:br/>
        <w:t>а</w:t>
        <w:br/>
        <w:br/>
        <w:t>ц</w:t>
        <w:br/>
        <w:br/>
        <w:t>и</w:t>
        <w:br/>
        <w:br/>
        <w:t>й</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и</w:t>
        <w:br/>
        <w:br/>
        <w:t xml:space="preserve"> </w:t>
        <w:br/>
        <w:br/>
        <w:t>п</w:t>
        <w:br/>
        <w:br/>
        <w:t>а</w:t>
        <w:br/>
        <w:br/>
        <w:t>р</w:t>
        <w:br/>
        <w:br/>
        <w:t>т</w:t>
        <w:br/>
        <w:br/>
        <w:t>н</w:t>
        <w:br/>
        <w:br/>
        <w:t>е</w:t>
        <w:br/>
        <w:br/>
        <w:t>р</w:t>
        <w:br/>
        <w:br/>
        <w:t>с</w:t>
        <w:br/>
        <w:br/>
        <w:t>т</w:t>
        <w:br/>
        <w:br/>
        <w:t>в</w:t>
        <w:br/>
        <w:br/>
        <w:t>а</w:t>
        <w:br/>
        <w:br/>
        <w:t xml:space="preserve"> </w:t>
        <w:br/>
        <w:br/>
        <w:t>с</w:t>
        <w:br/>
        <w:br/>
        <w:t xml:space="preserve"> </w:t>
        <w:br/>
        <w:br/>
        <w:t>д</w:t>
        <w:br/>
        <w:br/>
        <w:t>р</w:t>
        <w:br/>
        <w:br/>
        <w:t>у</w:t>
        <w:br/>
        <w:br/>
        <w:t>г</w:t>
        <w:br/>
        <w:br/>
        <w:t>и</w:t>
        <w:br/>
        <w:br/>
        <w:t>м</w:t>
        <w:br/>
        <w:br/>
        <w:t>и</w:t>
        <w:br/>
        <w:br/>
        <w:t xml:space="preserve"> </w:t>
        <w:br/>
        <w:br/>
        <w:t>к</w:t>
        <w:br/>
        <w:br/>
        <w:t>о</w:t>
        <w:br/>
        <w:br/>
        <w:t>м</w:t>
        <w:br/>
        <w:br/>
        <w:t>п</w:t>
        <w:br/>
        <w:br/>
        <w:t>а</w:t>
        <w:br/>
        <w:br/>
        <w:t>н</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с</w:t>
        <w:br/>
        <w:br/>
        <w:t>о</w:t>
        <w:br/>
        <w:br/>
        <w:t>в</w:t>
        <w:br/>
        <w:br/>
        <w:t>м</w:t>
        <w:br/>
        <w:br/>
        <w:t>е</w:t>
        <w:br/>
        <w:br/>
        <w:t>с</w:t>
        <w:br/>
        <w:br/>
        <w:t>т</w:t>
        <w:br/>
        <w:br/>
        <w:t>н</w:t>
        <w:br/>
        <w:br/>
        <w:t>ы</w:t>
        <w:br/>
        <w:br/>
        <w:t>х</w:t>
        <w:br/>
        <w:br/>
        <w:t xml:space="preserve"> </w:t>
        <w:br/>
        <w:br/>
        <w:t>п</w:t>
        <w:br/>
        <w:br/>
        <w:t>р</w:t>
        <w:br/>
        <w:br/>
        <w:t>е</w:t>
        <w:br/>
        <w:br/>
        <w:t>д</w:t>
        <w:br/>
        <w:br/>
        <w:t>п</w:t>
        <w:br/>
        <w:br/>
        <w:t>р</w:t>
        <w:br/>
        <w:br/>
        <w:t>и</w:t>
        <w:br/>
        <w:br/>
        <w:t>я</w:t>
        <w:br/>
        <w:br/>
        <w:t>т</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м</w:t>
        <w:br/>
        <w:br/>
        <w:t>е</w:t>
        <w:br/>
        <w:br/>
        <w:t>н</w:t>
        <w:br/>
        <w:br/>
        <w:t xml:space="preserve"> </w:t>
        <w:br/>
        <w:br/>
        <w:t>т</w:t>
        <w:br/>
        <w:br/>
        <w:t>е</w:t>
        <w:br/>
        <w:br/>
        <w:t>х</w:t>
        <w:br/>
        <w:br/>
        <w:t>н</w:t>
        <w:br/>
        <w:br/>
        <w:t>о</w:t>
        <w:br/>
        <w:br/>
        <w:t>л</w:t>
        <w:br/>
        <w:br/>
        <w:t>о</w:t>
        <w:br/>
        <w:br/>
        <w:t>г</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в</w:t>
        <w:br/>
        <w:br/>
        <w:t>м</w:t>
        <w:br/>
        <w:br/>
        <w:t>е</w:t>
        <w:br/>
        <w:br/>
        <w:t>с</w:t>
        <w:br/>
        <w:br/>
        <w:t>т</w:t>
        <w:br/>
        <w:br/>
        <w:t>н</w:t>
        <w:br/>
        <w:br/>
        <w:t>ы</w:t>
        <w:br/>
        <w:br/>
        <w:t>е</w:t>
        <w:br/>
        <w:br/>
        <w:t xml:space="preserve"> </w:t>
        <w:br/>
        <w:br/>
        <w:t>и</w:t>
        <w:br/>
        <w:br/>
        <w:t>н</w:t>
        <w:br/>
        <w:br/>
        <w:t>в</w:t>
        <w:br/>
        <w:br/>
        <w:t>е</w:t>
        <w:br/>
        <w:br/>
        <w:t>с</w:t>
        <w:br/>
        <w:br/>
        <w:t>т</w:t>
        <w:br/>
        <w:br/>
        <w:t>и</w:t>
        <w:br/>
        <w:br/>
        <w:t>ц</w:t>
        <w:br/>
        <w:br/>
        <w:t>и</w:t>
        <w:br/>
        <w:br/>
        <w:t>и</w:t>
        <w:br/>
        <w:br/>
        <w:t>.</w:t>
        <w:br/>
        <w:br/>
        <w:br/>
        <w:br/>
        <w:br/>
        <w:t>*</w:t>
        <w:br/>
        <w:br/>
        <w:t xml:space="preserve"> </w:t>
        <w:br/>
        <w:br/>
        <w:t xml:space="preserve"> </w:t>
        <w:br/>
        <w:br/>
        <w:t xml:space="preserve"> </w:t>
        <w:br/>
        <w:br/>
        <w:t>П</w:t>
        <w:br/>
        <w:br/>
        <w:t>е</w:t>
        <w:br/>
        <w:br/>
        <w:t>р</w:t>
        <w:br/>
        <w:br/>
        <w:t>е</w:t>
        <w:br/>
        <w:br/>
        <w:t>о</w:t>
        <w:br/>
        <w:br/>
        <w:t>р</w:t>
        <w:br/>
        <w:br/>
        <w:t>и</w:t>
        <w:br/>
        <w:br/>
        <w:t>е</w:t>
        <w:br/>
        <w:br/>
        <w:t>н</w:t>
        <w:br/>
        <w:br/>
        <w:t>т</w:t>
        <w:br/>
        <w:br/>
        <w:t>а</w:t>
        <w:br/>
        <w:br/>
        <w:t>ц</w:t>
        <w:br/>
        <w:br/>
        <w:t>и</w:t>
        <w:br/>
        <w:br/>
        <w:t>я</w:t>
        <w:br/>
        <w:br/>
        <w:t xml:space="preserve"> </w:t>
        <w:br/>
        <w:br/>
        <w:t>н</w:t>
        <w:br/>
        <w:br/>
        <w:t>а</w:t>
        <w:br/>
        <w:br/>
        <w:t xml:space="preserve"> </w:t>
        <w:br/>
        <w:br/>
        <w:t>п</w:t>
        <w:br/>
        <w:br/>
        <w:t>р</w:t>
        <w:br/>
        <w:br/>
        <w:t>о</w:t>
        <w:br/>
        <w:br/>
        <w:t>и</w:t>
        <w:br/>
        <w:br/>
        <w:t>з</w:t>
        <w:br/>
        <w:br/>
        <w:t>в</w:t>
        <w:br/>
        <w:br/>
        <w:t>о</w:t>
        <w:br/>
        <w:br/>
        <w:t>д</w:t>
        <w:br/>
        <w:br/>
        <w:t>с</w:t>
        <w:br/>
        <w:br/>
        <w:t>т</w:t>
        <w:br/>
        <w:br/>
        <w:t>в</w:t>
        <w:br/>
        <w:br/>
        <w:t>о</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 xml:space="preserve"> </w:t>
        <w:br/>
        <w:br/>
        <w:t>(</w:t>
        <w:br/>
        <w:br/>
        <w:t>н</w:t>
        <w:br/>
        <w:br/>
        <w:t>а</w:t>
        <w:br/>
        <w:br/>
        <w:t>п</w:t>
        <w:br/>
        <w:br/>
        <w:t>р</w:t>
        <w:br/>
        <w:br/>
        <w:t>и</w:t>
        <w:br/>
        <w:br/>
        <w:t>м</w:t>
        <w:br/>
        <w:br/>
        <w:t>е</w:t>
        <w:br/>
        <w:br/>
        <w:t>р</w:t>
        <w:br/>
        <w:br/>
        <w:t>,</w:t>
        <w:br/>
        <w:br/>
        <w:t xml:space="preserve"> </w:t>
        <w:br/>
        <w:br/>
        <w:t>д</w:t>
        <w:br/>
        <w:br/>
        <w:t>л</w:t>
        <w:br/>
        <w:br/>
        <w:t>я</w:t>
        <w:br/>
        <w:br/>
        <w:t xml:space="preserve"> </w:t>
        <w:br/>
        <w:br/>
        <w:t>а</w:t>
        <w:br/>
        <w:br/>
        <w:t>в</w:t>
        <w:br/>
        <w:br/>
        <w:t>и</w:t>
        <w:br/>
        <w:br/>
        <w:t>а</w:t>
        <w:br/>
        <w:br/>
        <w:t>ц</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 xml:space="preserve"> </w:t>
        <w:br/>
        <w:br/>
        <w:t>н</w:t>
        <w:br/>
        <w:br/>
        <w:t>а</w:t>
        <w:br/>
        <w:br/>
        <w:t xml:space="preserve"> </w:t>
        <w:br/>
        <w:br/>
        <w:t>б</w:t>
        <w:br/>
        <w:br/>
        <w:t>е</w:t>
        <w:br/>
        <w:br/>
        <w:t>н</w:t>
        <w:br/>
        <w:br/>
        <w:t>з</w:t>
        <w:br/>
        <w:br/>
        <w:t>и</w:t>
        <w:br/>
        <w:br/>
        <w:t>н</w:t>
        <w:br/>
        <w:br/>
        <w:t xml:space="preserve"> </w:t>
        <w:br/>
        <w:br/>
        <w:t>и</w:t>
        <w:br/>
        <w:br/>
        <w:t xml:space="preserve"> </w:t>
        <w:br/>
        <w:br/>
        <w:t>д</w:t>
        <w:br/>
        <w:br/>
        <w:t>и</w:t>
        <w:br/>
        <w:br/>
        <w:t>з</w:t>
        <w:br/>
        <w:br/>
        <w:t>е</w:t>
        <w:br/>
        <w:br/>
        <w:t>л</w:t>
        <w:br/>
        <w:br/>
        <w:t>ь</w:t>
        <w:br/>
        <w:br/>
        <w:t>н</w:t>
        <w:br/>
        <w:br/>
        <w:t>о</w:t>
        <w:br/>
        <w:br/>
        <w:t>е</w:t>
        <w:br/>
        <w:br/>
        <w:t xml:space="preserve"> </w:t>
        <w:br/>
        <w:br/>
        <w:t>т</w:t>
        <w:br/>
        <w:br/>
        <w:t>о</w:t>
        <w:br/>
        <w:br/>
        <w:t>п</w:t>
        <w:br/>
        <w:br/>
        <w:t>л</w:t>
        <w:br/>
        <w:br/>
        <w:t>и</w:t>
        <w:br/>
        <w:br/>
        <w:t>в</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с</w:t>
        <w:br/>
        <w:br/>
        <w:t>т</w:t>
        <w:br/>
        <w:br/>
        <w:t xml:space="preserve"> </w:t>
        <w:br/>
        <w:br/>
        <w:t>с</w:t>
        <w:br/>
        <w:br/>
        <w:t>п</w:t>
        <w:br/>
        <w:br/>
        <w:t>р</w:t>
        <w:br/>
        <w:br/>
        <w:t>о</w:t>
        <w:br/>
        <w:br/>
        <w:t>с</w:t>
        <w:br/>
        <w:br/>
        <w:t>а</w:t>
        <w:br/>
        <w:br/>
        <w:t xml:space="preserve"> </w:t>
        <w:br/>
        <w:br/>
        <w:t>н</w:t>
        <w:br/>
        <w:br/>
        <w:t>а</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п</w:t>
        <w:br/>
        <w:br/>
        <w:t>р</w:t>
        <w:br/>
        <w:br/>
        <w:t>о</w:t>
        <w:br/>
        <w:br/>
        <w:t>д</w:t>
        <w:br/>
        <w:br/>
        <w:t>у</w:t>
        <w:br/>
        <w:br/>
        <w:t>к</w:t>
        <w:br/>
        <w:br/>
        <w:t>т</w:t>
        <w:br/>
        <w:br/>
        <w:t>ы</w:t>
        <w:br/>
        <w:br/>
        <w:t>.</w:t>
        <w:br/>
        <w:br/>
        <w:br/>
        <w:br/>
        <w:br/>
        <w:br/>
        <w:br/>
        <w:br/>
        <w:t>*</w:t>
        <w:br/>
        <w:br/>
        <w:t>*</w:t>
        <w:br/>
        <w:br/>
        <w:t>I</w:t>
        <w:br/>
        <w:br/>
        <w:t>V</w:t>
        <w:br/>
        <w:br/>
        <w:t>.</w:t>
        <w:br/>
        <w:br/>
        <w:t xml:space="preserve"> </w:t>
        <w:br/>
        <w:br/>
        <w:t>Р</w:t>
        <w:br/>
        <w:br/>
        <w:t>о</w:t>
        <w:br/>
        <w:br/>
        <w:t>л</w:t>
        <w:br/>
        <w:br/>
        <w:t>ь</w:t>
        <w:br/>
        <w:br/>
        <w:t xml:space="preserve"> </w:t>
        <w:br/>
        <w:br/>
        <w:t>П</w:t>
        <w:br/>
        <w:br/>
        <w:t>р</w:t>
        <w:br/>
        <w:br/>
        <w:t>а</w:t>
        <w:br/>
        <w:br/>
        <w:t>в</w:t>
        <w:br/>
        <w:br/>
        <w:t>и</w:t>
        <w:br/>
        <w:br/>
        <w:t>т</w:t>
        <w:br/>
        <w:br/>
        <w:t>е</w:t>
        <w:br/>
        <w:br/>
        <w:t>л</w:t>
        <w:br/>
        <w:br/>
        <w:t>ь</w:t>
        <w:br/>
        <w:br/>
        <w:t>с</w:t>
        <w:br/>
        <w:br/>
        <w:t>т</w:t>
        <w:br/>
        <w:br/>
        <w:t>в</w:t>
        <w:br/>
        <w:br/>
        <w:t xml:space="preserve"> </w:t>
        <w:br/>
        <w:br/>
        <w:t>и</w:t>
        <w:br/>
        <w:br/>
        <w:t xml:space="preserve"> </w:t>
        <w:br/>
        <w:br/>
        <w:t>Р</w:t>
        <w:br/>
        <w:br/>
        <w:t>е</w:t>
        <w:br/>
        <w:br/>
        <w:t>г</w:t>
        <w:br/>
        <w:br/>
        <w:t>у</w:t>
        <w:br/>
        <w:br/>
        <w:t>л</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б</w:t>
        <w:br/>
        <w:br/>
        <w:t>л</w:t>
        <w:br/>
        <w:br/>
        <w:t>а</w:t>
        <w:br/>
        <w:br/>
        <w:t>г</w:t>
        <w:br/>
        <w:br/>
        <w:t>о</w:t>
        <w:br/>
        <w:br/>
        <w:t>п</w:t>
        <w:br/>
        <w:br/>
        <w:t>р</w:t>
        <w:br/>
        <w:br/>
        <w:t>и</w:t>
        <w:br/>
        <w:br/>
        <w:t>я</w:t>
        <w:br/>
        <w:br/>
        <w:t>т</w:t>
        <w:br/>
        <w:br/>
        <w:t>н</w:t>
        <w:br/>
        <w:br/>
        <w:t>о</w:t>
        <w:br/>
        <w:br/>
        <w:t>й</w:t>
        <w:br/>
        <w:br/>
        <w:t xml:space="preserve"> </w:t>
        <w:br/>
        <w:br/>
        <w:t>с</w:t>
        <w:br/>
        <w:br/>
        <w:t>р</w:t>
        <w:br/>
        <w:br/>
        <w:t>е</w:t>
        <w:br/>
        <w:br/>
        <w:t>д</w:t>
        <w:br/>
        <w:br/>
        <w:t>ы</w:t>
        <w:br/>
        <w:br/>
        <w:t xml:space="preserve"> </w:t>
        <w:br/>
        <w:br/>
        <w:t>д</w:t>
        <w:br/>
        <w:br/>
        <w:t>л</w:t>
        <w:br/>
        <w:br/>
        <w:t>я</w:t>
        <w:br/>
        <w:br/>
        <w:t xml:space="preserve"> </w:t>
        <w:br/>
        <w:br/>
        <w:t>и</w:t>
        <w:br/>
        <w:br/>
        <w:t>н</w:t>
        <w:br/>
        <w:br/>
        <w:t>в</w:t>
        <w:br/>
        <w:br/>
        <w:t>е</w:t>
        <w:br/>
        <w:br/>
        <w:t>с</w:t>
        <w:br/>
        <w:br/>
        <w:t>т</w:t>
        <w:br/>
        <w:br/>
        <w:t>и</w:t>
        <w:br/>
        <w:br/>
        <w:t>ц</w:t>
        <w:br/>
        <w:br/>
        <w:t>и</w:t>
        <w:br/>
        <w:br/>
        <w:t>й</w:t>
        <w:br/>
        <w:br/>
        <w:t xml:space="preserve"> </w:t>
        <w:br/>
        <w:br/>
        <w:t>в</w:t>
        <w:br/>
        <w:br/>
        <w:t xml:space="preserve"> </w:t>
        <w:br/>
        <w:br/>
        <w:t>э</w:t>
        <w:br/>
        <w:br/>
        <w:t>н</w:t>
        <w:br/>
        <w:br/>
        <w:t>е</w:t>
        <w:br/>
        <w:br/>
        <w:t>р</w:t>
        <w:br/>
        <w:br/>
        <w:t>г</w:t>
        <w:br/>
        <w:br/>
        <w:t>е</w:t>
        <w:br/>
        <w:br/>
        <w:t>т</w:t>
        <w:br/>
        <w:br/>
        <w:t>и</w:t>
        <w:br/>
        <w:br/>
        <w:t>к</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а</w:t>
        <w:br/>
        <w:br/>
        <w:t>л</w:t>
        <w:br/>
        <w:br/>
        <w:t>о</w:t>
        <w:br/>
        <w:br/>
        <w:t>г</w:t>
        <w:br/>
        <w:br/>
        <w:t>о</w:t>
        <w:br/>
        <w:br/>
        <w:t>в</w:t>
        <w:br/>
        <w:br/>
        <w:t>ы</w:t>
        <w:br/>
        <w:br/>
        <w:t>е</w:t>
        <w:br/>
        <w:br/>
        <w:t xml:space="preserve"> </w:t>
        <w:br/>
        <w:br/>
        <w:t>л</w:t>
        <w:br/>
        <w:br/>
        <w:t>ь</w:t>
        <w:br/>
        <w:br/>
        <w:t>г</w:t>
        <w:br/>
        <w:br/>
        <w:t>о</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у</w:t>
        <w:br/>
        <w:br/>
        <w:t>б</w:t>
        <w:br/>
        <w:br/>
        <w:t>с</w:t>
        <w:br/>
        <w:br/>
        <w:t>и</w:t>
        <w:br/>
        <w:br/>
        <w:t>д</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о</w:t>
        <w:br/>
        <w:br/>
        <w:t>щ</w:t>
        <w:br/>
        <w:br/>
        <w:t>е</w:t>
        <w:br/>
        <w:br/>
        <w:t>н</w:t>
        <w:br/>
        <w:br/>
        <w:t>и</w:t>
        <w:br/>
        <w:br/>
        <w:t>е</w:t>
        <w:br/>
        <w:br/>
        <w:t xml:space="preserve"> </w:t>
        <w:br/>
        <w:br/>
        <w:t>р</w:t>
        <w:br/>
        <w:br/>
        <w:t>а</w:t>
        <w:br/>
        <w:br/>
        <w:t>з</w:t>
        <w:br/>
        <w:br/>
        <w:t>р</w:t>
        <w:br/>
        <w:br/>
        <w:t>е</w:t>
        <w:br/>
        <w:br/>
        <w:t>ш</w:t>
        <w:br/>
        <w:br/>
        <w:t>и</w:t>
        <w:br/>
        <w:br/>
        <w:t>т</w:t>
        <w:br/>
        <w:br/>
        <w:t>е</w:t>
        <w:br/>
        <w:br/>
        <w:t>л</w:t>
        <w:br/>
        <w:br/>
        <w:t>ь</w:t>
        <w:br/>
        <w:br/>
        <w:t>н</w:t>
        <w:br/>
        <w:br/>
        <w:t>ы</w:t>
        <w:br/>
        <w:br/>
        <w:t>х</w:t>
        <w:br/>
        <w:br/>
        <w:t xml:space="preserve"> </w:t>
        <w:br/>
        <w:br/>
        <w:t>п</w:t>
        <w:br/>
        <w:br/>
        <w:t>р</w:t>
        <w:br/>
        <w:br/>
        <w:t>о</w:t>
        <w:br/>
        <w:br/>
        <w:t>ц</w:t>
        <w:br/>
        <w:br/>
        <w:t>е</w:t>
        <w:br/>
        <w:br/>
        <w:t>д</w:t>
        <w:br/>
        <w:br/>
        <w:t>у</w:t>
        <w:br/>
        <w:br/>
        <w:t>р</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у</w:t>
        <w:br/>
        <w:br/>
        <w:t>г</w:t>
        <w:br/>
        <w:br/>
        <w:t>л</w:t>
        <w:br/>
        <w:br/>
        <w:t>е</w:t>
        <w:br/>
        <w:br/>
        <w:t>р</w:t>
        <w:br/>
        <w:br/>
        <w:t>о</w:t>
        <w:br/>
        <w:br/>
        <w:t>д</w:t>
        <w:br/>
        <w:br/>
        <w:t>н</w:t>
        <w:br/>
        <w:br/>
        <w:t>ы</w:t>
        <w:br/>
        <w:br/>
        <w:t>х</w:t>
        <w:br/>
        <w:br/>
        <w:t xml:space="preserve"> </w:t>
        <w:br/>
        <w:br/>
        <w:t>н</w:t>
        <w:br/>
        <w:br/>
        <w:t>а</w:t>
        <w:br/>
        <w:br/>
        <w:t>л</w:t>
        <w:br/>
        <w:br/>
        <w:t>о</w:t>
        <w:br/>
        <w:br/>
        <w:t>г</w:t>
        <w:br/>
        <w:br/>
        <w:t>о</w:t>
        <w:br/>
        <w:br/>
        <w:t>в</w:t>
        <w:br/>
        <w:br/>
        <w:t xml:space="preserve"> </w:t>
        <w:br/>
        <w:br/>
        <w:t>и</w:t>
        <w:br/>
        <w:br/>
        <w:t xml:space="preserve"> </w:t>
        <w:br/>
        <w:br/>
        <w:t>с</w:t>
        <w:br/>
        <w:br/>
        <w:t>и</w:t>
        <w:br/>
        <w:br/>
        <w:t>с</w:t>
        <w:br/>
        <w:br/>
        <w:t>т</w:t>
        <w:br/>
        <w:br/>
        <w:t>е</w:t>
        <w:br/>
        <w:br/>
        <w:t>м</w:t>
        <w:br/>
        <w:br/>
        <w:t xml:space="preserve"> </w:t>
        <w:br/>
        <w:br/>
        <w:t>т</w:t>
        <w:br/>
        <w:br/>
        <w:t>о</w:t>
        <w:br/>
        <w:br/>
        <w:t>р</w:t>
        <w:br/>
        <w:br/>
        <w:t>г</w:t>
        <w:br/>
        <w:br/>
        <w:t>о</w:t>
        <w:br/>
        <w:br/>
        <w:t>в</w:t>
        <w:br/>
        <w:br/>
        <w:t>л</w:t>
        <w:br/>
        <w:br/>
        <w:t>и</w:t>
        <w:br/>
        <w:br/>
        <w:t xml:space="preserve"> </w:t>
        <w:br/>
        <w:br/>
        <w:t>к</w:t>
        <w:br/>
        <w:br/>
        <w:t>в</w:t>
        <w:br/>
        <w:br/>
        <w:t>о</w:t>
        <w:br/>
        <w:br/>
        <w:t>т</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т</w:t>
        <w:br/>
        <w:br/>
        <w:t>и</w:t>
        <w:br/>
        <w:br/>
        <w:t>м</w:t>
        <w:br/>
        <w:br/>
        <w:t>у</w:t>
        <w:br/>
        <w:br/>
        <w:t>л</w:t>
        <w:br/>
        <w:br/>
        <w:t>и</w:t>
        <w:br/>
        <w:br/>
        <w:t>р</w:t>
        <w:br/>
        <w:br/>
        <w:t>о</w:t>
        <w:br/>
        <w:br/>
        <w:t>в</w:t>
        <w:br/>
        <w:br/>
        <w:t>а</w:t>
        <w:br/>
        <w:br/>
        <w:t>н</w:t>
        <w:br/>
        <w:br/>
        <w:t>и</w:t>
        <w:br/>
        <w:br/>
        <w:t>е</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р</w:t>
        <w:br/>
        <w:br/>
        <w:t>а</w:t>
        <w:br/>
        <w:br/>
        <w:t>в</w:t>
        <w:br/>
        <w:br/>
        <w:t>н</w:t>
        <w:br/>
        <w:br/>
        <w:t>ы</w:t>
        <w:br/>
        <w:br/>
        <w:t>х</w:t>
        <w:br/>
        <w:br/>
        <w:t xml:space="preserve"> </w:t>
        <w:br/>
        <w:br/>
        <w:t>у</w:t>
        <w:br/>
        <w:br/>
        <w:t>с</w:t>
        <w:br/>
        <w:br/>
        <w:t>л</w:t>
        <w:br/>
        <w:br/>
        <w:t>о</w:t>
        <w:br/>
        <w:br/>
        <w:t>в</w:t>
        <w:br/>
        <w:br/>
        <w:t>и</w:t>
        <w:br/>
        <w:br/>
        <w:t>й</w:t>
        <w:br/>
        <w:br/>
        <w:t xml:space="preserve"> </w:t>
        <w:br/>
        <w:br/>
        <w:t>д</w:t>
        <w:br/>
        <w:br/>
        <w:t>л</w:t>
        <w:br/>
        <w:br/>
        <w:t>я</w:t>
        <w:br/>
        <w:br/>
        <w:t xml:space="preserve"> </w:t>
        <w:br/>
        <w:br/>
        <w:t>в</w:t>
        <w:br/>
        <w:br/>
        <w:t>с</w:t>
        <w:br/>
        <w:br/>
        <w:t>е</w:t>
        <w:br/>
        <w:br/>
        <w:t>х</w:t>
        <w:br/>
        <w:br/>
        <w:t xml:space="preserve"> </w:t>
        <w:br/>
        <w:br/>
        <w:t>у</w:t>
        <w:br/>
        <w:br/>
        <w:t>ч</w:t>
        <w:br/>
        <w:br/>
        <w:t>а</w:t>
        <w:br/>
        <w:br/>
        <w:t>с</w:t>
        <w:br/>
        <w:br/>
        <w:t>т</w:t>
        <w:br/>
        <w:br/>
        <w:t>н</w:t>
        <w:br/>
        <w:br/>
        <w:t>и</w:t>
        <w:br/>
        <w:br/>
        <w:t>к</w:t>
        <w:br/>
        <w:br/>
        <w:t>о</w:t>
        <w:br/>
        <w:br/>
        <w:t>в</w:t>
        <w:br/>
        <w:br/>
        <w:t xml:space="preserve"> </w:t>
        <w:br/>
        <w:br/>
        <w:t>р</w:t>
        <w:br/>
        <w:br/>
        <w:t>ы</w:t>
        <w:br/>
        <w:br/>
        <w:t>н</w:t>
        <w:br/>
        <w:br/>
        <w:t>к</w:t>
        <w:br/>
        <w:br/>
        <w:t>а</w:t>
        <w:br/>
        <w:br/>
        <w:t>.</w:t>
        <w:br/>
        <w:br/>
        <w:br/>
        <w:br/>
        <w:br/>
        <w:t>*</w:t>
        <w:br/>
        <w:br/>
        <w:t xml:space="preserve"> </w:t>
        <w:br/>
        <w:br/>
        <w:t xml:space="preserve"> </w:t>
        <w:br/>
        <w:br/>
        <w:t xml:space="preserve"> </w:t>
        <w:br/>
        <w:br/>
        <w:t>У</w:t>
        <w:br/>
        <w:br/>
        <w:t>с</w:t>
        <w:br/>
        <w:br/>
        <w:t>т</w:t>
        <w:br/>
        <w:br/>
        <w:t>а</w:t>
        <w:br/>
        <w:br/>
        <w:t>н</w:t>
        <w:br/>
        <w:br/>
        <w:t>о</w:t>
        <w:br/>
        <w:br/>
        <w:t>в</w:t>
        <w:br/>
        <w:br/>
        <w:t>л</w:t>
        <w:br/>
        <w:br/>
        <w:t>е</w:t>
        <w:br/>
        <w:br/>
        <w:t>н</w:t>
        <w:br/>
        <w:br/>
        <w:t>и</w:t>
        <w:br/>
        <w:br/>
        <w:t>е</w:t>
        <w:br/>
        <w:br/>
        <w:t xml:space="preserve"> </w:t>
        <w:br/>
        <w:br/>
        <w:t>с</w:t>
        <w:br/>
        <w:br/>
        <w:t>т</w:t>
        <w:br/>
        <w:br/>
        <w:t>а</w:t>
        <w:br/>
        <w:br/>
        <w:t>н</w:t>
        <w:br/>
        <w:br/>
        <w:t>д</w:t>
        <w:br/>
        <w:br/>
        <w:t>а</w:t>
        <w:br/>
        <w:br/>
        <w:t>р</w:t>
        <w:br/>
        <w:br/>
        <w:t>т</w:t>
        <w:br/>
        <w:br/>
        <w:t>о</w:t>
        <w:br/>
        <w:br/>
        <w:t>в</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З</w:t>
        <w:br/>
        <w:br/>
        <w:t>а</w:t>
        <w:br/>
        <w:br/>
        <w:t>щ</w:t>
        <w:br/>
        <w:br/>
        <w:t>и</w:t>
        <w:br/>
        <w:br/>
        <w:t>т</w:t>
        <w:br/>
        <w:br/>
        <w:t>а</w:t>
        <w:br/>
        <w:br/>
        <w:t xml:space="preserve"> </w:t>
        <w:br/>
        <w:br/>
        <w:t>о</w:t>
        <w:br/>
        <w:br/>
        <w:t>к</w:t>
        <w:br/>
        <w:br/>
        <w:t>р</w:t>
        <w:br/>
        <w:br/>
        <w:t>у</w:t>
        <w:br/>
        <w:br/>
        <w:t>ж</w:t>
        <w:br/>
        <w:br/>
        <w:t>а</w:t>
        <w:br/>
        <w:br/>
        <w:t>ю</w:t>
        <w:br/>
        <w:br/>
        <w:t>щ</w:t>
        <w:br/>
        <w:br/>
        <w:t>е</w:t>
        <w:br/>
        <w:br/>
        <w:t>й</w:t>
        <w:br/>
        <w:br/>
        <w:t xml:space="preserve"> </w:t>
        <w:br/>
        <w:br/>
        <w:t>с</w:t>
        <w:br/>
        <w:br/>
        <w:t>р</w:t>
        <w:br/>
        <w:br/>
        <w:t>е</w:t>
        <w:br/>
        <w:br/>
        <w:t>д</w:t>
        <w:br/>
        <w:br/>
        <w:t>ы</w:t>
        <w:br/>
        <w:br/>
        <w:t xml:space="preserve"> </w:t>
        <w:br/>
        <w:br/>
        <w:t>и</w:t>
        <w:br/>
        <w:br/>
        <w:t xml:space="preserve"> </w:t>
        <w:br/>
        <w:br/>
        <w:t>з</w:t>
        <w:br/>
        <w:br/>
        <w:t>д</w:t>
        <w:br/>
        <w:br/>
        <w:t>о</w:t>
        <w:br/>
        <w:br/>
        <w:t>р</w:t>
        <w:br/>
        <w:br/>
        <w:t>о</w:t>
        <w:br/>
        <w:br/>
        <w:t>в</w:t>
        <w:br/>
        <w:br/>
        <w:t>ь</w:t>
        <w:br/>
        <w:br/>
        <w:t>я</w:t>
        <w:br/>
        <w:br/>
        <w:t xml:space="preserve"> </w:t>
        <w:br/>
        <w:br/>
        <w:t>л</w:t>
        <w:br/>
        <w:br/>
        <w:t>ю</w:t>
        <w:br/>
        <w:br/>
        <w:t>д</w:t>
        <w:br/>
        <w:br/>
        <w:t>е</w:t>
        <w:br/>
        <w:br/>
        <w:t>й</w:t>
        <w:br/>
        <w:br/>
        <w:t>.</w:t>
        <w:br/>
        <w:br/>
        <w:br/>
        <w:br/>
        <w:br/>
        <w:t>*</w:t>
        <w:br/>
        <w:br/>
        <w:t xml:space="preserve"> </w:t>
        <w:br/>
        <w:br/>
        <w:t xml:space="preserve"> </w:t>
        <w:br/>
        <w:br/>
        <w:t xml:space="preserve"> </w:t>
        <w:br/>
        <w:br/>
        <w:t>П</w:t>
        <w:br/>
        <w:br/>
        <w:t>о</w:t>
        <w:br/>
        <w:br/>
        <w:t>д</w:t>
        <w:br/>
        <w:br/>
        <w:t>д</w:t>
        <w:br/>
        <w:br/>
        <w:t>е</w:t>
        <w:br/>
        <w:br/>
        <w:t>р</w:t>
        <w:br/>
        <w:br/>
        <w:t>ж</w:t>
        <w:br/>
        <w:br/>
        <w:t>к</w:t>
        <w:br/>
        <w:br/>
        <w:t>а</w:t>
        <w:br/>
        <w:br/>
        <w:t xml:space="preserve"> </w:t>
        <w:br/>
        <w:br/>
        <w:t>р</w:t>
        <w:br/>
        <w:br/>
        <w:t>а</w:t>
        <w:br/>
        <w:br/>
        <w:t>з</w:t>
        <w:br/>
        <w:br/>
        <w:t>в</w:t>
        <w:br/>
        <w:br/>
        <w:t>и</w:t>
        <w:br/>
        <w:br/>
        <w:t>т</w:t>
        <w:br/>
        <w:br/>
        <w:t>и</w:t>
        <w:br/>
        <w:br/>
        <w:t>я</w:t>
        <w:br/>
        <w:br/>
        <w:t xml:space="preserve"> </w:t>
        <w:br/>
        <w:br/>
        <w:t>и</w:t>
        <w:br/>
        <w:br/>
        <w:t>н</w:t>
        <w:br/>
        <w:br/>
        <w:t>н</w:t>
        <w:br/>
        <w:br/>
        <w:t>о</w:t>
        <w:br/>
        <w:br/>
        <w:t>в</w:t>
        <w:br/>
        <w:br/>
        <w:t>а</w:t>
        <w:br/>
        <w:br/>
        <w:t>ц</w:t>
        <w:br/>
        <w:br/>
        <w:t>и</w:t>
        <w:br/>
        <w:br/>
        <w:t>о</w:t>
        <w:br/>
        <w:br/>
        <w:t>н</w:t>
        <w:br/>
        <w:br/>
        <w:t>н</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и</w:t>
        <w:br/>
        <w:br/>
        <w:t>н</w:t>
        <w:br/>
        <w:br/>
        <w:t>а</w:t>
        <w:br/>
        <w:br/>
        <w:t>н</w:t>
        <w:br/>
        <w:br/>
        <w:t>с</w:t>
        <w:br/>
        <w:br/>
        <w:t>и</w:t>
        <w:br/>
        <w:br/>
        <w:t>р</w:t>
        <w:br/>
        <w:br/>
        <w:t>о</w:t>
        <w:br/>
        <w:br/>
        <w:t>в</w:t>
        <w:br/>
        <w:br/>
        <w:t>а</w:t>
        <w:br/>
        <w:br/>
        <w:t>н</w:t>
        <w:br/>
        <w:br/>
        <w:t>и</w:t>
        <w:br/>
        <w:br/>
        <w:t>е</w:t>
        <w:br/>
        <w:br/>
        <w:t xml:space="preserve"> </w:t>
        <w:br/>
        <w:br/>
        <w:t>н</w:t>
        <w:br/>
        <w:br/>
        <w:t>а</w:t>
        <w:br/>
        <w:br/>
        <w:t>у</w:t>
        <w:br/>
        <w:br/>
        <w:t>ч</w:t>
        <w:br/>
        <w:br/>
        <w:t>н</w:t>
        <w:br/>
        <w:br/>
        <w:t>ы</w:t>
        <w:br/>
        <w:br/>
        <w:t>х</w:t>
        <w:br/>
        <w:br/>
        <w:t xml:space="preserve"> </w:t>
        <w:br/>
        <w:br/>
        <w:t>и</w:t>
        <w:br/>
        <w:br/>
        <w:t>с</w:t>
        <w:br/>
        <w:br/>
        <w:t>с</w:t>
        <w:br/>
        <w:br/>
        <w:t>л</w:t>
        <w:br/>
        <w:br/>
        <w:t>е</w:t>
        <w:br/>
        <w:br/>
        <w:t>д</w:t>
        <w:br/>
        <w:br/>
        <w:t>о</w:t>
        <w:br/>
        <w:br/>
        <w:t>в</w:t>
        <w:br/>
        <w:br/>
        <w:t>а</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и</w:t>
        <w:br/>
        <w:br/>
        <w:t>н</w:t>
        <w:br/>
        <w:br/>
        <w:t>к</w:t>
        <w:br/>
        <w:br/>
        <w:t>у</w:t>
        <w:br/>
        <w:br/>
        <w:t>б</w:t>
        <w:br/>
        <w:br/>
        <w:t>а</w:t>
        <w:br/>
        <w:br/>
        <w:t>т</w:t>
        <w:br/>
        <w:br/>
        <w:t>о</w:t>
        <w:br/>
        <w:br/>
        <w:t>р</w:t>
        <w:br/>
        <w:br/>
        <w:t>о</w:t>
        <w:br/>
        <w:br/>
        <w:t>в</w:t>
        <w:br/>
        <w:br/>
        <w:t xml:space="preserve"> </w:t>
        <w:br/>
        <w:br/>
        <w:t>и</w:t>
        <w:br/>
        <w:br/>
        <w:t xml:space="preserve"> </w:t>
        <w:br/>
        <w:br/>
        <w:t>а</w:t>
        <w:br/>
        <w:br/>
        <w:t>к</w:t>
        <w:br/>
        <w:br/>
        <w:t>с</w:t>
        <w:br/>
        <w:br/>
        <w:t>е</w:t>
        <w:br/>
        <w:br/>
        <w:t>л</w:t>
        <w:br/>
        <w:br/>
        <w:t>е</w:t>
        <w:br/>
        <w:br/>
        <w:t>р</w:t>
        <w:br/>
        <w:br/>
        <w:t>а</w:t>
        <w:br/>
        <w:br/>
        <w:t>т</w:t>
        <w:br/>
        <w:br/>
        <w:t>о</w:t>
        <w:br/>
        <w:br/>
        <w:t>р</w:t>
        <w:br/>
        <w:br/>
        <w:t>о</w:t>
        <w:br/>
        <w:br/>
        <w:t>в</w:t>
        <w:br/>
        <w:br/>
        <w:t>.</w:t>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э</w:t>
        <w:br/>
        <w:br/>
        <w:t>н</w:t>
        <w:br/>
        <w:br/>
        <w:t>е</w:t>
        <w:br/>
        <w:br/>
        <w:t>р</w:t>
        <w:br/>
        <w:br/>
        <w:t>г</w:t>
        <w:br/>
        <w:br/>
        <w:t>е</w:t>
        <w:br/>
        <w:br/>
        <w:t>т</w:t>
        <w:br/>
        <w:br/>
        <w:t>и</w:t>
        <w:br/>
        <w:br/>
        <w:t>ч</w:t>
        <w:br/>
        <w:br/>
        <w:t>е</w:t>
        <w:br/>
        <w:br/>
        <w:t>с</w:t>
        <w:br/>
        <w:br/>
        <w:t>к</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д</w:t>
        <w:br/>
        <w:br/>
        <w:t>и</w:t>
        <w:br/>
        <w:br/>
        <w:t>в</w:t>
        <w:br/>
        <w:br/>
        <w:t>е</w:t>
        <w:br/>
        <w:br/>
        <w:t>р</w:t>
        <w:br/>
        <w:br/>
        <w:t>с</w:t>
        <w:br/>
        <w:br/>
        <w:t>и</w:t>
        <w:br/>
        <w:br/>
        <w:t>ф</w:t>
        <w:br/>
        <w:br/>
        <w:t>и</w:t>
        <w:br/>
        <w:br/>
        <w:t>к</w:t>
        <w:br/>
        <w:br/>
        <w:t>а</w:t>
        <w:br/>
        <w:br/>
        <w:t>ц</w:t>
        <w:br/>
        <w:br/>
        <w:t>и</w:t>
        <w:br/>
        <w:br/>
        <w:t>я</w:t>
        <w:br/>
        <w:br/>
        <w:t xml:space="preserve"> </w:t>
        <w:br/>
        <w:br/>
        <w:t>п</w:t>
        <w:br/>
        <w:br/>
        <w:t>о</w:t>
        <w:br/>
        <w:br/>
        <w:t>с</w:t>
        <w:br/>
        <w:br/>
        <w:t>т</w:t>
        <w:br/>
        <w:br/>
        <w:t>а</w:t>
        <w:br/>
        <w:br/>
        <w:t>в</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д</w:t>
        <w:br/>
        <w:br/>
        <w:t>е</w:t>
        <w:br/>
        <w:br/>
        <w:t>р</w:t>
        <w:br/>
        <w:br/>
        <w:t>ж</w:t>
        <w:br/>
        <w:br/>
        <w:t>к</w:t>
        <w:br/>
        <w:br/>
        <w:t>а</w:t>
        <w:br/>
        <w:br/>
        <w:t xml:space="preserve"> </w:t>
        <w:br/>
        <w:br/>
        <w:t>о</w:t>
        <w:br/>
        <w:br/>
        <w:t>т</w:t>
        <w:br/>
        <w:br/>
        <w:t>е</w:t>
        <w:br/>
        <w:br/>
        <w:t>ч</w:t>
        <w:br/>
        <w:br/>
        <w:t>е</w:t>
        <w:br/>
        <w:br/>
        <w:t>с</w:t>
        <w:br/>
        <w:br/>
        <w:t>т</w:t>
        <w:br/>
        <w:br/>
        <w:t>в</w:t>
        <w:br/>
        <w:br/>
        <w:t>е</w:t>
        <w:br/>
        <w:br/>
        <w:t>н</w:t>
        <w:br/>
        <w:br/>
        <w:t>н</w:t>
        <w:br/>
        <w:br/>
        <w:t>ы</w:t>
        <w:br/>
        <w:br/>
        <w:t>х</w:t>
        <w:br/>
        <w:br/>
        <w:t xml:space="preserve"> </w:t>
        <w:br/>
        <w:br/>
        <w:t>п</w:t>
        <w:br/>
        <w:br/>
        <w:t>р</w:t>
        <w:br/>
        <w:br/>
        <w:t>о</w:t>
        <w:br/>
        <w:br/>
        <w:t>и</w:t>
        <w:br/>
        <w:br/>
        <w:t>з</w:t>
        <w:br/>
        <w:br/>
        <w:t>в</w:t>
        <w:br/>
        <w:br/>
        <w:t>о</w:t>
        <w:br/>
        <w:br/>
        <w:t>д</w:t>
        <w:br/>
        <w:br/>
        <w:t>и</w:t>
        <w:br/>
        <w:br/>
        <w:t>т</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З</w:t>
        <w:br/>
        <w:br/>
        <w:t>а</w:t>
        <w:br/>
        <w:br/>
        <w:t>к</w:t>
        <w:br/>
        <w:br/>
        <w:t>л</w:t>
        <w:br/>
        <w:br/>
        <w:t>ю</w:t>
        <w:br/>
        <w:br/>
        <w:t>ч</w:t>
        <w:br/>
        <w:br/>
        <w:t>е</w:t>
        <w:br/>
        <w:br/>
        <w:t>н</w:t>
        <w:br/>
        <w:br/>
        <w:t>и</w:t>
        <w:br/>
        <w:br/>
        <w:t>е</w:t>
        <w:br/>
        <w:br/>
        <w:t xml:space="preserve"> </w:t>
        <w:br/>
        <w:br/>
        <w:t>д</w:t>
        <w:br/>
        <w:br/>
        <w:t>о</w:t>
        <w:br/>
        <w:br/>
        <w:t>л</w:t>
        <w:br/>
        <w:br/>
        <w:t>г</w:t>
        <w:br/>
        <w:br/>
        <w:t>о</w:t>
        <w:br/>
        <w:br/>
        <w:t>с</w:t>
        <w:br/>
        <w:br/>
        <w:t>р</w:t>
        <w:br/>
        <w:br/>
        <w:t>о</w:t>
        <w:br/>
        <w:br/>
        <w:t>ч</w:t>
        <w:br/>
        <w:br/>
        <w:t>н</w:t>
        <w:br/>
        <w:br/>
        <w:t>ы</w:t>
        <w:br/>
        <w:br/>
        <w:t>х</w:t>
        <w:br/>
        <w:br/>
        <w:t xml:space="preserve"> </w:t>
        <w:br/>
        <w:br/>
        <w:t>к</w:t>
        <w:br/>
        <w:br/>
        <w:t>о</w:t>
        <w:br/>
        <w:br/>
        <w:t>н</w:t>
        <w:br/>
        <w:br/>
        <w:t>т</w:t>
        <w:br/>
        <w:br/>
        <w:t>р</w:t>
        <w:br/>
        <w:br/>
        <w:t>а</w:t>
        <w:br/>
        <w:br/>
        <w:t>к</w:t>
        <w:br/>
        <w:br/>
        <w:t>т</w:t>
        <w:br/>
        <w:br/>
        <w:t>о</w:t>
        <w:br/>
        <w:br/>
        <w:t>в</w:t>
        <w:br/>
        <w:br/>
        <w:t xml:space="preserve"> </w:t>
        <w:br/>
        <w:br/>
        <w:t>с</w:t>
        <w:br/>
        <w:br/>
        <w:t xml:space="preserve"> </w:t>
        <w:br/>
        <w:br/>
        <w:t>п</w:t>
        <w:br/>
        <w:br/>
        <w:t>о</w:t>
        <w:br/>
        <w:br/>
        <w:t>с</w:t>
        <w:br/>
        <w:br/>
        <w:t>т</w:t>
        <w:br/>
        <w:br/>
        <w:t>а</w:t>
        <w:br/>
        <w:br/>
        <w:t>в</w:t>
        <w:br/>
        <w:br/>
        <w:t>щ</w:t>
        <w:br/>
        <w:br/>
        <w:t>и</w:t>
        <w:br/>
        <w:br/>
        <w:t>к</w:t>
        <w:br/>
        <w:br/>
        <w:t>а</w:t>
        <w:br/>
        <w:br/>
        <w:t>м</w:t>
        <w:br/>
        <w:br/>
        <w:t>и</w:t>
        <w:br/>
        <w:br/>
        <w:t>.</w:t>
        <w:br/>
        <w:br/>
        <w:br/>
        <w:br/>
        <w:br/>
        <w:br/>
        <w:br/>
        <w:br/>
        <w:t>*</w:t>
        <w:br/>
        <w:br/>
        <w:t>*</w:t>
        <w:br/>
        <w:br/>
        <w:t>V</w:t>
        <w:br/>
        <w:br/>
        <w:t>.</w:t>
        <w:br/>
        <w:br/>
        <w:t xml:space="preserve"> </w:t>
        <w:br/>
        <w:br/>
        <w:t>В</w:t>
        <w:br/>
        <w:br/>
        <w:t>ы</w:t>
        <w:br/>
        <w:br/>
        <w:t>з</w:t>
        <w:br/>
        <w:br/>
        <w:t>о</w:t>
        <w:br/>
        <w:br/>
        <w:t>в</w:t>
        <w:br/>
        <w:br/>
        <w:t>ы</w:t>
        <w:br/>
        <w:br/>
        <w:t xml:space="preserve"> </w:t>
        <w:br/>
        <w:br/>
        <w:t>и</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Б</w:t>
        <w:br/>
        <w:br/>
        <w:t>у</w:t>
        <w:br/>
        <w:br/>
        <w:t>д</w:t>
        <w:br/>
        <w:br/>
        <w:t>у</w:t>
        <w:br/>
        <w:br/>
        <w:t>щ</w:t>
        <w:br/>
        <w:br/>
        <w:t>е</w:t>
        <w:br/>
        <w:br/>
        <w:t>г</w:t>
        <w:br/>
        <w:br/>
        <w:t>о</w:t>
        <w:br/>
        <w:br/>
        <w:t xml:space="preserve"> </w:t>
        <w:br/>
        <w:br/>
        <w:t>П</w:t>
        <w:br/>
        <w:br/>
        <w:t>о</w:t>
        <w:br/>
        <w:br/>
        <w:t>к</w:t>
        <w:br/>
        <w:br/>
        <w:t>о</w:t>
        <w:br/>
        <w:br/>
        <w:t>л</w:t>
        <w:br/>
        <w:br/>
        <w:t>е</w:t>
        <w:br/>
        <w:br/>
        <w:t>н</w:t>
        <w:br/>
        <w:br/>
        <w:t>и</w:t>
        <w:br/>
        <w:br/>
        <w:t>я</w:t>
        <w:br/>
        <w:br/>
        <w:t>*</w:t>
        <w:br/>
        <w:br/>
        <w:t>*</w:t>
        <w:br/>
        <w:br/>
        <w:br/>
        <w:br/>
        <w:br/>
        <w:br/>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в</w:t>
        <w:br/>
        <w:br/>
        <w:t>и</w:t>
        <w:br/>
        <w:br/>
        <w:t>т</w:t>
        <w:br/>
        <w:br/>
        <w:t>и</w:t>
        <w:br/>
        <w:br/>
        <w:t>я</w:t>
        <w:br/>
        <w:br/>
        <w:t xml:space="preserve"> </w:t>
        <w:br/>
        <w:br/>
        <w:t>н</w:t>
        <w:br/>
        <w:br/>
        <w:t>о</w:t>
        <w:br/>
        <w:br/>
        <w:t>в</w:t>
        <w:br/>
        <w:br/>
        <w:t>ы</w:t>
        <w:br/>
        <w:br/>
        <w:t>х</w:t>
        <w:br/>
        <w:br/>
        <w:t xml:space="preserve"> </w:t>
        <w:br/>
        <w:br/>
        <w:t>н</w:t>
        <w:br/>
        <w:br/>
        <w:t>а</w:t>
        <w:br/>
        <w:br/>
        <w:t>в</w:t>
        <w:br/>
        <w:br/>
        <w:t>ы</w:t>
        <w:br/>
        <w:br/>
        <w:t>к</w:t>
        <w:br/>
        <w:br/>
        <w:t>о</w:t>
        <w:br/>
        <w:br/>
        <w:t>в</w:t>
        <w:br/>
        <w:br/>
        <w:t xml:space="preserve"> </w:t>
        <w:br/>
        <w:br/>
        <w:t>и</w:t>
        <w:br/>
        <w:br/>
        <w:t xml:space="preserve"> </w:t>
        <w:br/>
        <w:br/>
        <w:t>к</w:t>
        <w:br/>
        <w:br/>
        <w:t>о</w:t>
        <w:br/>
        <w:br/>
        <w:t>м</w:t>
        <w:br/>
        <w:br/>
        <w:t>п</w:t>
        <w:br/>
        <w:br/>
        <w:t>е</w:t>
        <w:br/>
        <w:br/>
        <w:t>т</w:t>
        <w:br/>
        <w:br/>
        <w:t>е</w:t>
        <w:br/>
        <w:br/>
        <w:t>н</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с</w:t>
        <w:br/>
        <w:br/>
        <w:t>т</w:t>
        <w:br/>
        <w:br/>
        <w:t xml:space="preserve"> </w:t>
        <w:br/>
        <w:br/>
        <w:t>с</w:t>
        <w:br/>
        <w:br/>
        <w:t>п</w:t>
        <w:br/>
        <w:br/>
        <w:t>р</w:t>
        <w:br/>
        <w:br/>
        <w:t>о</w:t>
        <w:br/>
        <w:br/>
        <w:t>с</w:t>
        <w:br/>
        <w:br/>
        <w:t>а</w:t>
        <w:br/>
        <w:br/>
        <w:t xml:space="preserve"> </w:t>
        <w:br/>
        <w:br/>
        <w:t>н</w:t>
        <w:br/>
        <w:br/>
        <w:t>а</w:t>
        <w:br/>
        <w:br/>
        <w:t xml:space="preserve"> </w:t>
        <w:br/>
        <w:br/>
        <w:t>с</w:t>
        <w:br/>
        <w:br/>
        <w:t>п</w:t>
        <w:br/>
        <w:br/>
        <w:t>е</w:t>
        <w:br/>
        <w:br/>
        <w:t>ц</w:t>
        <w:br/>
        <w:br/>
        <w:t>и</w:t>
        <w:br/>
        <w:br/>
        <w:t>а</w:t>
        <w:br/>
        <w:br/>
        <w:t>л</w:t>
        <w:br/>
        <w:br/>
        <w:t>и</w:t>
        <w:br/>
        <w:br/>
        <w:t>с</w:t>
        <w:br/>
        <w:br/>
        <w:t>т</w:t>
        <w:br/>
        <w:br/>
        <w:t>о</w:t>
        <w:br/>
        <w:br/>
        <w:t>в</w:t>
        <w:br/>
        <w:br/>
        <w:t xml:space="preserve"> </w:t>
        <w:br/>
        <w:br/>
        <w:t>в</w:t>
        <w:br/>
        <w:br/>
        <w:t xml:space="preserve"> </w:t>
        <w:br/>
        <w:br/>
        <w:t>о</w:t>
        <w:br/>
        <w:br/>
        <w:t>б</w:t>
        <w:br/>
        <w:br/>
        <w:t>л</w:t>
        <w:br/>
        <w:br/>
        <w:t>а</w:t>
        <w:br/>
        <w:br/>
        <w:t>с</w:t>
        <w:br/>
        <w:br/>
        <w:t>т</w:t>
        <w:br/>
        <w:br/>
        <w:t>и</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о</w:t>
        <w:br/>
        <w:br/>
        <w:t>з</w:t>
        <w:br/>
        <w:br/>
        <w:t>о</w:t>
        <w:br/>
        <w:br/>
        <w:t>б</w:t>
        <w:br/>
        <w:br/>
        <w:t>н</w:t>
        <w:br/>
        <w:br/>
        <w:t>о</w:t>
        <w:br/>
        <w:br/>
        <w:t>в</w:t>
        <w:br/>
        <w:br/>
        <w:t>л</w:t>
        <w:br/>
        <w:br/>
        <w:t>я</w:t>
        <w:br/>
        <w:br/>
        <w:t>е</w:t>
        <w:br/>
        <w:br/>
        <w:t>м</w:t>
        <w:br/>
        <w:br/>
        <w:t>а</w:t>
        <w:br/>
        <w:br/>
        <w:t>я</w:t>
        <w:br/>
        <w:br/>
        <w:t xml:space="preserve"> </w:t>
        <w:br/>
        <w:br/>
        <w:t>э</w:t>
        <w:br/>
        <w:br/>
        <w:t>н</w:t>
        <w:br/>
        <w:br/>
        <w:t>е</w:t>
        <w:br/>
        <w:br/>
        <w:t>р</w:t>
        <w:br/>
        <w:br/>
        <w:t>г</w:t>
        <w:br/>
        <w:br/>
        <w:t>е</w:t>
        <w:br/>
        <w:br/>
        <w:t>т</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г</w:t>
        <w:br/>
        <w:br/>
        <w:t>л</w:t>
        <w:br/>
        <w:br/>
        <w:t>е</w:t>
        <w:br/>
        <w:br/>
        <w:t>р</w:t>
        <w:br/>
        <w:br/>
        <w:t>о</w:t>
        <w:br/>
        <w:br/>
        <w:t>д</w:t>
        <w:br/>
        <w:br/>
        <w:t>н</w:t>
        <w:br/>
        <w:br/>
        <w:t>ы</w:t>
        <w:br/>
        <w:br/>
        <w:t>й</w:t>
        <w:br/>
        <w:br/>
        <w:t xml:space="preserve"> </w:t>
        <w:br/>
        <w:br/>
        <w:t>м</w:t>
        <w:br/>
        <w:br/>
        <w:t>е</w:t>
        <w:br/>
        <w:br/>
        <w:t>н</w:t>
        <w:br/>
        <w:br/>
        <w:t>е</w:t>
        <w:br/>
        <w:br/>
        <w:t>д</w:t>
        <w:br/>
        <w:br/>
        <w:t>ж</w:t>
        <w:br/>
        <w:br/>
        <w:t>м</w:t>
        <w:br/>
        <w:br/>
        <w:t>е</w:t>
        <w:br/>
        <w:br/>
        <w:t>н</w:t>
        <w:br/>
        <w:br/>
        <w:t>т</w:t>
        <w:br/>
        <w:br/>
        <w:t>.</w:t>
        <w:br/>
        <w:br/>
        <w:br/>
        <w:br/>
        <w:br/>
        <w:t>*</w:t>
        <w:br/>
        <w:br/>
        <w:t xml:space="preserve"> </w:t>
        <w:br/>
        <w:br/>
        <w:t xml:space="preserve"> </w:t>
        <w:br/>
        <w:br/>
        <w:t xml:space="preserve"> </w:t>
        <w:br/>
        <w:br/>
        <w:t>П</w:t>
        <w:br/>
        <w:br/>
        <w:t>е</w:t>
        <w:br/>
        <w:br/>
        <w:t>р</w:t>
        <w:br/>
        <w:br/>
        <w:t>е</w:t>
        <w:br/>
        <w:br/>
        <w:t>о</w:t>
        <w:br/>
        <w:br/>
        <w:t>с</w:t>
        <w:br/>
        <w:br/>
        <w:t>м</w:t>
        <w:br/>
        <w:br/>
        <w:t>ы</w:t>
        <w:br/>
        <w:br/>
        <w:t>с</w:t>
        <w:br/>
        <w:br/>
        <w:t>л</w:t>
        <w:br/>
        <w:br/>
        <w:t>е</w:t>
        <w:br/>
        <w:br/>
        <w:t>н</w:t>
        <w:br/>
        <w:br/>
        <w:t>и</w:t>
        <w:br/>
        <w:br/>
        <w:t>е</w:t>
        <w:br/>
        <w:br/>
        <w:t xml:space="preserve"> </w:t>
        <w:br/>
        <w:br/>
        <w:t>р</w:t>
        <w:br/>
        <w:br/>
        <w:t>о</w:t>
        <w:br/>
        <w:br/>
        <w:t>л</w:t>
        <w:br/>
        <w:br/>
        <w:t>и</w:t>
        <w:br/>
        <w:br/>
        <w:t xml:space="preserve"> </w:t>
        <w:br/>
        <w:br/>
        <w:t>и</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о</w:t>
        <w:br/>
        <w:br/>
        <w:t>т</w:t>
        <w:br/>
        <w:br/>
        <w:t>ч</w:t>
        <w:br/>
        <w:br/>
        <w:t>е</w:t>
        <w:br/>
        <w:br/>
        <w:t>т</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ч</w:t>
        <w:br/>
        <w:br/>
        <w:t>е</w:t>
        <w:br/>
        <w:br/>
        <w:t>т</w:t>
        <w:br/>
        <w:br/>
        <w:t xml:space="preserve"> </w:t>
        <w:br/>
        <w:br/>
        <w:t>и</w:t>
        <w:br/>
        <w:br/>
        <w:t>н</w:t>
        <w:br/>
        <w:br/>
        <w:t>т</w:t>
        <w:br/>
        <w:br/>
        <w:t>е</w:t>
        <w:br/>
        <w:br/>
        <w:t>р</w:t>
        <w:br/>
        <w:br/>
        <w:t>е</w:t>
        <w:br/>
        <w:br/>
        <w:t>с</w:t>
        <w:br/>
        <w:br/>
        <w:t>о</w:t>
        <w:br/>
        <w:br/>
        <w:t>в</w:t>
        <w:br/>
        <w:br/>
        <w:t xml:space="preserve"> </w:t>
        <w:br/>
        <w:br/>
        <w:t>в</w:t>
        <w:br/>
        <w:br/>
        <w:t>с</w:t>
        <w:br/>
        <w:br/>
        <w:t>е</w:t>
        <w:br/>
        <w:br/>
        <w:t>х</w:t>
        <w:br/>
        <w:br/>
        <w:t xml:space="preserve"> </w:t>
        <w:br/>
        <w:br/>
        <w:t>з</w:t>
        <w:br/>
        <w:br/>
        <w:t>а</w:t>
        <w:br/>
        <w:br/>
        <w:t>и</w:t>
        <w:br/>
        <w:br/>
        <w:t>н</w:t>
        <w:br/>
        <w:br/>
        <w:t>т</w:t>
        <w:br/>
        <w:br/>
        <w:t>е</w:t>
        <w:br/>
        <w:br/>
        <w:t>р</w:t>
        <w:br/>
        <w:br/>
        <w:t>е</w:t>
        <w:br/>
        <w:br/>
        <w:t>с</w:t>
        <w:br/>
        <w:br/>
        <w:t>о</w:t>
        <w:br/>
        <w:br/>
        <w:t>в</w:t>
        <w:br/>
        <w:br/>
        <w:t>а</w:t>
        <w:br/>
        <w:br/>
        <w:t>н</w:t>
        <w:br/>
        <w:br/>
        <w:t>н</w:t>
        <w:br/>
        <w:br/>
        <w:t>ы</w:t>
        <w:br/>
        <w:br/>
        <w:t>х</w:t>
        <w:br/>
        <w:br/>
        <w:t xml:space="preserve"> </w:t>
        <w:br/>
        <w:br/>
        <w:t>с</w:t>
        <w:br/>
        <w:br/>
        <w:t>т</w:t>
        <w:br/>
        <w:br/>
        <w:t>о</w:t>
        <w:br/>
        <w:br/>
        <w:t>р</w:t>
        <w:br/>
        <w:br/>
        <w:t>о</w:t>
        <w:br/>
        <w:br/>
        <w:t>н</w:t>
        <w:br/>
        <w:br/>
        <w:t>.</w:t>
        <w:br/>
        <w:br/>
        <w:br/>
        <w:br/>
        <w:br/>
        <w:t>*</w:t>
        <w:br/>
        <w:br/>
        <w:t xml:space="preserve"> </w:t>
        <w:br/>
        <w:br/>
        <w:t xml:space="preserve"> </w:t>
        <w:br/>
        <w:br/>
        <w:t xml:space="preserve"> </w:t>
        <w:br/>
        <w:br/>
        <w:t>В</w:t>
        <w:br/>
        <w:br/>
        <w:t>о</w:t>
        <w:br/>
        <w:br/>
        <w:t>з</w:t>
        <w:br/>
        <w:br/>
        <w:t>м</w:t>
        <w:br/>
        <w:br/>
        <w:t>о</w:t>
        <w:br/>
        <w:br/>
        <w:t>ж</w:t>
        <w:br/>
        <w:br/>
        <w:t>н</w:t>
        <w:br/>
        <w:br/>
        <w:t>о</w:t>
        <w:br/>
        <w:br/>
        <w:t>с</w:t>
        <w:br/>
        <w:br/>
        <w:t>т</w:t>
        <w:br/>
        <w:br/>
        <w:t>ь</w:t>
        <w:br/>
        <w:br/>
        <w:t xml:space="preserve"> </w:t>
        <w:br/>
        <w:br/>
        <w:t>в</w:t>
        <w:br/>
        <w:br/>
        <w:t>н</w:t>
        <w:br/>
        <w:br/>
        <w:t>е</w:t>
        <w:br/>
        <w:br/>
        <w:t>с</w:t>
        <w:br/>
        <w:br/>
        <w:t>т</w:t>
        <w:br/>
        <w:br/>
        <w:t>и</w:t>
        <w:br/>
        <w:br/>
        <w:t xml:space="preserve"> </w:t>
        <w:br/>
        <w:br/>
        <w:t>в</w:t>
        <w:br/>
        <w:br/>
        <w:t>к</w:t>
        <w:br/>
        <w:br/>
        <w:t>л</w:t>
        <w:br/>
        <w:br/>
        <w:t>а</w:t>
        <w:br/>
        <w:br/>
        <w:t>д</w:t>
        <w:br/>
        <w:br/>
        <w:t xml:space="preserve"> </w:t>
        <w:br/>
        <w:br/>
        <w:t>в</w:t>
        <w:br/>
        <w:br/>
        <w:t xml:space="preserve"> </w:t>
        <w:br/>
        <w:br/>
        <w:t>р</w:t>
        <w:br/>
        <w:br/>
        <w:t>е</w:t>
        <w:br/>
        <w:br/>
        <w:t>ш</w:t>
        <w:br/>
        <w:br/>
        <w:t>е</w:t>
        <w:br/>
        <w:br/>
        <w:t>н</w:t>
        <w:br/>
        <w:br/>
        <w:t>и</w:t>
        <w:br/>
        <w:br/>
        <w:t>е</w:t>
        <w:br/>
        <w:br/>
        <w:t xml:space="preserve"> </w:t>
        <w:br/>
        <w:br/>
        <w:t>г</w:t>
        <w:br/>
        <w:br/>
        <w:t>л</w:t>
        <w:br/>
        <w:br/>
        <w:t>о</w:t>
        <w:br/>
        <w:br/>
        <w:t>б</w:t>
        <w:br/>
        <w:br/>
        <w:t>а</w:t>
        <w:br/>
        <w:br/>
        <w:t>л</w:t>
        <w:br/>
        <w:br/>
        <w:t>ь</w:t>
        <w:br/>
        <w:br/>
        <w:t>н</w:t>
        <w:br/>
        <w:br/>
        <w:t>ы</w:t>
        <w:br/>
        <w:br/>
        <w:t>х</w:t>
        <w:br/>
        <w:br/>
        <w:t xml:space="preserve"> </w:t>
        <w:br/>
        <w:br/>
        <w:t>п</w:t>
        <w:br/>
        <w:br/>
        <w:t>р</w:t>
        <w:br/>
        <w:br/>
        <w:t>о</w:t>
        <w:br/>
        <w:br/>
        <w:t>б</w:t>
        <w:br/>
        <w:br/>
        <w:t>л</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э</w:t>
        <w:br/>
        <w:br/>
        <w:t>н</w:t>
        <w:br/>
        <w:br/>
        <w:t>е</w:t>
        <w:br/>
        <w:br/>
        <w:t>р</w:t>
        <w:br/>
        <w:br/>
        <w:t>г</w:t>
        <w:br/>
        <w:br/>
        <w:t>е</w:t>
        <w:br/>
        <w:br/>
        <w:t>т</w:t>
        <w:br/>
        <w:br/>
        <w:t>и</w:t>
        <w:br/>
        <w:br/>
        <w:t>ч</w:t>
        <w:br/>
        <w:br/>
        <w:t>е</w:t>
        <w:br/>
        <w:br/>
        <w:t>с</w:t>
        <w:br/>
        <w:br/>
        <w:t>к</w:t>
        <w:br/>
        <w:br/>
        <w:t>о</w:t>
        <w:br/>
        <w:br/>
        <w:t>й</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р</w:t>
        <w:br/>
        <w:br/>
        <w:t>а</w:t>
        <w:br/>
        <w:br/>
        <w:t>б</w:t>
        <w:br/>
        <w:br/>
        <w:t>о</w:t>
        <w:br/>
        <w:br/>
        <w:t>ч</w:t>
        <w:br/>
        <w:br/>
        <w:t>и</w:t>
        <w:br/>
        <w:br/>
        <w:t>х</w:t>
        <w:br/>
        <w:br/>
        <w:t xml:space="preserve"> </w:t>
        <w:br/>
        <w:br/>
        <w:t>м</w:t>
        <w:br/>
        <w:br/>
        <w:t>е</w:t>
        <w:br/>
        <w:br/>
        <w:t>с</w:t>
        <w:br/>
        <w:br/>
        <w:t>т</w:t>
        <w:br/>
        <w:br/>
        <w:t xml:space="preserve"> </w:t>
        <w:br/>
        <w:br/>
        <w:t>и</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б</w:t>
        <w:br/>
        <w:br/>
        <w:t>и</w:t>
        <w:br/>
        <w:br/>
        <w:t>з</w:t>
        <w:br/>
        <w:br/>
        <w:t>н</w:t>
        <w:br/>
        <w:br/>
        <w:t>е</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в</w:t>
        <w:br/>
        <w:br/>
        <w:t>о</w:t>
        <w:br/>
        <w:br/>
        <w:t>з</w:t>
        <w:br/>
        <w:br/>
        <w:t>о</w:t>
        <w:br/>
        <w:br/>
        <w:t>б</w:t>
        <w:br/>
        <w:br/>
        <w:t>н</w:t>
        <w:br/>
        <w:br/>
        <w:t>о</w:t>
        <w:br/>
        <w:br/>
        <w:t>в</w:t>
        <w:br/>
        <w:br/>
        <w:t>л</w:t>
        <w:br/>
        <w:br/>
        <w:t>я</w:t>
        <w:br/>
        <w:br/>
        <w:t>е</w:t>
        <w:br/>
        <w:br/>
        <w:t>м</w:t>
        <w:br/>
        <w:br/>
        <w:t>о</w:t>
        <w:br/>
        <w:br/>
        <w:t>й</w:t>
        <w:br/>
        <w:br/>
        <w:t xml:space="preserve"> </w:t>
        <w:br/>
        <w:br/>
        <w:t>э</w:t>
        <w:br/>
        <w:br/>
        <w:t>н</w:t>
        <w:br/>
        <w:br/>
        <w:t>е</w:t>
        <w:br/>
        <w:br/>
        <w:t>р</w:t>
        <w:br/>
        <w:br/>
        <w:t>г</w:t>
        <w:br/>
        <w:br/>
        <w:t>е</w:t>
        <w:br/>
        <w:br/>
        <w:t>т</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у</w:t>
        <w:br/>
        <w:br/>
        <w:t>с</w:t>
        <w:br/>
        <w:br/>
        <w:t>л</w:t>
        <w:br/>
        <w:br/>
        <w:t>у</w:t>
        <w:br/>
        <w:br/>
        <w:t>г</w:t>
        <w:br/>
        <w:br/>
        <w:t xml:space="preserve"> </w:t>
        <w:br/>
        <w:br/>
        <w:t>в</w:t>
        <w:br/>
        <w:br/>
        <w:t xml:space="preserve"> </w:t>
        <w:br/>
        <w:br/>
        <w:t>о</w:t>
        <w:br/>
        <w:br/>
        <w:t>б</w:t>
        <w:br/>
        <w:br/>
        <w:t>л</w:t>
        <w:br/>
        <w:br/>
        <w:t>а</w:t>
        <w:br/>
        <w:br/>
        <w:t>с</w:t>
        <w:br/>
        <w:br/>
        <w:t>т</w:t>
        <w:br/>
        <w:br/>
        <w:t>и</w:t>
        <w:br/>
        <w:br/>
        <w:t xml:space="preserve"> </w:t>
        <w:br/>
        <w:br/>
        <w:t>у</w:t>
        <w:br/>
        <w:br/>
        <w:t>г</w:t>
        <w:br/>
        <w:br/>
        <w:t>л</w:t>
        <w:br/>
        <w:br/>
        <w:t>е</w:t>
        <w:br/>
        <w:br/>
        <w:t>р</w:t>
        <w:br/>
        <w:br/>
        <w:t>о</w:t>
        <w:br/>
        <w:br/>
        <w:t>д</w:t>
        <w:br/>
        <w:br/>
        <w:t>н</w:t>
        <w:br/>
        <w:br/>
        <w:t>о</w:t>
        <w:br/>
        <w:br/>
        <w:t>г</w:t>
        <w:br/>
        <w:br/>
        <w:t>о</w:t>
        <w:br/>
        <w:br/>
        <w:t xml:space="preserve"> </w:t>
        <w:br/>
        <w:br/>
        <w:t>м</w:t>
        <w:br/>
        <w:br/>
        <w:t>е</w:t>
        <w:br/>
        <w:br/>
        <w:t>н</w:t>
        <w:br/>
        <w:br/>
        <w:t>е</w:t>
        <w:br/>
        <w:br/>
        <w:t>д</w:t>
        <w:br/>
        <w:br/>
        <w:t>ж</w:t>
        <w:br/>
        <w:br/>
        <w:t>м</w:t>
        <w:br/>
        <w:br/>
        <w:t>е</w:t>
        <w:br/>
        <w:br/>
        <w:t>н</w:t>
        <w:br/>
        <w:br/>
        <w:t>т</w:t>
        <w:br/>
        <w:br/>
        <w:t>а</w:t>
        <w:br/>
        <w:br/>
        <w:t>.</w:t>
        <w:br/>
        <w:br/>
        <w:br/>
      </w:r>
    </w:p>
    <w:p>
      <w:r>
        <w:br w:type="page"/>
      </w:r>
    </w:p>
    <w:p>
      <w:pPr>
        <w:pStyle w:val="Heading1"/>
      </w:pPr>
      <w:r>
        <w:t xml:space="preserve">Заключение ideas: </w:t>
      </w:r>
    </w:p>
    <w:p>
      <w:r>
        <w:t>Отлично, вот список идей, укладывающихся в структуру заключения:</w:t>
        <w:br/>
        <w:br/>
        <w:t>**I. Ключевые Выводы о Современном Состоянии Нефтегазовой Отрасли**</w:t>
        <w:br/>
        <w:br/>
        <w:t>*   Идея:  Влияние санкций и геополитической нестабильности усилило волатильность цен и нарушило цепочки поставок, демонстрируя уязвимость отрасли.</w:t>
        <w:br/>
        <w:br/>
        <w:t>*   Идея:  Несмотря на рост возобновляемых источников энергии, транспортный сектор по-прежнему сильно зависит от нефти, что сдерживает быстрый переход.</w:t>
        <w:br/>
        <w:br/>
        <w:t>*   Идея:  Переход на цифровые технологии открывает возможности для оптимизации процессов, но требует значительных инвестиций и обучения персонала.</w:t>
        <w:br/>
        <w:br/>
        <w:t>**II. Анализ Тенденций и Прогнозов на Будущее**</w:t>
        <w:br/>
        <w:br/>
        <w:t>*   Идея:  Увеличение спроса на "зеленый" водород может создать новые рынки для нефтегазовых компаний, обладающих опытом в обработке газов.</w:t>
        <w:br/>
        <w:br/>
        <w:t>*   Идея:  Рост использования "синтетической нефти" (полученной из углекислого газа и водорода) может стать одним из способов снижения углеродного следа отрасли.</w:t>
        <w:br/>
        <w:br/>
        <w:t>*   Идея:  Моделирование будущего спроса на углеводороды должно учитывать не только технические, но и социальные и политические факторы.</w:t>
        <w:br/>
        <w:br/>
        <w:t>**III. Вызовы и Риски для Отрасли**</w:t>
        <w:br/>
        <w:br/>
        <w:t>*   Идея:  Недостаток долгосрочных инвестиций ограничивает возможности для разработки новых технологий и проектов, необходимых для достижения углеродной нейтральности.</w:t>
        <w:br/>
        <w:br/>
        <w:t>*   Идея:  Нормативные изменения, связанные с климатическими целями, могут значительно повысить операционные издержки для нефтегазовых компаний.</w:t>
        <w:br/>
        <w:br/>
        <w:t>*   Идея:  Потеря доверия со стороны общественности может привести к затруднениям при получении разрешений на новые проекты.</w:t>
        <w:br/>
        <w:br/>
        <w:t>**IV. Возможности для Роста и Инноваций**</w:t>
        <w:br/>
        <w:br/>
        <w:t>*   Идея:  Партнерство с компаниями из других секторов (например, автомобильной или химической промышленности) может открыть новые рынки для нефтегазовых продуктов.</w:t>
        <w:br/>
        <w:br/>
        <w:t>*   Идея:  Разработка технологий улавливания углерода непосредственно из воздуха (DAC) может стать новым источником дохода для отрасли.</w:t>
        <w:br/>
        <w:br/>
        <w:t>*   Идея:  Инвестиции в геологоразведку, ориентированные на более экологичные и экономичные источники углеводородов, могут снизить риски.</w:t>
        <w:br/>
        <w:br/>
        <w:t>**V. Рекомендации для Различных Заинтересованных Сторон**</w:t>
        <w:br/>
        <w:br/>
        <w:t>*   Идея:  Нефтегазовые компании должны публиковать более прозрачные данные о выбросах и планах по их сокращению.</w:t>
        <w:br/>
        <w:br/>
        <w:t>*   Идея:  Правительства должны стимулировать инновации в области улавливания и хранения углерода.</w:t>
        <w:br/>
        <w:br/>
        <w:t>*   Идея:  Инвесторы должны учитывать ESG-факторы при оценке рисков и возможностей в нефтегазовом секторе.</w:t>
        <w:br/>
        <w:br/>
        <w:t>**VI. Заключительные Мысли**</w:t>
        <w:br/>
        <w:br/>
        <w:t>*   Идея:  Нефтегазовая отрасль должна переосмыслить свою роль в мировом энергетическом балансе и стремиться к устойчивому развитию.</w:t>
        <w:br/>
        <w:br/>
        <w:t>*   Идея:  Будущее отрасли зависит от способности адаптироваться к новым реалиям и активно участвовать в решении глобальных проблем.</w:t>
      </w:r>
    </w:p>
    <w:p>
      <w:r>
        <w:br w:type="page"/>
      </w:r>
    </w:p>
    <w:p>
      <w:pPr>
        <w:pStyle w:val="Heading1"/>
      </w:pPr>
      <w:r>
        <w:t xml:space="preserve">Заключение summaries: </w:t>
      </w:r>
    </w:p>
    <w:p>
      <w:r>
        <w:t>#</w:t>
        <w:br/>
        <w:br/>
        <w:t>#</w:t>
        <w:br/>
        <w:br/>
        <w:t xml:space="preserve"> </w:t>
        <w:br/>
        <w:br/>
        <w:t>С</w:t>
        <w:br/>
        <w:br/>
        <w:t>т</w:t>
        <w:br/>
        <w:br/>
        <w:t>р</w:t>
        <w:br/>
        <w:br/>
        <w:t>у</w:t>
        <w:br/>
        <w:br/>
        <w:t>к</w:t>
        <w:br/>
        <w:br/>
        <w:t>т</w:t>
        <w:br/>
        <w:br/>
        <w:t>у</w:t>
        <w:br/>
        <w:br/>
        <w:t>р</w:t>
        <w:br/>
        <w:br/>
        <w:t>а</w:t>
        <w:br/>
        <w:br/>
        <w:t xml:space="preserve"> </w:t>
        <w:br/>
        <w:br/>
        <w:t>З</w:t>
        <w:br/>
        <w:br/>
        <w:t>а</w:t>
        <w:br/>
        <w:br/>
        <w:t>к</w:t>
        <w:br/>
        <w:br/>
        <w:t>л</w:t>
        <w:br/>
        <w:br/>
        <w:t>ю</w:t>
        <w:br/>
        <w:br/>
        <w:t>ч</w:t>
        <w:br/>
        <w:br/>
        <w:t>е</w:t>
        <w:br/>
        <w:br/>
        <w:t>н</w:t>
        <w:br/>
        <w:br/>
        <w:t>и</w:t>
        <w:br/>
        <w:br/>
        <w:t>я</w:t>
        <w:br/>
        <w:br/>
        <w:br/>
        <w:br/>
        <w:br/>
        <w:br/>
        <w:br/>
        <w:br/>
        <w:t>*</w:t>
        <w:br/>
        <w:br/>
        <w:t>*</w:t>
        <w:br/>
        <w:br/>
        <w:t>I</w:t>
        <w:br/>
        <w:br/>
        <w:t>.</w:t>
        <w:br/>
        <w:br/>
        <w:t xml:space="preserve"> </w:t>
        <w:br/>
        <w:br/>
        <w:t>К</w:t>
        <w:br/>
        <w:br/>
        <w:t>л</w:t>
        <w:br/>
        <w:br/>
        <w:t>ю</w:t>
        <w:br/>
        <w:br/>
        <w:t>ч</w:t>
        <w:br/>
        <w:br/>
        <w:t>е</w:t>
        <w:br/>
        <w:br/>
        <w:t>в</w:t>
        <w:br/>
        <w:br/>
        <w:t>ы</w:t>
        <w:br/>
        <w:br/>
        <w:t>е</w:t>
        <w:br/>
        <w:br/>
        <w:t xml:space="preserve"> </w:t>
        <w:br/>
        <w:br/>
        <w:t>В</w:t>
        <w:br/>
        <w:br/>
        <w:t>ы</w:t>
        <w:br/>
        <w:br/>
        <w:t>в</w:t>
        <w:br/>
        <w:br/>
        <w:t>о</w:t>
        <w:br/>
        <w:br/>
        <w:t>д</w:t>
        <w:br/>
        <w:br/>
        <w:t>ы</w:t>
        <w:br/>
        <w:br/>
        <w:t xml:space="preserve"> </w:t>
        <w:br/>
        <w:br/>
        <w:t>о</w:t>
        <w:br/>
        <w:br/>
        <w:t xml:space="preserve"> </w:t>
        <w:br/>
        <w:br/>
        <w:t>С</w:t>
        <w:br/>
        <w:br/>
        <w:t>о</w:t>
        <w:br/>
        <w:br/>
        <w:t>в</w:t>
        <w:br/>
        <w:br/>
        <w:t>р</w:t>
        <w:br/>
        <w:br/>
        <w:t>е</w:t>
        <w:br/>
        <w:br/>
        <w:t>м</w:t>
        <w:br/>
        <w:br/>
        <w:t>е</w:t>
        <w:br/>
        <w:br/>
        <w:t>н</w:t>
        <w:br/>
        <w:br/>
        <w:t>н</w:t>
        <w:br/>
        <w:br/>
        <w:t>о</w:t>
        <w:br/>
        <w:br/>
        <w:t>м</w:t>
        <w:br/>
        <w:br/>
        <w:t xml:space="preserve"> </w:t>
        <w:br/>
        <w:br/>
        <w:t>С</w:t>
        <w:br/>
        <w:br/>
        <w:t>о</w:t>
        <w:br/>
        <w:br/>
        <w:t>с</w:t>
        <w:br/>
        <w:br/>
        <w:t>т</w:t>
        <w:br/>
        <w:br/>
        <w:t>о</w:t>
        <w:br/>
        <w:br/>
        <w:t>я</w:t>
        <w:br/>
        <w:br/>
        <w:t>н</w:t>
        <w:br/>
        <w:br/>
        <w:t>и</w:t>
        <w:br/>
        <w:br/>
        <w:t>и</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В</w:t>
        <w:br/>
        <w:br/>
        <w:t>ы</w:t>
        <w:br/>
        <w:br/>
        <w:t>с</w:t>
        <w:br/>
        <w:br/>
        <w:t>о</w:t>
        <w:br/>
        <w:br/>
        <w:t>к</w:t>
        <w:br/>
        <w:br/>
        <w:t>а</w:t>
        <w:br/>
        <w:br/>
        <w:t>я</w:t>
        <w:br/>
        <w:br/>
        <w:t xml:space="preserve"> </w:t>
        <w:br/>
        <w:br/>
        <w:t>з</w:t>
        <w:br/>
        <w:br/>
        <w:t>а</w:t>
        <w:br/>
        <w:br/>
        <w:t>в</w:t>
        <w:br/>
        <w:br/>
        <w:t>и</w:t>
        <w:br/>
        <w:br/>
        <w:t>с</w:t>
        <w:br/>
        <w:br/>
        <w:t>и</w:t>
        <w:br/>
        <w:br/>
        <w:t>м</w:t>
        <w:br/>
        <w:br/>
        <w:t>о</w:t>
        <w:br/>
        <w:br/>
        <w:t>с</w:t>
        <w:br/>
        <w:br/>
        <w:t>т</w:t>
        <w:br/>
        <w:br/>
        <w:t>ь</w:t>
        <w:br/>
        <w:br/>
        <w:t xml:space="preserve"> </w:t>
        <w:br/>
        <w:br/>
        <w:t>м</w:t>
        <w:br/>
        <w:br/>
        <w:t>и</w:t>
        <w:br/>
        <w:br/>
        <w:t>р</w:t>
        <w:br/>
        <w:br/>
        <w:t>о</w:t>
        <w:br/>
        <w:br/>
        <w:t>в</w:t>
        <w:br/>
        <w:br/>
        <w:t>о</w:t>
        <w:br/>
        <w:br/>
        <w:t>й</w:t>
        <w:br/>
        <w:br/>
        <w:t xml:space="preserve"> </w:t>
        <w:br/>
        <w:br/>
        <w:t>э</w:t>
        <w:br/>
        <w:br/>
        <w:t>к</w:t>
        <w:br/>
        <w:br/>
        <w:t>о</w:t>
        <w:br/>
        <w:br/>
        <w:t>н</w:t>
        <w:br/>
        <w:br/>
        <w:t>о</w:t>
        <w:br/>
        <w:br/>
        <w:t>м</w:t>
        <w:br/>
        <w:br/>
        <w:t>и</w:t>
        <w:br/>
        <w:br/>
        <w:t>к</w:t>
        <w:br/>
        <w:br/>
        <w:t>и</w:t>
        <w:br/>
        <w:br/>
        <w:t xml:space="preserve"> </w:t>
        <w:br/>
        <w:br/>
        <w:t>о</w:t>
        <w:br/>
        <w:br/>
        <w:t>т</w:t>
        <w:br/>
        <w:br/>
        <w:t xml:space="preserve"> </w:t>
        <w:br/>
        <w:br/>
        <w:t>н</w:t>
        <w:br/>
        <w:br/>
        <w:t>е</w:t>
        <w:br/>
        <w:br/>
        <w:t>ф</w:t>
        <w:br/>
        <w:br/>
        <w:t>т</w:t>
        <w:br/>
        <w:br/>
        <w:t>и</w:t>
        <w:br/>
        <w:br/>
        <w:t xml:space="preserve"> </w:t>
        <w:br/>
        <w:br/>
        <w:t>и</w:t>
        <w:br/>
        <w:br/>
        <w:t xml:space="preserve"> </w:t>
        <w:br/>
        <w:br/>
        <w:t>г</w:t>
        <w:br/>
        <w:br/>
        <w:t>а</w:t>
        <w:br/>
        <w:br/>
        <w:t>з</w:t>
        <w:br/>
        <w:br/>
        <w:t>а</w:t>
        <w:br/>
        <w:br/>
        <w:t>,</w:t>
        <w:br/>
        <w:br/>
        <w:t xml:space="preserve"> </w:t>
        <w:br/>
        <w:br/>
        <w:t>н</w:t>
        <w:br/>
        <w:br/>
        <w:t>е</w:t>
        <w:br/>
        <w:br/>
        <w:t>с</w:t>
        <w:br/>
        <w:br/>
        <w:t>м</w:t>
        <w:br/>
        <w:br/>
        <w:t>о</w:t>
        <w:br/>
        <w:br/>
        <w:t>т</w:t>
        <w:br/>
        <w:br/>
        <w:t>р</w:t>
        <w:br/>
        <w:br/>
        <w:t>я</w:t>
        <w:br/>
        <w:br/>
        <w:t xml:space="preserve"> </w:t>
        <w:br/>
        <w:br/>
        <w:t>н</w:t>
        <w:br/>
        <w:br/>
        <w:t>а</w:t>
        <w:br/>
        <w:br/>
        <w:t xml:space="preserve"> </w:t>
        <w:br/>
        <w:br/>
        <w:t>р</w:t>
        <w:br/>
        <w:br/>
        <w:t>а</w:t>
        <w:br/>
        <w:br/>
        <w:t>с</w:t>
        <w:br/>
        <w:br/>
        <w:t>т</w:t>
        <w:br/>
        <w:br/>
        <w:t>у</w:t>
        <w:br/>
        <w:br/>
        <w:t>щ</w:t>
        <w:br/>
        <w:br/>
        <w:t>е</w:t>
        <w:br/>
        <w:br/>
        <w:t>е</w:t>
        <w:br/>
        <w:br/>
        <w:t xml:space="preserve"> </w:t>
        <w:br/>
        <w:br/>
        <w:t>р</w:t>
        <w:br/>
        <w:br/>
        <w:t>а</w:t>
        <w:br/>
        <w:br/>
        <w:t>з</w:t>
        <w:br/>
        <w:br/>
        <w:t>в</w:t>
        <w:br/>
        <w:br/>
        <w:t>и</w:t>
        <w:br/>
        <w:br/>
        <w:t>т</w:t>
        <w:br/>
        <w:br/>
        <w:t>и</w:t>
        <w:br/>
        <w:br/>
        <w:t>е</w:t>
        <w:br/>
        <w:br/>
        <w:t xml:space="preserve"> </w:t>
        <w:br/>
        <w:br/>
        <w:t>а</w:t>
        <w:br/>
        <w:br/>
        <w:t>л</w:t>
        <w:br/>
        <w:br/>
        <w:t>ь</w:t>
        <w:br/>
        <w:br/>
        <w:t>т</w:t>
        <w:br/>
        <w:br/>
        <w:t>е</w:t>
        <w:br/>
        <w:br/>
        <w:t>р</w:t>
        <w:br/>
        <w:br/>
        <w:t>н</w:t>
        <w:br/>
        <w:br/>
        <w:t>а</w:t>
        <w:br/>
        <w:br/>
        <w:t>т</w:t>
        <w:br/>
        <w:br/>
        <w:t>и</w:t>
        <w:br/>
        <w:br/>
        <w:t>в</w:t>
        <w:br/>
        <w:br/>
        <w:t>н</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w:t>
        <w:br/>
        <w:br/>
        <w:t xml:space="preserve"> </w:t>
        <w:br/>
        <w:br/>
        <w:t xml:space="preserve"> </w:t>
        <w:br/>
        <w:br/>
        <w:t xml:space="preserve"> </w:t>
        <w:br/>
        <w:br/>
        <w:t>В</w:t>
        <w:br/>
        <w:br/>
        <w:t>о</w:t>
        <w:br/>
        <w:br/>
        <w:t>л</w:t>
        <w:br/>
        <w:br/>
        <w:t>а</w:t>
        <w:br/>
        <w:br/>
        <w:t>т</w:t>
        <w:br/>
        <w:br/>
        <w:t>и</w:t>
        <w:br/>
        <w:br/>
        <w:t>л</w:t>
        <w:br/>
        <w:br/>
        <w:t>ь</w:t>
        <w:br/>
        <w:br/>
        <w:t>н</w:t>
        <w:br/>
        <w:br/>
        <w:t>о</w:t>
        <w:br/>
        <w:br/>
        <w:t>с</w:t>
        <w:br/>
        <w:br/>
        <w:t>т</w:t>
        <w:br/>
        <w:br/>
        <w:t>ь</w:t>
        <w:br/>
        <w:br/>
        <w:t xml:space="preserve"> </w:t>
        <w:br/>
        <w:br/>
        <w:t>ц</w:t>
        <w:br/>
        <w:br/>
        <w:t>е</w:t>
        <w:br/>
        <w:br/>
        <w:t>н</w:t>
        <w:br/>
        <w:br/>
        <w:t xml:space="preserve"> </w:t>
        <w:br/>
        <w:br/>
        <w:t>и</w:t>
        <w:br/>
        <w:br/>
        <w:t xml:space="preserve"> </w:t>
        <w:br/>
        <w:br/>
        <w:t>г</w:t>
        <w:br/>
        <w:br/>
        <w:t>е</w:t>
        <w:br/>
        <w:br/>
        <w:t>о</w:t>
        <w:br/>
        <w:br/>
        <w:t>п</w:t>
        <w:br/>
        <w:br/>
        <w:t>о</w:t>
        <w:br/>
        <w:br/>
        <w:t>л</w:t>
        <w:br/>
        <w:br/>
        <w:t>и</w:t>
        <w:br/>
        <w:br/>
        <w:t>т</w:t>
        <w:br/>
        <w:br/>
        <w:t>и</w:t>
        <w:br/>
        <w:br/>
        <w:t>ч</w:t>
        <w:br/>
        <w:br/>
        <w:t>е</w:t>
        <w:br/>
        <w:br/>
        <w:t>с</w:t>
        <w:br/>
        <w:br/>
        <w:t>к</w:t>
        <w:br/>
        <w:br/>
        <w:t>а</w:t>
        <w:br/>
        <w:br/>
        <w:t>я</w:t>
        <w:br/>
        <w:br/>
        <w:t xml:space="preserve"> </w:t>
        <w:br/>
        <w:br/>
        <w:t>у</w:t>
        <w:br/>
        <w:br/>
        <w:t>я</w:t>
        <w:br/>
        <w:br/>
        <w:t>з</w:t>
        <w:br/>
        <w:br/>
        <w:t>в</w:t>
        <w:br/>
        <w:br/>
        <w:t>и</w:t>
        <w:br/>
        <w:br/>
        <w:t>м</w:t>
        <w:br/>
        <w:br/>
        <w:t>о</w:t>
        <w:br/>
        <w:br/>
        <w:t>с</w:t>
        <w:br/>
        <w:br/>
        <w:t>т</w:t>
        <w:br/>
        <w:br/>
        <w:t>ь</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Р</w:t>
        <w:br/>
        <w:br/>
        <w:t>а</w:t>
        <w:br/>
        <w:br/>
        <w:t>с</w:t>
        <w:br/>
        <w:br/>
        <w:t>т</w:t>
        <w:br/>
        <w:br/>
        <w:t>у</w:t>
        <w:br/>
        <w:br/>
        <w:t>щ</w:t>
        <w:br/>
        <w:br/>
        <w:t>е</w:t>
        <w:br/>
        <w:br/>
        <w:t>е</w:t>
        <w:br/>
        <w:br/>
        <w:t xml:space="preserve"> </w:t>
        <w:br/>
        <w:br/>
        <w:t>д</w:t>
        <w:br/>
        <w:br/>
        <w:t>а</w:t>
        <w:br/>
        <w:br/>
        <w:t>в</w:t>
        <w:br/>
        <w:br/>
        <w:t>л</w:t>
        <w:br/>
        <w:br/>
        <w:t>е</w:t>
        <w:br/>
        <w:br/>
        <w:t>н</w:t>
        <w:br/>
        <w:br/>
        <w:t>и</w:t>
        <w:br/>
        <w:br/>
        <w:t>е</w:t>
        <w:br/>
        <w:br/>
        <w:t xml:space="preserve"> </w:t>
        <w:br/>
        <w:br/>
        <w:t>с</w:t>
        <w:br/>
        <w:br/>
        <w:t>о</w:t>
        <w:br/>
        <w:br/>
        <w:t xml:space="preserve"> </w:t>
        <w:br/>
        <w:br/>
        <w:t>с</w:t>
        <w:br/>
        <w:br/>
        <w:t>т</w:t>
        <w:br/>
        <w:br/>
        <w:t>о</w:t>
        <w:br/>
        <w:br/>
        <w:t>р</w:t>
        <w:br/>
        <w:br/>
        <w:t>о</w:t>
        <w:br/>
        <w:br/>
        <w:t>н</w:t>
        <w:br/>
        <w:br/>
        <w:t>ы</w:t>
        <w:br/>
        <w:br/>
        <w:t xml:space="preserve"> </w:t>
        <w:br/>
        <w:br/>
        <w:t>о</w:t>
        <w:br/>
        <w:br/>
        <w:t>б</w:t>
        <w:br/>
        <w:br/>
        <w:t>щ</w:t>
        <w:br/>
        <w:br/>
        <w:t>е</w:t>
        <w:br/>
        <w:br/>
        <w:t>с</w:t>
        <w:br/>
        <w:br/>
        <w:t>т</w:t>
        <w:br/>
        <w:br/>
        <w:t>в</w:t>
        <w:br/>
        <w:br/>
        <w:t>а</w:t>
        <w:br/>
        <w:br/>
        <w:t xml:space="preserve"> </w:t>
        <w:br/>
        <w:br/>
        <w:t>и</w:t>
        <w:br/>
        <w:br/>
        <w:t xml:space="preserve"> </w:t>
        <w:br/>
        <w:br/>
        <w:t>п</w:t>
        <w:br/>
        <w:br/>
        <w:t>р</w:t>
        <w:br/>
        <w:br/>
        <w:t>а</w:t>
        <w:br/>
        <w:br/>
        <w:t>в</w:t>
        <w:br/>
        <w:br/>
        <w:t>и</w:t>
        <w:br/>
        <w:br/>
        <w:t>т</w:t>
        <w:br/>
        <w:br/>
        <w:t>е</w:t>
        <w:br/>
        <w:br/>
        <w:t>л</w:t>
        <w:br/>
        <w:br/>
        <w:t>ь</w:t>
        <w:br/>
        <w:br/>
        <w:t>с</w:t>
        <w:br/>
        <w:br/>
        <w:t>т</w:t>
        <w:br/>
        <w:br/>
        <w:t>в</w:t>
        <w:br/>
        <w:br/>
        <w:t xml:space="preserve"> </w:t>
        <w:br/>
        <w:br/>
        <w:t>в</w:t>
        <w:br/>
        <w:br/>
        <w:t xml:space="preserve"> </w:t>
        <w:br/>
        <w:br/>
        <w:t>о</w:t>
        <w:br/>
        <w:br/>
        <w:t>т</w:t>
        <w:br/>
        <w:br/>
        <w:t>н</w:t>
        <w:br/>
        <w:br/>
        <w:t>о</w:t>
        <w:br/>
        <w:br/>
        <w:t>ш</w:t>
        <w:br/>
        <w:br/>
        <w:t>е</w:t>
        <w:br/>
        <w:br/>
        <w:t>н</w:t>
        <w:br/>
        <w:br/>
        <w:t>и</w:t>
        <w:br/>
        <w:br/>
        <w:t>и</w:t>
        <w:br/>
        <w:br/>
        <w:t xml:space="preserve"> </w:t>
        <w:br/>
        <w:br/>
        <w:t>э</w:t>
        <w:br/>
        <w:br/>
        <w:t>к</w:t>
        <w:br/>
        <w:br/>
        <w:t>о</w:t>
        <w:br/>
        <w:br/>
        <w:t>л</w:t>
        <w:br/>
        <w:br/>
        <w:t>о</w:t>
        <w:br/>
        <w:br/>
        <w:t>г</w:t>
        <w:br/>
        <w:br/>
        <w:t>и</w:t>
        <w:br/>
        <w:br/>
        <w:t>ч</w:t>
        <w:br/>
        <w:br/>
        <w:t>е</w:t>
        <w:br/>
        <w:br/>
        <w:t>с</w:t>
        <w:br/>
        <w:br/>
        <w:t>к</w:t>
        <w:br/>
        <w:br/>
        <w:t>о</w:t>
        <w:br/>
        <w:br/>
        <w:t>й</w:t>
        <w:br/>
        <w:br/>
        <w:t xml:space="preserve"> </w:t>
        <w:br/>
        <w:br/>
        <w:t>у</w:t>
        <w:br/>
        <w:br/>
        <w:t>с</w:t>
        <w:br/>
        <w:br/>
        <w:t>т</w:t>
        <w:br/>
        <w:br/>
        <w:t>о</w:t>
        <w:br/>
        <w:br/>
        <w:t>й</w:t>
        <w:br/>
        <w:br/>
        <w:t>ч</w:t>
        <w:br/>
        <w:br/>
        <w:t>и</w:t>
        <w:br/>
        <w:br/>
        <w:t>в</w:t>
        <w:br/>
        <w:br/>
        <w:t>о</w:t>
        <w:br/>
        <w:br/>
        <w:t>с</w:t>
        <w:br/>
        <w:br/>
        <w:t>т</w:t>
        <w:br/>
        <w:br/>
        <w:t>и</w:t>
        <w:br/>
        <w:br/>
        <w:t>.</w:t>
        <w:br/>
        <w:br/>
        <w:br/>
        <w:br/>
        <w:br/>
        <w:t>*</w:t>
        <w:br/>
        <w:br/>
        <w:t xml:space="preserve"> </w:t>
        <w:br/>
        <w:br/>
        <w:t xml:space="preserve"> </w:t>
        <w:br/>
        <w:br/>
        <w:t xml:space="preserve"> </w:t>
        <w:br/>
        <w:br/>
        <w:t>Т</w:t>
        <w:br/>
        <w:br/>
        <w:t>е</w:t>
        <w:br/>
        <w:br/>
        <w:t>х</w:t>
        <w:br/>
        <w:br/>
        <w:t>н</w:t>
        <w:br/>
        <w:br/>
        <w:t>о</w:t>
        <w:br/>
        <w:br/>
        <w:t>л</w:t>
        <w:br/>
        <w:br/>
        <w:t>о</w:t>
        <w:br/>
        <w:br/>
        <w:t>г</w:t>
        <w:br/>
        <w:br/>
        <w:t>и</w:t>
        <w:br/>
        <w:br/>
        <w:t>ч</w:t>
        <w:br/>
        <w:br/>
        <w:t>е</w:t>
        <w:br/>
        <w:br/>
        <w:t>с</w:t>
        <w:br/>
        <w:br/>
        <w:t>к</w:t>
        <w:br/>
        <w:br/>
        <w:t>и</w:t>
        <w:br/>
        <w:br/>
        <w:t>й</w:t>
        <w:br/>
        <w:br/>
        <w:t xml:space="preserve"> </w:t>
        <w:br/>
        <w:br/>
        <w:t>п</w:t>
        <w:br/>
        <w:br/>
        <w:t>р</w:t>
        <w:br/>
        <w:br/>
        <w:t>о</w:t>
        <w:br/>
        <w:br/>
        <w:t>г</w:t>
        <w:br/>
        <w:br/>
        <w:t>р</w:t>
        <w:br/>
        <w:br/>
        <w:t>е</w:t>
        <w:br/>
        <w:br/>
        <w:t>с</w:t>
        <w:br/>
        <w:br/>
        <w:t>с</w:t>
        <w:br/>
        <w:br/>
        <w:t xml:space="preserve"> </w:t>
        <w:br/>
        <w:br/>
        <w:t>к</w:t>
        <w:br/>
        <w:br/>
        <w:t>а</w:t>
        <w:br/>
        <w:br/>
        <w:t>к</w:t>
        <w:br/>
        <w:br/>
        <w:t xml:space="preserve"> </w:t>
        <w:br/>
        <w:br/>
        <w:t>д</w:t>
        <w:br/>
        <w:br/>
        <w:t>р</w:t>
        <w:br/>
        <w:br/>
        <w:t>а</w:t>
        <w:br/>
        <w:br/>
        <w:t>й</w:t>
        <w:br/>
        <w:br/>
        <w:t>в</w:t>
        <w:br/>
        <w:br/>
        <w:t>е</w:t>
        <w:br/>
        <w:br/>
        <w:t>р</w:t>
        <w:br/>
        <w:br/>
        <w:t xml:space="preserve"> </w:t>
        <w:br/>
        <w:br/>
        <w:t>и</w:t>
        <w:br/>
        <w:br/>
        <w:t>з</w:t>
        <w:br/>
        <w:br/>
        <w:t>м</w:t>
        <w:br/>
        <w:br/>
        <w:t>е</w:t>
        <w:br/>
        <w:br/>
        <w:t>н</w:t>
        <w:br/>
        <w:br/>
        <w:t>е</w:t>
        <w:br/>
        <w:br/>
        <w:t>н</w:t>
        <w:br/>
        <w:br/>
        <w:t>и</w:t>
        <w:br/>
        <w:br/>
        <w:t>й</w:t>
        <w:br/>
        <w:br/>
        <w:t>:</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ц</w:t>
        <w:br/>
        <w:br/>
        <w:t>и</w:t>
        <w:br/>
        <w:br/>
        <w:t>ф</w:t>
        <w:br/>
        <w:br/>
        <w:t>р</w:t>
        <w:br/>
        <w:br/>
        <w:t>о</w:t>
        <w:br/>
        <w:br/>
        <w:t>в</w:t>
        <w:br/>
        <w:br/>
        <w:t>и</w:t>
        <w:br/>
        <w:br/>
        <w:t>з</w:t>
        <w:br/>
        <w:br/>
        <w:t>а</w:t>
        <w:br/>
        <w:br/>
        <w:t>ц</w:t>
        <w:br/>
        <w:br/>
        <w:t>и</w:t>
        <w:br/>
        <w:br/>
        <w:t>я</w:t>
        <w:br/>
        <w:br/>
        <w:t>,</w:t>
        <w:br/>
        <w:br/>
        <w:t xml:space="preserve"> </w:t>
        <w:br/>
        <w:br/>
        <w:t>н</w:t>
        <w:br/>
        <w:br/>
        <w:t>о</w:t>
        <w:br/>
        <w:br/>
        <w:t>в</w:t>
        <w:br/>
        <w:br/>
        <w:t>ы</w:t>
        <w:br/>
        <w:br/>
        <w:t>е</w:t>
        <w:br/>
        <w:br/>
        <w:t xml:space="preserve"> </w:t>
        <w:br/>
        <w:br/>
        <w:t>м</w:t>
        <w:br/>
        <w:br/>
        <w:t>е</w:t>
        <w:br/>
        <w:br/>
        <w:t>т</w:t>
        <w:br/>
        <w:br/>
        <w:t>о</w:t>
        <w:br/>
        <w:br/>
        <w:t>д</w:t>
        <w:br/>
        <w:br/>
        <w:t>ы</w:t>
        <w:br/>
        <w:br/>
        <w:t xml:space="preserve"> </w:t>
        <w:br/>
        <w:br/>
        <w:t>д</w:t>
        <w:br/>
        <w:br/>
        <w:t>о</w:t>
        <w:br/>
        <w:br/>
        <w:t>б</w:t>
        <w:br/>
        <w:br/>
        <w:t>ы</w:t>
        <w:br/>
        <w:br/>
        <w:t>ч</w:t>
        <w:br/>
        <w:br/>
        <w:t>и</w:t>
        <w:br/>
        <w:br/>
        <w:t>.</w:t>
        <w:br/>
        <w:br/>
        <w:br/>
        <w:br/>
        <w:br/>
        <w:t>*</w:t>
        <w:br/>
        <w:br/>
        <w:t xml:space="preserve"> </w:t>
        <w:br/>
        <w:br/>
        <w:t xml:space="preserve"> </w:t>
        <w:br/>
        <w:br/>
        <w:t xml:space="preserve"> </w:t>
        <w:br/>
        <w:br/>
        <w:t>Н</w:t>
        <w:br/>
        <w:br/>
        <w:t>е</w:t>
        <w:br/>
        <w:br/>
        <w:t>р</w:t>
        <w:br/>
        <w:br/>
        <w:t>а</w:t>
        <w:br/>
        <w:br/>
        <w:t>в</w:t>
        <w:br/>
        <w:br/>
        <w:t>н</w:t>
        <w:br/>
        <w:br/>
        <w:t>о</w:t>
        <w:br/>
        <w:br/>
        <w:t>м</w:t>
        <w:br/>
        <w:br/>
        <w:t>е</w:t>
        <w:br/>
        <w:br/>
        <w:t>р</w:t>
        <w:br/>
        <w:br/>
        <w:t>н</w:t>
        <w:br/>
        <w:br/>
        <w:t>о</w:t>
        <w:br/>
        <w:br/>
        <w:t>е</w:t>
        <w:br/>
        <w:br/>
        <w:t xml:space="preserve"> </w:t>
        <w:br/>
        <w:br/>
        <w:t>р</w:t>
        <w:br/>
        <w:br/>
        <w:t>а</w:t>
        <w:br/>
        <w:br/>
        <w:t>с</w:t>
        <w:br/>
        <w:br/>
        <w:t>п</w:t>
        <w:br/>
        <w:br/>
        <w:t>р</w:t>
        <w:br/>
        <w:br/>
        <w:t>е</w:t>
        <w:br/>
        <w:br/>
        <w:t>д</w:t>
        <w:br/>
        <w:br/>
        <w:t>е</w:t>
        <w:br/>
        <w:br/>
        <w:t>л</w:t>
        <w:br/>
        <w:br/>
        <w:t>е</w:t>
        <w:br/>
        <w:br/>
        <w:t>н</w:t>
        <w:br/>
        <w:br/>
        <w:t>и</w:t>
        <w:br/>
        <w:br/>
        <w:t>е</w:t>
        <w:br/>
        <w:br/>
        <w:t xml:space="preserve"> </w:t>
        <w:br/>
        <w:br/>
        <w:t>р</w:t>
        <w:br/>
        <w:br/>
        <w:t>е</w:t>
        <w:br/>
        <w:br/>
        <w:t>с</w:t>
        <w:br/>
        <w:br/>
        <w:t>у</w:t>
        <w:br/>
        <w:br/>
        <w:t>р</w:t>
        <w:br/>
        <w:br/>
        <w:t>с</w:t>
        <w:br/>
        <w:br/>
        <w:t>о</w:t>
        <w:br/>
        <w:br/>
        <w:t>в</w:t>
        <w:br/>
        <w:br/>
        <w:t xml:space="preserve"> </w:t>
        <w:br/>
        <w:br/>
        <w:t>и</w:t>
        <w:br/>
        <w:br/>
        <w:t xml:space="preserve"> </w:t>
        <w:br/>
        <w:br/>
        <w:t>э</w:t>
        <w:br/>
        <w:br/>
        <w:t>к</w:t>
        <w:br/>
        <w:br/>
        <w:t>о</w:t>
        <w:br/>
        <w:br/>
        <w:t>н</w:t>
        <w:br/>
        <w:br/>
        <w:t>о</w:t>
        <w:br/>
        <w:br/>
        <w:t>м</w:t>
        <w:br/>
        <w:br/>
        <w:t>и</w:t>
        <w:br/>
        <w:br/>
        <w:t>ч</w:t>
        <w:br/>
        <w:br/>
        <w:t>е</w:t>
        <w:br/>
        <w:br/>
        <w:t>с</w:t>
        <w:br/>
        <w:br/>
        <w:t>к</w:t>
        <w:br/>
        <w:br/>
        <w:t>и</w:t>
        <w:br/>
        <w:br/>
        <w:t>х</w:t>
        <w:br/>
        <w:br/>
        <w:t xml:space="preserve"> </w:t>
        <w:br/>
        <w:br/>
        <w:t>в</w:t>
        <w:br/>
        <w:br/>
        <w:t>ы</w:t>
        <w:br/>
        <w:br/>
        <w:t>г</w:t>
        <w:br/>
        <w:br/>
        <w:t>о</w:t>
        <w:br/>
        <w:br/>
        <w:t>д</w:t>
        <w:br/>
        <w:br/>
        <w:t>.</w:t>
        <w:br/>
        <w:br/>
        <w:br/>
        <w:br/>
        <w:br/>
        <w:br/>
        <w:br/>
        <w:br/>
        <w:t>*</w:t>
        <w:br/>
        <w:br/>
        <w:t>*</w:t>
        <w:br/>
        <w:br/>
        <w:t>I</w:t>
        <w:br/>
        <w:br/>
        <w:t>I</w:t>
        <w:br/>
        <w:br/>
        <w:t>.</w:t>
        <w:br/>
        <w:br/>
        <w:t xml:space="preserve"> </w:t>
        <w:br/>
        <w:br/>
        <w:t>А</w:t>
        <w:br/>
        <w:br/>
        <w:t>н</w:t>
        <w:br/>
        <w:br/>
        <w:t>а</w:t>
        <w:br/>
        <w:br/>
        <w:t>л</w:t>
        <w:br/>
        <w:br/>
        <w:t>и</w:t>
        <w:br/>
        <w:br/>
        <w:t>з</w:t>
        <w:br/>
        <w:br/>
        <w:t xml:space="preserve"> </w:t>
        <w:br/>
        <w:br/>
        <w:t>Т</w:t>
        <w:br/>
        <w:br/>
        <w:t>е</w:t>
        <w:br/>
        <w:br/>
        <w:t>н</w:t>
        <w:br/>
        <w:br/>
        <w:t>д</w:t>
        <w:br/>
        <w:br/>
        <w:t>е</w:t>
        <w:br/>
        <w:br/>
        <w:t>н</w:t>
        <w:br/>
        <w:br/>
        <w:t>ц</w:t>
        <w:br/>
        <w:br/>
        <w:t>и</w:t>
        <w:br/>
        <w:br/>
        <w:t>й</w:t>
        <w:br/>
        <w:br/>
        <w:t xml:space="preserve"> </w:t>
        <w:br/>
        <w:br/>
        <w:t>и</w:t>
        <w:br/>
        <w:br/>
        <w:t xml:space="preserve"> </w:t>
        <w:br/>
        <w:br/>
        <w:t>П</w:t>
        <w:br/>
        <w:br/>
        <w:t>р</w:t>
        <w:br/>
        <w:br/>
        <w:t>о</w:t>
        <w:br/>
        <w:br/>
        <w:t>г</w:t>
        <w:br/>
        <w:br/>
        <w:t>н</w:t>
        <w:br/>
        <w:br/>
        <w:t>о</w:t>
        <w:br/>
        <w:br/>
        <w:t>з</w:t>
        <w:br/>
        <w:br/>
        <w:t>о</w:t>
        <w:br/>
        <w:br/>
        <w:t>в</w:t>
        <w:br/>
        <w:br/>
        <w:t xml:space="preserve"> </w:t>
        <w:br/>
        <w:br/>
        <w:t>н</w:t>
        <w:br/>
        <w:br/>
        <w:t>а</w:t>
        <w:br/>
        <w:br/>
        <w:t xml:space="preserve"> </w:t>
        <w:br/>
        <w:br/>
        <w:t>Б</w:t>
        <w:br/>
        <w:br/>
        <w:t>у</w:t>
        <w:br/>
        <w:br/>
        <w:t>д</w:t>
        <w:br/>
        <w:br/>
        <w:t>у</w:t>
        <w:br/>
        <w:br/>
        <w:t>щ</w:t>
        <w:br/>
        <w:br/>
        <w:t>е</w:t>
        <w:br/>
        <w:br/>
        <w:t>е</w:t>
        <w:br/>
        <w:br/>
        <w:t>*</w:t>
        <w:br/>
        <w:br/>
        <w:t>*</w:t>
        <w:br/>
        <w:br/>
        <w:br/>
        <w:br/>
        <w:br/>
        <w:br/>
        <w:br/>
        <w:br/>
        <w:t>*</w:t>
        <w:br/>
        <w:br/>
        <w:t xml:space="preserve"> </w:t>
        <w:br/>
        <w:br/>
        <w:t xml:space="preserve"> </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 xml:space="preserve"> </w:t>
        <w:br/>
        <w:br/>
        <w:t>н</w:t>
        <w:br/>
        <w:br/>
        <w:t>а</w:t>
        <w:br/>
        <w:br/>
        <w:t xml:space="preserve"> </w:t>
        <w:br/>
        <w:br/>
        <w:t>н</w:t>
        <w:br/>
        <w:br/>
        <w:t>е</w:t>
        <w:br/>
        <w:br/>
        <w:t>ф</w:t>
        <w:br/>
        <w:br/>
        <w:t>т</w:t>
        <w:br/>
        <w:br/>
        <w:t>ь</w:t>
        <w:br/>
        <w:br/>
        <w:t xml:space="preserve"> </w:t>
        <w:br/>
        <w:br/>
        <w:t>и</w:t>
        <w:br/>
        <w:br/>
        <w:t xml:space="preserve"> </w:t>
        <w:br/>
        <w:br/>
        <w:t>г</w:t>
        <w:br/>
        <w:br/>
        <w:t>а</w:t>
        <w:br/>
        <w:br/>
        <w:t>з</w:t>
        <w:br/>
        <w:br/>
        <w:t xml:space="preserve"> </w:t>
        <w:br/>
        <w:br/>
        <w:t>в</w:t>
        <w:br/>
        <w:br/>
        <w:t xml:space="preserve"> </w:t>
        <w:br/>
        <w:br/>
        <w:t>д</w:t>
        <w:br/>
        <w:br/>
        <w:t>о</w:t>
        <w:br/>
        <w:br/>
        <w:t>л</w:t>
        <w:br/>
        <w:br/>
        <w:t>г</w:t>
        <w:br/>
        <w:br/>
        <w:t>о</w:t>
        <w:br/>
        <w:br/>
        <w:t>с</w:t>
        <w:br/>
        <w:br/>
        <w:t>р</w:t>
        <w:br/>
        <w:br/>
        <w:t>о</w:t>
        <w:br/>
        <w:br/>
        <w:t>ч</w:t>
        <w:br/>
        <w:br/>
        <w:t>н</w:t>
        <w:br/>
        <w:br/>
        <w:t>о</w:t>
        <w:br/>
        <w:br/>
        <w:t>й</w:t>
        <w:br/>
        <w:br/>
        <w:t xml:space="preserve"> </w:t>
        <w:br/>
        <w:br/>
        <w:t>п</w:t>
        <w:br/>
        <w:br/>
        <w:t>е</w:t>
        <w:br/>
        <w:br/>
        <w:t>р</w:t>
        <w:br/>
        <w:br/>
        <w:t>с</w:t>
        <w:br/>
        <w:br/>
        <w:t>п</w:t>
        <w:br/>
        <w:br/>
        <w:t>е</w:t>
        <w:br/>
        <w:br/>
        <w:t>к</w:t>
        <w:br/>
        <w:br/>
        <w:t>т</w:t>
        <w:br/>
        <w:br/>
        <w:t>и</w:t>
        <w:br/>
        <w:br/>
        <w:t>в</w:t>
        <w:br/>
        <w:br/>
        <w:t>е</w:t>
        <w:br/>
        <w:br/>
        <w:t xml:space="preserve"> </w:t>
        <w:br/>
        <w:br/>
        <w:t>(</w:t>
        <w:br/>
        <w:br/>
        <w:t>п</w:t>
        <w:br/>
        <w:br/>
        <w:t>р</w:t>
        <w:br/>
        <w:br/>
        <w:t>и</w:t>
        <w:br/>
        <w:br/>
        <w:t xml:space="preserve"> </w:t>
        <w:br/>
        <w:br/>
        <w:t>о</w:t>
        <w:br/>
        <w:br/>
        <w:t>п</w:t>
        <w:br/>
        <w:br/>
        <w:t>р</w:t>
        <w:br/>
        <w:br/>
        <w:t>е</w:t>
        <w:br/>
        <w:br/>
        <w:t>д</w:t>
        <w:br/>
        <w:br/>
        <w:t>е</w:t>
        <w:br/>
        <w:br/>
        <w:t>л</w:t>
        <w:br/>
        <w:br/>
        <w:t>е</w:t>
        <w:br/>
        <w:br/>
        <w:t>н</w:t>
        <w:br/>
        <w:br/>
        <w:t>н</w:t>
        <w:br/>
        <w:br/>
        <w:t>ы</w:t>
        <w:br/>
        <w:br/>
        <w:t>х</w:t>
        <w:br/>
        <w:br/>
        <w:t xml:space="preserve"> </w:t>
        <w:br/>
        <w:br/>
        <w:t>у</w:t>
        <w:br/>
        <w:br/>
        <w:t>с</w:t>
        <w:br/>
        <w:br/>
        <w:t>л</w:t>
        <w:br/>
        <w:br/>
        <w:t>о</w:t>
        <w:br/>
        <w:br/>
        <w:t>в</w:t>
        <w:br/>
        <w:br/>
        <w:t>и</w:t>
        <w:br/>
        <w:br/>
        <w:t>я</w:t>
        <w:br/>
        <w:br/>
        <w:t>х</w:t>
        <w:br/>
        <w:br/>
        <w:t xml:space="preserve"> </w:t>
        <w:br/>
        <w:br/>
        <w:t>р</w:t>
        <w:br/>
        <w:br/>
        <w:t>а</w:t>
        <w:br/>
        <w:br/>
        <w:t>з</w:t>
        <w:br/>
        <w:br/>
        <w:t>в</w:t>
        <w:br/>
        <w:br/>
        <w:t>и</w:t>
        <w:br/>
        <w:br/>
        <w:t>т</w:t>
        <w:br/>
        <w:br/>
        <w:t>и</w:t>
        <w:br/>
        <w:br/>
        <w:t>я</w:t>
        <w:br/>
        <w:br/>
        <w:t xml:space="preserve"> </w:t>
        <w:br/>
        <w:br/>
        <w:t>а</w:t>
        <w:br/>
        <w:br/>
        <w:t>л</w:t>
        <w:br/>
        <w:br/>
        <w:t>ь</w:t>
        <w:br/>
        <w:br/>
        <w:t>т</w:t>
        <w:br/>
        <w:br/>
        <w:t>е</w:t>
        <w:br/>
        <w:br/>
        <w:t>р</w:t>
        <w:br/>
        <w:br/>
        <w:t>н</w:t>
        <w:br/>
        <w:br/>
        <w:t>а</w:t>
        <w:br/>
        <w:br/>
        <w:t>т</w:t>
        <w:br/>
        <w:br/>
        <w:t>и</w:t>
        <w:br/>
        <w:br/>
        <w:t>в</w:t>
        <w:br/>
        <w:br/>
        <w:t>н</w:t>
        <w:br/>
        <w:br/>
        <w:t>о</w:t>
        <w:br/>
        <w:br/>
        <w:t>й</w:t>
        <w:br/>
        <w:br/>
        <w:t xml:space="preserve"> </w:t>
        <w:br/>
        <w:br/>
        <w:t>э</w:t>
        <w:br/>
        <w:br/>
        <w:t>н</w:t>
        <w:br/>
        <w:br/>
        <w:t>е</w:t>
        <w:br/>
        <w:br/>
        <w:t>р</w:t>
        <w:br/>
        <w:br/>
        <w:t>г</w:t>
        <w:br/>
        <w:br/>
        <w:t>е</w:t>
        <w:br/>
        <w:br/>
        <w:t>т</w:t>
        <w:br/>
        <w:br/>
        <w:t>и</w:t>
        <w:br/>
        <w:br/>
        <w:t>к</w:t>
        <w:br/>
        <w:br/>
        <w:t>и</w:t>
        <w:br/>
        <w:br/>
        <w:t>)</w:t>
        <w:br/>
        <w:br/>
        <w:t>.</w:t>
        <w:br/>
        <w:br/>
        <w:br/>
        <w:br/>
        <w:br/>
        <w:t>*</w:t>
        <w:br/>
        <w:br/>
        <w:t xml:space="preserve"> </w:t>
        <w:br/>
        <w:br/>
        <w:t xml:space="preserve"> </w:t>
        <w:br/>
        <w:br/>
        <w:t xml:space="preserve"> </w:t>
        <w:br/>
        <w:br/>
        <w:t>П</w:t>
        <w:br/>
        <w:br/>
        <w:t>е</w:t>
        <w:br/>
        <w:br/>
        <w:t>р</w:t>
        <w:br/>
        <w:br/>
        <w:t>е</w:t>
        <w:br/>
        <w:br/>
        <w:t>х</w:t>
        <w:br/>
        <w:br/>
        <w:t>о</w:t>
        <w:br/>
        <w:br/>
        <w:t>д</w:t>
        <w:br/>
        <w:br/>
        <w:t xml:space="preserve"> </w:t>
        <w:br/>
        <w:br/>
        <w:t>к</w:t>
        <w:br/>
        <w:br/>
        <w:t xml:space="preserve"> </w:t>
        <w:br/>
        <w:br/>
        <w:t>б</w:t>
        <w:br/>
        <w:br/>
        <w:t>о</w:t>
        <w:br/>
        <w:br/>
        <w:t>л</w:t>
        <w:br/>
        <w:br/>
        <w:t>е</w:t>
        <w:br/>
        <w:br/>
        <w:t>е</w:t>
        <w:br/>
        <w:br/>
        <w:t xml:space="preserve"> </w:t>
        <w:br/>
        <w:br/>
        <w:t>д</w:t>
        <w:br/>
        <w:br/>
        <w:t>е</w:t>
        <w:br/>
        <w:br/>
        <w:t>ц</w:t>
        <w:br/>
        <w:br/>
        <w:t>е</w:t>
        <w:br/>
        <w:br/>
        <w:t>н</w:t>
        <w:br/>
        <w:br/>
        <w:t>т</w:t>
        <w:br/>
        <w:br/>
        <w:t>р</w:t>
        <w:br/>
        <w:br/>
        <w:t>а</w:t>
        <w:br/>
        <w:br/>
        <w:t>л</w:t>
        <w:br/>
        <w:br/>
        <w:t>и</w:t>
        <w:br/>
        <w:br/>
        <w:t>з</w:t>
        <w:br/>
        <w:br/>
        <w:t>о</w:t>
        <w:br/>
        <w:br/>
        <w:t>в</w:t>
        <w:br/>
        <w:br/>
        <w:t>а</w:t>
        <w:br/>
        <w:br/>
        <w:t>н</w:t>
        <w:br/>
        <w:br/>
        <w:t>н</w:t>
        <w:br/>
        <w:br/>
        <w:t>ы</w:t>
        <w:br/>
        <w:br/>
        <w:t>м</w:t>
        <w:br/>
        <w:br/>
        <w:t xml:space="preserve"> </w:t>
        <w:br/>
        <w:br/>
        <w:t>и</w:t>
        <w:br/>
        <w:br/>
        <w:t xml:space="preserve"> </w:t>
        <w:br/>
        <w:br/>
        <w:t>г</w:t>
        <w:br/>
        <w:br/>
        <w:t>и</w:t>
        <w:br/>
        <w:br/>
        <w:t>б</w:t>
        <w:br/>
        <w:br/>
        <w:t>к</w:t>
        <w:br/>
        <w:br/>
        <w:t>и</w:t>
        <w:br/>
        <w:br/>
        <w:t>м</w:t>
        <w:br/>
        <w:br/>
        <w:t xml:space="preserve"> </w:t>
        <w:br/>
        <w:br/>
        <w:t>э</w:t>
        <w:br/>
        <w:br/>
        <w:t>н</w:t>
        <w:br/>
        <w:br/>
        <w:t>е</w:t>
        <w:br/>
        <w:br/>
        <w:t>р</w:t>
        <w:br/>
        <w:br/>
        <w:t>г</w:t>
        <w:br/>
        <w:br/>
        <w:t>е</w:t>
        <w:br/>
        <w:br/>
        <w:t>т</w:t>
        <w:br/>
        <w:br/>
        <w:t>и</w:t>
        <w:br/>
        <w:br/>
        <w:t>ч</w:t>
        <w:br/>
        <w:br/>
        <w:t>е</w:t>
        <w:br/>
        <w:br/>
        <w:t>с</w:t>
        <w:br/>
        <w:br/>
        <w:t>к</w:t>
        <w:br/>
        <w:br/>
        <w:t>и</w:t>
        <w:br/>
        <w:br/>
        <w:t>м</w:t>
        <w:br/>
        <w:br/>
        <w:t xml:space="preserve"> </w:t>
        <w:br/>
        <w:br/>
        <w:t>с</w:t>
        <w:br/>
        <w:br/>
        <w:t>и</w:t>
        <w:br/>
        <w:br/>
        <w:t>с</w:t>
        <w:br/>
        <w:br/>
        <w:t>т</w:t>
        <w:br/>
        <w:br/>
        <w:t>е</w:t>
        <w:br/>
        <w:br/>
        <w:t>м</w:t>
        <w:br/>
        <w:br/>
        <w:t>а</w:t>
        <w:br/>
        <w:br/>
        <w:t>м</w:t>
        <w:br/>
        <w:br/>
        <w:t>.</w:t>
        <w:br/>
        <w:br/>
        <w:br/>
        <w:br/>
        <w:br/>
        <w:t>*</w:t>
        <w:br/>
        <w:br/>
        <w:t xml:space="preserve"> </w:t>
        <w:br/>
        <w:br/>
        <w:t xml:space="preserve"> </w:t>
        <w:br/>
        <w:br/>
        <w:t xml:space="preserve"> </w:t>
        <w:br/>
        <w:br/>
        <w:t>Р</w:t>
        <w:br/>
        <w:br/>
        <w:t>а</w:t>
        <w:br/>
        <w:br/>
        <w:t>с</w:t>
        <w:br/>
        <w:br/>
        <w:t>т</w:t>
        <w:br/>
        <w:br/>
        <w:t>у</w:t>
        <w:br/>
        <w:br/>
        <w:t>щ</w:t>
        <w:br/>
        <w:br/>
        <w:t>а</w:t>
        <w:br/>
        <w:br/>
        <w:t>я</w:t>
        <w:br/>
        <w:br/>
        <w:t xml:space="preserve"> </w:t>
        <w:br/>
        <w:br/>
        <w:t>р</w:t>
        <w:br/>
        <w:br/>
        <w:t>о</w:t>
        <w:br/>
        <w:br/>
        <w:t>л</w:t>
        <w:br/>
        <w:br/>
        <w:t>ь</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 xml:space="preserve"> </w:t>
        <w:br/>
        <w:br/>
        <w:t>и</w:t>
        <w:br/>
        <w:br/>
        <w:t xml:space="preserve"> </w:t>
        <w:br/>
        <w:br/>
        <w:t>в</w:t>
        <w:br/>
        <w:br/>
        <w:t>о</w:t>
        <w:br/>
        <w:br/>
        <w:t>д</w:t>
        <w:br/>
        <w:br/>
        <w:t>о</w:t>
        <w:br/>
        <w:br/>
        <w:t>р</w:t>
        <w:br/>
        <w:br/>
        <w:t>о</w:t>
        <w:br/>
        <w:br/>
        <w:t>д</w:t>
        <w:br/>
        <w:br/>
        <w:t>а</w:t>
        <w:br/>
        <w:br/>
        <w:t>.</w:t>
        <w:br/>
        <w:br/>
        <w:br/>
        <w:br/>
        <w:br/>
        <w:t>*</w:t>
        <w:br/>
        <w:br/>
        <w:t xml:space="preserve"> </w:t>
        <w:br/>
        <w:br/>
        <w:t xml:space="preserve"> </w:t>
        <w:br/>
        <w:br/>
        <w:t xml:space="preserve"> </w:t>
        <w:br/>
        <w:br/>
        <w:t>И</w:t>
        <w:br/>
        <w:br/>
        <w:t>з</w:t>
        <w:br/>
        <w:br/>
        <w:t>м</w:t>
        <w:br/>
        <w:br/>
        <w:t>е</w:t>
        <w:br/>
        <w:br/>
        <w:t>н</w:t>
        <w:br/>
        <w:br/>
        <w:t>е</w:t>
        <w:br/>
        <w:br/>
        <w:t>н</w:t>
        <w:br/>
        <w:br/>
        <w:t>и</w:t>
        <w:br/>
        <w:br/>
        <w:t>е</w:t>
        <w:br/>
        <w:br/>
        <w:t xml:space="preserve"> </w:t>
        <w:br/>
        <w:br/>
        <w:t>с</w:t>
        <w:br/>
        <w:br/>
        <w:t>т</w:t>
        <w:br/>
        <w:br/>
        <w:t>р</w:t>
        <w:br/>
        <w:br/>
        <w:t>у</w:t>
        <w:br/>
        <w:br/>
        <w:t>к</w:t>
        <w:br/>
        <w:br/>
        <w:t>т</w:t>
        <w:br/>
        <w:br/>
        <w:t>у</w:t>
        <w:br/>
        <w:br/>
        <w:t>р</w:t>
        <w:br/>
        <w:br/>
        <w:t>ы</w:t>
        <w:br/>
        <w:br/>
        <w:t xml:space="preserve"> </w:t>
        <w:br/>
        <w:br/>
        <w:t>п</w:t>
        <w:br/>
        <w:br/>
        <w:t>о</w:t>
        <w:br/>
        <w:br/>
        <w:t>т</w:t>
        <w:br/>
        <w:br/>
        <w:t>р</w:t>
        <w:br/>
        <w:br/>
        <w:t>е</w:t>
        <w:br/>
        <w:br/>
        <w:t>б</w:t>
        <w:br/>
        <w:br/>
        <w:t>л</w:t>
        <w:br/>
        <w:br/>
        <w:t>е</w:t>
        <w:br/>
        <w:br/>
        <w:t>н</w:t>
        <w:br/>
        <w:br/>
        <w:t>и</w:t>
        <w:br/>
        <w:br/>
        <w:t>я</w:t>
        <w:br/>
        <w:br/>
        <w:t>:</w:t>
        <w:br/>
        <w:br/>
        <w:t xml:space="preserve"> </w:t>
        <w:br/>
        <w:br/>
        <w:t>п</w:t>
        <w:br/>
        <w:br/>
        <w:t>е</w:t>
        <w:br/>
        <w:br/>
        <w:t>р</w:t>
        <w:br/>
        <w:br/>
        <w:t>е</w:t>
        <w:br/>
        <w:br/>
        <w:t>о</w:t>
        <w:br/>
        <w:br/>
        <w:t>р</w:t>
        <w:br/>
        <w:br/>
        <w:t>и</w:t>
        <w:br/>
        <w:br/>
        <w:t>е</w:t>
        <w:br/>
        <w:br/>
        <w:t>н</w:t>
        <w:br/>
        <w:br/>
        <w:t>т</w:t>
        <w:br/>
        <w:br/>
        <w:t>а</w:t>
        <w:br/>
        <w:br/>
        <w:t>ц</w:t>
        <w:br/>
        <w:br/>
        <w:t>и</w:t>
        <w:br/>
        <w:br/>
        <w:t>я</w:t>
        <w:br/>
        <w:br/>
        <w:t xml:space="preserve"> </w:t>
        <w:br/>
        <w:br/>
        <w:t>н</w:t>
        <w:br/>
        <w:br/>
        <w:t>а</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н</w:t>
        <w:br/>
        <w:br/>
        <w:t>е</w:t>
        <w:br/>
        <w:br/>
        <w:t>ф</w:t>
        <w:br/>
        <w:br/>
        <w:t>т</w:t>
        <w:br/>
        <w:br/>
        <w:t>е</w:t>
        <w:br/>
        <w:br/>
        <w:t>п</w:t>
        <w:br/>
        <w:br/>
        <w:t>р</w:t>
        <w:br/>
        <w:br/>
        <w:t>о</w:t>
        <w:br/>
        <w:br/>
        <w:t>д</w:t>
        <w:br/>
        <w:br/>
        <w:t>у</w:t>
        <w:br/>
        <w:br/>
        <w:t>к</w:t>
        <w:br/>
        <w:br/>
        <w:t>т</w:t>
        <w:br/>
        <w:br/>
        <w:t>ы</w:t>
        <w:br/>
        <w:br/>
        <w:t>.</w:t>
        <w:br/>
        <w:br/>
        <w:br/>
        <w:br/>
        <w:br/>
        <w:t>*</w:t>
        <w:br/>
        <w:br/>
        <w:t xml:space="preserve"> </w:t>
        <w:br/>
        <w:br/>
        <w:t xml:space="preserve"> </w:t>
        <w:br/>
        <w:br/>
        <w:t xml:space="preserve"> </w:t>
        <w:br/>
        <w:br/>
        <w:t>Г</w:t>
        <w:br/>
        <w:br/>
        <w:t>е</w:t>
        <w:br/>
        <w:br/>
        <w:t>о</w:t>
        <w:br/>
        <w:br/>
        <w:t>п</w:t>
        <w:br/>
        <w:br/>
        <w:t>о</w:t>
        <w:br/>
        <w:br/>
        <w:t>л</w:t>
        <w:br/>
        <w:br/>
        <w:t>и</w:t>
        <w:br/>
        <w:br/>
        <w:t>т</w:t>
        <w:br/>
        <w:br/>
        <w:t>и</w:t>
        <w:br/>
        <w:br/>
        <w:t>ч</w:t>
        <w:br/>
        <w:br/>
        <w:t>е</w:t>
        <w:br/>
        <w:br/>
        <w:t>с</w:t>
        <w:br/>
        <w:br/>
        <w:t>к</w:t>
        <w:br/>
        <w:br/>
        <w:t>и</w:t>
        <w:br/>
        <w:br/>
        <w:t>е</w:t>
        <w:br/>
        <w:br/>
        <w:t xml:space="preserve"> </w:t>
        <w:br/>
        <w:br/>
        <w:t>и</w:t>
        <w:br/>
        <w:br/>
        <w:t>з</w:t>
        <w:br/>
        <w:br/>
        <w:t>м</w:t>
        <w:br/>
        <w:br/>
        <w:t>е</w:t>
        <w:br/>
        <w:br/>
        <w:t>н</w:t>
        <w:br/>
        <w:br/>
        <w:t>е</w:t>
        <w:br/>
        <w:br/>
        <w:t>н</w:t>
        <w:br/>
        <w:br/>
        <w:t>и</w:t>
        <w:br/>
        <w:br/>
        <w:t>я</w:t>
        <w:br/>
        <w:br/>
        <w:t>,</w:t>
        <w:br/>
        <w:br/>
        <w:t xml:space="preserve"> </w:t>
        <w:br/>
        <w:br/>
        <w:t>с</w:t>
        <w:br/>
        <w:br/>
        <w:t>в</w:t>
        <w:br/>
        <w:br/>
        <w:t>я</w:t>
        <w:br/>
        <w:br/>
        <w:t>з</w:t>
        <w:br/>
        <w:br/>
        <w:t>а</w:t>
        <w:br/>
        <w:br/>
        <w:t>н</w:t>
        <w:br/>
        <w:br/>
        <w:t>н</w:t>
        <w:br/>
        <w:br/>
        <w:t>ы</w:t>
        <w:br/>
        <w:br/>
        <w:t>е</w:t>
        <w:br/>
        <w:br/>
        <w:t xml:space="preserve"> </w:t>
        <w:br/>
        <w:br/>
        <w:t>с</w:t>
        <w:br/>
        <w:br/>
        <w:t xml:space="preserve"> </w:t>
        <w:br/>
        <w:br/>
        <w:t>п</w:t>
        <w:br/>
        <w:br/>
        <w:t>е</w:t>
        <w:br/>
        <w:br/>
        <w:t>р</w:t>
        <w:br/>
        <w:br/>
        <w:t>е</w:t>
        <w:br/>
        <w:br/>
        <w:t>р</w:t>
        <w:br/>
        <w:br/>
        <w:t>а</w:t>
        <w:br/>
        <w:br/>
        <w:t>с</w:t>
        <w:br/>
        <w:br/>
        <w:t>п</w:t>
        <w:br/>
        <w:br/>
        <w:t>р</w:t>
        <w:br/>
        <w:br/>
        <w:t>е</w:t>
        <w:br/>
        <w:br/>
        <w:t>д</w:t>
        <w:br/>
        <w:br/>
        <w:t>е</w:t>
        <w:br/>
        <w:br/>
        <w:t>л</w:t>
        <w:br/>
        <w:br/>
        <w:t>е</w:t>
        <w:br/>
        <w:br/>
        <w:t>н</w:t>
        <w:br/>
        <w:br/>
        <w:t>и</w:t>
        <w:br/>
        <w:br/>
        <w:t>е</w:t>
        <w:br/>
        <w:br/>
        <w:t>м</w:t>
        <w:br/>
        <w:br/>
        <w:t xml:space="preserve"> </w:t>
        <w:br/>
        <w:br/>
        <w:t>э</w:t>
        <w:br/>
        <w:br/>
        <w:t>н</w:t>
        <w:br/>
        <w:br/>
        <w:t>е</w:t>
        <w:br/>
        <w:br/>
        <w:t>р</w:t>
        <w:br/>
        <w:br/>
        <w:t>г</w:t>
        <w:br/>
        <w:br/>
        <w:t>е</w:t>
        <w:br/>
        <w:br/>
        <w:t>т</w:t>
        <w:br/>
        <w:br/>
        <w:t>и</w:t>
        <w:br/>
        <w:br/>
        <w:t>ч</w:t>
        <w:br/>
        <w:br/>
        <w:t>е</w:t>
        <w:br/>
        <w:br/>
        <w:t>с</w:t>
        <w:br/>
        <w:br/>
        <w:t>к</w:t>
        <w:br/>
        <w:br/>
        <w:t>и</w:t>
        <w:br/>
        <w:br/>
        <w:t>х</w:t>
        <w:br/>
        <w:br/>
        <w:t xml:space="preserve"> </w:t>
        <w:br/>
        <w:br/>
        <w:t>р</w:t>
        <w:br/>
        <w:br/>
        <w:t>е</w:t>
        <w:br/>
        <w:br/>
        <w:t>с</w:t>
        <w:br/>
        <w:br/>
        <w:t>у</w:t>
        <w:br/>
        <w:br/>
        <w:t>р</w:t>
        <w:br/>
        <w:br/>
        <w:t>с</w:t>
        <w:br/>
        <w:br/>
        <w:t>о</w:t>
        <w:br/>
        <w:br/>
        <w:t>в</w:t>
        <w:br/>
        <w:br/>
        <w:t>.</w:t>
        <w:br/>
        <w:br/>
        <w:br/>
        <w:br/>
        <w:br/>
        <w:br/>
        <w:br/>
        <w:br/>
        <w:t>*</w:t>
        <w:br/>
        <w:br/>
        <w:t>*</w:t>
        <w:br/>
        <w:br/>
        <w:t>I</w:t>
        <w:br/>
        <w:br/>
        <w:t>I</w:t>
        <w:br/>
        <w:br/>
        <w:t>I</w:t>
        <w:br/>
        <w:br/>
        <w:t>.</w:t>
        <w:br/>
        <w:br/>
        <w:t xml:space="preserve"> </w:t>
        <w:br/>
        <w:br/>
        <w:t xml:space="preserve"> </w:t>
        <w:br/>
        <w:br/>
        <w:t>В</w:t>
        <w:br/>
        <w:br/>
        <w:t>ы</w:t>
        <w:br/>
        <w:br/>
        <w:t>з</w:t>
        <w:br/>
        <w:br/>
        <w:t>о</w:t>
        <w:br/>
        <w:br/>
        <w:t>в</w:t>
        <w:br/>
        <w:br/>
        <w:t>ы</w:t>
        <w:br/>
        <w:br/>
        <w:t xml:space="preserve"> </w:t>
        <w:br/>
        <w:br/>
        <w:t>и</w:t>
        <w:br/>
        <w:br/>
        <w:t xml:space="preserve"> </w:t>
        <w:br/>
        <w:br/>
        <w:t>Р</w:t>
        <w:br/>
        <w:br/>
        <w:t>и</w:t>
        <w:br/>
        <w:br/>
        <w:t>с</w:t>
        <w:br/>
        <w:br/>
        <w:t>к</w:t>
        <w:br/>
        <w:br/>
        <w:t>и</w:t>
        <w:br/>
        <w:br/>
        <w:t xml:space="preserve"> </w:t>
        <w:br/>
        <w:br/>
        <w:t>д</w:t>
        <w:br/>
        <w:br/>
        <w:t>л</w:t>
        <w:br/>
        <w:br/>
        <w:t>я</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Н</w:t>
        <w:br/>
        <w:br/>
        <w:t>е</w:t>
        <w:br/>
        <w:br/>
        <w:t>д</w:t>
        <w:br/>
        <w:br/>
        <w:t>о</w:t>
        <w:br/>
        <w:br/>
        <w:t>с</w:t>
        <w:br/>
        <w:br/>
        <w:t>т</w:t>
        <w:br/>
        <w:br/>
        <w:t>а</w:t>
        <w:br/>
        <w:br/>
        <w:t>т</w:t>
        <w:br/>
        <w:br/>
        <w:t>о</w:t>
        <w:br/>
        <w:br/>
        <w:t>ч</w:t>
        <w:br/>
        <w:br/>
        <w:t>н</w:t>
        <w:br/>
        <w:br/>
        <w:t>ы</w:t>
        <w:br/>
        <w:br/>
        <w:t>е</w:t>
        <w:br/>
        <w:br/>
        <w:t xml:space="preserve"> </w:t>
        <w:br/>
        <w:br/>
        <w:t>и</w:t>
        <w:br/>
        <w:br/>
        <w:t>н</w:t>
        <w:br/>
        <w:br/>
        <w:t>в</w:t>
        <w:br/>
        <w:br/>
        <w:t>е</w:t>
        <w:br/>
        <w:br/>
        <w:t>с</w:t>
        <w:br/>
        <w:br/>
        <w:t>т</w:t>
        <w:br/>
        <w:br/>
        <w:t>и</w:t>
        <w:br/>
        <w:br/>
        <w:t>ц</w:t>
        <w:br/>
        <w:br/>
        <w:t>и</w:t>
        <w:br/>
        <w:br/>
        <w:t>и</w:t>
        <w:br/>
        <w:br/>
        <w:t xml:space="preserve"> </w:t>
        <w:br/>
        <w:br/>
        <w:t>в</w:t>
        <w:br/>
        <w:br/>
        <w:t xml:space="preserve"> </w:t>
        <w:br/>
        <w:br/>
        <w:t>д</w:t>
        <w:br/>
        <w:br/>
        <w:t>о</w:t>
        <w:br/>
        <w:br/>
        <w:t>л</w:t>
        <w:br/>
        <w:br/>
        <w:t>г</w:t>
        <w:br/>
        <w:br/>
        <w:t>о</w:t>
        <w:br/>
        <w:br/>
        <w:t>с</w:t>
        <w:br/>
        <w:br/>
        <w:t>р</w:t>
        <w:br/>
        <w:br/>
        <w:t>о</w:t>
        <w:br/>
        <w:br/>
        <w:t>ч</w:t>
        <w:br/>
        <w:br/>
        <w:t>н</w:t>
        <w:br/>
        <w:br/>
        <w:t>ы</w:t>
        <w:br/>
        <w:br/>
        <w:t>е</w:t>
        <w:br/>
        <w:br/>
        <w:t xml:space="preserve"> </w:t>
        <w:br/>
        <w:br/>
        <w:t>п</w:t>
        <w:br/>
        <w:br/>
        <w:t>р</w:t>
        <w:br/>
        <w:br/>
        <w:t>о</w:t>
        <w:br/>
        <w:br/>
        <w:t>е</w:t>
        <w:br/>
        <w:br/>
        <w:t>к</w:t>
        <w:br/>
        <w:br/>
        <w:t>т</w:t>
        <w:br/>
        <w:br/>
        <w:t>ы</w:t>
        <w:br/>
        <w:br/>
        <w:t xml:space="preserve"> </w:t>
        <w:br/>
        <w:br/>
        <w:t>и</w:t>
        <w:br/>
        <w:br/>
        <w:t>з</w:t>
        <w:br/>
        <w:br/>
        <w:t>-</w:t>
        <w:br/>
        <w:br/>
        <w:t>з</w:t>
        <w:br/>
        <w:br/>
        <w:t>а</w:t>
        <w:br/>
        <w:br/>
        <w:t xml:space="preserve"> </w:t>
        <w:br/>
        <w:br/>
        <w:t>к</w:t>
        <w:br/>
        <w:br/>
        <w:t>р</w:t>
        <w:br/>
        <w:br/>
        <w:t>а</w:t>
        <w:br/>
        <w:br/>
        <w:t>т</w:t>
        <w:br/>
        <w:br/>
        <w:t>к</w:t>
        <w:br/>
        <w:br/>
        <w:t>о</w:t>
        <w:br/>
        <w:br/>
        <w:t>с</w:t>
        <w:br/>
        <w:br/>
        <w:t>р</w:t>
        <w:br/>
        <w:br/>
        <w:t>о</w:t>
        <w:br/>
        <w:br/>
        <w:t>ч</w:t>
        <w:br/>
        <w:br/>
        <w:t>н</w:t>
        <w:br/>
        <w:br/>
        <w:t>ы</w:t>
        <w:br/>
        <w:br/>
        <w:t>х</w:t>
        <w:br/>
        <w:br/>
        <w:t xml:space="preserve"> </w:t>
        <w:br/>
        <w:br/>
        <w:t>п</w:t>
        <w:br/>
        <w:br/>
        <w:t>е</w:t>
        <w:br/>
        <w:br/>
        <w:t>р</w:t>
        <w:br/>
        <w:br/>
        <w:t>с</w:t>
        <w:br/>
        <w:br/>
        <w:t>п</w:t>
        <w:br/>
        <w:br/>
        <w:t>е</w:t>
        <w:br/>
        <w:br/>
        <w:t>к</w:t>
        <w:br/>
        <w:br/>
        <w:t>т</w:t>
        <w:br/>
        <w:br/>
        <w:t>и</w:t>
        <w:br/>
        <w:br/>
        <w:t>в</w:t>
        <w:br/>
        <w:br/>
        <w:t>.</w:t>
        <w:br/>
        <w:br/>
        <w:br/>
        <w:br/>
        <w:br/>
        <w:t>*</w:t>
        <w:br/>
        <w:br/>
        <w:t xml:space="preserve"> </w:t>
        <w:br/>
        <w:br/>
        <w:t xml:space="preserve"> </w:t>
        <w:br/>
        <w:br/>
        <w:t xml:space="preserve"> </w:t>
        <w:br/>
        <w:br/>
        <w:t>В</w:t>
        <w:br/>
        <w:br/>
        <w:t>ы</w:t>
        <w:br/>
        <w:br/>
        <w:t>с</w:t>
        <w:br/>
        <w:br/>
        <w:t>о</w:t>
        <w:br/>
        <w:br/>
        <w:t>к</w:t>
        <w:br/>
        <w:br/>
        <w:t>и</w:t>
        <w:br/>
        <w:br/>
        <w:t>е</w:t>
        <w:br/>
        <w:br/>
        <w:t xml:space="preserve"> </w:t>
        <w:br/>
        <w:br/>
        <w:t>з</w:t>
        <w:br/>
        <w:br/>
        <w:t>а</w:t>
        <w:br/>
        <w:br/>
        <w:t>т</w:t>
        <w:br/>
        <w:br/>
        <w:t>р</w:t>
        <w:br/>
        <w:br/>
        <w:t>а</w:t>
        <w:br/>
        <w:br/>
        <w:t>т</w:t>
        <w:br/>
        <w:br/>
        <w:t>ы</w:t>
        <w:br/>
        <w:br/>
        <w:t xml:space="preserve"> </w:t>
        <w:br/>
        <w:br/>
        <w:t>н</w:t>
        <w:br/>
        <w:br/>
        <w:t>а</w:t>
        <w:br/>
        <w:br/>
        <w:t xml:space="preserve"> </w:t>
        <w:br/>
        <w:br/>
        <w:t>а</w:t>
        <w:br/>
        <w:br/>
        <w:t>д</w:t>
        <w:br/>
        <w:br/>
        <w:t>а</w:t>
        <w:br/>
        <w:br/>
        <w:t>п</w:t>
        <w:br/>
        <w:br/>
        <w:t>т</w:t>
        <w:br/>
        <w:br/>
        <w:t>а</w:t>
        <w:br/>
        <w:br/>
        <w:t>ц</w:t>
        <w:br/>
        <w:br/>
        <w:t>и</w:t>
        <w:br/>
        <w:br/>
        <w:t>ю</w:t>
        <w:br/>
        <w:br/>
        <w:t xml:space="preserve"> </w:t>
        <w:br/>
        <w:br/>
        <w:t>к</w:t>
        <w:br/>
        <w:br/>
        <w:t xml:space="preserve"> </w:t>
        <w:br/>
        <w:br/>
        <w:t>н</w:t>
        <w:br/>
        <w:br/>
        <w:t>о</w:t>
        <w:br/>
        <w:br/>
        <w:t>в</w:t>
        <w:br/>
        <w:br/>
        <w:t>ы</w:t>
        <w:br/>
        <w:br/>
        <w:t>м</w:t>
        <w:br/>
        <w:br/>
        <w:t xml:space="preserve"> </w:t>
        <w:br/>
        <w:br/>
        <w:t>т</w:t>
        <w:br/>
        <w:br/>
        <w:t>е</w:t>
        <w:br/>
        <w:br/>
        <w:t>х</w:t>
        <w:br/>
        <w:br/>
        <w:t>н</w:t>
        <w:br/>
        <w:br/>
        <w:t>о</w:t>
        <w:br/>
        <w:br/>
        <w:t>л</w:t>
        <w:br/>
        <w:br/>
        <w:t>о</w:t>
        <w:br/>
        <w:br/>
        <w:t>г</w:t>
        <w:br/>
        <w:br/>
        <w:t>и</w:t>
        <w:br/>
        <w:br/>
        <w:t>я</w:t>
        <w:br/>
        <w:br/>
        <w:t>м</w:t>
        <w:br/>
        <w:br/>
        <w:t xml:space="preserve"> </w:t>
        <w:br/>
        <w:br/>
        <w:t>и</w:t>
        <w:br/>
        <w:br/>
        <w:t xml:space="preserve"> </w:t>
        <w:br/>
        <w:br/>
        <w:t>н</w:t>
        <w:br/>
        <w:br/>
        <w:t>о</w:t>
        <w:br/>
        <w:br/>
        <w:t>р</w:t>
        <w:br/>
        <w:br/>
        <w:t>м</w:t>
        <w:br/>
        <w:br/>
        <w:t>а</w:t>
        <w:br/>
        <w:br/>
        <w:t>т</w:t>
        <w:br/>
        <w:br/>
        <w:t>и</w:t>
        <w:br/>
        <w:br/>
        <w:t>в</w:t>
        <w:br/>
        <w:br/>
        <w:t>н</w:t>
        <w:br/>
        <w:br/>
        <w:t>ы</w:t>
        <w:br/>
        <w:br/>
        <w:t>м</w:t>
        <w:br/>
        <w:br/>
        <w:t xml:space="preserve"> </w:t>
        <w:br/>
        <w:br/>
        <w:t>т</w:t>
        <w:br/>
        <w:br/>
        <w:t>р</w:t>
        <w:br/>
        <w:br/>
        <w:t>е</w:t>
        <w:br/>
        <w:br/>
        <w:t>б</w:t>
        <w:br/>
        <w:br/>
        <w:t>о</w:t>
        <w:br/>
        <w:br/>
        <w:t>в</w:t>
        <w:br/>
        <w:br/>
        <w:t>а</w:t>
        <w:br/>
        <w:br/>
        <w:t>н</w:t>
        <w:br/>
        <w:br/>
        <w:t>и</w:t>
        <w:br/>
        <w:br/>
        <w:t>я</w:t>
        <w:br/>
        <w:br/>
        <w:t>м</w:t>
        <w:br/>
        <w:br/>
        <w:t>.</w:t>
        <w:br/>
        <w:br/>
        <w:br/>
        <w:br/>
        <w:br/>
        <w:t>*</w:t>
        <w:br/>
        <w:br/>
        <w:t xml:space="preserve"> </w:t>
        <w:br/>
        <w:br/>
        <w:t xml:space="preserve"> </w:t>
        <w:br/>
        <w:br/>
        <w:t xml:space="preserve"> </w:t>
        <w:br/>
        <w:br/>
        <w:t>О</w:t>
        <w:br/>
        <w:br/>
        <w:t>т</w:t>
        <w:br/>
        <w:br/>
        <w:t>с</w:t>
        <w:br/>
        <w:br/>
        <w:t>у</w:t>
        <w:br/>
        <w:br/>
        <w:t>т</w:t>
        <w:br/>
        <w:br/>
        <w:t>с</w:t>
        <w:br/>
        <w:br/>
        <w:t>т</w:t>
        <w:br/>
        <w:br/>
        <w:t>в</w:t>
        <w:br/>
        <w:br/>
        <w:t>и</w:t>
        <w:br/>
        <w:br/>
        <w:t>е</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к</w:t>
        <w:br/>
        <w:br/>
        <w:t>а</w:t>
        <w:br/>
        <w:br/>
        <w:t>д</w:t>
        <w:br/>
        <w:br/>
        <w:t>р</w:t>
        <w:br/>
        <w:br/>
        <w:t>о</w:t>
        <w:br/>
        <w:br/>
        <w:t>в</w:t>
        <w:br/>
        <w:br/>
        <w:t xml:space="preserve"> </w:t>
        <w:br/>
        <w:br/>
        <w:t>д</w:t>
        <w:br/>
        <w:br/>
        <w:t>л</w:t>
        <w:br/>
        <w:br/>
        <w:t>я</w:t>
        <w:br/>
        <w:br/>
        <w:t xml:space="preserve"> </w:t>
        <w:br/>
        <w:br/>
        <w:t>р</w:t>
        <w:br/>
        <w:br/>
        <w:t>а</w:t>
        <w:br/>
        <w:br/>
        <w:t>б</w:t>
        <w:br/>
        <w:br/>
        <w:t>о</w:t>
        <w:br/>
        <w:br/>
        <w:t>т</w:t>
        <w:br/>
        <w:br/>
        <w:t>ы</w:t>
        <w:br/>
        <w:br/>
        <w:t xml:space="preserve"> </w:t>
        <w:br/>
        <w:br/>
        <w:t>в</w:t>
        <w:br/>
        <w:br/>
        <w:t xml:space="preserve"> </w:t>
        <w:br/>
        <w:br/>
        <w:t>у</w:t>
        <w:br/>
        <w:br/>
        <w:t>с</w:t>
        <w:br/>
        <w:br/>
        <w:t>л</w:t>
        <w:br/>
        <w:br/>
        <w:t>о</w:t>
        <w:br/>
        <w:br/>
        <w:t>в</w:t>
        <w:br/>
        <w:br/>
        <w:t>и</w:t>
        <w:br/>
        <w:br/>
        <w:t>я</w:t>
        <w:br/>
        <w:br/>
        <w:t>х</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w:t>
        <w:br/>
        <w:br/>
        <w:br/>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р</w:t>
        <w:br/>
        <w:br/>
        <w:t>и</w:t>
        <w:br/>
        <w:br/>
        <w:t>с</w:t>
        <w:br/>
        <w:br/>
        <w:t>к</w:t>
        <w:br/>
        <w:br/>
        <w:t>о</w:t>
        <w:br/>
        <w:br/>
        <w:t>в</w:t>
        <w:br/>
        <w:br/>
        <w:t>,</w:t>
        <w:br/>
        <w:br/>
        <w:t xml:space="preserve"> </w:t>
        <w:br/>
        <w:br/>
        <w:t>с</w:t>
        <w:br/>
        <w:br/>
        <w:t>в</w:t>
        <w:br/>
        <w:br/>
        <w:t>я</w:t>
        <w:br/>
        <w:br/>
        <w:t>з</w:t>
        <w:br/>
        <w:br/>
        <w:t>а</w:t>
        <w:br/>
        <w:br/>
        <w:t>н</w:t>
        <w:br/>
        <w:br/>
        <w:t>н</w:t>
        <w:br/>
        <w:br/>
        <w:t>ы</w:t>
        <w:br/>
        <w:br/>
        <w:t>х</w:t>
        <w:br/>
        <w:br/>
        <w:t xml:space="preserve"> </w:t>
        <w:br/>
        <w:br/>
        <w:t>с</w:t>
        <w:br/>
        <w:br/>
        <w:t xml:space="preserve"> </w:t>
        <w:br/>
        <w:br/>
        <w:t>к</w:t>
        <w:br/>
        <w:br/>
        <w:t>л</w:t>
        <w:br/>
        <w:br/>
        <w:t>и</w:t>
        <w:br/>
        <w:br/>
        <w:t>м</w:t>
        <w:br/>
        <w:br/>
        <w:t>а</w:t>
        <w:br/>
        <w:br/>
        <w:t>т</w:t>
        <w:br/>
        <w:br/>
        <w:t>и</w:t>
        <w:br/>
        <w:br/>
        <w:t>ч</w:t>
        <w:br/>
        <w:br/>
        <w:t>е</w:t>
        <w:br/>
        <w:br/>
        <w:t>с</w:t>
        <w:br/>
        <w:br/>
        <w:t>к</w:t>
        <w:br/>
        <w:br/>
        <w:t>и</w:t>
        <w:br/>
        <w:br/>
        <w:t>м</w:t>
        <w:br/>
        <w:br/>
        <w:t>и</w:t>
        <w:br/>
        <w:br/>
        <w:t xml:space="preserve"> </w:t>
        <w:br/>
        <w:br/>
        <w:t>и</w:t>
        <w:br/>
        <w:br/>
        <w:t>з</w:t>
        <w:br/>
        <w:br/>
        <w:t>м</w:t>
        <w:br/>
        <w:br/>
        <w:t>е</w:t>
        <w:br/>
        <w:br/>
        <w:t>н</w:t>
        <w:br/>
        <w:br/>
        <w:t>е</w:t>
        <w:br/>
        <w:br/>
        <w:t>н</w:t>
        <w:br/>
        <w:br/>
        <w:t>и</w:t>
        <w:br/>
        <w:br/>
        <w:t>я</w:t>
        <w:br/>
        <w:br/>
        <w:t>м</w:t>
        <w:br/>
        <w:br/>
        <w:t>и</w:t>
        <w:br/>
        <w:br/>
        <w:t xml:space="preserve"> </w:t>
        <w:br/>
        <w:br/>
        <w:t>(</w:t>
        <w:br/>
        <w:br/>
        <w:t>э</w:t>
        <w:br/>
        <w:br/>
        <w:t>к</w:t>
        <w:br/>
        <w:br/>
        <w:t>с</w:t>
        <w:br/>
        <w:br/>
        <w:t>т</w:t>
        <w:br/>
        <w:br/>
        <w:t>р</w:t>
        <w:br/>
        <w:br/>
        <w:t>е</w:t>
        <w:br/>
        <w:br/>
        <w:t>м</w:t>
        <w:br/>
        <w:br/>
        <w:t>а</w:t>
        <w:br/>
        <w:br/>
        <w:t>л</w:t>
        <w:br/>
        <w:br/>
        <w:t>ь</w:t>
        <w:br/>
        <w:br/>
        <w:t>н</w:t>
        <w:br/>
        <w:br/>
        <w:t>ы</w:t>
        <w:br/>
        <w:br/>
        <w:t>е</w:t>
        <w:br/>
        <w:br/>
        <w:t xml:space="preserve"> </w:t>
        <w:br/>
        <w:br/>
        <w:t>п</w:t>
        <w:br/>
        <w:br/>
        <w:t>о</w:t>
        <w:br/>
        <w:br/>
        <w:t>г</w:t>
        <w:br/>
        <w:br/>
        <w:t>о</w:t>
        <w:br/>
        <w:br/>
        <w:t>д</w:t>
        <w:br/>
        <w:br/>
        <w:t>н</w:t>
        <w:br/>
        <w:br/>
        <w:t>ы</w:t>
        <w:br/>
        <w:br/>
        <w:t>е</w:t>
        <w:br/>
        <w:br/>
        <w:t xml:space="preserve"> </w:t>
        <w:br/>
        <w:br/>
        <w:t>у</w:t>
        <w:br/>
        <w:br/>
        <w:t>с</w:t>
        <w:br/>
        <w:br/>
        <w:t>л</w:t>
        <w:br/>
        <w:br/>
        <w:t>о</w:t>
        <w:br/>
        <w:br/>
        <w:t>в</w:t>
        <w:br/>
        <w:br/>
        <w:t>и</w:t>
        <w:br/>
        <w:br/>
        <w:t>я</w:t>
        <w:br/>
        <w:br/>
        <w:t>,</w:t>
        <w:br/>
        <w:br/>
        <w:t xml:space="preserve"> </w:t>
        <w:br/>
        <w:br/>
        <w:t>з</w:t>
        <w:br/>
        <w:br/>
        <w:t>а</w:t>
        <w:br/>
        <w:br/>
        <w:t>т</w:t>
        <w:br/>
        <w:br/>
        <w:t>о</w:t>
        <w:br/>
        <w:br/>
        <w:t>п</w:t>
        <w:br/>
        <w:br/>
        <w:t>л</w:t>
        <w:br/>
        <w:br/>
        <w:t>е</w:t>
        <w:br/>
        <w:br/>
        <w:t>н</w:t>
        <w:br/>
        <w:br/>
        <w:t>и</w:t>
        <w:br/>
        <w:br/>
        <w:t>е</w:t>
        <w:br/>
        <w:br/>
        <w:t xml:space="preserve"> </w:t>
        <w:br/>
        <w:br/>
        <w:t>м</w:t>
        <w:br/>
        <w:br/>
        <w:t>е</w:t>
        <w:br/>
        <w:br/>
        <w:t>с</w:t>
        <w:br/>
        <w:br/>
        <w:t>т</w:t>
        <w:br/>
        <w:br/>
        <w:t>о</w:t>
        <w:br/>
        <w:br/>
        <w:t>р</w:t>
        <w:br/>
        <w:br/>
        <w:t>о</w:t>
        <w:br/>
        <w:br/>
        <w:t>ж</w:t>
        <w:br/>
        <w:br/>
        <w:t>д</w:t>
        <w:br/>
        <w:br/>
        <w:t>е</w:t>
        <w:br/>
        <w:br/>
        <w:t>н</w:t>
        <w:br/>
        <w:br/>
        <w:t>и</w:t>
        <w:br/>
        <w:br/>
        <w:t>й</w:t>
        <w:br/>
        <w:br/>
        <w:t>)</w:t>
        <w:br/>
        <w:br/>
        <w:t>.</w:t>
        <w:br/>
        <w:br/>
        <w:br/>
        <w:br/>
        <w:br/>
        <w:t>*</w:t>
        <w:br/>
        <w:br/>
        <w:t xml:space="preserve"> </w:t>
        <w:br/>
        <w:br/>
        <w:t xml:space="preserve"> </w:t>
        <w:br/>
        <w:br/>
        <w:t xml:space="preserve"> </w:t>
        <w:br/>
        <w:br/>
        <w:t>О</w:t>
        <w:br/>
        <w:br/>
        <w:t>б</w:t>
        <w:br/>
        <w:br/>
        <w:t>щ</w:t>
        <w:br/>
        <w:br/>
        <w:t>е</w:t>
        <w:br/>
        <w:br/>
        <w:t>с</w:t>
        <w:br/>
        <w:br/>
        <w:t>т</w:t>
        <w:br/>
        <w:br/>
        <w:t>в</w:t>
        <w:br/>
        <w:br/>
        <w:t>е</w:t>
        <w:br/>
        <w:br/>
        <w:t>н</w:t>
        <w:br/>
        <w:br/>
        <w:t>н</w:t>
        <w:br/>
        <w:br/>
        <w:t>о</w:t>
        <w:br/>
        <w:br/>
        <w:t>е</w:t>
        <w:br/>
        <w:br/>
        <w:t xml:space="preserve"> </w:t>
        <w:br/>
        <w:br/>
        <w:t>н</w:t>
        <w:br/>
        <w:br/>
        <w:t>е</w:t>
        <w:br/>
        <w:br/>
        <w:t>п</w:t>
        <w:br/>
        <w:br/>
        <w:t>р</w:t>
        <w:br/>
        <w:br/>
        <w:t>и</w:t>
        <w:br/>
        <w:br/>
        <w:t>я</w:t>
        <w:br/>
        <w:br/>
        <w:t>т</w:t>
        <w:br/>
        <w:br/>
        <w:t>и</w:t>
        <w:br/>
        <w:br/>
        <w:t>е</w:t>
        <w:br/>
        <w:br/>
        <w:t xml:space="preserve"> </w:t>
        <w:br/>
        <w:br/>
        <w:t>н</w:t>
        <w:br/>
        <w:br/>
        <w:t>о</w:t>
        <w:br/>
        <w:br/>
        <w:t>в</w:t>
        <w:br/>
        <w:br/>
        <w:t>ы</w:t>
        <w:br/>
        <w:br/>
        <w:t>х</w:t>
        <w:br/>
        <w:br/>
        <w:t xml:space="preserve"> </w:t>
        <w:br/>
        <w:br/>
        <w:t>п</w:t>
        <w:br/>
        <w:br/>
        <w:t>р</w:t>
        <w:br/>
        <w:br/>
        <w:t>о</w:t>
        <w:br/>
        <w:br/>
        <w:t>е</w:t>
        <w:br/>
        <w:br/>
        <w:t>к</w:t>
        <w:br/>
        <w:br/>
        <w:t>т</w:t>
        <w:br/>
        <w:br/>
        <w:t>о</w:t>
        <w:br/>
        <w:br/>
        <w:t>в</w:t>
        <w:br/>
        <w:br/>
        <w:t xml:space="preserve"> </w:t>
        <w:br/>
        <w:br/>
        <w:t>д</w:t>
        <w:br/>
        <w:br/>
        <w:t>о</w:t>
        <w:br/>
        <w:br/>
        <w:t>б</w:t>
        <w:br/>
        <w:br/>
        <w:t>ы</w:t>
        <w:br/>
        <w:br/>
        <w:t>ч</w:t>
        <w:br/>
        <w:br/>
        <w:t>и</w:t>
        <w:br/>
        <w:br/>
        <w:t xml:space="preserve"> </w:t>
        <w:br/>
        <w:br/>
        <w:t>и</w:t>
        <w:br/>
        <w:br/>
        <w:t xml:space="preserve"> </w:t>
        <w:br/>
        <w:br/>
        <w:t>т</w:t>
        <w:br/>
        <w:br/>
        <w:t>р</w:t>
        <w:br/>
        <w:br/>
        <w:t>а</w:t>
        <w:br/>
        <w:br/>
        <w:t>н</w:t>
        <w:br/>
        <w:br/>
        <w:t>с</w:t>
        <w:br/>
        <w:br/>
        <w:t>п</w:t>
        <w:br/>
        <w:br/>
        <w:t>о</w:t>
        <w:br/>
        <w:br/>
        <w:t>р</w:t>
        <w:br/>
        <w:br/>
        <w:t>т</w:t>
        <w:br/>
        <w:br/>
        <w:t>и</w:t>
        <w:br/>
        <w:br/>
        <w:t>р</w:t>
        <w:br/>
        <w:br/>
        <w:t>о</w:t>
        <w:br/>
        <w:br/>
        <w:t>в</w:t>
        <w:br/>
        <w:br/>
        <w:t>к</w:t>
        <w:br/>
        <w:br/>
        <w:t>и</w:t>
        <w:br/>
        <w:br/>
        <w:t>.</w:t>
        <w:br/>
        <w:br/>
        <w:br/>
        <w:br/>
        <w:br/>
        <w:br/>
        <w:br/>
        <w:br/>
        <w:t>*</w:t>
        <w:br/>
        <w:br/>
        <w:t>*</w:t>
        <w:br/>
        <w:br/>
        <w:t>I</w:t>
        <w:br/>
        <w:br/>
        <w:t>V</w:t>
        <w:br/>
        <w:br/>
        <w:t>.</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Р</w:t>
        <w:br/>
        <w:br/>
        <w:t>о</w:t>
        <w:br/>
        <w:br/>
        <w:t>с</w:t>
        <w:br/>
        <w:br/>
        <w:t>т</w:t>
        <w:br/>
        <w:br/>
        <w:t>а</w:t>
        <w:br/>
        <w:br/>
        <w:t xml:space="preserve"> </w:t>
        <w:br/>
        <w:br/>
        <w:t>и</w:t>
        <w:br/>
        <w:br/>
        <w:t xml:space="preserve"> </w:t>
        <w:br/>
        <w:br/>
        <w:t>И</w:t>
        <w:br/>
        <w:br/>
        <w:t>н</w:t>
        <w:br/>
        <w:br/>
        <w:t>н</w:t>
        <w:br/>
        <w:br/>
        <w:t>о</w:t>
        <w:br/>
        <w:br/>
        <w:t>в</w:t>
        <w:br/>
        <w:br/>
        <w:t>а</w:t>
        <w:br/>
        <w:br/>
        <w:t>ц</w:t>
        <w:br/>
        <w:br/>
        <w:t>и</w:t>
        <w:br/>
        <w:br/>
        <w:t>й</w:t>
        <w:br/>
        <w:br/>
        <w:t>*</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у</w:t>
        <w:br/>
        <w:br/>
        <w:t>л</w:t>
        <w:br/>
        <w:br/>
        <w:t>а</w:t>
        <w:br/>
        <w:br/>
        <w:t>в</w:t>
        <w:br/>
        <w:br/>
        <w:t>л</w:t>
        <w:br/>
        <w:br/>
        <w:t>и</w:t>
        <w:br/>
        <w:br/>
        <w:t>в</w:t>
        <w:br/>
        <w:br/>
        <w:t>а</w:t>
        <w:br/>
        <w:br/>
        <w:t>н</w:t>
        <w:br/>
        <w:br/>
        <w:t>и</w:t>
        <w:br/>
        <w:br/>
        <w:t>я</w:t>
        <w:br/>
        <w:br/>
        <w:t xml:space="preserve"> </w:t>
        <w:br/>
        <w:br/>
        <w:t>и</w:t>
        <w:br/>
        <w:br/>
        <w:t xml:space="preserve"> </w:t>
        <w:br/>
        <w:br/>
        <w:t>х</w:t>
        <w:br/>
        <w:br/>
        <w:t>р</w:t>
        <w:br/>
        <w:br/>
        <w:t>а</w:t>
        <w:br/>
        <w:br/>
        <w:t>н</w:t>
        <w:br/>
        <w:br/>
        <w:t>е</w:t>
        <w:br/>
        <w:br/>
        <w:t>н</w:t>
        <w:br/>
        <w:br/>
        <w:t>и</w:t>
        <w:br/>
        <w:br/>
        <w:t>я</w:t>
        <w:br/>
        <w:br/>
        <w:t xml:space="preserve"> </w:t>
        <w:br/>
        <w:br/>
        <w:t>у</w:t>
        <w:br/>
        <w:br/>
        <w:t>г</w:t>
        <w:br/>
        <w:br/>
        <w:t>л</w:t>
        <w:br/>
        <w:br/>
        <w:t>е</w:t>
        <w:br/>
        <w:br/>
        <w:t>р</w:t>
        <w:br/>
        <w:br/>
        <w:t>о</w:t>
        <w:br/>
        <w:br/>
        <w:t>д</w:t>
        <w:br/>
        <w:br/>
        <w:t>а</w:t>
        <w:br/>
        <w:br/>
        <w:t xml:space="preserve"> </w:t>
        <w:br/>
        <w:br/>
        <w:t>(</w:t>
        <w:br/>
        <w:br/>
        <w:t>C</w:t>
        <w:br/>
        <w:br/>
        <w:t>C</w:t>
        <w:br/>
        <w:br/>
        <w:t>S</w:t>
        <w:br/>
        <w:br/>
        <w:t>)</w:t>
        <w:br/>
        <w:br/>
        <w:t>.</w:t>
        <w:br/>
        <w:br/>
        <w:br/>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с</w:t>
        <w:br/>
        <w:br/>
        <w:t>у</w:t>
        <w:br/>
        <w:br/>
        <w:t>щ</w:t>
        <w:br/>
        <w:br/>
        <w:t>е</w:t>
        <w:br/>
        <w:br/>
        <w:t>с</w:t>
        <w:br/>
        <w:br/>
        <w:t>т</w:t>
        <w:br/>
        <w:br/>
        <w:t>в</w:t>
        <w:br/>
        <w:br/>
        <w:t>у</w:t>
        <w:br/>
        <w:br/>
        <w:t>ю</w:t>
        <w:br/>
        <w:br/>
        <w:t>щ</w:t>
        <w:br/>
        <w:br/>
        <w:t>и</w:t>
        <w:br/>
        <w:br/>
        <w:t>х</w:t>
        <w:br/>
        <w:br/>
        <w:t xml:space="preserve"> </w:t>
        <w:br/>
        <w:br/>
        <w:t>м</w:t>
        <w:br/>
        <w:br/>
        <w:t>е</w:t>
        <w:br/>
        <w:br/>
        <w:t>с</w:t>
        <w:br/>
        <w:br/>
        <w:t>т</w:t>
        <w:br/>
        <w:br/>
        <w:t>о</w:t>
        <w:br/>
        <w:br/>
        <w:t>р</w:t>
        <w:br/>
        <w:br/>
        <w:t>о</w:t>
        <w:br/>
        <w:br/>
        <w:t>ж</w:t>
        <w:br/>
        <w:br/>
        <w:t>д</w:t>
        <w:br/>
        <w:br/>
        <w:t>е</w:t>
        <w:br/>
        <w:br/>
        <w:t>н</w:t>
        <w:br/>
        <w:br/>
        <w:t>и</w:t>
        <w:br/>
        <w:br/>
        <w:t>й</w:t>
        <w:br/>
        <w:br/>
        <w:t>.</w:t>
        <w:br/>
        <w:br/>
        <w:br/>
        <w:br/>
        <w:br/>
        <w:t>*</w:t>
        <w:br/>
        <w:br/>
        <w:t xml:space="preserve"> </w:t>
        <w:br/>
        <w:br/>
        <w:t xml:space="preserve"> </w:t>
        <w:br/>
        <w:br/>
        <w:t xml:space="preserve"> </w:t>
        <w:br/>
        <w:br/>
        <w:t>Д</w:t>
        <w:br/>
        <w:br/>
        <w:t>и</w:t>
        <w:br/>
        <w:br/>
        <w:t>в</w:t>
        <w:br/>
        <w:br/>
        <w:t>е</w:t>
        <w:br/>
        <w:br/>
        <w:t>р</w:t>
        <w:br/>
        <w:br/>
        <w:t>с</w:t>
        <w:br/>
        <w:br/>
        <w:t>и</w:t>
        <w:br/>
        <w:br/>
        <w:t>ф</w:t>
        <w:br/>
        <w:br/>
        <w:t>и</w:t>
        <w:br/>
        <w:br/>
        <w:t>к</w:t>
        <w:br/>
        <w:br/>
        <w:t>а</w:t>
        <w:br/>
        <w:br/>
        <w:t>ц</w:t>
        <w:br/>
        <w:br/>
        <w:t>и</w:t>
        <w:br/>
        <w:br/>
        <w:t>я</w:t>
        <w:br/>
        <w:br/>
        <w:t xml:space="preserve"> </w:t>
        <w:br/>
        <w:br/>
        <w:t>б</w:t>
        <w:br/>
        <w:br/>
        <w:t>и</w:t>
        <w:br/>
        <w:br/>
        <w:t>з</w:t>
        <w:br/>
        <w:br/>
        <w:t>н</w:t>
        <w:br/>
        <w:br/>
        <w:t>е</w:t>
        <w:br/>
        <w:br/>
        <w:t>с</w:t>
        <w:br/>
        <w:br/>
        <w:t>а</w:t>
        <w:br/>
        <w:br/>
        <w:t xml:space="preserve"> </w:t>
        <w:br/>
        <w:br/>
        <w:t>з</w:t>
        <w:br/>
        <w:br/>
        <w:t>а</w:t>
        <w:br/>
        <w:br/>
        <w:t xml:space="preserve"> </w:t>
        <w:br/>
        <w:br/>
        <w:t>с</w:t>
        <w:br/>
        <w:br/>
        <w:t>ч</w:t>
        <w:br/>
        <w:br/>
        <w:t>е</w:t>
        <w:br/>
        <w:br/>
        <w:t>т</w:t>
        <w:br/>
        <w:br/>
        <w:t xml:space="preserve"> </w:t>
        <w:br/>
        <w:br/>
        <w:t>р</w:t>
        <w:br/>
        <w:br/>
        <w:t>а</w:t>
        <w:br/>
        <w:br/>
        <w:t>з</w:t>
        <w:br/>
        <w:br/>
        <w:t>в</w:t>
        <w:br/>
        <w:br/>
        <w:t>и</w:t>
        <w:br/>
        <w:br/>
        <w:t>т</w:t>
        <w:br/>
        <w:br/>
        <w:t>и</w:t>
        <w:br/>
        <w:br/>
        <w:t>я</w:t>
        <w:br/>
        <w:br/>
        <w:t xml:space="preserve"> </w:t>
        <w:br/>
        <w:br/>
        <w:t>н</w:t>
        <w:br/>
        <w:br/>
        <w:t>о</w:t>
        <w:br/>
        <w:br/>
        <w:t>в</w:t>
        <w:br/>
        <w:br/>
        <w:t>ы</w:t>
        <w:br/>
        <w:br/>
        <w:t>х</w:t>
        <w:br/>
        <w:br/>
        <w:t xml:space="preserve"> </w:t>
        <w:br/>
        <w:br/>
        <w:t>н</w:t>
        <w:br/>
        <w:br/>
        <w:t>а</w:t>
        <w:br/>
        <w:br/>
        <w:t>п</w:t>
        <w:br/>
        <w:br/>
        <w:t>р</w:t>
        <w:br/>
        <w:br/>
        <w:t>а</w:t>
        <w:br/>
        <w:br/>
        <w:t>в</w:t>
        <w:br/>
        <w:br/>
        <w:t>л</w:t>
        <w:br/>
        <w:br/>
        <w:t>е</w:t>
        <w:br/>
        <w:br/>
        <w:t>н</w:t>
        <w:br/>
        <w:br/>
        <w:t>и</w:t>
        <w:br/>
        <w:br/>
        <w:t>й</w:t>
        <w:br/>
        <w:br/>
        <w:t xml:space="preserve"> </w:t>
        <w:br/>
        <w:br/>
        <w:t>(</w:t>
        <w:br/>
        <w:br/>
        <w:t>н</w:t>
        <w:br/>
        <w:br/>
        <w:t>а</w:t>
        <w:br/>
        <w:br/>
        <w:t>п</w:t>
        <w:br/>
        <w:br/>
        <w:t>р</w:t>
        <w:br/>
        <w:br/>
        <w:t>и</w:t>
        <w:br/>
        <w:br/>
        <w:t>м</w:t>
        <w:br/>
        <w:br/>
        <w:t>е</w:t>
        <w:br/>
        <w:br/>
        <w:t>р</w:t>
        <w:br/>
        <w:br/>
        <w:t>,</w:t>
        <w:br/>
        <w:br/>
        <w:t xml:space="preserve"> </w:t>
        <w:br/>
        <w:br/>
        <w:t>п</w:t>
        <w:br/>
        <w:br/>
        <w:t>р</w:t>
        <w:br/>
        <w:br/>
        <w:t>о</w:t>
        <w:br/>
        <w:br/>
        <w:t>и</w:t>
        <w:br/>
        <w:br/>
        <w:t>з</w:t>
        <w:br/>
        <w:br/>
        <w:t>в</w:t>
        <w:br/>
        <w:br/>
        <w:t>о</w:t>
        <w:br/>
        <w:br/>
        <w:t>д</w:t>
        <w:br/>
        <w:br/>
        <w:t>с</w:t>
        <w:br/>
        <w:br/>
        <w:t>т</w:t>
        <w:br/>
        <w:br/>
        <w:t>в</w:t>
        <w:br/>
        <w:br/>
        <w:t>о</w:t>
        <w:br/>
        <w:br/>
        <w:t xml:space="preserve"> </w:t>
        <w:br/>
        <w:br/>
        <w:t>в</w:t>
        <w:br/>
        <w:br/>
        <w:t>о</w:t>
        <w:br/>
        <w:br/>
        <w:t>д</w:t>
        <w:br/>
        <w:br/>
        <w:t>о</w:t>
        <w:br/>
        <w:br/>
        <w:t>р</w:t>
        <w:br/>
        <w:br/>
        <w:t>о</w:t>
        <w:br/>
        <w:br/>
        <w:t>д</w:t>
        <w:br/>
        <w:br/>
        <w:t>а</w:t>
        <w:br/>
        <w:br/>
        <w:t>)</w:t>
        <w:br/>
        <w:br/>
        <w:t>.</w:t>
        <w:br/>
        <w:br/>
        <w:br/>
        <w:br/>
        <w:br/>
        <w:t>*</w:t>
        <w:br/>
        <w:br/>
        <w:t xml:space="preserve"> </w:t>
        <w:br/>
        <w:br/>
        <w:t xml:space="preserve"> </w:t>
        <w:br/>
        <w:br/>
        <w:t xml:space="preserve"> </w:t>
        <w:br/>
        <w:br/>
        <w:t>У</w:t>
        <w:br/>
        <w:br/>
        <w:t>к</w:t>
        <w:br/>
        <w:br/>
        <w:t>р</w:t>
        <w:br/>
        <w:br/>
        <w:t>е</w:t>
        <w:br/>
        <w:br/>
        <w:t>п</w:t>
        <w:br/>
        <w:br/>
        <w:t>л</w:t>
        <w:br/>
        <w:br/>
        <w:t>е</w:t>
        <w:br/>
        <w:br/>
        <w:t>н</w:t>
        <w:br/>
        <w:br/>
        <w:t>и</w:t>
        <w:br/>
        <w:br/>
        <w:t>е</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и</w:t>
        <w:br/>
        <w:br/>
        <w:t xml:space="preserve"> </w:t>
        <w:br/>
        <w:br/>
        <w:t>с</w:t>
        <w:br/>
        <w:br/>
        <w:t>о</w:t>
        <w:br/>
        <w:br/>
        <w:t>з</w:t>
        <w:br/>
        <w:br/>
        <w:t>д</w:t>
        <w:br/>
        <w:br/>
        <w:t>а</w:t>
        <w:br/>
        <w:br/>
        <w:t>н</w:t>
        <w:br/>
        <w:br/>
        <w:t>и</w:t>
        <w:br/>
        <w:br/>
        <w:t>е</w:t>
        <w:br/>
        <w:br/>
        <w:t xml:space="preserve"> </w:t>
        <w:br/>
        <w:br/>
        <w:t>п</w:t>
        <w:br/>
        <w:br/>
        <w:t>а</w:t>
        <w:br/>
        <w:br/>
        <w:t>р</w:t>
        <w:br/>
        <w:br/>
        <w:t>т</w:t>
        <w:br/>
        <w:br/>
        <w:t>н</w:t>
        <w:br/>
        <w:br/>
        <w:t>е</w:t>
        <w:br/>
        <w:br/>
        <w:t>р</w:t>
        <w:br/>
        <w:br/>
        <w:t>с</w:t>
        <w:br/>
        <w:br/>
        <w:t>т</w:t>
        <w:br/>
        <w:br/>
        <w:t>в</w:t>
        <w:br/>
        <w:br/>
        <w:t xml:space="preserve"> </w:t>
        <w:br/>
        <w:br/>
        <w:t>с</w:t>
        <w:br/>
        <w:br/>
        <w:t xml:space="preserve"> </w:t>
        <w:br/>
        <w:br/>
        <w:t>д</w:t>
        <w:br/>
        <w:br/>
        <w:t>р</w:t>
        <w:br/>
        <w:br/>
        <w:t>у</w:t>
        <w:br/>
        <w:br/>
        <w:t>г</w:t>
        <w:br/>
        <w:br/>
        <w:t>и</w:t>
        <w:br/>
        <w:br/>
        <w:t>м</w:t>
        <w:br/>
        <w:br/>
        <w:t>и</w:t>
        <w:br/>
        <w:br/>
        <w:t xml:space="preserve"> </w:t>
        <w:br/>
        <w:br/>
        <w:t>к</w:t>
        <w:br/>
        <w:br/>
        <w:t>о</w:t>
        <w:br/>
        <w:br/>
        <w:t>м</w:t>
        <w:br/>
        <w:br/>
        <w:t>п</w:t>
        <w:br/>
        <w:br/>
        <w:t>а</w:t>
        <w:br/>
        <w:br/>
        <w:t>н</w:t>
        <w:br/>
        <w:br/>
        <w:t>и</w:t>
        <w:br/>
        <w:br/>
        <w:t>я</w:t>
        <w:br/>
        <w:br/>
        <w:t>м</w:t>
        <w:br/>
        <w:br/>
        <w:t>и</w:t>
        <w:br/>
        <w:br/>
        <w:t>.</w:t>
        <w:br/>
        <w:br/>
        <w:br/>
        <w:br/>
        <w:br/>
        <w:t>*</w:t>
        <w:br/>
        <w:br/>
        <w:t xml:space="preserve"> </w:t>
        <w:br/>
        <w:br/>
        <w:t xml:space="preserve"> </w:t>
        <w:br/>
        <w:br/>
        <w:t xml:space="preserve"> </w:t>
        <w:br/>
        <w:br/>
        <w:t>П</w:t>
        <w:br/>
        <w:br/>
        <w:t>р</w:t>
        <w:br/>
        <w:br/>
        <w:t>и</w:t>
        <w:br/>
        <w:br/>
        <w:t>в</w:t>
        <w:br/>
        <w:br/>
        <w:t>л</w:t>
        <w:br/>
        <w:br/>
        <w:t>е</w:t>
        <w:br/>
        <w:br/>
        <w:t>ч</w:t>
        <w:br/>
        <w:br/>
        <w:t>е</w:t>
        <w:br/>
        <w:br/>
        <w:t>н</w:t>
        <w:br/>
        <w:br/>
        <w:t>и</w:t>
        <w:br/>
        <w:br/>
        <w:t>е</w:t>
        <w:br/>
        <w:br/>
        <w:t xml:space="preserve"> </w:t>
        <w:br/>
        <w:br/>
        <w:t>и</w:t>
        <w:br/>
        <w:br/>
        <w:t>н</w:t>
        <w:br/>
        <w:br/>
        <w:t>в</w:t>
        <w:br/>
        <w:br/>
        <w:t>е</w:t>
        <w:br/>
        <w:br/>
        <w:t>с</w:t>
        <w:br/>
        <w:br/>
        <w:t>т</w:t>
        <w:br/>
        <w:br/>
        <w:t>и</w:t>
        <w:br/>
        <w:br/>
        <w:t>ц</w:t>
        <w:br/>
        <w:br/>
        <w:t>и</w:t>
        <w:br/>
        <w:br/>
        <w:t>й</w:t>
        <w:br/>
        <w:br/>
        <w:t xml:space="preserve"> </w:t>
        <w:br/>
        <w:br/>
        <w:t>в</w:t>
        <w:br/>
        <w:br/>
        <w:t xml:space="preserve"> </w:t>
        <w:br/>
        <w:br/>
        <w:t>п</w:t>
        <w:br/>
        <w:br/>
        <w:t>р</w:t>
        <w:br/>
        <w:br/>
        <w:t>о</w:t>
        <w:br/>
        <w:br/>
        <w:t>е</w:t>
        <w:br/>
        <w:br/>
        <w:t>к</w:t>
        <w:br/>
        <w:br/>
        <w:t>т</w:t>
        <w:br/>
        <w:br/>
        <w:t>ы</w:t>
        <w:br/>
        <w:br/>
        <w:t>,</w:t>
        <w:br/>
        <w:br/>
        <w:t xml:space="preserve"> </w:t>
        <w:br/>
        <w:br/>
        <w:t>н</w:t>
        <w:br/>
        <w:br/>
        <w:t>а</w:t>
        <w:br/>
        <w:br/>
        <w:t>п</w:t>
        <w:br/>
        <w:br/>
        <w:t>р</w:t>
        <w:br/>
        <w:br/>
        <w:t>а</w:t>
        <w:br/>
        <w:br/>
        <w:t>в</w:t>
        <w:br/>
        <w:br/>
        <w:t>л</w:t>
        <w:br/>
        <w:br/>
        <w:t>е</w:t>
        <w:br/>
        <w:br/>
        <w:t>н</w:t>
        <w:br/>
        <w:br/>
        <w:t>н</w:t>
        <w:br/>
        <w:br/>
        <w:t>ы</w:t>
        <w:br/>
        <w:br/>
        <w:t>е</w:t>
        <w:br/>
        <w:br/>
        <w:t xml:space="preserve"> </w:t>
        <w:br/>
        <w:br/>
        <w:t>н</w:t>
        <w:br/>
        <w:br/>
        <w:t>а</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и</w:t>
        <w:br/>
        <w:br/>
        <w:t xml:space="preserve"> </w:t>
        <w:br/>
        <w:br/>
        <w:t>п</w:t>
        <w:br/>
        <w:br/>
        <w:t>о</w:t>
        <w:br/>
        <w:br/>
        <w:t>в</w:t>
        <w:br/>
        <w:br/>
        <w:t>ы</w:t>
        <w:br/>
        <w:br/>
        <w:t>ш</w:t>
        <w:br/>
        <w:br/>
        <w:t>е</w:t>
        <w:br/>
        <w:br/>
        <w:t>н</w:t>
        <w:br/>
        <w:br/>
        <w:t>и</w:t>
        <w:br/>
        <w:br/>
        <w:t>е</w:t>
        <w:br/>
        <w:br/>
        <w:t xml:space="preserve"> </w:t>
        <w:br/>
        <w:br/>
        <w:t>э</w:t>
        <w:br/>
        <w:br/>
        <w:t>к</w:t>
        <w:br/>
        <w:br/>
        <w:t>о</w:t>
        <w:br/>
        <w:br/>
        <w:t>л</w:t>
        <w:br/>
        <w:br/>
        <w:t>о</w:t>
        <w:br/>
        <w:br/>
        <w:t>г</w:t>
        <w:br/>
        <w:br/>
        <w:t>и</w:t>
        <w:br/>
        <w:br/>
        <w:t>ч</w:t>
        <w:br/>
        <w:br/>
        <w:t>е</w:t>
        <w:br/>
        <w:br/>
        <w:t>с</w:t>
        <w:br/>
        <w:br/>
        <w:t>к</w:t>
        <w:br/>
        <w:br/>
        <w:t>о</w:t>
        <w:br/>
        <w:br/>
        <w:t>й</w:t>
        <w:br/>
        <w:br/>
        <w:t xml:space="preserve"> </w:t>
        <w:br/>
        <w:br/>
        <w:t>у</w:t>
        <w:br/>
        <w:br/>
        <w:t>с</w:t>
        <w:br/>
        <w:br/>
        <w:t>т</w:t>
        <w:br/>
        <w:br/>
        <w:t>о</w:t>
        <w:br/>
        <w:br/>
        <w:t>й</w:t>
        <w:br/>
        <w:br/>
        <w:t>ч</w:t>
        <w:br/>
        <w:br/>
        <w:t>и</w:t>
        <w:br/>
        <w:br/>
        <w:t>в</w:t>
        <w:br/>
        <w:br/>
        <w:t>о</w:t>
        <w:br/>
        <w:br/>
        <w:t>с</w:t>
        <w:br/>
        <w:br/>
        <w:t>т</w:t>
        <w:br/>
        <w:br/>
        <w:t>и</w:t>
        <w:br/>
        <w:br/>
        <w:t>.</w:t>
        <w:br/>
        <w:br/>
        <w:br/>
        <w:br/>
        <w:br/>
        <w:br/>
        <w:br/>
        <w:br/>
        <w:t>*</w:t>
        <w:br/>
        <w:br/>
        <w:t>*</w:t>
        <w:br/>
        <w:br/>
        <w:t>V</w:t>
        <w:br/>
        <w:br/>
        <w:t>.</w:t>
        <w:br/>
        <w:br/>
        <w:t xml:space="preserve"> </w:t>
        <w:br/>
        <w:br/>
        <w:t>Р</w:t>
        <w:br/>
        <w:br/>
        <w:t>е</w:t>
        <w:br/>
        <w:br/>
        <w:t>к</w:t>
        <w:br/>
        <w:br/>
        <w:t>о</w:t>
        <w:br/>
        <w:br/>
        <w:t>м</w:t>
        <w:br/>
        <w:br/>
        <w:t>е</w:t>
        <w:br/>
        <w:br/>
        <w:t>н</w:t>
        <w:br/>
        <w:br/>
        <w:t>д</w:t>
        <w:br/>
        <w:br/>
        <w:t>а</w:t>
        <w:br/>
        <w:br/>
        <w:t>ц</w:t>
        <w:br/>
        <w:br/>
        <w:t>и</w:t>
        <w:br/>
        <w:br/>
        <w:t>и</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З</w:t>
        <w:br/>
        <w:br/>
        <w:t>а</w:t>
        <w:br/>
        <w:br/>
        <w:t>и</w:t>
        <w:br/>
        <w:br/>
        <w:t>н</w:t>
        <w:br/>
        <w:br/>
        <w:t>т</w:t>
        <w:br/>
        <w:br/>
        <w:t>е</w:t>
        <w:br/>
        <w:br/>
        <w:t>р</w:t>
        <w:br/>
        <w:br/>
        <w:t>е</w:t>
        <w:br/>
        <w:br/>
        <w:t>с</w:t>
        <w:br/>
        <w:br/>
        <w:t>о</w:t>
        <w:br/>
        <w:br/>
        <w:t>в</w:t>
        <w:br/>
        <w:br/>
        <w:t>а</w:t>
        <w:br/>
        <w:br/>
        <w:t>н</w:t>
        <w:br/>
        <w:br/>
        <w:t>н</w:t>
        <w:br/>
        <w:br/>
        <w:t>ы</w:t>
        <w:br/>
        <w:br/>
        <w:t>х</w:t>
        <w:br/>
        <w:br/>
        <w:t xml:space="preserve"> </w:t>
        <w:br/>
        <w:br/>
        <w:t>С</w:t>
        <w:br/>
        <w:br/>
        <w:t>т</w:t>
        <w:br/>
        <w:br/>
        <w:t>о</w:t>
        <w:br/>
        <w:br/>
        <w:t>р</w:t>
        <w:br/>
        <w:br/>
        <w:t>о</w:t>
        <w:br/>
        <w:br/>
        <w:t>н</w:t>
        <w:br/>
        <w:br/>
        <w:t>*</w:t>
        <w:br/>
        <w:br/>
        <w:t>*</w:t>
        <w:br/>
        <w:br/>
        <w:br/>
        <w:br/>
        <w:br/>
        <w:br/>
        <w:br/>
        <w:br/>
        <w:t>*</w:t>
        <w:br/>
        <w:br/>
        <w:t xml:space="preserve"> </w:t>
        <w:br/>
        <w:br/>
        <w:t xml:space="preserve"> </w:t>
        <w:br/>
        <w:br/>
        <w:t xml:space="preserve"> </w:t>
        <w:br/>
        <w:br/>
        <w:t>*</w:t>
        <w:br/>
        <w:br/>
        <w:t>*</w:t>
        <w:br/>
        <w:br/>
        <w:t>Н</w:t>
        <w:br/>
        <w:br/>
        <w:t>е</w:t>
        <w:br/>
        <w:br/>
        <w:t>ф</w:t>
        <w:br/>
        <w:br/>
        <w:t>т</w:t>
        <w:br/>
        <w:br/>
        <w:t>е</w:t>
        <w:br/>
        <w:br/>
        <w:t>г</w:t>
        <w:br/>
        <w:br/>
        <w:t>а</w:t>
        <w:br/>
        <w:br/>
        <w:t>з</w:t>
        <w:br/>
        <w:br/>
        <w:t>о</w:t>
        <w:br/>
        <w:br/>
        <w:t>в</w:t>
        <w:br/>
        <w:br/>
        <w:t>ы</w:t>
        <w:br/>
        <w:br/>
        <w:t>е</w:t>
        <w:br/>
        <w:br/>
        <w:t xml:space="preserve"> </w:t>
        <w:br/>
        <w:br/>
        <w:t>к</w:t>
        <w:br/>
        <w:br/>
        <w:t>о</w:t>
        <w:br/>
        <w:br/>
        <w:t>м</w:t>
        <w:br/>
        <w:br/>
        <w:t>п</w:t>
        <w:br/>
        <w:br/>
        <w:t>а</w:t>
        <w:br/>
        <w:br/>
        <w:t>н</w:t>
        <w:br/>
        <w:br/>
        <w:t>и</w:t>
        <w:br/>
        <w:br/>
        <w:t>и</w:t>
        <w:br/>
        <w:br/>
        <w:t>:</w:t>
        <w:br/>
        <w:br/>
        <w:t>*</w:t>
        <w:br/>
        <w:br/>
        <w:t>*</w:t>
        <w:br/>
        <w:br/>
        <w:t xml:space="preserve"> </w:t>
        <w:br/>
        <w:br/>
        <w:t>И</w:t>
        <w:br/>
        <w:br/>
        <w:t>н</w:t>
        <w:br/>
        <w:br/>
        <w:t>в</w:t>
        <w:br/>
        <w:br/>
        <w:t>е</w:t>
        <w:br/>
        <w:br/>
        <w:t>с</w:t>
        <w:br/>
        <w:br/>
        <w:t>т</w:t>
        <w:br/>
        <w:br/>
        <w:t>и</w:t>
        <w:br/>
        <w:br/>
        <w:t>р</w:t>
        <w:br/>
        <w:br/>
        <w:t>о</w:t>
        <w:br/>
        <w:br/>
        <w:t>в</w:t>
        <w:br/>
        <w:br/>
        <w:t>а</w:t>
        <w:br/>
        <w:br/>
        <w:t>т</w:t>
        <w:br/>
        <w:br/>
        <w:t>ь</w:t>
        <w:br/>
        <w:br/>
        <w:t xml:space="preserve"> </w:t>
        <w:br/>
        <w:br/>
        <w:t>в</w:t>
        <w:br/>
        <w:br/>
        <w:t xml:space="preserve"> </w:t>
        <w:br/>
        <w:br/>
        <w:t>д</w:t>
        <w:br/>
        <w:br/>
        <w:t>и</w:t>
        <w:br/>
        <w:br/>
        <w:t>в</w:t>
        <w:br/>
        <w:br/>
        <w:t>е</w:t>
        <w:br/>
        <w:br/>
        <w:t>р</w:t>
        <w:br/>
        <w:br/>
        <w:t>с</w:t>
        <w:br/>
        <w:br/>
        <w:t>и</w:t>
        <w:br/>
        <w:br/>
        <w:t>ф</w:t>
        <w:br/>
        <w:br/>
        <w:t>и</w:t>
        <w:br/>
        <w:br/>
        <w:t>к</w:t>
        <w:br/>
        <w:br/>
        <w:t>а</w:t>
        <w:br/>
        <w:br/>
        <w:t>ц</w:t>
        <w:br/>
        <w:br/>
        <w:t>и</w:t>
        <w:br/>
        <w:br/>
        <w:t>ю</w:t>
        <w:br/>
        <w:br/>
        <w:t xml:space="preserve"> </w:t>
        <w:br/>
        <w:br/>
        <w:t>б</w:t>
        <w:br/>
        <w:br/>
        <w:t>и</w:t>
        <w:br/>
        <w:br/>
        <w:t>з</w:t>
        <w:br/>
        <w:br/>
        <w:t>н</w:t>
        <w:br/>
        <w:br/>
        <w:t>е</w:t>
        <w:br/>
        <w:br/>
        <w:t>с</w:t>
        <w:br/>
        <w:br/>
        <w:t>а</w:t>
        <w:br/>
        <w:br/>
        <w:t xml:space="preserve"> </w:t>
        <w:br/>
        <w:br/>
        <w:t>и</w:t>
        <w:br/>
        <w:br/>
        <w:t xml:space="preserve"> </w:t>
        <w:br/>
        <w:br/>
        <w:t>и</w:t>
        <w:br/>
        <w:br/>
        <w:t>н</w:t>
        <w:br/>
        <w:br/>
        <w:t>н</w:t>
        <w:br/>
        <w:br/>
        <w:t>о</w:t>
        <w:br/>
        <w:br/>
        <w:t>в</w:t>
        <w:br/>
        <w:br/>
        <w:t>а</w:t>
        <w:br/>
        <w:br/>
        <w:t>ц</w:t>
        <w:br/>
        <w:br/>
        <w:t>и</w:t>
        <w:br/>
        <w:br/>
        <w:t>и</w:t>
        <w:br/>
        <w:br/>
        <w:t>,</w:t>
        <w:br/>
        <w:br/>
        <w:t xml:space="preserve"> </w:t>
        <w:br/>
        <w:br/>
        <w:t>р</w:t>
        <w:br/>
        <w:br/>
        <w:t>а</w:t>
        <w:br/>
        <w:br/>
        <w:t>з</w:t>
        <w:br/>
        <w:br/>
        <w:t>в</w:t>
        <w:br/>
        <w:br/>
        <w:t>и</w:t>
        <w:br/>
        <w:br/>
        <w:t>в</w:t>
        <w:br/>
        <w:br/>
        <w:t>а</w:t>
        <w:br/>
        <w:br/>
        <w:t>т</w:t>
        <w:br/>
        <w:br/>
        <w:t>ь</w:t>
        <w:br/>
        <w:br/>
        <w:t xml:space="preserve"> </w:t>
        <w:br/>
        <w:br/>
        <w:t>к</w:t>
        <w:br/>
        <w:br/>
        <w:t>у</w:t>
        <w:br/>
        <w:br/>
        <w:t>л</w:t>
        <w:br/>
        <w:br/>
        <w:t>ь</w:t>
        <w:br/>
        <w:br/>
        <w:t>т</w:t>
        <w:br/>
        <w:br/>
        <w:t>у</w:t>
        <w:br/>
        <w:br/>
        <w:t>р</w:t>
        <w:br/>
        <w:br/>
        <w:t>у</w:t>
        <w:br/>
        <w:br/>
        <w:t xml:space="preserve"> </w:t>
        <w:br/>
        <w:br/>
        <w:t>э</w:t>
        <w:br/>
        <w:br/>
        <w:t>к</w:t>
        <w:br/>
        <w:br/>
        <w:t>о</w:t>
        <w:br/>
        <w:br/>
        <w:t>л</w:t>
        <w:br/>
        <w:br/>
        <w:t>о</w:t>
        <w:br/>
        <w:br/>
        <w:t>г</w:t>
        <w:br/>
        <w:br/>
        <w:t>и</w:t>
        <w:br/>
        <w:br/>
        <w:t>ч</w:t>
        <w:br/>
        <w:br/>
        <w:t>е</w:t>
        <w:br/>
        <w:br/>
        <w:t>с</w:t>
        <w:br/>
        <w:br/>
        <w:t>к</w:t>
        <w:br/>
        <w:br/>
        <w:t>о</w:t>
        <w:br/>
        <w:br/>
        <w:t>й</w:t>
        <w:br/>
        <w:br/>
        <w:t xml:space="preserve"> </w:t>
        <w:br/>
        <w:br/>
        <w:t>о</w:t>
        <w:br/>
        <w:br/>
        <w:t>т</w:t>
        <w:br/>
        <w:br/>
        <w:t>в</w:t>
        <w:br/>
        <w:br/>
        <w:t>е</w:t>
        <w:br/>
        <w:br/>
        <w:t>т</w:t>
        <w:br/>
        <w:br/>
        <w:t>с</w:t>
        <w:br/>
        <w:br/>
        <w:t>т</w:t>
        <w:br/>
        <w:br/>
        <w:t>в</w:t>
        <w:br/>
        <w:br/>
        <w:t>е</w:t>
        <w:br/>
        <w:br/>
        <w:t>н</w:t>
        <w:br/>
        <w:br/>
        <w:t>н</w:t>
        <w:br/>
        <w:br/>
        <w:t>о</w:t>
        <w:br/>
        <w:br/>
        <w:t>с</w:t>
        <w:br/>
        <w:br/>
        <w:t>т</w:t>
        <w:br/>
        <w:br/>
        <w:t>и</w:t>
        <w:br/>
        <w:br/>
        <w:t>.</w:t>
        <w:br/>
        <w:br/>
        <w:br/>
        <w:br/>
        <w:br/>
        <w:t>*</w:t>
        <w:br/>
        <w:br/>
        <w:t xml:space="preserve"> </w:t>
        <w:br/>
        <w:br/>
        <w:t xml:space="preserve"> </w:t>
        <w:br/>
        <w:br/>
        <w:t xml:space="preserve"> </w:t>
        <w:br/>
        <w:br/>
        <w:t>*</w:t>
        <w:br/>
        <w:br/>
        <w:t>*</w:t>
        <w:br/>
        <w:br/>
        <w:t>П</w:t>
        <w:br/>
        <w:br/>
        <w:t>р</w:t>
        <w:br/>
        <w:br/>
        <w:t>а</w:t>
        <w:br/>
        <w:br/>
        <w:t>в</w:t>
        <w:br/>
        <w:br/>
        <w:t>и</w:t>
        <w:br/>
        <w:br/>
        <w:t>т</w:t>
        <w:br/>
        <w:br/>
        <w:t>е</w:t>
        <w:br/>
        <w:br/>
        <w:t>л</w:t>
        <w:br/>
        <w:br/>
        <w:t>ь</w:t>
        <w:br/>
        <w:br/>
        <w:t>с</w:t>
        <w:br/>
        <w:br/>
        <w:t>т</w:t>
        <w:br/>
        <w:br/>
        <w:t>в</w:t>
        <w:br/>
        <w:br/>
        <w:t>а</w:t>
        <w:br/>
        <w:br/>
        <w:t>:</w:t>
        <w:br/>
        <w:br/>
        <w:t>*</w:t>
        <w:br/>
        <w:br/>
        <w:t>*</w:t>
        <w:br/>
        <w:br/>
        <w:t xml:space="preserve"> </w:t>
        <w:br/>
        <w:br/>
        <w:t>С</w:t>
        <w:br/>
        <w:br/>
        <w:t>о</w:t>
        <w:br/>
        <w:br/>
        <w:t>з</w:t>
        <w:br/>
        <w:br/>
        <w:t>д</w:t>
        <w:br/>
        <w:br/>
        <w:t>а</w:t>
        <w:br/>
        <w:br/>
        <w:t>в</w:t>
        <w:br/>
        <w:br/>
        <w:t>а</w:t>
        <w:br/>
        <w:br/>
        <w:t>т</w:t>
        <w:br/>
        <w:br/>
        <w:t>ь</w:t>
        <w:br/>
        <w:br/>
        <w:t xml:space="preserve"> </w:t>
        <w:br/>
        <w:br/>
        <w:t>п</w:t>
        <w:br/>
        <w:br/>
        <w:t>р</w:t>
        <w:br/>
        <w:br/>
        <w:t>е</w:t>
        <w:br/>
        <w:br/>
        <w:t>д</w:t>
        <w:br/>
        <w:br/>
        <w:t>с</w:t>
        <w:br/>
        <w:br/>
        <w:t>к</w:t>
        <w:br/>
        <w:br/>
        <w:t>а</w:t>
        <w:br/>
        <w:br/>
        <w:t>з</w:t>
        <w:br/>
        <w:br/>
        <w:t>у</w:t>
        <w:br/>
        <w:br/>
        <w:t>е</w:t>
        <w:br/>
        <w:br/>
        <w:t>м</w:t>
        <w:br/>
        <w:br/>
        <w:t>у</w:t>
        <w:br/>
        <w:br/>
        <w:t>ю</w:t>
        <w:br/>
        <w:br/>
        <w:t xml:space="preserve"> </w:t>
        <w:br/>
        <w:br/>
        <w:t>и</w:t>
        <w:br/>
        <w:br/>
        <w:t xml:space="preserve"> </w:t>
        <w:br/>
        <w:br/>
        <w:t>б</w:t>
        <w:br/>
        <w:br/>
        <w:t>л</w:t>
        <w:br/>
        <w:br/>
        <w:t>а</w:t>
        <w:br/>
        <w:br/>
        <w:t>г</w:t>
        <w:br/>
        <w:br/>
        <w:t>о</w:t>
        <w:br/>
        <w:br/>
        <w:t>п</w:t>
        <w:br/>
        <w:br/>
        <w:t>р</w:t>
        <w:br/>
        <w:br/>
        <w:t>и</w:t>
        <w:br/>
        <w:br/>
        <w:t>я</w:t>
        <w:br/>
        <w:br/>
        <w:t>т</w:t>
        <w:br/>
        <w:br/>
        <w:t>н</w:t>
        <w:br/>
        <w:br/>
        <w:t>у</w:t>
        <w:br/>
        <w:br/>
        <w:t>ю</w:t>
        <w:br/>
        <w:br/>
        <w:t xml:space="preserve"> </w:t>
        <w:br/>
        <w:br/>
        <w:t>р</w:t>
        <w:br/>
        <w:br/>
        <w:t>е</w:t>
        <w:br/>
        <w:br/>
        <w:t>г</w:t>
        <w:br/>
        <w:br/>
        <w:t>у</w:t>
        <w:br/>
        <w:br/>
        <w:t>л</w:t>
        <w:br/>
        <w:br/>
        <w:t>я</w:t>
        <w:br/>
        <w:br/>
        <w:t>т</w:t>
        <w:br/>
        <w:br/>
        <w:t>о</w:t>
        <w:br/>
        <w:br/>
        <w:t>р</w:t>
        <w:br/>
        <w:br/>
        <w:t>н</w:t>
        <w:br/>
        <w:br/>
        <w:t>у</w:t>
        <w:br/>
        <w:br/>
        <w:t>ю</w:t>
        <w:br/>
        <w:br/>
        <w:t xml:space="preserve"> </w:t>
        <w:br/>
        <w:br/>
        <w:t>с</w:t>
        <w:br/>
        <w:br/>
        <w:t>р</w:t>
        <w:br/>
        <w:br/>
        <w:t>е</w:t>
        <w:br/>
        <w:br/>
        <w:t>д</w:t>
        <w:br/>
        <w:br/>
        <w:t>у</w:t>
        <w:br/>
        <w:br/>
        <w:t>,</w:t>
        <w:br/>
        <w:br/>
        <w:t xml:space="preserve"> </w:t>
        <w:br/>
        <w:br/>
        <w:t>с</w:t>
        <w:br/>
        <w:br/>
        <w:t>т</w:t>
        <w:br/>
        <w:br/>
        <w:t>и</w:t>
        <w:br/>
        <w:br/>
        <w:t>м</w:t>
        <w:br/>
        <w:br/>
        <w:t>у</w:t>
        <w:br/>
        <w:br/>
        <w:t>л</w:t>
        <w:br/>
        <w:br/>
        <w:t>и</w:t>
        <w:br/>
        <w:br/>
        <w:t>р</w:t>
        <w:br/>
        <w:br/>
        <w:t>о</w:t>
        <w:br/>
        <w:br/>
        <w:t>в</w:t>
        <w:br/>
        <w:br/>
        <w:t>а</w:t>
        <w:br/>
        <w:br/>
        <w:t>т</w:t>
        <w:br/>
        <w:br/>
        <w:t>ь</w:t>
        <w:br/>
        <w:br/>
        <w:t xml:space="preserve"> </w:t>
        <w:br/>
        <w:br/>
        <w:t>и</w:t>
        <w:br/>
        <w:br/>
        <w:t>н</w:t>
        <w:br/>
        <w:br/>
        <w:t>в</w:t>
        <w:br/>
        <w:br/>
        <w:t>е</w:t>
        <w:br/>
        <w:br/>
        <w:t>с</w:t>
        <w:br/>
        <w:br/>
        <w:t>т</w:t>
        <w:br/>
        <w:br/>
        <w:t>и</w:t>
        <w:br/>
        <w:br/>
        <w:t>ц</w:t>
        <w:br/>
        <w:br/>
        <w:t>и</w:t>
        <w:br/>
        <w:br/>
        <w:t>и</w:t>
        <w:br/>
        <w:br/>
        <w:t xml:space="preserve"> </w:t>
        <w:br/>
        <w:br/>
        <w:t>в</w:t>
        <w:br/>
        <w:br/>
        <w:t xml:space="preserve"> </w:t>
        <w:br/>
        <w:br/>
        <w:t>в</w:t>
        <w:br/>
        <w:br/>
        <w:t>о</w:t>
        <w:br/>
        <w:br/>
        <w:t>з</w:t>
        <w:br/>
        <w:br/>
        <w:t>о</w:t>
        <w:br/>
        <w:br/>
        <w:t>б</w:t>
        <w:br/>
        <w:br/>
        <w:t>н</w:t>
        <w:br/>
        <w:br/>
        <w:t>о</w:t>
        <w:br/>
        <w:br/>
        <w:t>в</w:t>
        <w:br/>
        <w:br/>
        <w:t>л</w:t>
        <w:br/>
        <w:br/>
        <w:t>я</w:t>
        <w:br/>
        <w:br/>
        <w:t>е</w:t>
        <w:br/>
        <w:br/>
        <w:t>м</w:t>
        <w:br/>
        <w:br/>
        <w:t>ы</w:t>
        <w:br/>
        <w:br/>
        <w:t>е</w:t>
        <w:br/>
        <w:br/>
        <w:t xml:space="preserve"> </w:t>
        <w:br/>
        <w:br/>
        <w:t>и</w:t>
        <w:br/>
        <w:br/>
        <w:t>с</w:t>
        <w:br/>
        <w:br/>
        <w:t>т</w:t>
        <w:br/>
        <w:br/>
        <w:t>о</w:t>
        <w:br/>
        <w:br/>
        <w:t>ч</w:t>
        <w:br/>
        <w:br/>
        <w:t>н</w:t>
        <w:br/>
        <w:br/>
        <w:t>и</w:t>
        <w:br/>
        <w:br/>
        <w:t>к</w:t>
        <w:br/>
        <w:br/>
        <w:t>и</w:t>
        <w:br/>
        <w:br/>
        <w:t xml:space="preserve"> </w:t>
        <w:br/>
        <w:br/>
        <w:t>э</w:t>
        <w:br/>
        <w:br/>
        <w:t>н</w:t>
        <w:br/>
        <w:br/>
        <w:t>е</w:t>
        <w:br/>
        <w:br/>
        <w:t>р</w:t>
        <w:br/>
        <w:br/>
        <w:t>г</w:t>
        <w:br/>
        <w:br/>
        <w:t>и</w:t>
        <w:br/>
        <w:br/>
        <w:t>и</w:t>
        <w:br/>
        <w:br/>
        <w:t xml:space="preserve"> </w:t>
        <w:br/>
        <w:br/>
        <w:t>и</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w:t>
        <w:br/>
        <w:br/>
        <w:br/>
        <w:br/>
        <w:br/>
        <w:t>*</w:t>
        <w:br/>
        <w:br/>
        <w:t xml:space="preserve"> </w:t>
        <w:br/>
        <w:br/>
        <w:t xml:space="preserve"> </w:t>
        <w:br/>
        <w:br/>
        <w:t xml:space="preserve"> </w:t>
        <w:br/>
        <w:br/>
        <w:t>*</w:t>
        <w:br/>
        <w:br/>
        <w:t>*</w:t>
        <w:br/>
        <w:br/>
        <w:t>И</w:t>
        <w:br/>
        <w:br/>
        <w:t>н</w:t>
        <w:br/>
        <w:br/>
        <w:t>в</w:t>
        <w:br/>
        <w:br/>
        <w:t>е</w:t>
        <w:br/>
        <w:br/>
        <w:t>с</w:t>
        <w:br/>
        <w:br/>
        <w:t>т</w:t>
        <w:br/>
        <w:br/>
        <w:t>о</w:t>
        <w:br/>
        <w:br/>
        <w:t>р</w:t>
        <w:br/>
        <w:br/>
        <w:t>ы</w:t>
        <w:br/>
        <w:br/>
        <w:t>:</w:t>
        <w:br/>
        <w:br/>
        <w:t>*</w:t>
        <w:br/>
        <w:br/>
        <w:t>*</w:t>
        <w:br/>
        <w:br/>
        <w:t xml:space="preserve"> </w:t>
        <w:br/>
        <w:br/>
        <w:t>У</w:t>
        <w:br/>
        <w:br/>
        <w:t>ч</w:t>
        <w:br/>
        <w:br/>
        <w:t>и</w:t>
        <w:br/>
        <w:br/>
        <w:t>т</w:t>
        <w:br/>
        <w:br/>
        <w:t>ы</w:t>
        <w:br/>
        <w:br/>
        <w:t>в</w:t>
        <w:br/>
        <w:br/>
        <w:t>а</w:t>
        <w:br/>
        <w:br/>
        <w:t>т</w:t>
        <w:br/>
        <w:br/>
        <w:t>ь</w:t>
        <w:br/>
        <w:br/>
        <w:t xml:space="preserve"> </w:t>
        <w:br/>
        <w:br/>
        <w:t>э</w:t>
        <w:br/>
        <w:br/>
        <w:t>к</w:t>
        <w:br/>
        <w:br/>
        <w:t>о</w:t>
        <w:br/>
        <w:br/>
        <w:t>л</w:t>
        <w:br/>
        <w:br/>
        <w:t>о</w:t>
        <w:br/>
        <w:br/>
        <w:t>г</w:t>
        <w:br/>
        <w:br/>
        <w:t>и</w:t>
        <w:br/>
        <w:br/>
        <w:t>ч</w:t>
        <w:br/>
        <w:br/>
        <w:t>е</w:t>
        <w:br/>
        <w:br/>
        <w:t>с</w:t>
        <w:br/>
        <w:br/>
        <w:t>к</w:t>
        <w:br/>
        <w:br/>
        <w:t>и</w:t>
        <w:br/>
        <w:br/>
        <w:t>е</w:t>
        <w:br/>
        <w:br/>
        <w:t>,</w:t>
        <w:br/>
        <w:br/>
        <w:t xml:space="preserve"> </w:t>
        <w:br/>
        <w:br/>
        <w:t>с</w:t>
        <w:br/>
        <w:br/>
        <w:t>о</w:t>
        <w:br/>
        <w:br/>
        <w:t>ц</w:t>
        <w:br/>
        <w:br/>
        <w:t>и</w:t>
        <w:br/>
        <w:br/>
        <w:t>а</w:t>
        <w:br/>
        <w:br/>
        <w:t>л</w:t>
        <w:br/>
        <w:br/>
        <w:t>ь</w:t>
        <w:br/>
        <w:br/>
        <w:t>н</w:t>
        <w:br/>
        <w:br/>
        <w:t>ы</w:t>
        <w:br/>
        <w:br/>
        <w:t>е</w:t>
        <w:br/>
        <w:br/>
        <w:t xml:space="preserve"> </w:t>
        <w:br/>
        <w:br/>
        <w:t>и</w:t>
        <w:br/>
        <w:br/>
        <w:t xml:space="preserve"> </w:t>
        <w:br/>
        <w:br/>
        <w:t>у</w:t>
        <w:br/>
        <w:br/>
        <w:t>п</w:t>
        <w:br/>
        <w:br/>
        <w:t>р</w:t>
        <w:br/>
        <w:br/>
        <w:t>а</w:t>
        <w:br/>
        <w:br/>
        <w:t>в</w:t>
        <w:br/>
        <w:br/>
        <w:t>л</w:t>
        <w:br/>
        <w:br/>
        <w:t>е</w:t>
        <w:br/>
        <w:br/>
        <w:t>н</w:t>
        <w:br/>
        <w:br/>
        <w:t>ч</w:t>
        <w:br/>
        <w:br/>
        <w:t>е</w:t>
        <w:br/>
        <w:br/>
        <w:t>с</w:t>
        <w:br/>
        <w:br/>
        <w:t>к</w:t>
        <w:br/>
        <w:br/>
        <w:t>и</w:t>
        <w:br/>
        <w:br/>
        <w:t>е</w:t>
        <w:br/>
        <w:br/>
        <w:t xml:space="preserve"> </w:t>
        <w:br/>
        <w:br/>
        <w:t>(</w:t>
        <w:br/>
        <w:br/>
        <w:t>E</w:t>
        <w:br/>
        <w:br/>
        <w:t>S</w:t>
        <w:br/>
        <w:br/>
        <w:t>G</w:t>
        <w:br/>
        <w:br/>
        <w:t>)</w:t>
        <w:br/>
        <w:br/>
        <w:t xml:space="preserve"> </w:t>
        <w:br/>
        <w:br/>
        <w:t>ф</w:t>
        <w:br/>
        <w:br/>
        <w:t>а</w:t>
        <w:br/>
        <w:br/>
        <w:t>к</w:t>
        <w:br/>
        <w:br/>
        <w:t>т</w:t>
        <w:br/>
        <w:br/>
        <w:t>о</w:t>
        <w:br/>
        <w:br/>
        <w:t>р</w:t>
        <w:br/>
        <w:br/>
        <w:t>ы</w:t>
        <w:br/>
        <w:br/>
        <w:t xml:space="preserve"> </w:t>
        <w:br/>
        <w:br/>
        <w:t>п</w:t>
        <w:br/>
        <w:br/>
        <w:t>р</w:t>
        <w:br/>
        <w:br/>
        <w:t>и</w:t>
        <w:br/>
        <w:br/>
        <w:t xml:space="preserve"> </w:t>
        <w:br/>
        <w:br/>
        <w:t>п</w:t>
        <w:br/>
        <w:br/>
        <w:t>р</w:t>
        <w:br/>
        <w:br/>
        <w:t>и</w:t>
        <w:br/>
        <w:br/>
        <w:t>н</w:t>
        <w:br/>
        <w:br/>
        <w:t>я</w:t>
        <w:br/>
        <w:br/>
        <w:t>т</w:t>
        <w:br/>
        <w:br/>
        <w:t>и</w:t>
        <w:br/>
        <w:br/>
        <w:t>и</w:t>
        <w:br/>
        <w:br/>
        <w:t xml:space="preserve"> </w:t>
        <w:br/>
        <w:br/>
        <w:t>и</w:t>
        <w:br/>
        <w:br/>
        <w:t>н</w:t>
        <w:br/>
        <w:br/>
        <w:t>в</w:t>
        <w:br/>
        <w:br/>
        <w:t>е</w:t>
        <w:br/>
        <w:br/>
        <w:t>с</w:t>
        <w:br/>
        <w:br/>
        <w:t>т</w:t>
        <w:br/>
        <w:br/>
        <w:t>и</w:t>
        <w:br/>
        <w:br/>
        <w:t>ц</w:t>
        <w:br/>
        <w:br/>
        <w:t>и</w:t>
        <w:br/>
        <w:br/>
        <w:t>о</w:t>
        <w:br/>
        <w:br/>
        <w:t>н</w:t>
        <w:br/>
        <w:br/>
        <w:t>н</w:t>
        <w:br/>
        <w:br/>
        <w:t>ы</w:t>
        <w:br/>
        <w:br/>
        <w:t>х</w:t>
        <w:br/>
        <w:br/>
        <w:t xml:space="preserve"> </w:t>
        <w:br/>
        <w:br/>
        <w:t>р</w:t>
        <w:br/>
        <w:br/>
        <w:t>е</w:t>
        <w:br/>
        <w:br/>
        <w:t>ш</w:t>
        <w:br/>
        <w:br/>
        <w:t>е</w:t>
        <w:br/>
        <w:br/>
        <w:t>н</w:t>
        <w:br/>
        <w:br/>
        <w:t>и</w:t>
        <w:br/>
        <w:br/>
        <w:t>й</w:t>
        <w:br/>
        <w:br/>
        <w:t>.</w:t>
        <w:br/>
        <w:br/>
        <w:br/>
        <w:br/>
        <w:br/>
        <w:t>*</w:t>
        <w:br/>
        <w:br/>
        <w:t xml:space="preserve"> </w:t>
        <w:br/>
        <w:br/>
        <w:t xml:space="preserve"> </w:t>
        <w:br/>
        <w:br/>
        <w:t xml:space="preserve"> </w:t>
        <w:br/>
        <w:br/>
        <w:t>*</w:t>
        <w:br/>
        <w:br/>
        <w:t>*</w:t>
        <w:br/>
        <w:br/>
        <w:t>Н</w:t>
        <w:br/>
        <w:br/>
        <w:t>а</w:t>
        <w:br/>
        <w:br/>
        <w:t>у</w:t>
        <w:br/>
        <w:br/>
        <w:t>ч</w:t>
        <w:br/>
        <w:br/>
        <w:t>н</w:t>
        <w:br/>
        <w:br/>
        <w:t>о</w:t>
        <w:br/>
        <w:br/>
        <w:t>е</w:t>
        <w:br/>
        <w:br/>
        <w:t xml:space="preserve"> </w:t>
        <w:br/>
        <w:br/>
        <w:t>с</w:t>
        <w:br/>
        <w:br/>
        <w:t>о</w:t>
        <w:br/>
        <w:br/>
        <w:t>о</w:t>
        <w:br/>
        <w:br/>
        <w:t>б</w:t>
        <w:br/>
        <w:br/>
        <w:t>щ</w:t>
        <w:br/>
        <w:br/>
        <w:t>е</w:t>
        <w:br/>
        <w:br/>
        <w:t>с</w:t>
        <w:br/>
        <w:br/>
        <w:t>т</w:t>
        <w:br/>
        <w:br/>
        <w:t>в</w:t>
        <w:br/>
        <w:br/>
        <w:t>о</w:t>
        <w:br/>
        <w:br/>
        <w:t>:</w:t>
        <w:br/>
        <w:br/>
        <w:t>*</w:t>
        <w:br/>
        <w:br/>
        <w:t>*</w:t>
        <w:br/>
        <w:br/>
        <w:t xml:space="preserve"> </w:t>
        <w:br/>
        <w:br/>
        <w:t>П</w:t>
        <w:br/>
        <w:br/>
        <w:t>р</w:t>
        <w:br/>
        <w:br/>
        <w:t>о</w:t>
        <w:br/>
        <w:br/>
        <w:t>д</w:t>
        <w:br/>
        <w:br/>
        <w:t>о</w:t>
        <w:br/>
        <w:br/>
        <w:t>л</w:t>
        <w:br/>
        <w:br/>
        <w:t>ж</w:t>
        <w:br/>
        <w:br/>
        <w:t>а</w:t>
        <w:br/>
        <w:br/>
        <w:t>т</w:t>
        <w:br/>
        <w:br/>
        <w:t>ь</w:t>
        <w:br/>
        <w:br/>
        <w:t xml:space="preserve"> </w:t>
        <w:br/>
        <w:br/>
        <w:t>и</w:t>
        <w:br/>
        <w:br/>
        <w:t>с</w:t>
        <w:br/>
        <w:br/>
        <w:t>с</w:t>
        <w:br/>
        <w:br/>
        <w:t>л</w:t>
        <w:br/>
        <w:br/>
        <w:t>е</w:t>
        <w:br/>
        <w:br/>
        <w:t>д</w:t>
        <w:br/>
        <w:br/>
        <w:t>о</w:t>
        <w:br/>
        <w:br/>
        <w:t>в</w:t>
        <w:br/>
        <w:br/>
        <w:t>а</w:t>
        <w:br/>
        <w:br/>
        <w:t>н</w:t>
        <w:br/>
        <w:br/>
        <w:t>и</w:t>
        <w:br/>
        <w:br/>
        <w:t>я</w:t>
        <w:br/>
        <w:br/>
        <w:t xml:space="preserve"> </w:t>
        <w:br/>
        <w:br/>
        <w:t>в</w:t>
        <w:br/>
        <w:br/>
        <w:t xml:space="preserve"> </w:t>
        <w:br/>
        <w:br/>
        <w:t>о</w:t>
        <w:br/>
        <w:br/>
        <w:t>б</w:t>
        <w:br/>
        <w:br/>
        <w:t>л</w:t>
        <w:br/>
        <w:br/>
        <w:t>а</w:t>
        <w:br/>
        <w:br/>
        <w:t>с</w:t>
        <w:br/>
        <w:br/>
        <w:t>т</w:t>
        <w:br/>
        <w:br/>
        <w:t>и</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о</w:t>
        <w:br/>
        <w:br/>
        <w:t>б</w:t>
        <w:br/>
        <w:br/>
        <w:t>ы</w:t>
        <w:br/>
        <w:br/>
        <w:t>ч</w:t>
        <w:br/>
        <w:br/>
        <w:t>и</w:t>
        <w:br/>
        <w:br/>
        <w:t xml:space="preserve"> </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у</w:t>
        <w:br/>
        <w:br/>
        <w:t>г</w:t>
        <w:br/>
        <w:br/>
        <w:t>л</w:t>
        <w:br/>
        <w:br/>
        <w:t>е</w:t>
        <w:br/>
        <w:br/>
        <w:t>в</w:t>
        <w:br/>
        <w:br/>
        <w:t>о</w:t>
        <w:br/>
        <w:br/>
        <w:t>д</w:t>
        <w:br/>
        <w:br/>
        <w:t>о</w:t>
        <w:br/>
        <w:br/>
        <w:t>р</w:t>
        <w:br/>
        <w:br/>
        <w:t>о</w:t>
        <w:br/>
        <w:br/>
        <w:t>д</w:t>
        <w:br/>
        <w:br/>
        <w:t>о</w:t>
        <w:br/>
        <w:br/>
        <w:t>в</w:t>
        <w:br/>
        <w:br/>
        <w:t>,</w:t>
        <w:br/>
        <w:br/>
        <w:t xml:space="preserve"> </w:t>
        <w:br/>
        <w:br/>
        <w:t>а</w:t>
        <w:br/>
        <w:br/>
        <w:t xml:space="preserve"> </w:t>
        <w:br/>
        <w:br/>
        <w:t>т</w:t>
        <w:br/>
        <w:br/>
        <w:t>а</w:t>
        <w:br/>
        <w:br/>
        <w:t>к</w:t>
        <w:br/>
        <w:br/>
        <w:t>ж</w:t>
        <w:br/>
        <w:br/>
        <w:t>е</w:t>
        <w:br/>
        <w:br/>
        <w:t xml:space="preserve"> </w:t>
        <w:br/>
        <w:br/>
        <w:t>р</w:t>
        <w:br/>
        <w:br/>
        <w:t>а</w:t>
        <w:br/>
        <w:br/>
        <w:t>з</w:t>
        <w:br/>
        <w:br/>
        <w:t>р</w:t>
        <w:br/>
        <w:br/>
        <w:t>а</w:t>
        <w:br/>
        <w:br/>
        <w:t>б</w:t>
        <w:br/>
        <w:br/>
        <w:t>а</w:t>
        <w:br/>
        <w:br/>
        <w:t>т</w:t>
        <w:br/>
        <w:br/>
        <w:t>ы</w:t>
        <w:br/>
        <w:br/>
        <w:t>в</w:t>
        <w:br/>
        <w:br/>
        <w:t>а</w:t>
        <w:br/>
        <w:br/>
        <w:t>т</w:t>
        <w:br/>
        <w:br/>
        <w:t>ь</w:t>
        <w:br/>
        <w:br/>
        <w:t xml:space="preserve"> </w:t>
        <w:br/>
        <w:br/>
        <w:t>р</w:t>
        <w:br/>
        <w:br/>
        <w:t>е</w:t>
        <w:br/>
        <w:br/>
        <w:t>ш</w:t>
        <w:br/>
        <w:br/>
        <w:t>е</w:t>
        <w:br/>
        <w:br/>
        <w:t>н</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w:t>
        <w:br/>
        <w:br/>
        <w:t xml:space="preserve"> </w:t>
        <w:br/>
        <w:br/>
        <w:t xml:space="preserve"> </w:t>
        <w:br/>
        <w:br/>
        <w:t xml:space="preserve"> </w:t>
        <w:br/>
        <w:br/>
        <w:t>*</w:t>
        <w:br/>
        <w:br/>
        <w:t>*</w:t>
        <w:br/>
        <w:br/>
        <w:t>Б</w:t>
        <w:br/>
        <w:br/>
        <w:t>у</w:t>
        <w:br/>
        <w:br/>
        <w:t>д</w:t>
        <w:br/>
        <w:br/>
        <w:t>у</w:t>
        <w:br/>
        <w:br/>
        <w:t>щ</w:t>
        <w:br/>
        <w:br/>
        <w:t>и</w:t>
        <w:br/>
        <w:br/>
        <w:t>е</w:t>
        <w:br/>
        <w:br/>
        <w:t xml:space="preserve"> </w:t>
        <w:br/>
        <w:br/>
        <w:t>п</w:t>
        <w:br/>
        <w:br/>
        <w:t>о</w:t>
        <w:br/>
        <w:br/>
        <w:t>к</w:t>
        <w:br/>
        <w:br/>
        <w:t>о</w:t>
        <w:br/>
        <w:br/>
        <w:t>л</w:t>
        <w:br/>
        <w:br/>
        <w:t>е</w:t>
        <w:br/>
        <w:br/>
        <w:t>н</w:t>
        <w:br/>
        <w:br/>
        <w:t>и</w:t>
        <w:br/>
        <w:br/>
        <w:t>я</w:t>
        <w:br/>
        <w:br/>
        <w:t xml:space="preserve"> </w:t>
        <w:br/>
        <w:br/>
        <w:t>с</w:t>
        <w:br/>
        <w:br/>
        <w:t>п</w:t>
        <w:br/>
        <w:br/>
        <w:t>е</w:t>
        <w:br/>
        <w:br/>
        <w:t>ц</w:t>
        <w:br/>
        <w:br/>
        <w:t>и</w:t>
        <w:br/>
        <w:br/>
        <w:t>а</w:t>
        <w:br/>
        <w:br/>
        <w:t>л</w:t>
        <w:br/>
        <w:br/>
        <w:t>и</w:t>
        <w:br/>
        <w:br/>
        <w:t>с</w:t>
        <w:br/>
        <w:br/>
        <w:t>т</w:t>
        <w:br/>
        <w:br/>
        <w:t>о</w:t>
        <w:br/>
        <w:br/>
        <w:t>в</w:t>
        <w:br/>
        <w:br/>
        <w:t>:</w:t>
        <w:br/>
        <w:br/>
        <w:t>*</w:t>
        <w:br/>
        <w:br/>
        <w:t>*</w:t>
        <w:br/>
        <w:br/>
        <w:t xml:space="preserve"> </w:t>
        <w:br/>
        <w:br/>
        <w:t>Р</w:t>
        <w:br/>
        <w:br/>
        <w:t>а</w:t>
        <w:br/>
        <w:br/>
        <w:t>з</w:t>
        <w:br/>
        <w:br/>
        <w:t>в</w:t>
        <w:br/>
        <w:br/>
        <w:t>и</w:t>
        <w:br/>
        <w:br/>
        <w:t>в</w:t>
        <w:br/>
        <w:br/>
        <w:t>а</w:t>
        <w:br/>
        <w:br/>
        <w:t>т</w:t>
        <w:br/>
        <w:br/>
        <w:t>ь</w:t>
        <w:br/>
        <w:br/>
        <w:t xml:space="preserve"> </w:t>
        <w:br/>
        <w:br/>
        <w:t>н</w:t>
        <w:br/>
        <w:br/>
        <w:t>а</w:t>
        <w:br/>
        <w:br/>
        <w:t>в</w:t>
        <w:br/>
        <w:br/>
        <w:t>ы</w:t>
        <w:br/>
        <w:br/>
        <w:t>к</w:t>
        <w:br/>
        <w:br/>
        <w:t>и</w:t>
        <w:br/>
        <w:br/>
        <w:t xml:space="preserve"> </w:t>
        <w:br/>
        <w:br/>
        <w:t>и</w:t>
        <w:br/>
        <w:br/>
        <w:t xml:space="preserve"> </w:t>
        <w:br/>
        <w:br/>
        <w:t>к</w:t>
        <w:br/>
        <w:br/>
        <w:t>о</w:t>
        <w:br/>
        <w:br/>
        <w:t>м</w:t>
        <w:br/>
        <w:br/>
        <w:t>п</w:t>
        <w:br/>
        <w:br/>
        <w:t>е</w:t>
        <w:br/>
        <w:br/>
        <w:t>т</w:t>
        <w:br/>
        <w:br/>
        <w:t>е</w:t>
        <w:br/>
        <w:br/>
        <w:t>н</w:t>
        <w:br/>
        <w:br/>
        <w:t>ц</w:t>
        <w:br/>
        <w:br/>
        <w:t>и</w:t>
        <w:br/>
        <w:br/>
        <w:t>и</w:t>
        <w:br/>
        <w:br/>
        <w:t>,</w:t>
        <w:br/>
        <w:br/>
        <w:t xml:space="preserve"> </w:t>
        <w:br/>
        <w:br/>
        <w:t>н</w:t>
        <w:br/>
        <w:br/>
        <w:t>е</w:t>
        <w:br/>
        <w:br/>
        <w:t>о</w:t>
        <w:br/>
        <w:br/>
        <w:t>б</w:t>
        <w:br/>
        <w:br/>
        <w:t>х</w:t>
        <w:br/>
        <w:br/>
        <w:t>о</w:t>
        <w:br/>
        <w:br/>
        <w:t>д</w:t>
        <w:br/>
        <w:br/>
        <w:t>и</w:t>
        <w:br/>
        <w:br/>
        <w:t>м</w:t>
        <w:br/>
        <w:br/>
        <w:t>ы</w:t>
        <w:br/>
        <w:br/>
        <w:t>е</w:t>
        <w:br/>
        <w:br/>
        <w:t xml:space="preserve"> </w:t>
        <w:br/>
        <w:br/>
        <w:t>д</w:t>
        <w:br/>
        <w:br/>
        <w:t>л</w:t>
        <w:br/>
        <w:br/>
        <w:t>я</w:t>
        <w:br/>
        <w:br/>
        <w:t xml:space="preserve"> </w:t>
        <w:br/>
        <w:br/>
        <w:t>р</w:t>
        <w:br/>
        <w:br/>
        <w:t>а</w:t>
        <w:br/>
        <w:br/>
        <w:t>б</w:t>
        <w:br/>
        <w:br/>
        <w:t>о</w:t>
        <w:br/>
        <w:br/>
        <w:t>т</w:t>
        <w:br/>
        <w:br/>
        <w:t>ы</w:t>
        <w:br/>
        <w:br/>
        <w:t xml:space="preserve"> </w:t>
        <w:br/>
        <w:br/>
        <w:t>в</w:t>
        <w:br/>
        <w:br/>
        <w:t xml:space="preserve"> </w:t>
        <w:br/>
        <w:br/>
        <w:t>у</w:t>
        <w:br/>
        <w:br/>
        <w:t>с</w:t>
        <w:br/>
        <w:br/>
        <w:t>л</w:t>
        <w:br/>
        <w:br/>
        <w:t>о</w:t>
        <w:br/>
        <w:br/>
        <w:t>в</w:t>
        <w:br/>
        <w:br/>
        <w:t>и</w:t>
        <w:br/>
        <w:br/>
        <w:t>я</w:t>
        <w:br/>
        <w:br/>
        <w:t>х</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и</w:t>
        <w:br/>
        <w:br/>
        <w:t xml:space="preserve"> </w:t>
        <w:br/>
        <w:br/>
        <w:t>з</w:t>
        <w:br/>
        <w:br/>
        <w:t>е</w:t>
        <w:br/>
        <w:br/>
        <w:t>л</w:t>
        <w:br/>
        <w:br/>
        <w:t>е</w:t>
        <w:br/>
        <w:br/>
        <w:t>н</w:t>
        <w:br/>
        <w:br/>
        <w:t>о</w:t>
        <w:br/>
        <w:br/>
        <w:t>й</w:t>
        <w:br/>
        <w:br/>
        <w:t xml:space="preserve"> </w:t>
        <w:br/>
        <w:br/>
        <w:t>э</w:t>
        <w:br/>
        <w:br/>
        <w:t>к</w:t>
        <w:br/>
        <w:br/>
        <w:t>о</w:t>
        <w:br/>
        <w:br/>
        <w:t>н</w:t>
        <w:br/>
        <w:br/>
        <w:t>о</w:t>
        <w:br/>
        <w:br/>
        <w:t>м</w:t>
        <w:br/>
        <w:br/>
        <w:t>и</w:t>
        <w:br/>
        <w:br/>
        <w:t>к</w:t>
        <w:br/>
        <w:br/>
        <w:t>и</w:t>
        <w:br/>
        <w:br/>
        <w:t>.</w:t>
        <w:br/>
        <w:br/>
        <w:br/>
        <w:br/>
        <w:br/>
        <w:br/>
        <w:br/>
        <w:br/>
        <w:t>*</w:t>
        <w:br/>
        <w:br/>
        <w:t>*</w:t>
        <w:br/>
        <w:br/>
        <w:t>V</w:t>
        <w:br/>
        <w:br/>
        <w:t>I</w:t>
        <w:br/>
        <w:br/>
        <w:t>.</w:t>
        <w:br/>
        <w:br/>
        <w:t xml:space="preserve"> </w:t>
        <w:br/>
        <w:br/>
        <w:t>З</w:t>
        <w:br/>
        <w:br/>
        <w:t>а</w:t>
        <w:br/>
        <w:br/>
        <w:t>к</w:t>
        <w:br/>
        <w:br/>
        <w:t>л</w:t>
        <w:br/>
        <w:br/>
        <w:t>ю</w:t>
        <w:br/>
        <w:br/>
        <w:t>ч</w:t>
        <w:br/>
        <w:br/>
        <w:t>и</w:t>
        <w:br/>
        <w:br/>
        <w:t>т</w:t>
        <w:br/>
        <w:br/>
        <w:t>е</w:t>
        <w:br/>
        <w:br/>
        <w:t>л</w:t>
        <w:br/>
        <w:br/>
        <w:t>ь</w:t>
        <w:br/>
        <w:br/>
        <w:t>н</w:t>
        <w:br/>
        <w:br/>
        <w:t>ы</w:t>
        <w:br/>
        <w:br/>
        <w:t>е</w:t>
        <w:br/>
        <w:br/>
        <w:t xml:space="preserve"> </w:t>
        <w:br/>
        <w:br/>
        <w:t>М</w:t>
        <w:br/>
        <w:br/>
        <w:t>ы</w:t>
        <w:br/>
        <w:br/>
        <w:t>с</w:t>
        <w:br/>
        <w:br/>
        <w:t>л</w:t>
        <w:br/>
        <w:br/>
        <w:t>и</w:t>
        <w:br/>
        <w:br/>
        <w:t>*</w:t>
        <w:br/>
        <w:br/>
        <w:t>*</w:t>
        <w:br/>
        <w:br/>
        <w:br/>
        <w:br/>
        <w:br/>
        <w:br/>
        <w:br/>
        <w:br/>
        <w:t>*</w:t>
        <w:br/>
        <w:br/>
        <w:t xml:space="preserve"> </w:t>
        <w:br/>
        <w:br/>
        <w:t xml:space="preserve"> </w:t>
        <w:br/>
        <w:br/>
        <w:t xml:space="preserve"> </w:t>
        <w:br/>
        <w:br/>
        <w:t>Н</w:t>
        <w:br/>
        <w:br/>
        <w:t>е</w:t>
        <w:br/>
        <w:br/>
        <w:t>ф</w:t>
        <w:br/>
        <w:br/>
        <w:t>т</w:t>
        <w:br/>
        <w:br/>
        <w:t>е</w:t>
        <w:br/>
        <w:br/>
        <w:t>г</w:t>
        <w:br/>
        <w:br/>
        <w:t>а</w:t>
        <w:br/>
        <w:br/>
        <w:t>з</w:t>
        <w:br/>
        <w:br/>
        <w:t>о</w:t>
        <w:br/>
        <w:br/>
        <w:t>в</w:t>
        <w:br/>
        <w:br/>
        <w:t>а</w:t>
        <w:br/>
        <w:br/>
        <w:t>я</w:t>
        <w:br/>
        <w:br/>
        <w:t xml:space="preserve"> </w:t>
        <w:br/>
        <w:br/>
        <w:t>о</w:t>
        <w:br/>
        <w:br/>
        <w:t>т</w:t>
        <w:br/>
        <w:br/>
        <w:t>р</w:t>
        <w:br/>
        <w:br/>
        <w:t>а</w:t>
        <w:br/>
        <w:br/>
        <w:t>с</w:t>
        <w:br/>
        <w:br/>
        <w:t>л</w:t>
        <w:br/>
        <w:br/>
        <w:t>ь</w:t>
        <w:br/>
        <w:br/>
        <w:t xml:space="preserve"> </w:t>
        <w:br/>
        <w:br/>
        <w:t>н</w:t>
        <w:br/>
        <w:br/>
        <w:t>а</w:t>
        <w:br/>
        <w:br/>
        <w:t>х</w:t>
        <w:br/>
        <w:br/>
        <w:t>о</w:t>
        <w:br/>
        <w:br/>
        <w:t>д</w:t>
        <w:br/>
        <w:br/>
        <w:t>и</w:t>
        <w:br/>
        <w:br/>
        <w:t>т</w:t>
        <w:br/>
        <w:br/>
        <w:t>с</w:t>
        <w:br/>
        <w:br/>
        <w:t>я</w:t>
        <w:br/>
        <w:br/>
        <w:t xml:space="preserve"> </w:t>
        <w:br/>
        <w:br/>
        <w:t>н</w:t>
        <w:br/>
        <w:br/>
        <w:t>а</w:t>
        <w:br/>
        <w:br/>
        <w:t xml:space="preserve"> </w:t>
        <w:br/>
        <w:br/>
        <w:t>п</w:t>
        <w:br/>
        <w:br/>
        <w:t>е</w:t>
        <w:br/>
        <w:br/>
        <w:t>р</w:t>
        <w:br/>
        <w:br/>
        <w:t>е</w:t>
        <w:br/>
        <w:br/>
        <w:t>п</w:t>
        <w:br/>
        <w:br/>
        <w:t>у</w:t>
        <w:br/>
        <w:br/>
        <w:t>т</w:t>
        <w:br/>
        <w:br/>
        <w:t>ь</w:t>
        <w:br/>
        <w:br/>
        <w:t>е</w:t>
        <w:br/>
        <w:br/>
        <w:t>,</w:t>
        <w:br/>
        <w:br/>
        <w:t xml:space="preserve"> </w:t>
        <w:br/>
        <w:br/>
        <w:t>с</w:t>
        <w:br/>
        <w:br/>
        <w:t>т</w:t>
        <w:br/>
        <w:br/>
        <w:t>о</w:t>
        <w:br/>
        <w:br/>
        <w:t>я</w:t>
        <w:br/>
        <w:br/>
        <w:t>щ</w:t>
        <w:br/>
        <w:br/>
        <w:t>а</w:t>
        <w:br/>
        <w:br/>
        <w:t>я</w:t>
        <w:br/>
        <w:br/>
        <w:t xml:space="preserve"> </w:t>
        <w:br/>
        <w:br/>
        <w:t>п</w:t>
        <w:br/>
        <w:br/>
        <w:t>е</w:t>
        <w:br/>
        <w:br/>
        <w:t>р</w:t>
        <w:br/>
        <w:br/>
        <w:t>е</w:t>
        <w:br/>
        <w:br/>
        <w:t>д</w:t>
        <w:br/>
        <w:br/>
        <w:t xml:space="preserve"> </w:t>
        <w:br/>
        <w:br/>
        <w:t>н</w:t>
        <w:br/>
        <w:br/>
        <w:t>е</w:t>
        <w:br/>
        <w:br/>
        <w:t>о</w:t>
        <w:br/>
        <w:br/>
        <w:t>б</w:t>
        <w:br/>
        <w:br/>
        <w:t>х</w:t>
        <w:br/>
        <w:br/>
        <w:t>о</w:t>
        <w:br/>
        <w:br/>
        <w:t>д</w:t>
        <w:br/>
        <w:br/>
        <w:t>и</w:t>
        <w:br/>
        <w:br/>
        <w:t>м</w:t>
        <w:br/>
        <w:br/>
        <w:t>о</w:t>
        <w:br/>
        <w:br/>
        <w:t>с</w:t>
        <w:br/>
        <w:br/>
        <w:t>т</w:t>
        <w:br/>
        <w:br/>
        <w:t>ь</w:t>
        <w:br/>
        <w:br/>
        <w:t>ю</w:t>
        <w:br/>
        <w:br/>
        <w:t xml:space="preserve"> </w:t>
        <w:br/>
        <w:br/>
        <w:t>т</w:t>
        <w:br/>
        <w:br/>
        <w:t>р</w:t>
        <w:br/>
        <w:br/>
        <w:t>а</w:t>
        <w:br/>
        <w:br/>
        <w:t>н</w:t>
        <w:br/>
        <w:br/>
        <w:t>с</w:t>
        <w:br/>
        <w:br/>
        <w:t>ф</w:t>
        <w:br/>
        <w:br/>
        <w:t>о</w:t>
        <w:br/>
        <w:br/>
        <w:t>р</w:t>
        <w:br/>
        <w:br/>
        <w:t>м</w:t>
        <w:br/>
        <w:br/>
        <w:t>а</w:t>
        <w:br/>
        <w:br/>
        <w:t>ц</w:t>
        <w:br/>
        <w:br/>
        <w:t>и</w:t>
        <w:br/>
        <w:br/>
        <w:t>и</w:t>
        <w:br/>
        <w:br/>
        <w:t xml:space="preserve"> </w:t>
        <w:br/>
        <w:br/>
        <w:t>и</w:t>
        <w:br/>
        <w:br/>
        <w:t xml:space="preserve"> </w:t>
        <w:br/>
        <w:br/>
        <w:t>а</w:t>
        <w:br/>
        <w:br/>
        <w:t>д</w:t>
        <w:br/>
        <w:br/>
        <w:t>а</w:t>
        <w:br/>
        <w:br/>
        <w:t>п</w:t>
        <w:br/>
        <w:br/>
        <w:t>т</w:t>
        <w:br/>
        <w:br/>
        <w:t>а</w:t>
        <w:br/>
        <w:br/>
        <w:t>ц</w:t>
        <w:br/>
        <w:br/>
        <w:t>и</w:t>
        <w:br/>
        <w:br/>
        <w:t>и</w:t>
        <w:br/>
        <w:br/>
        <w:t xml:space="preserve"> </w:t>
        <w:br/>
        <w:br/>
        <w:t>к</w:t>
        <w:br/>
        <w:br/>
        <w:t xml:space="preserve"> </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br/>
        <w:br/>
        <w:br/>
        <w:t>*</w:t>
        <w:br/>
        <w:br/>
        <w:t xml:space="preserve"> </w:t>
        <w:br/>
        <w:br/>
        <w:t xml:space="preserve"> </w:t>
        <w:br/>
        <w:br/>
        <w:t xml:space="preserve"> </w:t>
        <w:br/>
        <w:br/>
        <w:t>У</w:t>
        <w:br/>
        <w:br/>
        <w:t>с</w:t>
        <w:br/>
        <w:br/>
        <w:t>т</w:t>
        <w:br/>
        <w:br/>
        <w:t>о</w:t>
        <w:br/>
        <w:br/>
        <w:t>й</w:t>
        <w:br/>
        <w:br/>
        <w:t>ч</w:t>
        <w:br/>
        <w:br/>
        <w:t>и</w:t>
        <w:br/>
        <w:br/>
        <w:t>в</w:t>
        <w:br/>
        <w:br/>
        <w:t>о</w:t>
        <w:br/>
        <w:br/>
        <w:t>с</w:t>
        <w:br/>
        <w:br/>
        <w:t>т</w:t>
        <w:br/>
        <w:br/>
        <w:t>ь</w:t>
        <w:br/>
        <w:br/>
        <w:t xml:space="preserve"> </w:t>
        <w:br/>
        <w:br/>
        <w:t>и</w:t>
        <w:br/>
        <w:br/>
        <w:t xml:space="preserve"> </w:t>
        <w:br/>
        <w:br/>
        <w:t>б</w:t>
        <w:br/>
        <w:br/>
        <w:t>у</w:t>
        <w:br/>
        <w:br/>
        <w:t>д</w:t>
        <w:br/>
        <w:br/>
        <w:t>у</w:t>
        <w:br/>
        <w:br/>
        <w:t>щ</w:t>
        <w:br/>
        <w:br/>
        <w:t>е</w:t>
        <w:br/>
        <w:br/>
        <w:t>е</w:t>
        <w:br/>
        <w:br/>
        <w:t xml:space="preserve"> </w:t>
        <w:br/>
        <w:br/>
        <w:t>о</w:t>
        <w:br/>
        <w:br/>
        <w:t>т</w:t>
        <w:br/>
        <w:br/>
        <w:t>р</w:t>
        <w:br/>
        <w:br/>
        <w:t>а</w:t>
        <w:br/>
        <w:br/>
        <w:t>с</w:t>
        <w:br/>
        <w:br/>
        <w:t>л</w:t>
        <w:br/>
        <w:br/>
        <w:t>и</w:t>
        <w:br/>
        <w:br/>
        <w:t xml:space="preserve"> </w:t>
        <w:br/>
        <w:br/>
        <w:t>б</w:t>
        <w:br/>
        <w:br/>
        <w:t>у</w:t>
        <w:br/>
        <w:br/>
        <w:t>д</w:t>
        <w:br/>
        <w:br/>
        <w:t>у</w:t>
        <w:br/>
        <w:br/>
        <w:t>т</w:t>
        <w:br/>
        <w:br/>
        <w:t xml:space="preserve"> </w:t>
        <w:br/>
        <w:br/>
        <w:t>з</w:t>
        <w:br/>
        <w:br/>
        <w:t>а</w:t>
        <w:br/>
        <w:br/>
        <w:t>в</w:t>
        <w:br/>
        <w:br/>
        <w:t>и</w:t>
        <w:br/>
        <w:br/>
        <w:t>с</w:t>
        <w:br/>
        <w:br/>
        <w:t>е</w:t>
        <w:br/>
        <w:br/>
        <w:t>т</w:t>
        <w:br/>
        <w:br/>
        <w:t>ь</w:t>
        <w:br/>
        <w:br/>
        <w:t xml:space="preserve"> </w:t>
        <w:br/>
        <w:br/>
        <w:t>о</w:t>
        <w:br/>
        <w:br/>
        <w:t>т</w:t>
        <w:br/>
        <w:br/>
        <w:t xml:space="preserve"> </w:t>
        <w:br/>
        <w:br/>
        <w:t>с</w:t>
        <w:br/>
        <w:br/>
        <w:t>п</w:t>
        <w:br/>
        <w:br/>
        <w:t>о</w:t>
        <w:br/>
        <w:br/>
        <w:t>с</w:t>
        <w:br/>
        <w:br/>
        <w:t>о</w:t>
        <w:br/>
        <w:br/>
        <w:t>б</w:t>
        <w:br/>
        <w:br/>
        <w:t>н</w:t>
        <w:br/>
        <w:br/>
        <w:t>о</w:t>
        <w:br/>
        <w:br/>
        <w:t>с</w:t>
        <w:br/>
        <w:br/>
        <w:t>т</w:t>
        <w:br/>
        <w:br/>
        <w:t>и</w:t>
        <w:br/>
        <w:br/>
        <w:t xml:space="preserve"> </w:t>
        <w:br/>
        <w:br/>
        <w:t>к</w:t>
        <w:br/>
        <w:br/>
        <w:t xml:space="preserve"> </w:t>
        <w:br/>
        <w:br/>
        <w:t>и</w:t>
        <w:br/>
        <w:br/>
        <w:t>н</w:t>
        <w:br/>
        <w:br/>
        <w:t>н</w:t>
        <w:br/>
        <w:br/>
        <w:t>о</w:t>
        <w:br/>
        <w:br/>
        <w:t>в</w:t>
        <w:br/>
        <w:br/>
        <w:t>а</w:t>
        <w:br/>
        <w:br/>
        <w:t>ц</w:t>
        <w:br/>
        <w:br/>
        <w:t>и</w:t>
        <w:br/>
        <w:br/>
        <w:t>я</w:t>
        <w:br/>
        <w:br/>
        <w:t>м</w:t>
        <w:br/>
        <w:br/>
        <w:t>,</w:t>
        <w:br/>
        <w:br/>
        <w:t xml:space="preserve"> </w:t>
        <w:br/>
        <w:br/>
        <w:t>с</w:t>
        <w:br/>
        <w:br/>
        <w:t>о</w:t>
        <w:br/>
        <w:br/>
        <w:t>т</w:t>
        <w:br/>
        <w:br/>
        <w:t>р</w:t>
        <w:br/>
        <w:br/>
        <w:t>у</w:t>
        <w:br/>
        <w:br/>
        <w:t>д</w:t>
        <w:br/>
        <w:br/>
        <w:t>н</w:t>
        <w:br/>
        <w:br/>
        <w:t>и</w:t>
        <w:br/>
        <w:br/>
        <w:t>ч</w:t>
        <w:br/>
        <w:br/>
        <w:t>е</w:t>
        <w:br/>
        <w:br/>
        <w:t>с</w:t>
        <w:br/>
        <w:br/>
        <w:t>т</w:t>
        <w:br/>
        <w:br/>
        <w:t>в</w:t>
        <w:br/>
        <w:br/>
        <w:t>у</w:t>
        <w:br/>
        <w:br/>
        <w:t xml:space="preserve"> </w:t>
        <w:br/>
        <w:br/>
        <w:t>и</w:t>
        <w:br/>
        <w:br/>
        <w:t xml:space="preserve"> </w:t>
        <w:br/>
        <w:br/>
        <w:t>о</w:t>
        <w:br/>
        <w:br/>
        <w:t>т</w:t>
        <w:br/>
        <w:br/>
        <w:t>в</w:t>
        <w:br/>
        <w:br/>
        <w:t>е</w:t>
        <w:br/>
        <w:br/>
        <w:t>т</w:t>
        <w:br/>
        <w:br/>
        <w:t>с</w:t>
        <w:br/>
        <w:br/>
        <w:t>т</w:t>
        <w:br/>
        <w:br/>
        <w:t>в</w:t>
        <w:br/>
        <w:br/>
        <w:t>е</w:t>
        <w:br/>
        <w:br/>
        <w:t>н</w:t>
        <w:br/>
        <w:br/>
        <w:t>н</w:t>
        <w:br/>
        <w:br/>
        <w:t>о</w:t>
        <w:br/>
        <w:br/>
        <w:t>м</w:t>
        <w:br/>
        <w:br/>
        <w:t>у</w:t>
        <w:br/>
        <w:br/>
        <w:t xml:space="preserve"> </w:t>
        <w:br/>
        <w:br/>
        <w:t>п</w:t>
        <w:br/>
        <w:br/>
        <w:t>о</w:t>
        <w:br/>
        <w:br/>
        <w:t>д</w:t>
        <w:br/>
        <w:br/>
        <w:t>х</w:t>
        <w:br/>
        <w:br/>
        <w:t>о</w:t>
        <w:br/>
        <w:br/>
        <w:t>д</w:t>
        <w:br/>
        <w:br/>
        <w:t>у</w:t>
        <w:br/>
        <w:br/>
        <w:t xml:space="preserve"> </w:t>
        <w:br/>
        <w:br/>
        <w:t>к</w:t>
        <w:br/>
        <w:br/>
        <w:t xml:space="preserve"> </w:t>
        <w:br/>
        <w:br/>
        <w:t>и</w:t>
        <w:br/>
        <w:br/>
        <w:t>с</w:t>
        <w:br/>
        <w:br/>
        <w:t>п</w:t>
        <w:br/>
        <w:br/>
        <w:t>о</w:t>
        <w:br/>
        <w:br/>
        <w:t>л</w:t>
        <w:br/>
        <w:br/>
        <w:t>ь</w:t>
        <w:br/>
        <w:br/>
        <w:t>з</w:t>
        <w:br/>
        <w:br/>
        <w:t>о</w:t>
        <w:br/>
        <w:br/>
        <w:t>в</w:t>
        <w:br/>
        <w:br/>
        <w:t>а</w:t>
        <w:br/>
        <w:br/>
        <w:t>н</w:t>
        <w:br/>
        <w:br/>
        <w:t>и</w:t>
        <w:br/>
        <w:br/>
        <w:t>ю</w:t>
        <w:br/>
        <w:br/>
        <w:t xml:space="preserve"> </w:t>
        <w:br/>
        <w:br/>
        <w:t>п</w:t>
        <w:br/>
        <w:br/>
        <w:t>р</w:t>
        <w:br/>
        <w:br/>
        <w:t>и</w:t>
        <w:br/>
        <w:br/>
        <w:t>р</w:t>
        <w:br/>
        <w:br/>
        <w:t>о</w:t>
        <w:br/>
        <w:br/>
        <w:t>д</w:t>
        <w:br/>
        <w:br/>
        <w:t>н</w:t>
        <w:br/>
        <w:br/>
        <w:t>ы</w:t>
        <w:br/>
        <w:br/>
        <w:t>х</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Н</w:t>
        <w:br/>
        <w:br/>
        <w:t>е</w:t>
        <w:br/>
        <w:br/>
        <w:t>ф</w:t>
        <w:br/>
        <w:br/>
        <w:t>т</w:t>
        <w:br/>
        <w:br/>
        <w:t>е</w:t>
        <w:br/>
        <w:br/>
        <w:t>г</w:t>
        <w:br/>
        <w:br/>
        <w:t>а</w:t>
        <w:br/>
        <w:br/>
        <w:t>з</w:t>
        <w:br/>
        <w:br/>
        <w:t>о</w:t>
        <w:br/>
        <w:br/>
        <w:t>в</w:t>
        <w:br/>
        <w:br/>
        <w:t>а</w:t>
        <w:br/>
        <w:br/>
        <w:t>я</w:t>
        <w:br/>
        <w:br/>
        <w:t xml:space="preserve"> </w:t>
        <w:br/>
        <w:br/>
        <w:t>о</w:t>
        <w:br/>
        <w:br/>
        <w:t>т</w:t>
        <w:br/>
        <w:br/>
        <w:t>р</w:t>
        <w:br/>
        <w:br/>
        <w:t>а</w:t>
        <w:br/>
        <w:br/>
        <w:t>с</w:t>
        <w:br/>
        <w:br/>
        <w:t>л</w:t>
        <w:br/>
        <w:br/>
        <w:t>ь</w:t>
        <w:br/>
        <w:br/>
        <w:t xml:space="preserve"> </w:t>
        <w:br/>
        <w:br/>
        <w:t>м</w:t>
        <w:br/>
        <w:br/>
        <w:t>о</w:t>
        <w:br/>
        <w:br/>
        <w:t>ж</w:t>
        <w:br/>
        <w:br/>
        <w:t>е</w:t>
        <w:br/>
        <w:br/>
        <w:t>т</w:t>
        <w:br/>
        <w:br/>
        <w:t xml:space="preserve"> </w:t>
        <w:br/>
        <w:br/>
        <w:t>и</w:t>
        <w:br/>
        <w:br/>
        <w:t xml:space="preserve"> </w:t>
        <w:br/>
        <w:br/>
        <w:t>д</w:t>
        <w:br/>
        <w:br/>
        <w:t>о</w:t>
        <w:br/>
        <w:br/>
        <w:t>л</w:t>
        <w:br/>
        <w:br/>
        <w:t>ж</w:t>
        <w:br/>
        <w:br/>
        <w:t>н</w:t>
        <w:br/>
        <w:br/>
        <w:t>а</w:t>
        <w:br/>
        <w:br/>
        <w:t xml:space="preserve"> </w:t>
        <w:br/>
        <w:br/>
        <w:t>в</w:t>
        <w:br/>
        <w:br/>
        <w:t>н</w:t>
        <w:br/>
        <w:br/>
        <w:t>е</w:t>
        <w:br/>
        <w:br/>
        <w:t>с</w:t>
        <w:br/>
        <w:br/>
        <w:t>т</w:t>
        <w:br/>
        <w:br/>
        <w:t>и</w:t>
        <w:br/>
        <w:br/>
        <w:t xml:space="preserve"> </w:t>
        <w:br/>
        <w:br/>
        <w:t>в</w:t>
        <w:br/>
        <w:br/>
        <w:t>к</w:t>
        <w:br/>
        <w:br/>
        <w:t>л</w:t>
        <w:br/>
        <w:br/>
        <w:t>а</w:t>
        <w:br/>
        <w:br/>
        <w:t>д</w:t>
        <w:br/>
        <w:br/>
        <w:t xml:space="preserve"> </w:t>
        <w:br/>
        <w:br/>
        <w:t>в</w:t>
        <w:br/>
        <w:br/>
        <w:t xml:space="preserve"> </w:t>
        <w:br/>
        <w:br/>
        <w:t>р</w:t>
        <w:br/>
        <w:br/>
        <w:t>е</w:t>
        <w:br/>
        <w:br/>
        <w:t>ш</w:t>
        <w:br/>
        <w:br/>
        <w:t>е</w:t>
        <w:br/>
        <w:br/>
        <w:t>н</w:t>
        <w:br/>
        <w:br/>
        <w:t>и</w:t>
        <w:br/>
        <w:br/>
        <w:t>е</w:t>
        <w:br/>
        <w:br/>
        <w:t xml:space="preserve"> </w:t>
        <w:br/>
        <w:br/>
        <w:t>г</w:t>
        <w:br/>
        <w:br/>
        <w:t>л</w:t>
        <w:br/>
        <w:br/>
        <w:t>о</w:t>
        <w:br/>
        <w:br/>
        <w:t>б</w:t>
        <w:br/>
        <w:br/>
        <w:t>а</w:t>
        <w:br/>
        <w:br/>
        <w:t>л</w:t>
        <w:br/>
        <w:br/>
        <w:t>ь</w:t>
        <w:br/>
        <w:br/>
        <w:t>н</w:t>
        <w:br/>
        <w:br/>
        <w:t>ы</w:t>
        <w:br/>
        <w:br/>
        <w:t>х</w:t>
        <w:br/>
        <w:br/>
        <w:t xml:space="preserve"> </w:t>
        <w:br/>
        <w:br/>
        <w:t>п</w:t>
        <w:br/>
        <w:br/>
        <w:t>р</w:t>
        <w:br/>
        <w:br/>
        <w:t>о</w:t>
        <w:br/>
        <w:br/>
        <w:t>б</w:t>
        <w:br/>
        <w:br/>
        <w:t>л</w:t>
        <w:br/>
        <w:br/>
        <w:t>е</w:t>
        <w:br/>
        <w:br/>
        <w:t>м</w:t>
        <w:br/>
        <w:br/>
        <w:t>,</w:t>
        <w:br/>
        <w:br/>
        <w:t xml:space="preserve"> </w:t>
        <w:br/>
        <w:br/>
        <w:t>т</w:t>
        <w:br/>
        <w:br/>
        <w:t>а</w:t>
        <w:br/>
        <w:br/>
        <w:t>к</w:t>
        <w:br/>
        <w:br/>
        <w:t>и</w:t>
        <w:br/>
        <w:br/>
        <w:t>х</w:t>
        <w:br/>
        <w:br/>
        <w:t xml:space="preserve"> </w:t>
        <w:br/>
        <w:br/>
        <w:t>к</w:t>
        <w:br/>
        <w:br/>
        <w:t>а</w:t>
        <w:br/>
        <w:br/>
        <w:t>к</w:t>
        <w:br/>
        <w:br/>
        <w:t xml:space="preserve"> </w:t>
        <w:br/>
        <w:br/>
        <w:t>и</w:t>
        <w:br/>
        <w:br/>
        <w:t>з</w:t>
        <w:br/>
        <w:br/>
        <w:t>м</w:t>
        <w:br/>
        <w:br/>
        <w:t>е</w:t>
        <w:br/>
        <w:br/>
        <w:t>н</w:t>
        <w:br/>
        <w:br/>
        <w:t>е</w:t>
        <w:br/>
        <w:br/>
        <w:t>н</w:t>
        <w:br/>
        <w:br/>
        <w:t>и</w:t>
        <w:br/>
        <w:br/>
        <w:t>е</w:t>
        <w:br/>
        <w:br/>
        <w:t xml:space="preserve"> </w:t>
        <w:br/>
        <w:br/>
        <w:t>к</w:t>
        <w:br/>
        <w:br/>
        <w:t>л</w:t>
        <w:br/>
        <w:br/>
        <w:t>и</w:t>
        <w:br/>
        <w:br/>
        <w:t>м</w:t>
        <w:br/>
        <w:br/>
        <w:t>а</w:t>
        <w:br/>
        <w:br/>
        <w:t>т</w:t>
        <w:br/>
        <w:br/>
        <w:t>а</w:t>
        <w:br/>
        <w:br/>
        <w:t xml:space="preserve"> </w:t>
        <w:br/>
        <w:br/>
        <w:t>и</w:t>
        <w:br/>
        <w:br/>
        <w:t xml:space="preserve"> </w:t>
        <w:br/>
        <w:br/>
        <w:t>о</w:t>
        <w:br/>
        <w:br/>
        <w:t>б</w:t>
        <w:br/>
        <w:br/>
        <w:t>е</w:t>
        <w:br/>
        <w:br/>
        <w:t>с</w:t>
        <w:br/>
        <w:br/>
        <w:t>п</w:t>
        <w:br/>
        <w:br/>
        <w:t>е</w:t>
        <w:br/>
        <w:br/>
        <w:t>ч</w:t>
        <w:br/>
        <w:br/>
        <w:t>е</w:t>
        <w:br/>
        <w:br/>
        <w:t>н</w:t>
        <w:br/>
        <w:br/>
        <w:t>и</w:t>
        <w:br/>
        <w:br/>
        <w:t>е</w:t>
        <w:br/>
        <w:br/>
        <w:t xml:space="preserve"> </w:t>
        <w:br/>
        <w:br/>
        <w:t>э</w:t>
        <w:br/>
        <w:br/>
        <w:t>н</w:t>
        <w:br/>
        <w:br/>
        <w:t>е</w:t>
        <w:br/>
        <w:br/>
        <w:t>р</w:t>
        <w:br/>
        <w:br/>
        <w:t>г</w:t>
        <w:br/>
        <w:br/>
        <w:t>е</w:t>
        <w:br/>
        <w:br/>
        <w:t>т</w:t>
        <w:br/>
        <w:br/>
        <w:t>и</w:t>
        <w:br/>
        <w:br/>
        <w:t>ч</w:t>
        <w:br/>
        <w:br/>
        <w:t>е</w:t>
        <w:br/>
        <w:br/>
        <w:t>с</w:t>
        <w:br/>
        <w:br/>
        <w:t>к</w:t>
        <w:br/>
        <w:br/>
        <w:t>о</w:t>
        <w:br/>
        <w:br/>
        <w:t>й</w:t>
        <w:br/>
        <w:br/>
        <w:t xml:space="preserve"> </w:t>
        <w:br/>
        <w:br/>
        <w:t>б</w:t>
        <w:br/>
        <w:br/>
        <w:t>е</w:t>
        <w:br/>
        <w:br/>
        <w:t>з</w:t>
        <w:br/>
        <w:br/>
        <w:t>о</w:t>
        <w:br/>
        <w:br/>
        <w:t>п</w:t>
        <w:br/>
        <w:br/>
        <w:t>а</w:t>
        <w:br/>
        <w:br/>
        <w:t>с</w:t>
        <w:br/>
        <w:br/>
        <w:t>н</w:t>
        <w:br/>
        <w:br/>
        <w:t>о</w:t>
        <w:br/>
        <w:br/>
        <w:t>с</w:t>
        <w:br/>
        <w:br/>
        <w:t>т</w:t>
        <w:br/>
        <w:br/>
        <w:t>и</w:t>
        <w:br/>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