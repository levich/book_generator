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Данные в нефтепереработке. Сбор, хранение и визуализация</w:t>
      </w:r>
    </w:p>
    <w:p>
      <w:r>
        <w:br w:type="page"/>
      </w:r>
    </w:p>
    <w:p>
      <w:pPr>
        <w:pStyle w:val="Heading1"/>
      </w:pPr>
      <w:r>
        <w:t>Введение:  Определение актуальности сбора, хранения и визуализации данных в нефтепереработке, описание целевой аудитории, краткий обзор глав и роль книги в серии.</w:t>
      </w:r>
    </w:p>
    <w:p>
      <w:r>
        <w:t>## Структура Главы: "Источники данных в нефтепереработке"</w:t>
        <w:br/>
        <w:br/>
        <w:t>**Основная Идея:** Для эффективного сбора данных необходимо четкое понимание того, какие системы и оборудование генерируют данные и какие типы данных они производят.</w:t>
        <w:br/>
        <w:br/>
        <w:t>**I. Вступление: "Зачем мы собираем данные?" (Мотивация и контекст)**</w:t>
        <w:br/>
        <w:br/>
        <w:t>*   **Контекст:** Процессы нефтепереработки — это сложные, взаимосвязанные системы, и данные являются ключом к их пониманию и оптимизации.</w:t>
        <w:br/>
        <w:t>*   **Примеры:**  Приведите конкретные сценарии, где данные имеют решающее значение (например, оптимизация крекинга, предотвращение сбоев в дистилляции).</w:t>
        <w:br/>
        <w:t>*   **Переход:**  Объяснение, что без четкого понимания источников данных невозможно построить надежную систему сбора.</w:t>
        <w:br/>
        <w:br/>
        <w:t>**II.  Обзор Оборудования и Систем, Генерирующих Данные (Классификация и Примеры)**</w:t>
        <w:br/>
        <w:br/>
        <w:t>*   **Разделение по функциональным областям:**</w:t>
        <w:br/>
        <w:t xml:space="preserve">    *   **Технологические системы:**  ТХС, контроллеры (ПЛК), датчики температуры, давления, расхода, уровня.  Примеры:  датчики в колоннах ректификации,  анализаторы состава нефти.</w:t>
        <w:br/>
        <w:t xml:space="preserve">    *   **Системы безопасности:**  Датчики утечки газа, датчики пожарной сигнализации, системы видеонаблюдения.</w:t>
        <w:br/>
        <w:t xml:space="preserve">    *   **Энергетические системы:**  Мониторинг потребления электроэнергии, данные о работе турбин и генераторов.</w:t>
        <w:br/>
        <w:t xml:space="preserve">    *   **Логистика и хранение:** Данные о движении сырья и готовой продукции, уровни в резервуарах.</w:t>
        <w:br/>
        <w:t xml:space="preserve">    *   **Производственные системы (MES/ERP):** Данные о заказах, планировании, затратах.</w:t>
        <w:br/>
        <w:t>*   **Типы Оборудования в Каждой Области:** Подробное перечисление с примерами конкретных моделей и производителей.</w:t>
        <w:br/>
        <w:t>*   **Иллюстрация:** Использование графической схемы технологической карты предприятия для визуализации расположения источников данных.</w:t>
        <w:br/>
        <w:br/>
        <w:t>**III. Типы Данных, Производимых Оборудованием (Классификация и Характеристики)**</w:t>
        <w:br/>
        <w:br/>
        <w:t>*   **Цифровые Данные:**  Значения переменных, параметры алгоритмов управления, коды ошибок.  Примеры:  температура в °C, расход в м³/ч, концентрация компонентов в %.</w:t>
        <w:br/>
        <w:t>*   **Аналоговые Данные:**  Измерения от датчиков (например, датчик давления).  Необходимость аналого-цифрового преобразования.</w:t>
        <w:br/>
        <w:t>*   **Текстовые Данные:**  Журналы событий, сообщения об ошибках, данные из систем управления.  Проблемы с форматом и структурой.</w:t>
        <w:br/>
        <w:t>*   **Изображения:** Данные видеонаблюдения, тепловизионные изображения.  Анализ изображений для обнаружения аномалий.</w:t>
        <w:br/>
        <w:t>*   **Аудио:** Звуковые сигналы, звуки утечек.  Анализ звука для выявления проблем.</w:t>
        <w:br/>
        <w:t>*   **Обсуждение проблем:**  Низкая точность данных, отсутствие синхронизации, пропуски измерений, различные форматы.</w:t>
        <w:br/>
        <w:br/>
        <w:t>**IV. Проблемы Типизации Данных и Методы Унификации (Унификация и Стандартизация)**</w:t>
        <w:br/>
        <w:br/>
        <w:t>*   **Проблема разнообразия:**  Разные системы могут использовать разные единицы измерения, форматы данных, системы кодирования.</w:t>
        <w:br/>
        <w:t>*   **Примеры:** Температура в Фаренгейтах и Цельсиях, различные типы датчиков давления.</w:t>
        <w:br/>
        <w:t>*   **Методы Унификации:**</w:t>
        <w:br/>
        <w:t xml:space="preserve">    *   Определение единых единиц измерения и форматов данных.</w:t>
        <w:br/>
        <w:t xml:space="preserve">    *   Использование стандартных протоколов обмена данными.</w:t>
        <w:br/>
        <w:t xml:space="preserve">    *   Разработка правил преобразования данных.</w:t>
        <w:br/>
        <w:t xml:space="preserve">    *   Использование словарей и глоссариев для определения терминов.</w:t>
        <w:br/>
        <w:t>*   **Важность документации:** Подчеркнуть необходимость создания и поддержания актуальной документации по всем источникам данных.</w:t>
        <w:br/>
        <w:br/>
        <w:t>**V. Заключение: Подчеркивание Значения Понимания Источников Данных**</w:t>
        <w:br/>
        <w:br/>
        <w:t>*   Повторение ключевых моментов главы.</w:t>
        <w:br/>
        <w:t>*   Подготовка к следующим главам, которые будут посвящены протоколам и оборудованию для сбора данных.</w:t>
        <w:br/>
        <w:t>*   Краткое резюме: правильная идентификация и классификация источников данных - фундамент для успешной системы сбора данных.</w:t>
        <w:br/>
      </w:r>
    </w:p>
    <w:p>
      <w:pPr>
        <w:pStyle w:val="Heading1"/>
      </w:pPr>
      <w:r>
        <w:t>Идеи:</w:t>
      </w:r>
    </w:p>
    <w:p>
      <w:pPr>
        <w:pStyle w:val="ListBullet"/>
      </w:pPr>
      <w:r>
        <w:t>Идея 1: **Определение области применения:** Четкое определение границ рассматриваемых источников данных (например, только технологические системы, или включить системы безопасности и логистики).</w:t>
      </w:r>
    </w:p>
    <w:p>
      <w:pPr>
        <w:pStyle w:val="ListBullet"/>
      </w:pPr>
      <w:r>
        <w:t>Идея 2: **Классификация по технологическим процессам:** Разделение источников данных по основным технологическим процессам НПЗ (перегонка, крекинг, риформинг, алкилирование и т.д.) для лучшего понимания взаимосвязей.</w:t>
      </w:r>
    </w:p>
    <w:p>
      <w:pPr>
        <w:pStyle w:val="ListBullet"/>
      </w:pPr>
      <w:r>
        <w:t>Идея 3: **Детализация датчиков по их функциям:** Разделение датчиков на группы по их функциям (например, датчики температуры, давления, расхода, анализаторы состава) и примеры конкретных типов датчиков в каждой группе.</w:t>
      </w:r>
    </w:p>
    <w:p>
      <w:pPr>
        <w:pStyle w:val="ListBullet"/>
      </w:pPr>
      <w:r>
        <w:t>Идея 4: **Роль ПЛК и ТХС:** Подробное описание роли программируемых логических контроллеров (ПЛК) и интегрированных систем управления технологическими процессами (ТХС) как центральных узлов сбора данных.</w:t>
      </w:r>
    </w:p>
    <w:p>
      <w:pPr>
        <w:pStyle w:val="ListBullet"/>
      </w:pPr>
      <w:r>
        <w:t>Идея 5: **Обработка данных в ПЛК:** Описание предварительной обработки данных, осуществляемой непосредственно в ПЛК (например, усреднение, фильтрация, вычисление производных).</w:t>
      </w:r>
    </w:p>
    <w:p>
      <w:pPr>
        <w:pStyle w:val="ListBullet"/>
      </w:pPr>
      <w:r>
        <w:t>Идея 6: **Типы текстовых данных и их структура:** Более детальное рассмотрение текстовых данных, включая типы сообщений об ошибках, журналы событий и их особенности (например, нестандартизированные форматы, отсутствие структуры).</w:t>
      </w:r>
    </w:p>
    <w:p>
      <w:pPr>
        <w:pStyle w:val="ListBullet"/>
      </w:pPr>
      <w:r>
        <w:t>Идея 7: **Проблемы синхронизации данных:**  Выделение проблемы временной синхронизации данных от различных источников и её влияние на точность анализа.</w:t>
      </w:r>
    </w:p>
    <w:p>
      <w:pPr>
        <w:pStyle w:val="ListBullet"/>
      </w:pPr>
      <w:r>
        <w:t>Идея 8: **Применение анонимных датчиков:** Описание использования систем анонимных датчиков и их роль в контроле безопасности и оптимизации.</w:t>
      </w:r>
    </w:p>
    <w:p>
      <w:pPr>
        <w:pStyle w:val="ListBullet"/>
      </w:pPr>
      <w:r>
        <w:t>Идея 9: **Специфика данных с аналитического оборудования:** Особенности данных, генерируемых газовыми, жидкостными и хроматографическими анализаторами.</w:t>
      </w:r>
    </w:p>
    <w:p>
      <w:pPr>
        <w:pStyle w:val="ListBullet"/>
      </w:pPr>
      <w:r>
        <w:t>Идея 10: **Проблемы с качеством данных:** Выделение специфических проблем, связанных с качеством данных, таких как дрейф датчиков, выбросы и потеря сигнала.</w:t>
      </w:r>
    </w:p>
    <w:p>
      <w:pPr>
        <w:pStyle w:val="ListBullet"/>
      </w:pPr>
      <w:r>
        <w:t>Идея 11: **Особенности данных с систем видеонаблюдения:** Описание типов данных, получаемых с камер видеонаблюдения (например, видео, тепловизионные изображения) и возможности их анализа.</w:t>
      </w:r>
    </w:p>
    <w:p>
      <w:pPr>
        <w:pStyle w:val="ListBullet"/>
      </w:pPr>
      <w:r>
        <w:t>Идея 12: **Взаимосвязь с существующей инфраструктурой:** Учет существующих систем и протоколов, используемых на предприятии, при определении источников данных.</w:t>
      </w:r>
    </w:p>
    <w:p>
      <w:pPr>
        <w:pStyle w:val="ListBullet"/>
      </w:pPr>
      <w:r>
        <w:t>Идея 13: **Методы документирования:** Практические рекомендации по документированию источников данных, включая создание баз данных и каталогов.</w:t>
      </w:r>
    </w:p>
    <w:p>
      <w:pPr>
        <w:pStyle w:val="ListBullet"/>
      </w:pPr>
      <w:r>
        <w:t>Идея 14: **Актуализация документации:** Описание важности процесса актуализации документации и его автоматизации.</w:t>
      </w:r>
    </w:p>
    <w:p>
      <w:pPr>
        <w:pStyle w:val="ListBullet"/>
      </w:pPr>
      <w:r>
        <w:t>Идея 15: **Роль операторов:** Описание роли операторов в идентификации источников данных и их роли в обратной связи.</w:t>
      </w:r>
    </w:p>
    <w:p>
      <w:r>
        <w:br w:type="page"/>
      </w:r>
    </w:p>
    <w:p>
      <w:pPr>
        <w:pStyle w:val="Heading1"/>
      </w:pPr>
      <w:r>
        <w:t>Глава 2:  Источники данных в нефтепереработке</w:t>
      </w:r>
    </w:p>
    <w:p>
      <w:r>
        <w:t>## Структура Глава 2: "Протоколы Сбора Данных"</w:t>
        <w:br/>
        <w:br/>
        <w:t>**Основная Идея:**  Для успешного сбора данных необходимо глубокое понимание используемых протоколов, их возможностей, ограничений и способов интеграции.</w:t>
        <w:br/>
        <w:br/>
        <w:t>**I. Вступление: Необходимость Стандартизации и Интероперабельности**</w:t>
        <w:br/>
        <w:br/>
        <w:t>*   Проблема "островных" систем: Оборудование разных производителей и разных эпох может использовать разные протоколы, что препятствует централизованному сбору и анализу данных.</w:t>
        <w:br/>
        <w:t>*   Понятие "протокола": Объяснение, что протокол – это набор правил, определяющих формат и последовательность передачи данных.</w:t>
        <w:br/>
        <w:t>*   Цель главы:  Определение наиболее распространенных протоколов, их особенности и рекомендации по выбору.</w:t>
        <w:br/>
        <w:br/>
        <w:t>**II.  Распространенные Протоколы Промышленной Автоматизации (Описание и Примеры)**</w:t>
        <w:br/>
        <w:br/>
        <w:t>*   **Modbus:**</w:t>
        <w:br/>
        <w:t xml:space="preserve">    *   История и популярность (особенно в устаревшем оборудовании).</w:t>
        <w:br/>
        <w:t xml:space="preserve">    *   Различия между Modbus RTU, ASCII и TCP.</w:t>
        <w:br/>
        <w:t xml:space="preserve">    *   Ограничения (незащищенность, недостаточная скорость).</w:t>
        <w:br/>
        <w:t xml:space="preserve">    *   Примеры использования (датчики температуры, расходомеры).</w:t>
        <w:br/>
        <w:t>*   **Profibus:**</w:t>
        <w:br/>
        <w:t xml:space="preserve">    *   Преимущества (скорость, надежность).</w:t>
        <w:br/>
        <w:t xml:space="preserve">    *   Различия между Profibus DP и PA.</w:t>
        <w:br/>
        <w:t xml:space="preserve">    *   Сложность внедрения и обслуживания.</w:t>
        <w:br/>
        <w:t xml:space="preserve">    *   Примеры использования (контроллеры, приводы).</w:t>
        <w:br/>
        <w:t>*   **OPC (OLE for Process Control):**</w:t>
        <w:br/>
        <w:t xml:space="preserve">    *   Роль OPC как "переводчика" между различными системами.</w:t>
        <w:br/>
        <w:t xml:space="preserve">    *   Различия между OPC DA, HDA и UA.</w:t>
        <w:br/>
        <w:t xml:space="preserve">    *   Преимущества и недостатки OPC UA (безопасность, масштабируемость).</w:t>
        <w:br/>
        <w:t>*   **Ethernet/IP:**</w:t>
        <w:br/>
        <w:t xml:space="preserve">    *   Использование стандартной Ethernet-инфраструктуры.</w:t>
        <w:br/>
        <w:t xml:space="preserve">    *   Преимущества (скорость, гибкость).</w:t>
        <w:br/>
        <w:t xml:space="preserve">    *   Примеры использования (приводы, контроллеры).</w:t>
        <w:br/>
        <w:t>*   **MQTT (Message Queuing Telemetry Transport):**</w:t>
        <w:br/>
        <w:t xml:space="preserve">    *   Легкий протокол для устройств с ограниченными ресурсами (IoT).</w:t>
        <w:br/>
        <w:t xml:space="preserve">    *   Преимущества (малое потребление энергии, надежность).</w:t>
        <w:br/>
        <w:t xml:space="preserve">    *   Примеры использования (датчики температуры, датчики газа).</w:t>
        <w:br/>
        <w:t>*   **DNP3 (Distributed Network Protocol):**</w:t>
        <w:br/>
        <w:t xml:space="preserve">    *   Оптимизирован для SCADA-систем.</w:t>
        <w:br/>
        <w:t xml:space="preserve">    *   Преимущества (надежность, безопасность).</w:t>
        <w:br/>
        <w:br/>
        <w:t>**III.  Методы Интеграции Протоколов (Сопряжение Разных Систем)**</w:t>
        <w:br/>
        <w:br/>
        <w:t>*   **Использование Gateways/PLCs:**  Функция преобразования данных между разными протоколами.</w:t>
        <w:br/>
        <w:t>*   **Программные Библиотеки:** Использование API для прямого взаимодействия с оборудованием.</w:t>
        <w:br/>
        <w:t>*   **Протоколы OPC:** Использование OPC как унифицированного интерфейса.</w:t>
        <w:br/>
        <w:t>*   **Проблемы Интеграции:**  Проблемы совместимости, задержки передачи данных, вопросы безопасности.</w:t>
        <w:br/>
        <w:br/>
        <w:t>**IV.  Соображения Безопасности Протоколов (Уязвимости и Меры Защиты)**</w:t>
        <w:br/>
        <w:br/>
        <w:t>*   **Уязвимости Modbus:**  Отсутствие шифрования, возможность несанкционированного доступа.</w:t>
        <w:br/>
        <w:t>*   **Безопасность OPC UA:** Использование цифровых сертификатов, контроль доступа.</w:t>
        <w:br/>
        <w:t>*   **Меры Защиты:**  Шифрование трафика, настройка межсетевых экранов, использование VPN.</w:t>
        <w:br/>
        <w:t>*   **Безопасность MQTT:** Настройка аутентификации, использование TLS/SSL.</w:t>
        <w:br/>
        <w:br/>
        <w:t>**V.  Выбор Протокола: Критерии и Рекомендации**</w:t>
        <w:br/>
        <w:br/>
        <w:t>*   **Критерии:** Скорость, надежность, безопасность, стоимость, существующая инфраструктура.</w:t>
        <w:br/>
        <w:t>*   **Рекомендации:** Выбор протокола в зависимости от конкретных требований и ограничений проекта.</w:t>
        <w:br/>
        <w:t>*   **Будущие тренды:**  Переход к более безопасным и масштабируемым протоколам.</w:t>
        <w:br/>
        <w:br/>
        <w:t>**VI.  Заключение: Важность Компетентного Выбора Протоколов**</w:t>
        <w:br/>
        <w:br/>
        <w:t>*   Повторение ключевых моментов главы.</w:t>
        <w:br/>
        <w:t>*   Подготовка к следующей главе, посвященной оборудованию для сбора данных.</w:t>
        <w:br/>
        <w:t>*   Краткое резюме: Компетентный выбор протоколов – залог надежной и безопасной системы сбора данных.</w:t>
        <w:br/>
      </w:r>
    </w:p>
    <w:p>
      <w:pPr>
        <w:pStyle w:val="Heading1"/>
      </w:pPr>
      <w:r>
        <w:t>Идеи:</w:t>
      </w:r>
    </w:p>
    <w:p>
      <w:pPr>
        <w:pStyle w:val="ListBullet"/>
      </w:pPr>
      <w:r>
        <w:t>Идея 1: **Понимание исторического контекста:** Объяснение, почему Modbus стал доминирующим протоколом и как это повлияло на современную инфраструктуру НПЗ, даже несмотря на его недостатки.</w:t>
      </w:r>
    </w:p>
    <w:p>
      <w:pPr>
        <w:pStyle w:val="ListBullet"/>
      </w:pPr>
      <w:r>
        <w:t>Идея 2: **Глубокое погружение в OPC UA:** Более детальное описание возможностей OPC UA, включая его расширяемость и возможности для интеграции с облачными платформами.</w:t>
      </w:r>
    </w:p>
    <w:p>
      <w:pPr>
        <w:pStyle w:val="ListBullet"/>
      </w:pPr>
      <w:r>
        <w:t>Идея 3: **Сравнение производительности протоколов:**  Приведение конкретных цифр и примеров, демонстрирующих разницу в скорости передачи данных между различными протоколами (например, Modbus vs. Ethernet/IP).</w:t>
      </w:r>
    </w:p>
    <w:p>
      <w:pPr>
        <w:pStyle w:val="ListBullet"/>
      </w:pPr>
      <w:r>
        <w:t>Идея 4: **Рассмотрение специфики применения:**  Обоснование выбора протокола для конкретных применений (например, использование DNP3 для передачи данных от удаленных подстанций).</w:t>
      </w:r>
    </w:p>
    <w:p>
      <w:pPr>
        <w:pStyle w:val="ListBullet"/>
      </w:pPr>
      <w:r>
        <w:t>Идея 5: **Анализ стоимости внедрения:**  Составление сравнительной таблицы с оценкой затрат на внедрение различных протоколов, включая стоимость оборудования, программного обеспечения и обучения персонала.</w:t>
      </w:r>
    </w:p>
    <w:p>
      <w:pPr>
        <w:pStyle w:val="ListBullet"/>
      </w:pPr>
      <w:r>
        <w:t>Идея 6: **Обзор новых протоколов:** Краткое представление новых протоколов, находящихся на стадии развития и представляющих интерес для будущих систем сбора данных (например, DDS).</w:t>
      </w:r>
    </w:p>
    <w:p>
      <w:pPr>
        <w:pStyle w:val="ListBullet"/>
      </w:pPr>
      <w:r>
        <w:t>Идея 7: **Проблемы совместимости оборудования:**  Обсуждение проблем, возникающих при интеграции оборудования разных производителей, использующих разные версии протоколов.</w:t>
      </w:r>
    </w:p>
    <w:p>
      <w:pPr>
        <w:pStyle w:val="ListBullet"/>
      </w:pPr>
      <w:r>
        <w:t>Идея 8: **Рекомендации по миграции:**  Практические советы по миграции с устаревших протоколов на более современные.</w:t>
      </w:r>
    </w:p>
    <w:p>
      <w:pPr>
        <w:pStyle w:val="ListBullet"/>
      </w:pPr>
      <w:r>
        <w:t>Идея 9: **Влияние пропускной способности сети:**  Рассмотрение влияния пропускной способности сети на производительность протоколов.</w:t>
      </w:r>
    </w:p>
    <w:p>
      <w:pPr>
        <w:pStyle w:val="ListBullet"/>
      </w:pPr>
      <w:r>
        <w:t>Идея 10: **Использование виртуализации протоколов:** Описание возможности виртуализации протоколов для повышения гибкости и масштабируемости системы сбора данных.</w:t>
      </w:r>
    </w:p>
    <w:p>
      <w:pPr>
        <w:pStyle w:val="ListBullet"/>
      </w:pPr>
      <w:r>
        <w:t>Идея 11: **Рекомендации по настройке безопасности:** Детальное описание мер по настройке безопасности для каждого из рассмотренных протоколов, включая примеры конфигурации.</w:t>
      </w:r>
    </w:p>
    <w:p>
      <w:pPr>
        <w:pStyle w:val="ListBullet"/>
      </w:pPr>
      <w:r>
        <w:t>Идея 12: **Влияние нормативных требований:** Рассмотрение влияния нормативных требований безопасности на выбор протоколов.</w:t>
      </w:r>
    </w:p>
    <w:p>
      <w:pPr>
        <w:pStyle w:val="ListBullet"/>
      </w:pPr>
      <w:r>
        <w:t>Идея 13: **Сложность лицензирования:** Описание проблем, связанных с лицензированием различных протоколов.</w:t>
      </w:r>
    </w:p>
    <w:p>
      <w:pPr>
        <w:pStyle w:val="ListBullet"/>
      </w:pPr>
      <w:r>
        <w:t>Идея 14: **Взаимосвязь с IIoT:** Описание взаимосвязи между протоколами сбора данных и концепцией промышленного интернета вещей (IIoT).</w:t>
      </w:r>
    </w:p>
    <w:p>
      <w:pPr>
        <w:pStyle w:val="ListBullet"/>
      </w:pPr>
      <w:r>
        <w:t>Идея 15: **Автоматизация конфигурации протоколов:** Описание автоматизации конфигурации протоколов с использованием инструментов автоматизации.</w:t>
      </w:r>
    </w:p>
    <w:p>
      <w:r>
        <w:br w:type="page"/>
      </w:r>
    </w:p>
    <w:p>
      <w:pPr>
        <w:pStyle w:val="Heading1"/>
      </w:pPr>
      <w:r>
        <w:t>Глава 3:  Протоколы сбора данных</w:t>
      </w:r>
    </w:p>
    <w:p>
      <w:r>
        <w:t>## Структура Главы 3: Оборудование для Сбора Данных</w:t>
        <w:br/>
        <w:br/>
        <w:t>**Основная Идея:**  Выбор и настройка оборудования для сбора данных – критически важны для обеспечения точности, надежности и безопасности системы сбора данных.</w:t>
        <w:br/>
        <w:br/>
        <w:t>**I. Введение: Роль Оборудования в Системе Сбора Данных**</w:t>
        <w:br/>
        <w:br/>
        <w:t>*   Подчеркивание роли оборудования в преобразовании физических величин в цифровые данные.</w:t>
        <w:br/>
        <w:t>*   Важность правильной настройки и обслуживания оборудования.</w:t>
        <w:br/>
        <w:t>*   Связь оборудования с протоколами и датчиками – как оборудование "общается" с другими компонентами системы.</w:t>
        <w:br/>
        <w:br/>
        <w:t>**II. Типы Оборудования для Сбора Данных (Классификация и Функции)**</w:t>
        <w:br/>
        <w:br/>
        <w:t>*   **Датчики:**</w:t>
        <w:br/>
        <w:t xml:space="preserve">    *   Разнообразие типов: Температуры, Давления, Расхода, Уровня, pH, Электропроводности, Газоанализаторы, Вибрации, и др.</w:t>
        <w:br/>
        <w:t xml:space="preserve">    *   Принципы работы разных датчиков (термопары, терморезисторы, Пьезоэлементы, и др.).</w:t>
        <w:br/>
        <w:t xml:space="preserve">    *   Важность калибровки и технического обслуживания датчиков для обеспечения точности.</w:t>
        <w:br/>
        <w:t>*   **Преобразователи Сигнала (Transducers):**</w:t>
        <w:br/>
        <w:t xml:space="preserve">    *   Преобразование аналоговых сигналов от датчиков в цифровые данные.</w:t>
        <w:br/>
        <w:t xml:space="preserve">    *   Функции усиления, фильтрации и изоляции сигнала.</w:t>
        <w:br/>
        <w:t xml:space="preserve">    *   Различия между 4-20mA и 0-10V сигналы.</w:t>
        <w:br/>
        <w:t>*   **Промышленные Компьютеры и ПЛК (Programmable Logic Controllers):**</w:t>
        <w:br/>
        <w:t xml:space="preserve">    *   Функции сбора данных, обработки и хранения.</w:t>
        <w:br/>
        <w:t xml:space="preserve">    *   Возможности программирования логики управления и мониторинга.</w:t>
        <w:br/>
        <w:t xml:space="preserve">    *   Требования к надежности и устойчивости к промышленным условиям.</w:t>
        <w:br/>
        <w:t>*   **Edge-Устройства:**</w:t>
        <w:br/>
        <w:t xml:space="preserve">    *   Обработка данных на месте, снижение нагрузки на центральную систему.</w:t>
        <w:br/>
        <w:t xml:space="preserve">    *   Возможности аналитики и принятия решений в режиме реального времени.</w:t>
        <w:br/>
        <w:t>*   **Беспроводные Передатчики:**</w:t>
        <w:br/>
        <w:t xml:space="preserve">    *   Преимущества и недостатки (удобство установки, ограничения по дальности и надежности).</w:t>
        <w:br/>
        <w:t xml:space="preserve">    *   Различные типы беспроводных технологий (Wi-Fi, LoRaWAN, Zigbee).</w:t>
        <w:br/>
        <w:br/>
        <w:t>**III.  Критерии Выбора Оборудования (Соответствие Требованиям)**</w:t>
        <w:br/>
        <w:br/>
        <w:t>*   **Точность и Диапазон Измерений:**  Соответствие диапазону и требуемой точности измерений.</w:t>
        <w:br/>
        <w:t>*   **Условия Эксплуатации:** Учет температуры, влажности, вибрации, взрывоопасности, коррозии.</w:t>
        <w:br/>
        <w:t>*   **Совместимость с Протоколами:**  Совместимость с используемыми протоколами и интерфейсами.</w:t>
        <w:br/>
        <w:t>*   **Надежность и Долговечность:**  Выбор оборудования от надежных производителей с хорошей репутацией.</w:t>
        <w:br/>
        <w:t>*   **Стоимость:**  Оптимизация стоимости с учетом всех факторов.</w:t>
        <w:br/>
        <w:br/>
        <w:t>**IV.  Настройка и Конфигурация Оборудования (Обеспечение Правильной Работы)**</w:t>
        <w:br/>
        <w:br/>
        <w:t>*   **Калибровка датчиков:** Обеспечение точности измерений.</w:t>
        <w:br/>
        <w:t>*   **Настройка параметров:** Установка диапазонов, фильтров, компенсации температуры.</w:t>
        <w:br/>
        <w:t>*   **Подключение к сети:** Настройка IP-адресов, портов и протоколов.</w:t>
        <w:br/>
        <w:t>*   **Безопасность:**  Настройка паролей, шифрование данных и ограничение доступа.</w:t>
        <w:br/>
        <w:br/>
        <w:t>**V.  Обслуживание и Диагностика Оборудования (Поддержание Работоспособности)**</w:t>
        <w:br/>
        <w:br/>
        <w:t>*   **Регулярные проверки:**  Визуальный осмотр, проверка кабелей и соединений.</w:t>
        <w:br/>
        <w:t>*   **Проверка работоспособности:**  Тестирование датчиков и преобразователей.</w:t>
        <w:br/>
        <w:t>*   **Устранение неисправностей:** Замена вышедшего из строя оборудования.</w:t>
        <w:br/>
        <w:t>*   **Ведение журнала обслуживания:**  Регистрация всех проведенных работ.</w:t>
        <w:br/>
        <w:br/>
        <w:t>**VI.  Тенденции Развития Оборудования (Будущее Сбора Данных)**</w:t>
        <w:br/>
        <w:br/>
        <w:t>*   **Миниатюризация и Интеграция:**  Более компактные и интегрированные решения.</w:t>
        <w:br/>
        <w:t>*   **Самокалибровка и Самодиагностика:**  Автоматическое поддержание работоспособности.</w:t>
        <w:br/>
        <w:t>*   **Искусственный Интеллект (ИИ) и Машинное Обучение (МО):**  Улучшение точности и эффективности сбора данных.</w:t>
        <w:br/>
        <w:t>*   **Беспроводные Технологии нового поколения:** Увеличение дальности, скорости и надежности беспроводных сетей.</w:t>
        <w:br/>
        <w:br/>
        <w:br/>
        <w:br/>
        <w:t>Верните подробную структуру. НЕ ссылайтесь на название главы в структуре.</w:t>
        <w:br/>
        <w:t>Верните структуру и только структуру идей и подтверждающих аргументов в главе.</w:t>
        <w:br/>
        <w:t>Структура Главы 2:</w:t>
        <w:br/>
      </w:r>
    </w:p>
    <w:p>
      <w:pPr>
        <w:pStyle w:val="Heading1"/>
      </w:pPr>
      <w:r>
        <w:t>Идеи:</w:t>
      </w:r>
    </w:p>
    <w:p>
      <w:pPr>
        <w:pStyle w:val="ListBullet"/>
      </w:pPr>
      <w:r>
        <w:t>## Структура Главы 2: Протоколы Обмена Данными</w:t>
      </w:r>
    </w:p>
    <w:p>
      <w:pPr>
        <w:pStyle w:val="ListBullet"/>
      </w:pPr>
      <w:r>
        <w:t>**Введение: Важность Выбора Протокола**</w:t>
      </w:r>
    </w:p>
    <w:p>
      <w:pPr>
        <w:pStyle w:val="ListBullet"/>
      </w:pPr>
      <w:r>
        <w:t>*   Определение протокола как "языка" обмена данными между устройствами.</w:t>
      </w:r>
    </w:p>
    <w:p>
      <w:pPr>
        <w:pStyle w:val="ListBullet"/>
      </w:pPr>
      <w:r>
        <w:t>*   Подчеркивание влияния протокола на скорость, надежность и безопасность передачи данных.</w:t>
      </w:r>
    </w:p>
    <w:p>
      <w:pPr>
        <w:pStyle w:val="ListBullet"/>
      </w:pPr>
      <w:r>
        <w:t>*   Обоснование необходимости выбора протокола, соответствующего потребностям конкретной системы.</w:t>
      </w:r>
    </w:p>
    <w:p>
      <w:pPr>
        <w:pStyle w:val="ListBullet"/>
      </w:pPr>
      <w:r>
        <w:t>**I. Классические Протоколы и Их Эволюция**</w:t>
      </w:r>
    </w:p>
    <w:p>
      <w:pPr>
        <w:pStyle w:val="ListBullet"/>
      </w:pPr>
      <w:r>
        <w:t>*   **Modbus:**</w:t>
      </w:r>
    </w:p>
    <w:p>
      <w:pPr>
        <w:pStyle w:val="ListBullet"/>
      </w:pPr>
      <w:r>
        <w:t>*   История возникновения и широкое распространение в промышленности.</w:t>
      </w:r>
    </w:p>
    <w:p>
      <w:pPr>
        <w:pStyle w:val="ListBullet"/>
      </w:pPr>
      <w:r>
        <w:t>*   Варианты (Modbus RTU, ASCII, TCP).</w:t>
      </w:r>
    </w:p>
    <w:p>
      <w:pPr>
        <w:pStyle w:val="ListBullet"/>
      </w:pPr>
      <w:r>
        <w:t>*   Преимущества: простота, широкая поддержка.</w:t>
      </w:r>
    </w:p>
    <w:p>
      <w:pPr>
        <w:pStyle w:val="ListBullet"/>
      </w:pPr>
      <w:r>
        <w:t>*   Недостатки: ограничения по скорости, отсутствие безопасности.</w:t>
      </w:r>
    </w:p>
    <w:p>
      <w:pPr>
        <w:pStyle w:val="ListBullet"/>
      </w:pPr>
      <w:r>
        <w:t>*   **Profibus:**</w:t>
      </w:r>
    </w:p>
    <w:p>
      <w:pPr>
        <w:pStyle w:val="ListBullet"/>
      </w:pPr>
      <w:r>
        <w:t>*   Развитие как альтернатива Modbus, предлагающая более высокую скорость и функциональность.</w:t>
      </w:r>
    </w:p>
    <w:p>
      <w:pPr>
        <w:pStyle w:val="ListBullet"/>
      </w:pPr>
      <w:r>
        <w:t>*   Различные профили (DP, PA, FMS).</w:t>
      </w:r>
    </w:p>
    <w:p>
      <w:pPr>
        <w:pStyle w:val="ListBullet"/>
      </w:pPr>
      <w:r>
        <w:t>*   Преимущества: более высокая скорость, поддержка сложных устройств.</w:t>
      </w:r>
    </w:p>
    <w:p>
      <w:pPr>
        <w:pStyle w:val="ListBullet"/>
      </w:pPr>
      <w:r>
        <w:t>*   Недостатки: более сложная конфигурация.</w:t>
      </w:r>
    </w:p>
    <w:p>
      <w:pPr>
        <w:pStyle w:val="ListBullet"/>
      </w:pPr>
      <w:r>
        <w:t>*   **Fieldbus Foundation (HART):**</w:t>
      </w:r>
    </w:p>
    <w:p>
      <w:pPr>
        <w:pStyle w:val="ListBullet"/>
      </w:pPr>
      <w:r>
        <w:t>*   Совмещение аналоговой и цифровой передачи данных.</w:t>
      </w:r>
    </w:p>
    <w:p>
      <w:pPr>
        <w:pStyle w:val="ListBullet"/>
      </w:pPr>
      <w:r>
        <w:t>*   Преимущества: возможность диагностики оборудования.</w:t>
      </w:r>
    </w:p>
    <w:p>
      <w:pPr>
        <w:pStyle w:val="ListBullet"/>
      </w:pPr>
      <w:r>
        <w:t>*   Недостатки: более сложная реализация.</w:t>
      </w:r>
    </w:p>
    <w:p>
      <w:pPr>
        <w:pStyle w:val="ListBullet"/>
      </w:pPr>
      <w:r>
        <w:t>**II. Современные Протоколы для Индустрии 4.0**</w:t>
      </w:r>
    </w:p>
    <w:p>
      <w:pPr>
        <w:pStyle w:val="ListBullet"/>
      </w:pPr>
      <w:r>
        <w:t>*   **OPC UA (Open Platform Communications Unified Architecture):**</w:t>
      </w:r>
    </w:p>
    <w:p>
      <w:pPr>
        <w:pStyle w:val="ListBullet"/>
      </w:pPr>
      <w:r>
        <w:t>*   Разработка как универсальный стандарт для обмена данными между различными системами.</w:t>
      </w:r>
    </w:p>
    <w:p>
      <w:pPr>
        <w:pStyle w:val="ListBullet"/>
      </w:pPr>
      <w:r>
        <w:t>*   Преимущества: независимость от платформы, безопасность, масштабируемость.</w:t>
      </w:r>
    </w:p>
    <w:p>
      <w:pPr>
        <w:pStyle w:val="ListBullet"/>
      </w:pPr>
      <w:r>
        <w:t>*   Возможности моделирования информации и семантического обмена данными.</w:t>
      </w:r>
    </w:p>
    <w:p>
      <w:pPr>
        <w:pStyle w:val="ListBullet"/>
      </w:pPr>
      <w:r>
        <w:t>*   **Ethernet/IP:**</w:t>
      </w:r>
    </w:p>
    <w:p>
      <w:pPr>
        <w:pStyle w:val="ListBullet"/>
      </w:pPr>
      <w:r>
        <w:t>*   Использование Ethernet для промышленного обмена данными.</w:t>
      </w:r>
    </w:p>
    <w:p>
      <w:pPr>
        <w:pStyle w:val="ListBullet"/>
      </w:pPr>
      <w:r>
        <w:t>*   Преимущества: высокая скорость, совместимость с IT инфраструктурой.</w:t>
      </w:r>
    </w:p>
    <w:p>
      <w:pPr>
        <w:pStyle w:val="ListBullet"/>
      </w:pPr>
      <w:r>
        <w:t>*   Возможности интеграции с системами автоматизации на основе Ethernet.</w:t>
      </w:r>
    </w:p>
    <w:p>
      <w:pPr>
        <w:pStyle w:val="ListBullet"/>
      </w:pPr>
      <w:r>
        <w:t>*   **MQTT (Message Queuing Telemetry Transport):**</w:t>
      </w:r>
    </w:p>
    <w:p>
      <w:pPr>
        <w:pStyle w:val="ListBullet"/>
      </w:pPr>
      <w:r>
        <w:t>*   Легковесный протокол для передачи небольших сообщений.</w:t>
      </w:r>
    </w:p>
    <w:p>
      <w:pPr>
        <w:pStyle w:val="ListBullet"/>
      </w:pPr>
      <w:r>
        <w:t>*   Идеален для удаленного мониторинга и управления.</w:t>
      </w:r>
    </w:p>
    <w:p>
      <w:pPr>
        <w:pStyle w:val="ListBullet"/>
      </w:pPr>
      <w:r>
        <w:t>*   Преимущества: низкое потребление ресурсов, высокая масштабируемость.</w:t>
      </w:r>
    </w:p>
    <w:p>
      <w:pPr>
        <w:pStyle w:val="ListBullet"/>
      </w:pPr>
      <w:r>
        <w:t>*   **DDS (Data Distribution Service):**</w:t>
      </w:r>
    </w:p>
    <w:p>
      <w:pPr>
        <w:pStyle w:val="ListBullet"/>
      </w:pPr>
      <w:r>
        <w:t>*   Протокол, предназначенный для высокопроизводительных приложений реального времени.</w:t>
      </w:r>
    </w:p>
    <w:p>
      <w:pPr>
        <w:pStyle w:val="ListBullet"/>
      </w:pPr>
      <w:r>
        <w:t>*   Преимущества: высокая скорость, надежность, масштабируемость.</w:t>
      </w:r>
    </w:p>
    <w:p>
      <w:pPr>
        <w:pStyle w:val="ListBullet"/>
      </w:pPr>
      <w:r>
        <w:t>**III. Критерии Выбора Протокола**</w:t>
      </w:r>
    </w:p>
    <w:p>
      <w:pPr>
        <w:pStyle w:val="ListBullet"/>
      </w:pPr>
      <w:r>
        <w:t>*   **Совместимость:**  Совместимость с существующим оборудованием и системами.</w:t>
      </w:r>
    </w:p>
    <w:p>
      <w:pPr>
        <w:pStyle w:val="ListBullet"/>
      </w:pPr>
      <w:r>
        <w:t>*   **Скорость передачи данных:**  Обеспечение достаточной пропускной способности для требуемых приложений.</w:t>
      </w:r>
    </w:p>
    <w:p>
      <w:pPr>
        <w:pStyle w:val="ListBullet"/>
      </w:pPr>
      <w:r>
        <w:t>*   **Надежность:**  Обеспечение стабильной и безошибочной передачи данных.</w:t>
      </w:r>
    </w:p>
    <w:p>
      <w:pPr>
        <w:pStyle w:val="ListBullet"/>
      </w:pPr>
      <w:r>
        <w:t>*   **Безопасность:**  Защита от несанкционированного доступа и манипуляций с данными.</w:t>
      </w:r>
    </w:p>
    <w:p>
      <w:pPr>
        <w:pStyle w:val="ListBullet"/>
      </w:pPr>
      <w:r>
        <w:t>*   **Масштабируемость:**  Возможность расширения системы без значительных изменений в архитектуре.</w:t>
      </w:r>
    </w:p>
    <w:p>
      <w:pPr>
        <w:pStyle w:val="ListBullet"/>
      </w:pPr>
      <w:r>
        <w:t>*   **Стоимость:**  Оценка общих затрат на внедрение и поддержку протокола.</w:t>
      </w:r>
    </w:p>
    <w:p>
      <w:pPr>
        <w:pStyle w:val="ListBullet"/>
      </w:pPr>
      <w:r>
        <w:t>*   **Простота интеграции:** Легкость подключения новых устройств и систем.</w:t>
      </w:r>
    </w:p>
    <w:p>
      <w:pPr>
        <w:pStyle w:val="ListBullet"/>
      </w:pPr>
      <w:r>
        <w:t>*   **Поддержка оборудования:** Наличие доступного оборудования и программного обеспечения для выбранного протокола.</w:t>
      </w:r>
    </w:p>
    <w:p>
      <w:pPr>
        <w:pStyle w:val="ListBullet"/>
      </w:pPr>
      <w:r>
        <w:t>**IV.  Интеграция Протоколов: Стратегии и Практические Решения**</w:t>
      </w:r>
    </w:p>
    <w:p>
      <w:pPr>
        <w:pStyle w:val="ListBullet"/>
      </w:pPr>
      <w:r>
        <w:t>*   Использование шлюзов и конвертеров для преобразования данных между различными протоколами.</w:t>
      </w:r>
    </w:p>
    <w:p>
      <w:pPr>
        <w:pStyle w:val="ListBullet"/>
      </w:pPr>
      <w:r>
        <w:t>*   Разработка API для интеграции протоколов с другими системами.</w:t>
      </w:r>
    </w:p>
    <w:p>
      <w:pPr>
        <w:pStyle w:val="ListBullet"/>
      </w:pPr>
      <w:r>
        <w:t>*   Использование виртуализации протоколов для повышения гибкости и совместимости.</w:t>
      </w:r>
    </w:p>
    <w:p>
      <w:pPr>
        <w:pStyle w:val="ListBullet"/>
      </w:pPr>
      <w:r>
        <w:t>*   Разработка общих стандартов и протоколов для упрощения интеграции.</w:t>
      </w:r>
    </w:p>
    <w:p>
      <w:pPr>
        <w:pStyle w:val="ListBullet"/>
      </w:pPr>
      <w:r>
        <w:t>**V.  Будущие Тренды в Области Протоколов Обмена Данными**</w:t>
      </w:r>
    </w:p>
    <w:p>
      <w:pPr>
        <w:pStyle w:val="ListBullet"/>
      </w:pPr>
      <w:r>
        <w:t>*   Развитие протоколов на основе искусственного интеллекта (ИИ) и машинного обучения (МО).</w:t>
      </w:r>
    </w:p>
    <w:p>
      <w:pPr>
        <w:pStyle w:val="ListBullet"/>
      </w:pPr>
      <w:r>
        <w:t>*   Разработка протоколов для поддержки беспроводных сетей нового поколения (5G).</w:t>
      </w:r>
    </w:p>
    <w:p>
      <w:pPr>
        <w:pStyle w:val="ListBullet"/>
      </w:pPr>
      <w:r>
        <w:t>*   Создание протоколов для обеспечения безопасности данных в облачных средах.</w:t>
      </w:r>
    </w:p>
    <w:p>
      <w:pPr>
        <w:pStyle w:val="ListBullet"/>
      </w:pPr>
      <w:r>
        <w:t>*   Создание унифицированных протоколов, обеспечивающих совместимость различных систем.</w:t>
      </w:r>
    </w:p>
    <w:p>
      <w:r>
        <w:br w:type="page"/>
      </w:r>
    </w:p>
    <w:p>
      <w:pPr>
        <w:pStyle w:val="Heading1"/>
      </w:pPr>
      <w:r>
        <w:t>Глава 4:  Оборудование для сбора данных</w:t>
      </w:r>
    </w:p>
    <w:p>
      <w:r>
        <w:t>## Структура Глава 4: Практические Аспекты Внедрения Системы Сбора Данных</w:t>
        <w:br/>
        <w:br/>
        <w:t>**I. Определение Целей и Задач Сбора Данных (Основа для Правильного Внедрения)**</w:t>
        <w:br/>
        <w:br/>
        <w:t>*   **Понимание Бизнес-Требований:**</w:t>
        <w:br/>
        <w:t xml:space="preserve">    *   Выявление ключевых показателей эффективности (KPI), которые необходимо отслеживать.</w:t>
        <w:br/>
        <w:t xml:space="preserve">    *   Определение целей, которые необходимо достичь с помощью данных (оптимизация процессов, повышение безопасности, улучшение качества продукции).</w:t>
        <w:br/>
        <w:t>*   **Определение Области Сбора Данных:**</w:t>
        <w:br/>
        <w:t xml:space="preserve">    *   Определение конкретных участков предприятия, оборудования и процессов, подлежащих мониторингу.</w:t>
        <w:br/>
        <w:t xml:space="preserve">    *   Разграничение критически важных данных от вторичных.</w:t>
        <w:br/>
        <w:t>*   **Определение Необходимого Уровня Детализации Данных:**</w:t>
        <w:br/>
        <w:t xml:space="preserve">    *   Определение необходимой частоты сбора данных (в реальном времени, периодически, архивные данные).</w:t>
        <w:br/>
        <w:t xml:space="preserve">    *   Определение необходимой точности измерений.</w:t>
        <w:br/>
        <w:br/>
        <w:t>**II.  Проектирование Архитектуры Системы (Основа для Надежной Работы)**</w:t>
        <w:br/>
        <w:br/>
        <w:t>*   **Выбор Топологии Сети (Связь Оборудования и Системы):**</w:t>
        <w:br/>
        <w:t xml:space="preserve">    *   Оценка расстояний, препятствий и требований к пропускной способности.</w:t>
        <w:br/>
        <w:t xml:space="preserve">    *   Выбор между последовательной, звездной, шинной или смешанной топологией.</w:t>
        <w:br/>
        <w:t>*   **Выбор Центрального Хранилища Данных (Место для Организации и Анализа):**</w:t>
        <w:br/>
        <w:t xml:space="preserve">    *   Оценка объема данных, требований к скорости доступа и безопасности.</w:t>
        <w:br/>
        <w:t xml:space="preserve">    *   Выбор между локальной базой данных, облачным хранилищем или гибридным решением.</w:t>
        <w:br/>
        <w:t>*   **Выбор Платформы Визуализации Данных (Способ Представления и Понимания):**</w:t>
        <w:br/>
        <w:t xml:space="preserve">    *   Оценка требований к удобству использования, функциональности и возможности расширения.</w:t>
        <w:br/>
        <w:t xml:space="preserve">    *   Выбор между специализированным программным обеспечением, веб-интерфейсом или пользовательскими дашбордами.</w:t>
        <w:br/>
        <w:br/>
        <w:t>**III. Выбор и Интеграция Оборудования (Подтверждение Совместимости и Работоспособности)**</w:t>
        <w:br/>
        <w:br/>
        <w:t>*   **Совместимость Протоколов и Интерфейсов:**</w:t>
        <w:br/>
        <w:t xml:space="preserve">    *   Обеспечение бесперебойного обмена данными между датчиками, преобразователями и центральным хранилищем.</w:t>
        <w:br/>
        <w:t xml:space="preserve">    *   Использование стандартизированных протоколов и интерфейсов для упрощения интеграции.</w:t>
        <w:br/>
        <w:t>*   **Проверка работоспособности оборудования:**</w:t>
        <w:br/>
        <w:t xml:space="preserve">    *   Проведение тестирования оборудования в реальных условиях эксплуатации.</w:t>
        <w:br/>
        <w:t xml:space="preserve">    *   Выявление и устранение потенциальных проблем до внедрения системы.</w:t>
        <w:br/>
        <w:t>*   **Калибровка и настройка датчиков:**</w:t>
        <w:br/>
        <w:t xml:space="preserve">    *   Обеспечение точности и надежности данных.</w:t>
        <w:br/>
        <w:t xml:space="preserve">    *   Компенсация влияния внешних факторов (температура, влажность).</w:t>
        <w:br/>
        <w:br/>
        <w:t>**IV. Разработка и Тестирование Программного Обеспечения (Центр Управления и Обработки)**</w:t>
        <w:br/>
        <w:br/>
        <w:t>*   **Программирование логики сбора и обработки данных:**</w:t>
        <w:br/>
        <w:t xml:space="preserve">    *   Разработка алгоритмов фильтрации, агрегации и анализа данных.</w:t>
        <w:br/>
        <w:t xml:space="preserve">    *   Реализация механизмов защиты от ошибок и неисправностей.</w:t>
        <w:br/>
        <w:t>*   **Создание пользовательского интерфейса:**</w:t>
        <w:br/>
        <w:t xml:space="preserve">    *   Разработка интуитивно понятного интерфейса для мониторинга и управления системой.</w:t>
        <w:br/>
        <w:t xml:space="preserve">    *   Предоставление возможности настройки параметров и визуализации данных.</w:t>
        <w:br/>
        <w:t>*   **Проведение тестирования программного обеспечения:**</w:t>
        <w:br/>
        <w:t xml:space="preserve">    *   Проверка функциональности и производительности системы.</w:t>
        <w:br/>
        <w:t xml:space="preserve">    *   Выявление и исправление ошибок и уязвимостей.</w:t>
        <w:br/>
        <w:br/>
        <w:t>**V.  Обучение Персонала и Приемка Системы (Ключ к Успешному Использованию)**</w:t>
        <w:br/>
        <w:br/>
        <w:t>*   **Обучение операторов и инженеров:**</w:t>
        <w:br/>
        <w:t xml:space="preserve">    *   Ознакомление с принципами работы системы и методами анализа данных.</w:t>
        <w:br/>
        <w:t xml:space="preserve">    *   Обучение использованию инструментов мониторинга и управления.</w:t>
        <w:br/>
        <w:t>*   **Приемка системы заказчиком:**</w:t>
        <w:br/>
        <w:t xml:space="preserve">    *   Подтверждение соответствия системы требованиям заказчика.</w:t>
        <w:br/>
        <w:t xml:space="preserve">    *   Проведение приемочных испытаний и устранение выявленных недостатков.</w:t>
        <w:br/>
        <w:t>*   **Документирование системы:**</w:t>
        <w:br/>
        <w:t xml:space="preserve">    *   Создание подробной документации по установке, настройке и эксплуатации системы.</w:t>
        <w:br/>
        <w:t xml:space="preserve">    *   Сохранение документации для последующего использования и обслуживания.</w:t>
        <w:br/>
        <w:br/>
        <w:br/>
        <w:br/>
        <w:t>Верните структуру. НЕ ссылайтесь на название главы в структуре.</w:t>
        <w:br/>
        <w:t>Верните структуру и только структуру идей и подтверждающих аргументов в главе.</w:t>
        <w:br/>
        <w:t>Структура Главы 4:</w:t>
        <w:br/>
      </w:r>
    </w:p>
    <w:p>
      <w:pPr>
        <w:pStyle w:val="Heading1"/>
      </w:pPr>
      <w:r>
        <w:t>Идеи:</w:t>
      </w:r>
    </w:p>
    <w:p>
      <w:pPr>
        <w:pStyle w:val="ListBullet"/>
      </w:pPr>
      <w:r>
        <w:t>## Структура Главы 4: Внедрение Системы Сбора Данных</w:t>
      </w:r>
    </w:p>
    <w:p>
      <w:pPr>
        <w:pStyle w:val="ListBullet"/>
      </w:pPr>
      <w:r>
        <w:t>**I. Оценка Готовности Инфраструктуры**</w:t>
      </w:r>
    </w:p>
    <w:p>
      <w:pPr>
        <w:pStyle w:val="ListBullet"/>
      </w:pPr>
      <w:r>
        <w:t>*   **Оценка Сетевой Инфраструктуры:**</w:t>
      </w:r>
    </w:p>
    <w:p>
      <w:pPr>
        <w:pStyle w:val="ListBullet"/>
      </w:pPr>
      <w:r>
        <w:t>*   Анализ существующей сетевой инфраструктуры: пропускная способность, задержки, покрытие.</w:t>
      </w:r>
    </w:p>
    <w:p>
      <w:pPr>
        <w:pStyle w:val="ListBullet"/>
      </w:pPr>
      <w:r>
        <w:t>*   Оценка необходимости обновления сетевого оборудования (коммутаторы, маршрутизаторы, точки доступа).</w:t>
      </w:r>
    </w:p>
    <w:p>
      <w:pPr>
        <w:pStyle w:val="ListBullet"/>
      </w:pPr>
      <w:r>
        <w:t>*   Планирование сегментации сети для изоляции критически важных устройств.</w:t>
      </w:r>
    </w:p>
    <w:p>
      <w:pPr>
        <w:pStyle w:val="ListBullet"/>
      </w:pPr>
      <w:r>
        <w:t>*   **Оценка Электропитания:**</w:t>
      </w:r>
    </w:p>
    <w:p>
      <w:pPr>
        <w:pStyle w:val="ListBullet"/>
      </w:pPr>
      <w:r>
        <w:t>*   Обеспечение стабильного электропитания для датчиков и оборудования.</w:t>
      </w:r>
    </w:p>
    <w:p>
      <w:pPr>
        <w:pStyle w:val="ListBullet"/>
      </w:pPr>
      <w:r>
        <w:t>*   Внедрение систем резервного питания (UPS) для критически важных устройств.</w:t>
      </w:r>
    </w:p>
    <w:p>
      <w:pPr>
        <w:pStyle w:val="ListBullet"/>
      </w:pPr>
      <w:r>
        <w:t>*   Анализ энергопотребления и планирование энергоэффективных решений.</w:t>
      </w:r>
    </w:p>
    <w:p>
      <w:pPr>
        <w:pStyle w:val="ListBullet"/>
      </w:pPr>
      <w:r>
        <w:t>*   **Анализ Физического Окружения:**</w:t>
      </w:r>
    </w:p>
    <w:p>
      <w:pPr>
        <w:pStyle w:val="ListBullet"/>
      </w:pPr>
      <w:r>
        <w:t>*   Оценка условий эксплуатации датчиков (температура, влажность, вибрация, химическое воздействие).</w:t>
      </w:r>
    </w:p>
    <w:p>
      <w:pPr>
        <w:pStyle w:val="ListBullet"/>
      </w:pPr>
      <w:r>
        <w:t>*   Обеспечение защиты датчиков от внешних воздействий (корпуса, экранирование).</w:t>
      </w:r>
    </w:p>
    <w:p>
      <w:pPr>
        <w:pStyle w:val="ListBullet"/>
      </w:pPr>
      <w:r>
        <w:t>*   Планирование размещения оборудования для удобства обслуживания и доступа.</w:t>
      </w:r>
    </w:p>
    <w:p>
      <w:pPr>
        <w:pStyle w:val="ListBullet"/>
      </w:pPr>
      <w:r>
        <w:t>**II.  Выбор и Конфигурация Датчиков и Оборудования**</w:t>
      </w:r>
    </w:p>
    <w:p>
      <w:pPr>
        <w:pStyle w:val="ListBullet"/>
      </w:pPr>
      <w:r>
        <w:t>*   **Соответствие Датчиков Требованиям:**</w:t>
      </w:r>
    </w:p>
    <w:p>
      <w:pPr>
        <w:pStyle w:val="ListBullet"/>
      </w:pPr>
      <w:r>
        <w:t>*   Выбор датчиков с необходимыми диапазонами измерений и точностью.</w:t>
      </w:r>
    </w:p>
    <w:p>
      <w:pPr>
        <w:pStyle w:val="ListBullet"/>
      </w:pPr>
      <w:r>
        <w:t>*   Оценка влияния датчиков на измеряемую среду.</w:t>
      </w:r>
    </w:p>
    <w:p>
      <w:pPr>
        <w:pStyle w:val="ListBullet"/>
      </w:pPr>
      <w:r>
        <w:t>*   Выбор датчиков с необходимой степенью защиты (IP).</w:t>
      </w:r>
    </w:p>
    <w:p>
      <w:pPr>
        <w:pStyle w:val="ListBullet"/>
      </w:pPr>
      <w:r>
        <w:t>*   **Оптимизация Конфигурации Оборудования:**</w:t>
      </w:r>
    </w:p>
    <w:p>
      <w:pPr>
        <w:pStyle w:val="ListBullet"/>
      </w:pPr>
      <w:r>
        <w:t>*   Настройка параметров датчиков для оптимальной производительности.</w:t>
      </w:r>
    </w:p>
    <w:p>
      <w:pPr>
        <w:pStyle w:val="ListBullet"/>
      </w:pPr>
      <w:r>
        <w:t>*   Конфигурация протоколов связи для обеспечения надежности и скорости передачи данных.</w:t>
      </w:r>
    </w:p>
    <w:p>
      <w:pPr>
        <w:pStyle w:val="ListBullet"/>
      </w:pPr>
      <w:r>
        <w:t>*   Настройка параметров безопасности для защиты от несанкционированного доступа.</w:t>
      </w:r>
    </w:p>
    <w:p>
      <w:pPr>
        <w:pStyle w:val="ListBullet"/>
      </w:pPr>
      <w:r>
        <w:t>*   **Использование Стандартизированных Решений:**</w:t>
      </w:r>
    </w:p>
    <w:p>
      <w:pPr>
        <w:pStyle w:val="ListBullet"/>
      </w:pPr>
      <w:r>
        <w:t>*   Использование оборудования и программного обеспечения от проверенных поставщиков.</w:t>
      </w:r>
    </w:p>
    <w:p>
      <w:pPr>
        <w:pStyle w:val="ListBullet"/>
      </w:pPr>
      <w:r>
        <w:t>*   Использование стандартных протоколов и интерфейсов для упрощения интеграции.</w:t>
      </w:r>
    </w:p>
    <w:p>
      <w:pPr>
        <w:pStyle w:val="ListBullet"/>
      </w:pPr>
      <w:r>
        <w:t>*   Снижение рисков, связанных с использованием нестандартных решений.</w:t>
      </w:r>
    </w:p>
    <w:p>
      <w:pPr>
        <w:pStyle w:val="ListBullet"/>
      </w:pPr>
      <w:r>
        <w:t>**III.  Разработка Программного Обеспечения и Интерфейсов**</w:t>
      </w:r>
    </w:p>
    <w:p>
      <w:pPr>
        <w:pStyle w:val="ListBullet"/>
      </w:pPr>
      <w:r>
        <w:t>*   **Проектирование Базы Данных:**</w:t>
      </w:r>
    </w:p>
    <w:p>
      <w:pPr>
        <w:pStyle w:val="ListBullet"/>
      </w:pPr>
      <w:r>
        <w:t>*   Определение структуры базы данных для хранения собранных данных.</w:t>
      </w:r>
    </w:p>
    <w:p>
      <w:pPr>
        <w:pStyle w:val="ListBullet"/>
      </w:pPr>
      <w:r>
        <w:t>*   Проектирование системы индексирования для обеспечения быстрого доступа к данным.</w:t>
      </w:r>
    </w:p>
    <w:p>
      <w:pPr>
        <w:pStyle w:val="ListBullet"/>
      </w:pPr>
      <w:r>
        <w:t>*   Разработка системы резервного копирования для защиты от потери данных.</w:t>
      </w:r>
    </w:p>
    <w:p>
      <w:pPr>
        <w:pStyle w:val="ListBullet"/>
      </w:pPr>
      <w:r>
        <w:t>*   **Разработка Интерфейса Пользователя:**</w:t>
      </w:r>
    </w:p>
    <w:p>
      <w:pPr>
        <w:pStyle w:val="ListBullet"/>
      </w:pPr>
      <w:r>
        <w:t>*   Создание интуитивно понятного интерфейса для мониторинга и управления системой.</w:t>
      </w:r>
    </w:p>
    <w:p>
      <w:pPr>
        <w:pStyle w:val="ListBullet"/>
      </w:pPr>
      <w:r>
        <w:t>*   Обеспечение возможности визуализации данных в различных форматах (графики, таблицы, карты).</w:t>
      </w:r>
    </w:p>
    <w:p>
      <w:pPr>
        <w:pStyle w:val="ListBullet"/>
      </w:pPr>
      <w:r>
        <w:t>*   Предоставление возможности настройки параметров и создания отчетов.</w:t>
      </w:r>
    </w:p>
    <w:p>
      <w:pPr>
        <w:pStyle w:val="ListBullet"/>
      </w:pPr>
      <w:r>
        <w:t>*   **Интеграция с Существующими Системами:**</w:t>
      </w:r>
    </w:p>
    <w:p>
      <w:pPr>
        <w:pStyle w:val="ListBullet"/>
      </w:pPr>
      <w:r>
        <w:t>*   Обеспечение возможности обмена данными с существующими системами (ERP, MES).</w:t>
      </w:r>
    </w:p>
    <w:p>
      <w:pPr>
        <w:pStyle w:val="ListBullet"/>
      </w:pPr>
      <w:r>
        <w:t>*   Разработка API для интеграции с другими приложениями.</w:t>
      </w:r>
    </w:p>
    <w:p>
      <w:pPr>
        <w:pStyle w:val="ListBullet"/>
      </w:pPr>
      <w:r>
        <w:t>*   Автоматизация процессов и повышение эффективности работы.</w:t>
      </w:r>
    </w:p>
    <w:p>
      <w:pPr>
        <w:pStyle w:val="ListBullet"/>
      </w:pPr>
      <w:r>
        <w:t>**IV.  Тестирование и Отладка**</w:t>
      </w:r>
    </w:p>
    <w:p>
      <w:pPr>
        <w:pStyle w:val="ListBullet"/>
      </w:pPr>
      <w:r>
        <w:t>*   **Функциональное Тестирование:**</w:t>
      </w:r>
    </w:p>
    <w:p>
      <w:pPr>
        <w:pStyle w:val="ListBullet"/>
      </w:pPr>
      <w:r>
        <w:t>*   Проверка соответствия системы требованиям.</w:t>
      </w:r>
    </w:p>
    <w:p>
      <w:pPr>
        <w:pStyle w:val="ListBullet"/>
      </w:pPr>
      <w:r>
        <w:t>*   Проверка корректности сбора и обработки данных.</w:t>
      </w:r>
    </w:p>
    <w:p>
      <w:pPr>
        <w:pStyle w:val="ListBullet"/>
      </w:pPr>
      <w:r>
        <w:t>*   Проверка работы интерфейса пользователя.</w:t>
      </w:r>
    </w:p>
    <w:p>
      <w:pPr>
        <w:pStyle w:val="ListBullet"/>
      </w:pPr>
      <w:r>
        <w:t>*   **Тестирование Производительности:**</w:t>
      </w:r>
    </w:p>
    <w:p>
      <w:pPr>
        <w:pStyle w:val="ListBullet"/>
      </w:pPr>
      <w:r>
        <w:t>*   Оценка скорости сбора и обработки данных.</w:t>
      </w:r>
    </w:p>
    <w:p>
      <w:pPr>
        <w:pStyle w:val="ListBullet"/>
      </w:pPr>
      <w:r>
        <w:t>*   Оценка масштабируемости системы.</w:t>
      </w:r>
    </w:p>
    <w:p>
      <w:pPr>
        <w:pStyle w:val="ListBullet"/>
      </w:pPr>
      <w:r>
        <w:t>*   Оптимизация производительности.</w:t>
      </w:r>
    </w:p>
    <w:p>
      <w:pPr>
        <w:pStyle w:val="ListBullet"/>
      </w:pPr>
      <w:r>
        <w:t>*   **Тестирование Безопасности:**</w:t>
      </w:r>
    </w:p>
    <w:p>
      <w:pPr>
        <w:pStyle w:val="ListBullet"/>
      </w:pPr>
      <w:r>
        <w:t>*   Проверка устойчивости системы к несанкционированному доступу.</w:t>
      </w:r>
    </w:p>
    <w:p>
      <w:pPr>
        <w:pStyle w:val="ListBullet"/>
      </w:pPr>
      <w:r>
        <w:t>*   Проверка защиты данных от утечки.</w:t>
      </w:r>
    </w:p>
    <w:p>
      <w:pPr>
        <w:pStyle w:val="ListBullet"/>
      </w:pPr>
      <w:r>
        <w:t>*   Устранение уязвимостей.</w:t>
      </w:r>
    </w:p>
    <w:p>
      <w:pPr>
        <w:pStyle w:val="ListBullet"/>
      </w:pPr>
      <w:r>
        <w:t>**V.  Обучение и Документирование**</w:t>
      </w:r>
    </w:p>
    <w:p>
      <w:pPr>
        <w:pStyle w:val="ListBullet"/>
      </w:pPr>
      <w:r>
        <w:t>*   **Обучение Пользователей:**</w:t>
      </w:r>
    </w:p>
    <w:p>
      <w:pPr>
        <w:pStyle w:val="ListBullet"/>
      </w:pPr>
      <w:r>
        <w:t>*   Проведение инструктажа для операторов и инженеров.</w:t>
      </w:r>
    </w:p>
    <w:p>
      <w:pPr>
        <w:pStyle w:val="ListBullet"/>
      </w:pPr>
      <w:r>
        <w:t>*   Предоставление обучающих материалов и примеров.</w:t>
      </w:r>
    </w:p>
    <w:p>
      <w:pPr>
        <w:pStyle w:val="ListBullet"/>
      </w:pPr>
      <w:r>
        <w:t>*   Организация сессий вопросов и ответов.</w:t>
      </w:r>
    </w:p>
    <w:p>
      <w:pPr>
        <w:pStyle w:val="ListBullet"/>
      </w:pPr>
      <w:r>
        <w:t>*   **Создание Документации:**</w:t>
      </w:r>
    </w:p>
    <w:p>
      <w:pPr>
        <w:pStyle w:val="ListBullet"/>
      </w:pPr>
      <w:r>
        <w:t>*   Подготовка руководства по установке и настройке системы.</w:t>
      </w:r>
    </w:p>
    <w:p>
      <w:pPr>
        <w:pStyle w:val="ListBullet"/>
      </w:pPr>
      <w:r>
        <w:t>*   Создание руководства пользователя.</w:t>
      </w:r>
    </w:p>
    <w:p>
      <w:pPr>
        <w:pStyle w:val="ListBullet"/>
      </w:pPr>
      <w:r>
        <w:t>*   Подготовка документации по техническому обслуживанию.</w:t>
      </w:r>
    </w:p>
    <w:p>
      <w:pPr>
        <w:pStyle w:val="ListBullet"/>
      </w:pPr>
      <w:r>
        <w:t>*   **Разработка Плана Обслуживания:**</w:t>
      </w:r>
    </w:p>
    <w:p>
      <w:pPr>
        <w:pStyle w:val="ListBullet"/>
      </w:pPr>
      <w:r>
        <w:t>*   Определение периодичности проверки и технического обслуживания оборудования.</w:t>
      </w:r>
    </w:p>
    <w:p>
      <w:pPr>
        <w:pStyle w:val="ListBullet"/>
      </w:pPr>
      <w:r>
        <w:t>*   Составление списка необходимых инструментов и запасных частей.</w:t>
      </w:r>
    </w:p>
    <w:p>
      <w:pPr>
        <w:pStyle w:val="ListBullet"/>
      </w:pPr>
      <w:r>
        <w:t>*   Определение ответственных за обслуживание системы.</w:t>
      </w:r>
    </w:p>
    <w:p>
      <w:r>
        <w:br w:type="page"/>
      </w:r>
    </w:p>
    <w:p>
      <w:pPr>
        <w:pStyle w:val="Heading1"/>
      </w:pPr>
      <w:r>
        <w:t>Глава 5:  Практический пример сбора данных (мини-проект)</w:t>
      </w:r>
    </w:p>
    <w:p>
      <w:r>
        <w:t>Структура Главы 5: Обеспечение Безопасности и Надежности Системы Сбора Данных</w:t>
        <w:br/>
        <w:br/>
        <w:t>**I. Идентификация Угроз и Уязвимостей (Основа для Проактивной Защиты)**</w:t>
        <w:br/>
        <w:br/>
        <w:t>*   **Анализ потенциальных угроз:**</w:t>
        <w:br/>
        <w:t xml:space="preserve">    *   Внешние угрозы (хакерские атаки, вредоносное ПО, социальная инженерия).</w:t>
        <w:br/>
        <w:t xml:space="preserve">    *   Внутренние угрозы (несанкционированный доступ, случайные ошибки, злоупотребления).</w:t>
        <w:br/>
        <w:t xml:space="preserve">    *   Физические угрозы (повреждение оборудования, кража, стихийные бедствия).</w:t>
        <w:br/>
        <w:t>*   **Выявление уязвимостей:**</w:t>
        <w:br/>
        <w:t xml:space="preserve">    *   Устаревшее программное обеспечение и оборудование.</w:t>
        <w:br/>
        <w:t xml:space="preserve">    *   Недостаточные меры безопасности (слабые пароли, отсутствие аутентификации).</w:t>
        <w:br/>
        <w:t xml:space="preserve">    *   Неправильная конфигурация системы.</w:t>
        <w:br/>
        <w:t>*   **Оценка рисков:**</w:t>
        <w:br/>
        <w:t xml:space="preserve">    *   Определение вероятности возникновения угроз.</w:t>
        <w:br/>
        <w:t xml:space="preserve">    *   Оценка потенциального ущерба от реализации угроз.</w:t>
        <w:br/>
        <w:br/>
        <w:t>**II. Реализация Мер Безопасности (Создание Многоуровневой Защиты)**</w:t>
        <w:br/>
        <w:br/>
        <w:t>*   **Физическая безопасность:**</w:t>
        <w:br/>
        <w:t xml:space="preserve">    *   Ограничение доступа к оборудованию (закрытые помещения, видеонаблюдение, биометрические системы).</w:t>
        <w:br/>
        <w:t xml:space="preserve">    *   Защита от стихийных бедствий (резервное электропитание, система пожаротушения).</w:t>
        <w:br/>
        <w:t>*   **Меры сетевой безопасности:**</w:t>
        <w:br/>
        <w:t xml:space="preserve">    *   Использование межсетевых экрафов и систем обнаружения вторжений.</w:t>
        <w:br/>
        <w:t xml:space="preserve">    *   Разделение сети на сегменты (виртуальные локальные сети).</w:t>
        <w:br/>
        <w:t xml:space="preserve">    *   Шифрование трафика данных.</w:t>
        <w:br/>
        <w:t>*   **Меры безопасности на уровне приложений:**</w:t>
        <w:br/>
        <w:t xml:space="preserve">    *   Аутентификация пользователей (многофакторная аутентификация).</w:t>
        <w:br/>
        <w:t xml:space="preserve">    *   Контроль доступа к данным (ролевая модель доступа).</w:t>
        <w:br/>
        <w:t xml:space="preserve">    *   Безопасное хранение данных (шифрование, резервное копирование).</w:t>
        <w:br/>
        <w:t>*   **Политики безопасности:**</w:t>
        <w:br/>
        <w:t xml:space="preserve">    *   Разработка и внедрение политик безопасности, охватывающих все аспекты системы.</w:t>
        <w:br/>
        <w:t xml:space="preserve">    *   Обучение персонала политике безопасности.</w:t>
        <w:br/>
        <w:br/>
        <w:t>**III. Обеспечение Надежности и Отказоустойчивости (Минимизация Простоев)**</w:t>
        <w:br/>
        <w:br/>
        <w:t>*   **Резервное копирование данных:**</w:t>
        <w:br/>
        <w:t xml:space="preserve">    *   Регулярное резервное копирование данных на отдельные носители и в удаленные места хранения.</w:t>
        <w:br/>
        <w:t xml:space="preserve">    *   Проверка целостности резервных копий.</w:t>
        <w:br/>
        <w:t>*   **Резервирование оборудования:**</w:t>
        <w:br/>
        <w:t xml:space="preserve">    *   Использование резервных серверов, датчиков и преобразователей.</w:t>
        <w:br/>
        <w:t xml:space="preserve">    *   Автоматическое переключение на резервное оборудование в случае отказа основного.</w:t>
        <w:br/>
        <w:t>*   **Мониторинг системы:**</w:t>
        <w:br/>
        <w:t xml:space="preserve">    *   Постоянный мониторинг состояния оборудования и программного обеспечения.</w:t>
        <w:br/>
        <w:t xml:space="preserve">    *   Автоматическое уведомление о неисправностях и превышении пороговых значений.</w:t>
        <w:br/>
        <w:t>*   **Плановое техническое обслуживание:**</w:t>
        <w:br/>
        <w:t xml:space="preserve">    *   Регулярное обслуживание оборудования в соответствии с рекомендациями производителя.</w:t>
        <w:br/>
        <w:t xml:space="preserve">    *   Своевременная замена изношенных деталей.</w:t>
        <w:br/>
        <w:br/>
        <w:t>**IV. Реагирование на Инциденты и Восстановление Системы (Быстрое Возвращение к Нормальной Работе)**</w:t>
        <w:br/>
        <w:br/>
        <w:t>*   **Разработка плана реагирования на инциденты:**</w:t>
        <w:br/>
        <w:t xml:space="preserve">    *   Определение ролей и обязанностей персонала.</w:t>
        <w:br/>
        <w:t xml:space="preserve">    *   Разработка процедур для различных типов инцидентов.</w:t>
        <w:br/>
        <w:t>*   **Проведение учений по реагированию на инциденты:**</w:t>
        <w:br/>
        <w:t xml:space="preserve">    *   Проверка эффективности плана реагирования.</w:t>
        <w:br/>
        <w:t xml:space="preserve">    *   Обучение персонала действиям в аварийных ситуациях.</w:t>
        <w:br/>
        <w:t>*   **Восстановление системы после инцидента:**</w:t>
        <w:br/>
        <w:t xml:space="preserve">    *   Восстановление данных из резервных копий.</w:t>
        <w:br/>
        <w:t xml:space="preserve">    *   Восстановление работоспособности оборудования.</w:t>
        <w:br/>
        <w:t xml:space="preserve">    *   Анализ причин инцидента и принятие мер для предотвращения повторения.</w:t>
        <w:br/>
        <w:br/>
        <w:t>**V. Постоянное Улучшение Системы Безопасности (Адаптация к Новым Угрозам)**</w:t>
        <w:br/>
        <w:br/>
        <w:t>*   **Регулярный пересмотр мер безопасности:**</w:t>
        <w:br/>
        <w:t xml:space="preserve">    *   Анализ эффективности существующих мер безопасности.</w:t>
        <w:br/>
        <w:t xml:space="preserve">    *   Адаптация к новым угрозам и уязвимостям.</w:t>
        <w:br/>
        <w:t>*   **Обновление программного обеспечения и оборудования:**</w:t>
        <w:br/>
        <w:t xml:space="preserve">    *   Установка последних версий программного обеспечения и драйверов.</w:t>
        <w:br/>
        <w:t xml:space="preserve">    *   Замена устаревшего оборудования.</w:t>
        <w:br/>
        <w:t>*   **Обучение персонала новым методам защиты:**</w:t>
        <w:br/>
        <w:t xml:space="preserve">    *   Повышение осведомленности о безопасности.</w:t>
        <w:br/>
        <w:t xml:space="preserve">    *   Обучение распознаванию новых угроз.</w:t>
        <w:br/>
      </w:r>
    </w:p>
    <w:p>
      <w:pPr>
        <w:pStyle w:val="Heading1"/>
      </w:pPr>
      <w:r>
        <w:t>Идеи:</w:t>
      </w:r>
    </w:p>
    <w:p>
      <w:pPr>
        <w:pStyle w:val="ListBullet"/>
      </w:pPr>
      <w:r>
        <w:t>## Идеи для Главы 5: Обеспечение Безопасности и Надежности Системы Сбора Данных</w:t>
      </w:r>
    </w:p>
    <w:p>
      <w:pPr>
        <w:pStyle w:val="ListBullet"/>
      </w:pPr>
      <w:r>
        <w:t>Здесь представлен список идей, разбитых по категориям, соответствующие структуре главы, предложенной ранее.</w:t>
      </w:r>
    </w:p>
    <w:p>
      <w:pPr>
        <w:pStyle w:val="ListBullet"/>
      </w:pPr>
      <w:r>
        <w:t>**I. Идентификация Угроз и Уязвимостей**</w:t>
      </w:r>
    </w:p>
    <w:p>
      <w:pPr>
        <w:pStyle w:val="ListBullet"/>
      </w:pPr>
      <w:r>
        <w:t>1.  **Матрица угроз:** Создание матрицы, перечисляющей потенциальные угрозы и оценивающей их вероятность и потенциальный ущерб.</w:t>
      </w:r>
    </w:p>
    <w:p>
      <w:pPr>
        <w:pStyle w:val="ListBullet"/>
      </w:pPr>
      <w:r>
        <w:t>2.  **Анализ внешних зависимостей:**  Определение критически важных внешних систем (поставщики, облачные сервисы) и оценка рисков, связанных с их безопасностью.</w:t>
      </w:r>
    </w:p>
    <w:p>
      <w:pPr>
        <w:pStyle w:val="ListBullet"/>
      </w:pPr>
      <w:r>
        <w:t>3.  **Проверка на проникновение (Pentest):** Регулярное проведение пентестов (внутренних и внешних) для выявления уязвимостей.</w:t>
      </w:r>
    </w:p>
    <w:p>
      <w:pPr>
        <w:pStyle w:val="ListBullet"/>
      </w:pPr>
      <w:r>
        <w:t>4.  **Анализ кода безопасности:** Проверка кода программного обеспечения на уязвимости (SQL-инъекции, XSS и т.п.).</w:t>
      </w:r>
    </w:p>
    <w:p>
      <w:pPr>
        <w:pStyle w:val="ListBullet"/>
      </w:pPr>
      <w:r>
        <w:t>5.  **Оценка рисков цепочки поставок:** Оценка безопасности компонентов и оборудования, поступающих от поставщиков.</w:t>
      </w:r>
    </w:p>
    <w:p>
      <w:pPr>
        <w:pStyle w:val="ListBullet"/>
      </w:pPr>
      <w:r>
        <w:t>**II. Реализация Мер Безопасности**</w:t>
      </w:r>
    </w:p>
    <w:p>
      <w:pPr>
        <w:pStyle w:val="ListBullet"/>
      </w:pPr>
      <w:r>
        <w:t>6.  **Многофакторная аутентификация (MFA):** Внедрение MFA для всех пользователей, имеющих доступ к системе.</w:t>
      </w:r>
    </w:p>
    <w:p>
      <w:pPr>
        <w:pStyle w:val="ListBullet"/>
      </w:pPr>
      <w:r>
        <w:t>7.  **Сегментация сети:** Изоляция системы сбора данных от остальной сети с помощью VLAN или микросегментации.</w:t>
      </w:r>
    </w:p>
    <w:p>
      <w:pPr>
        <w:pStyle w:val="ListBullet"/>
      </w:pPr>
      <w:r>
        <w:t>8.  **Шифрование данных при передаче и хранении:** Использование протоколов шифрования (TLS/SSL, AES) для защиты данных.</w:t>
      </w:r>
    </w:p>
    <w:p>
      <w:pPr>
        <w:pStyle w:val="ListBullet"/>
      </w:pPr>
      <w:r>
        <w:t>9.  **Системы предотвращения вторжений (IPS):**  Внедрение IPS для обнаружения и блокирования атак.</w:t>
      </w:r>
    </w:p>
    <w:p>
      <w:pPr>
        <w:pStyle w:val="ListBullet"/>
      </w:pPr>
      <w:r>
        <w:t>10. **Использование принципа наименьших привилегий:** Предоставление пользователям только те права доступа, которые необходимы для выполнения их задач.</w:t>
      </w:r>
    </w:p>
    <w:p>
      <w:pPr>
        <w:pStyle w:val="ListBullet"/>
      </w:pPr>
      <w:r>
        <w:t>11. **Централизованное управление журналами событий (SIEM):** Сбор и анализ журналов событий со всех систем для выявления аномалий.</w:t>
      </w:r>
    </w:p>
    <w:p>
      <w:pPr>
        <w:pStyle w:val="ListBullet"/>
      </w:pPr>
      <w:r>
        <w:t>**III. Обеспечение Надежности и Отказоустойчивости**</w:t>
      </w:r>
    </w:p>
    <w:p>
      <w:pPr>
        <w:pStyle w:val="ListBullet"/>
      </w:pPr>
      <w:r>
        <w:t>12. **Автоматическое переключение при отказе (Failover):** Настройка автоматического переключения на резервные системы при обнаружении неисправностей.</w:t>
      </w:r>
    </w:p>
    <w:p>
      <w:pPr>
        <w:pStyle w:val="ListBullet"/>
      </w:pPr>
      <w:r>
        <w:t>13. **Географически распределенные резервные копии:**  Хранение резервных копий данных в разных географических локациях.</w:t>
      </w:r>
    </w:p>
    <w:p>
      <w:pPr>
        <w:pStyle w:val="ListBullet"/>
      </w:pPr>
      <w:r>
        <w:t>14. **Регулярные проверки восстановления:** Проверка возможности восстановления системы из резервных копий.</w:t>
      </w:r>
    </w:p>
    <w:p>
      <w:pPr>
        <w:pStyle w:val="ListBullet"/>
      </w:pPr>
      <w:r>
        <w:t>15. **Мониторинг целостности данных:**  Проверка целостности данных на предмет несанкционированных изменений.</w:t>
      </w:r>
    </w:p>
    <w:p>
      <w:pPr>
        <w:pStyle w:val="ListBullet"/>
      </w:pPr>
      <w:r>
        <w:t>**IV. Реагирование на Инциденты и Восстановление Системы**</w:t>
      </w:r>
    </w:p>
    <w:p>
      <w:pPr>
        <w:pStyle w:val="ListBullet"/>
      </w:pPr>
      <w:r>
        <w:t>16. **Разработка playbook для распространенных инцидентов:** Создание пошаговых инструкций для реагирования на распространенные типы инцидентов.</w:t>
      </w:r>
    </w:p>
    <w:p>
      <w:pPr>
        <w:pStyle w:val="ListBullet"/>
      </w:pPr>
      <w:r>
        <w:t>17. **Автоматизированное уведомление о событиях:** Настройка автоматической отправки уведомлений о критических событиях.</w:t>
      </w:r>
    </w:p>
    <w:p>
      <w:pPr>
        <w:pStyle w:val="ListBullet"/>
      </w:pPr>
      <w:r>
        <w:t>18. **Организация таблицы эскалации:**  Определение четкой цепочки эскалации для инцидентов.</w:t>
      </w:r>
    </w:p>
    <w:p>
      <w:pPr>
        <w:pStyle w:val="ListBullet"/>
      </w:pPr>
      <w:r>
        <w:t>**V. Постоянное Улучшение Системы Безопасности**</w:t>
      </w:r>
    </w:p>
    <w:p>
      <w:pPr>
        <w:pStyle w:val="ListBullet"/>
      </w:pPr>
      <w:r>
        <w:t>19. **Анализ результатов инцидентов:**  Проведение анализа "коренных причин" инцидентов для выявления недостатков в системе безопасности.</w:t>
      </w:r>
    </w:p>
    <w:p>
      <w:pPr>
        <w:pStyle w:val="ListBullet"/>
      </w:pPr>
      <w:r>
        <w:t>20. **Регулярные обзоры политик безопасности:** Проверка и обновление политик безопасности с учетом новых угроз и уязвимостей.</w:t>
      </w:r>
    </w:p>
    <w:p>
      <w:pPr>
        <w:pStyle w:val="ListBullet"/>
      </w:pPr>
      <w:r>
        <w:t>21. **Обучение персонала основам кибергигиены:** Повышение осведомленности персонала о принципах безопасной работы.</w:t>
      </w:r>
    </w:p>
    <w:p>
      <w:r>
        <w:br w:type="page"/>
      </w:r>
    </w:p>
    <w:p>
      <w:pPr>
        <w:pStyle w:val="Heading1"/>
      </w:pPr>
      <w:r>
        <w:t>Глава 6:  Выбор системы хранения данных</w:t>
      </w:r>
    </w:p>
    <w:p>
      <w:r>
        <w:t>Структура главы 6: Анализ данных и формирование отчетов (Data Analysis and Report Generation)</w:t>
        <w:br/>
        <w:br/>
        <w:t>**I. Подготовка данных к анализу (Data Preparation for Analysis)**</w:t>
        <w:br/>
        <w:br/>
        <w:t>*   **Очистка данных (Data Cleaning):**</w:t>
        <w:br/>
        <w:t xml:space="preserve">    *   Удаление или исправление ошибок и несоответствий в данных (отсутствующие значения, дубликаты, выбросы).</w:t>
        <w:br/>
        <w:t xml:space="preserve">    *   Стандартизация данных: приведение данных к единому формату (единицы измерения, форматы дат и времени).</w:t>
        <w:br/>
        <w:t>*   **Трансформация данных (Data Transformation):**</w:t>
        <w:br/>
        <w:t xml:space="preserve">    *   Преобразование данных для облегчения анализа (агрегация, нормализация, масштабирование).</w:t>
        <w:br/>
        <w:t xml:space="preserve">    *   Создание новых признаков на основе существующих (вычисление производных показателей, создание виртуальных датчиков).</w:t>
        <w:br/>
        <w:t>*   **Валидация данных (Data Validation):**</w:t>
        <w:br/>
        <w:t xml:space="preserve">    *   Проверка данных на соответствие ожидаемым диапазонам и закономерностям.</w:t>
        <w:br/>
        <w:t xml:space="preserve">    *   Использование контрольных сумм и проверок на достоверность.</w:t>
        <w:br/>
        <w:br/>
        <w:t>**II. Методы анализа данных (Data Analysis Methods)**</w:t>
        <w:br/>
        <w:br/>
        <w:t>*   **Описательная статистика (Descriptive Statistics):**</w:t>
        <w:br/>
        <w:t xml:space="preserve">    *   Вычисление основных статистических показателей (среднее, медиана, стандартное отклонение).</w:t>
        <w:br/>
        <w:t xml:space="preserve">    *   Визуализация данных (графики, диаграммы, тепловые карты) для выявления трендов и закономерностей.</w:t>
        <w:br/>
        <w:t>*   **Анализ трендов и аномалий (Trend and Anomaly Analysis):**</w:t>
        <w:br/>
        <w:t xml:space="preserve">    *   Использование статистических методов (скользящее среднее, регрессионный анализ) для выявления долгосрочных трендов.</w:t>
        <w:br/>
        <w:t xml:space="preserve">    *   Применение алгоритмов машинного обучения для автоматического обнаружения аномалий.</w:t>
        <w:br/>
        <w:t>*   **Корреляционный анализ (Correlation Analysis):**</w:t>
        <w:br/>
        <w:t xml:space="preserve">    *   Определение взаимосвязей между различными параметрами (коэффициент корреляции, матрица корреляции).</w:t>
        <w:br/>
        <w:t xml:space="preserve">    *   Выявление причинно-следственных связей (осторожность в интерпретации корреляции).</w:t>
        <w:br/>
        <w:t>*   **Прогнозирование (Forecasting):**</w:t>
        <w:br/>
        <w:t xml:space="preserve">    *   Использование статистических моделей (ARIMA, экспоненциальное сглаживание) и алгоритмов машинного обучения для прогнозирования будущих значений параметров.</w:t>
        <w:br/>
        <w:t xml:space="preserve">    *   Оценка точности прогнозов и корректировка моделей.</w:t>
        <w:br/>
        <w:br/>
        <w:t>**III.  Формирование отчетов и дашбордов (Report and Dashboard Generation)**</w:t>
        <w:br/>
        <w:br/>
        <w:t>*   **Определение потребностей в отчетах (Report Needs Assessment):**</w:t>
        <w:br/>
        <w:t xml:space="preserve">    *   Сбор информации о потребностях пользователей в отчетах.</w:t>
        <w:br/>
        <w:t xml:space="preserve">    *   Определение целевой аудитории и их уровня знаний.</w:t>
        <w:br/>
        <w:t>*   **Выбор формата отчетов (Report Format Selection):**</w:t>
        <w:br/>
        <w:t xml:space="preserve">    *   Определение наиболее эффективного формата представления данных (статические отчеты, интерактивные дашборды, веб-приложения).</w:t>
        <w:br/>
        <w:t xml:space="preserve">    *   Оптимизация дизайна отчетов для удобства восприятия и понимания.</w:t>
        <w:br/>
        <w:t>*   **Автоматизация процесса формирования отчетов (Report Generation Automation):**</w:t>
        <w:br/>
        <w:t xml:space="preserve">    *   Использование инструментов для автоматической генерации отчетов и дашбордов на основе заданных шаблонов.</w:t>
        <w:br/>
        <w:t xml:space="preserve">    *   Настройка расписания автоматической отправки отчетов заинтересованным сторонам.</w:t>
        <w:br/>
        <w:t>*   **Интерактивные дашборды (Interactive Dashboards):**</w:t>
        <w:br/>
        <w:t xml:space="preserve">    *   Разработка дашбордов с возможностью фильтрации, сортировки и детализации данных.</w:t>
        <w:br/>
        <w:t xml:space="preserve">    *   Использование визуальных индикаторов и предупреждений для оперативного реагирования на нештатные ситуации.</w:t>
        <w:br/>
        <w:br/>
        <w:t>**IV.  Визуализация данных (Data Visualization)**</w:t>
        <w:br/>
        <w:br/>
        <w:t>*   **Выбор типов графиков (Chart Selection):**</w:t>
        <w:br/>
        <w:t xml:space="preserve">    *   Использование наиболее подходящих типов графиков для отображения конкретных данных (линейные графики, столбчатые диаграммы, круговые диаграммы, диаграммы рассеяния, тепловые карты).</w:t>
        <w:br/>
        <w:t>*   **Принципы визуальной ясности (Clarity Principles):**</w:t>
        <w:br/>
        <w:t xml:space="preserve">    *   Использование четких и понятных меток, заголовков и легенд.</w:t>
        <w:br/>
        <w:t xml:space="preserve">    *   Избегание перегруженности графиков и отвлекающих элементов.</w:t>
        <w:br/>
        <w:t>*   **Создание информативных визуализаций (Informative Visualizations):**</w:t>
        <w:br/>
        <w:t xml:space="preserve">    *   Подчеркивание ключевых трендов и закономерностей.</w:t>
        <w:br/>
        <w:t xml:space="preserve">    *   Предоставление контекстной информации для интерпретации данных.</w:t>
        <w:br/>
        <w:t>*   **Интерактивные визуализации (Interactive Visualizations):**</w:t>
        <w:br/>
        <w:t xml:space="preserve">    *   Предоставление пользователям возможности взаимодействия с данными (зум, фильтрация, детализация).</w:t>
        <w:br/>
        <w:br/>
        <w:br/>
        <w:br/>
        <w:t>Верните подробную структуру. НЕ ссылайтесь на название главы в структуре!</w:t>
        <w:br/>
        <w:t>Верните структуру и только структуру идей и подтверждающих аргументов в главе.</w:t>
        <w:br/>
      </w:r>
    </w:p>
    <w:p>
      <w:pPr>
        <w:pStyle w:val="Heading1"/>
      </w:pPr>
      <w:r>
        <w:t>Идеи:</w:t>
      </w:r>
    </w:p>
    <w:p>
      <w:pPr>
        <w:pStyle w:val="ListBullet"/>
      </w:pPr>
      <w:r>
        <w:t>## Структура и Идеи для Главы: Анализ Данных и Формирование Отчетов</w:t>
      </w:r>
    </w:p>
    <w:p>
      <w:pPr>
        <w:pStyle w:val="ListBullet"/>
      </w:pPr>
      <w:r>
        <w:t>**I. Подготовка данных к анализу: Обеспечение качества и пригодности**</w:t>
      </w:r>
    </w:p>
    <w:p>
      <w:pPr>
        <w:pStyle w:val="ListBullet"/>
      </w:pPr>
      <w:r>
        <w:t>*   **Очистка данных: Устранение шума и несоответствий**</w:t>
      </w:r>
    </w:p>
    <w:p>
      <w:pPr>
        <w:pStyle w:val="ListBullet"/>
      </w:pPr>
      <w:r>
        <w:t>*   Идентификация и обработка пропущенных значений:</w:t>
      </w:r>
    </w:p>
    <w:p>
      <w:pPr>
        <w:pStyle w:val="ListBullet"/>
      </w:pPr>
      <w:r>
        <w:t>*   Применение методов заполнения (среднее, медиана, наиболее часто встречающееся значение, интерполяция).</w:t>
      </w:r>
    </w:p>
    <w:p>
      <w:pPr>
        <w:pStyle w:val="ListBullet"/>
      </w:pPr>
      <w:r>
        <w:t>*   Оценка влияния различных методов заполнения на результаты анализа.</w:t>
      </w:r>
    </w:p>
    <w:p>
      <w:pPr>
        <w:pStyle w:val="ListBullet"/>
      </w:pPr>
      <w:r>
        <w:t>*   Обнаружение и исправление выбросов:</w:t>
      </w:r>
    </w:p>
    <w:p>
      <w:pPr>
        <w:pStyle w:val="ListBullet"/>
      </w:pPr>
      <w:r>
        <w:t>*   Применение статистических методов (Z-score, IQR).</w:t>
      </w:r>
    </w:p>
    <w:p>
      <w:pPr>
        <w:pStyle w:val="ListBullet"/>
      </w:pPr>
      <w:r>
        <w:t>*   Визуализация данных для обнаружения выбросов.</w:t>
      </w:r>
    </w:p>
    <w:p>
      <w:pPr>
        <w:pStyle w:val="ListBullet"/>
      </w:pPr>
      <w:r>
        <w:t>*   Оценка влияния выбросов на средние значения и другие статистические показатели.</w:t>
      </w:r>
    </w:p>
    <w:p>
      <w:pPr>
        <w:pStyle w:val="ListBullet"/>
      </w:pPr>
      <w:r>
        <w:t>*   Устранение дубликатов:</w:t>
      </w:r>
    </w:p>
    <w:p>
      <w:pPr>
        <w:pStyle w:val="ListBullet"/>
      </w:pPr>
      <w:r>
        <w:t>*   Определение критериев дублирования.</w:t>
      </w:r>
    </w:p>
    <w:p>
      <w:pPr>
        <w:pStyle w:val="ListBullet"/>
      </w:pPr>
      <w:r>
        <w:t>*   Применение алгоритмов дедупликации.</w:t>
      </w:r>
    </w:p>
    <w:p>
      <w:pPr>
        <w:pStyle w:val="ListBullet"/>
      </w:pPr>
      <w:r>
        <w:t>*   **Трансформация данных:  Подготовка к раскрытию скрытых закономерностей**</w:t>
      </w:r>
    </w:p>
    <w:p>
      <w:pPr>
        <w:pStyle w:val="ListBullet"/>
      </w:pPr>
      <w:r>
        <w:t>*   Нормализация и масштабирование:</w:t>
      </w:r>
    </w:p>
    <w:p>
      <w:pPr>
        <w:pStyle w:val="ListBullet"/>
      </w:pPr>
      <w:r>
        <w:t>*   Минимаксное масштабирование (Min-Max Scaling).</w:t>
      </w:r>
    </w:p>
    <w:p>
      <w:pPr>
        <w:pStyle w:val="ListBullet"/>
      </w:pPr>
      <w:r>
        <w:t>*   Стандартизация (Z-score Standardization).</w:t>
      </w:r>
    </w:p>
    <w:p>
      <w:pPr>
        <w:pStyle w:val="ListBullet"/>
      </w:pPr>
      <w:r>
        <w:t>*   Обоснование выбора метода масштабирования в зависимости от типа данных и целей анализа.</w:t>
      </w:r>
    </w:p>
    <w:p>
      <w:pPr>
        <w:pStyle w:val="ListBullet"/>
      </w:pPr>
      <w:r>
        <w:t>*   Создание производных признаков (Feature Engineering):</w:t>
      </w:r>
    </w:p>
    <w:p>
      <w:pPr>
        <w:pStyle w:val="ListBullet"/>
      </w:pPr>
      <w:r>
        <w:t>*   Вычисление скользящего среднего для сглаживания временных рядов.</w:t>
      </w:r>
    </w:p>
    <w:p>
      <w:pPr>
        <w:pStyle w:val="ListBullet"/>
      </w:pPr>
      <w:r>
        <w:t>*   Создание индикаторных переменных для категориальных данных.</w:t>
      </w:r>
    </w:p>
    <w:p>
      <w:pPr>
        <w:pStyle w:val="ListBullet"/>
      </w:pPr>
      <w:r>
        <w:t>*   Комбинирование признаков для выявления нелинейных зависимостей.</w:t>
      </w:r>
    </w:p>
    <w:p>
      <w:pPr>
        <w:pStyle w:val="ListBullet"/>
      </w:pPr>
      <w:r>
        <w:t>*   **Валидация данных: Подтверждение достоверности и целостности**</w:t>
      </w:r>
    </w:p>
    <w:p>
      <w:pPr>
        <w:pStyle w:val="ListBullet"/>
      </w:pPr>
      <w:r>
        <w:t>*   Проверка на соответствие заданным диапазонам и ограничениям.</w:t>
      </w:r>
    </w:p>
    <w:p>
      <w:pPr>
        <w:pStyle w:val="ListBullet"/>
      </w:pPr>
      <w:r>
        <w:t>*   Перекрестная проверка с другими источниками данных.</w:t>
      </w:r>
    </w:p>
    <w:p>
      <w:pPr>
        <w:pStyle w:val="ListBullet"/>
      </w:pPr>
      <w:r>
        <w:t>*   Использование контрольных сумм и хеш-функций для обеспечения целостности данных.</w:t>
      </w:r>
    </w:p>
    <w:p>
      <w:pPr>
        <w:pStyle w:val="ListBullet"/>
      </w:pPr>
      <w:r>
        <w:t>**II. Методы анализа данных: Извлечение информации и выявление тенденций**</w:t>
      </w:r>
    </w:p>
    <w:p>
      <w:pPr>
        <w:pStyle w:val="ListBullet"/>
      </w:pPr>
      <w:r>
        <w:t>*   **Описательная статистика: Обобщение и резюмирование данных**</w:t>
      </w:r>
    </w:p>
    <w:p>
      <w:pPr>
        <w:pStyle w:val="ListBullet"/>
      </w:pPr>
      <w:r>
        <w:t>*   Расчет основных статистических показателей (среднее, медиана, мода, стандартное отклонение, квантили).</w:t>
      </w:r>
    </w:p>
    <w:p>
      <w:pPr>
        <w:pStyle w:val="ListBullet"/>
      </w:pPr>
      <w:r>
        <w:t>*   Визуализация распределения данных (гистограммы, ящичковые диаграммы).</w:t>
      </w:r>
    </w:p>
    <w:p>
      <w:pPr>
        <w:pStyle w:val="ListBullet"/>
      </w:pPr>
      <w:r>
        <w:t>*   Использование описательной статистики для выявления аномалий и необычных паттернов.</w:t>
      </w:r>
    </w:p>
    <w:p>
      <w:pPr>
        <w:pStyle w:val="ListBullet"/>
      </w:pPr>
      <w:r>
        <w:t>*   **Анализ временных рядов: Раскрытие динамики процессов**</w:t>
      </w:r>
    </w:p>
    <w:p>
      <w:pPr>
        <w:pStyle w:val="ListBullet"/>
      </w:pPr>
      <w:r>
        <w:t>*   Декомпозиция временного ряда (тренд, сезонность, остаток).</w:t>
      </w:r>
    </w:p>
    <w:p>
      <w:pPr>
        <w:pStyle w:val="ListBullet"/>
      </w:pPr>
      <w:r>
        <w:t>*   Выявление трендов и циклических колебаний.</w:t>
      </w:r>
    </w:p>
    <w:p>
      <w:pPr>
        <w:pStyle w:val="ListBullet"/>
      </w:pPr>
      <w:r>
        <w:t>*   Прогнозирование будущих значений с использованием методов экспоненциального сглаживания и ARIMA.</w:t>
      </w:r>
    </w:p>
    <w:p>
      <w:pPr>
        <w:pStyle w:val="ListBullet"/>
      </w:pPr>
      <w:r>
        <w:t>*   **Корреляционный анализ: Выявление взаимосвязей между переменными**</w:t>
      </w:r>
    </w:p>
    <w:p>
      <w:pPr>
        <w:pStyle w:val="ListBullet"/>
      </w:pPr>
      <w:r>
        <w:t>*   Расчет коэффициентов корреляции Пирсона и Спирмена.</w:t>
      </w:r>
    </w:p>
    <w:p>
      <w:pPr>
        <w:pStyle w:val="ListBullet"/>
      </w:pPr>
      <w:r>
        <w:t>*   Визуализация матрицы корреляции с использованием тепловых карт.</w:t>
      </w:r>
    </w:p>
    <w:p>
      <w:pPr>
        <w:pStyle w:val="ListBullet"/>
      </w:pPr>
      <w:r>
        <w:t>*   Осторожная интерпретация корреляции как индикатора потенциальной причинно-следственной связи.</w:t>
      </w:r>
    </w:p>
    <w:p>
      <w:pPr>
        <w:pStyle w:val="ListBullet"/>
      </w:pPr>
      <w:r>
        <w:t>*   **Кластерный анализ: Группировка похожих объектов**</w:t>
      </w:r>
    </w:p>
    <w:p>
      <w:pPr>
        <w:pStyle w:val="ListBullet"/>
      </w:pPr>
      <w:r>
        <w:t>*   Применение алгоритмов k-средних (k-means) и иерархической кластеризации.</w:t>
      </w:r>
    </w:p>
    <w:p>
      <w:pPr>
        <w:pStyle w:val="ListBullet"/>
      </w:pPr>
      <w:r>
        <w:t>*   Определение оптимального количества кластеров с использованием метрики силуэта.</w:t>
      </w:r>
    </w:p>
    <w:p>
      <w:pPr>
        <w:pStyle w:val="ListBullet"/>
      </w:pPr>
      <w:r>
        <w:t>*   Анализ характеристик кластеров и выявление групп объектов со схожими свойствами.</w:t>
      </w:r>
    </w:p>
    <w:p>
      <w:pPr>
        <w:pStyle w:val="ListBullet"/>
      </w:pPr>
      <w:r>
        <w:t>*   **Обнаружение аномалий: Выявление необычных событий и выбросов**</w:t>
      </w:r>
    </w:p>
    <w:p>
      <w:pPr>
        <w:pStyle w:val="ListBullet"/>
      </w:pPr>
      <w:r>
        <w:t>*   Использование статистических методов (z-score, IQR).</w:t>
      </w:r>
    </w:p>
    <w:p>
      <w:pPr>
        <w:pStyle w:val="ListBullet"/>
      </w:pPr>
      <w:r>
        <w:t>*   Применение алгоритмов машинного обучения (Isolation Forest, One-Class SVM).</w:t>
      </w:r>
    </w:p>
    <w:p>
      <w:pPr>
        <w:pStyle w:val="ListBullet"/>
      </w:pPr>
      <w:r>
        <w:t>*   Визуализация аномалий и оценка их влияния на результаты анализа.</w:t>
      </w:r>
    </w:p>
    <w:p>
      <w:pPr>
        <w:pStyle w:val="ListBullet"/>
      </w:pPr>
      <w:r>
        <w:t>**III. Формирование отчетов и дашбордов: Эффективная коммуникация результатов**</w:t>
      </w:r>
    </w:p>
    <w:p>
      <w:pPr>
        <w:pStyle w:val="ListBullet"/>
      </w:pPr>
      <w:r>
        <w:t>*   **Определение потребностей пользователей: Ориентированность на аудиторию**</w:t>
      </w:r>
    </w:p>
    <w:p>
      <w:pPr>
        <w:pStyle w:val="ListBullet"/>
      </w:pPr>
      <w:r>
        <w:t>*   Опросы и интервью с ключевыми заинтересованными сторонами.</w:t>
      </w:r>
    </w:p>
    <w:p>
      <w:pPr>
        <w:pStyle w:val="ListBullet"/>
      </w:pPr>
      <w:r>
        <w:t>*   Анализ текущих отчетов и выявление недостатков.</w:t>
      </w:r>
    </w:p>
    <w:p>
      <w:pPr>
        <w:pStyle w:val="ListBullet"/>
      </w:pPr>
      <w:r>
        <w:t>*   Определение необходимого уровня детализации и частоты обновления данных.</w:t>
      </w:r>
    </w:p>
    <w:p>
      <w:pPr>
        <w:pStyle w:val="ListBullet"/>
      </w:pPr>
      <w:r>
        <w:t>*   **Выбор формата представления данных: Соответствие цели и аудитории**</w:t>
      </w:r>
    </w:p>
    <w:p>
      <w:pPr>
        <w:pStyle w:val="ListBullet"/>
      </w:pPr>
      <w:r>
        <w:t>*   Статические отчеты (PDF, Excel).</w:t>
      </w:r>
    </w:p>
    <w:p>
      <w:pPr>
        <w:pStyle w:val="ListBullet"/>
      </w:pPr>
      <w:r>
        <w:t>*   Интерактивные дашборды (Tableau, Power BI, Grafana).</w:t>
      </w:r>
    </w:p>
    <w:p>
      <w:pPr>
        <w:pStyle w:val="ListBullet"/>
      </w:pPr>
      <w:r>
        <w:t>*   Веб-приложения с возможностью динамической фильтрации и детализации данных.</w:t>
      </w:r>
    </w:p>
    <w:p>
      <w:pPr>
        <w:pStyle w:val="ListBullet"/>
      </w:pPr>
      <w:r>
        <w:t>*   **Дизайн эффективных визуализаций:  Четкость, простота, информативность**</w:t>
      </w:r>
    </w:p>
    <w:p>
      <w:pPr>
        <w:pStyle w:val="ListBullet"/>
      </w:pPr>
      <w:r>
        <w:t>*   Выбор наиболее подходящих типов графиков для представления данных.</w:t>
      </w:r>
    </w:p>
    <w:p>
      <w:pPr>
        <w:pStyle w:val="ListBullet"/>
      </w:pPr>
      <w:r>
        <w:t>*   Использование четких заголовков, подписей и легенд.</w:t>
      </w:r>
    </w:p>
    <w:p>
      <w:pPr>
        <w:pStyle w:val="ListBullet"/>
      </w:pPr>
      <w:r>
        <w:t>*   Минимизация визуального шума и отвлекающих элементов.</w:t>
      </w:r>
    </w:p>
    <w:p>
      <w:pPr>
        <w:pStyle w:val="ListBullet"/>
      </w:pPr>
      <w:r>
        <w:t>*   **Автоматизация создания отчетов:  Экономия времени и ресурсов**</w:t>
      </w:r>
    </w:p>
    <w:p>
      <w:pPr>
        <w:pStyle w:val="ListBullet"/>
      </w:pPr>
      <w:r>
        <w:t>*   Использование инструментов автоматической генерации отчетов.</w:t>
      </w:r>
    </w:p>
    <w:p>
      <w:pPr>
        <w:pStyle w:val="ListBullet"/>
      </w:pPr>
      <w:r>
        <w:t>*   Настройка расписания автоматической отправки отчетов по электронной почте.</w:t>
      </w:r>
    </w:p>
    <w:p>
      <w:pPr>
        <w:pStyle w:val="ListBullet"/>
      </w:pPr>
      <w:r>
        <w:t>*   Интеграция с другими системами для обмена данными и результатами анализа.</w:t>
      </w:r>
    </w:p>
    <w:p>
      <w:pPr>
        <w:pStyle w:val="ListBullet"/>
      </w:pPr>
      <w:r>
        <w:t>**IV. Визуализация данных:  Преобразование информации в наглядные образы**</w:t>
      </w:r>
    </w:p>
    <w:p>
      <w:pPr>
        <w:pStyle w:val="ListBullet"/>
      </w:pPr>
      <w:r>
        <w:t>*   **Принципы визуального восприятия:  Учет когнитивных особенностей**</w:t>
      </w:r>
    </w:p>
    <w:p>
      <w:pPr>
        <w:pStyle w:val="ListBullet"/>
      </w:pPr>
      <w:r>
        <w:t>*   Использование цветовой палитры, соответствующей тематике данных.</w:t>
      </w:r>
    </w:p>
    <w:p>
      <w:pPr>
        <w:pStyle w:val="ListBullet"/>
      </w:pPr>
      <w:r>
        <w:t>*   Обеспечение оптимального размера шрифтов и интервалов между элементами.</w:t>
      </w:r>
    </w:p>
    <w:p>
      <w:pPr>
        <w:pStyle w:val="ListBullet"/>
      </w:pPr>
      <w:r>
        <w:t>*   Создание иерархии визуальных элементов для направления внимания пользователя.</w:t>
      </w:r>
    </w:p>
    <w:p>
      <w:pPr>
        <w:pStyle w:val="ListBullet"/>
      </w:pPr>
      <w:r>
        <w:t>*   **Типы графиков и их применение:  Выбор инструмента для конкретной задачи**</w:t>
      </w:r>
    </w:p>
    <w:p>
      <w:pPr>
        <w:pStyle w:val="ListBullet"/>
      </w:pPr>
      <w:r>
        <w:t>*   Линейные графики:  Для отображения изменений во времени.</w:t>
      </w:r>
    </w:p>
    <w:p>
      <w:pPr>
        <w:pStyle w:val="ListBullet"/>
      </w:pPr>
      <w:r>
        <w:t>*   Столбчатые диаграммы:  Для сравнения дискретных значений.</w:t>
      </w:r>
    </w:p>
    <w:p>
      <w:pPr>
        <w:pStyle w:val="ListBullet"/>
      </w:pPr>
      <w:r>
        <w:t>*   Круговые диаграммы:  Для отображения пропорций.</w:t>
      </w:r>
    </w:p>
    <w:p>
      <w:pPr>
        <w:pStyle w:val="ListBullet"/>
      </w:pPr>
      <w:r>
        <w:t>*   Диаграммы рассеяния:  Для отображения взаимосвязи между двумя переменными.</w:t>
      </w:r>
    </w:p>
    <w:p>
      <w:pPr>
        <w:pStyle w:val="ListBullet"/>
      </w:pPr>
      <w:r>
        <w:t>*   **Интерактивные визуализации:  Предоставление пользователю возможности управления данными**</w:t>
      </w:r>
    </w:p>
    <w:p>
      <w:pPr>
        <w:pStyle w:val="ListBullet"/>
      </w:pPr>
      <w:r>
        <w:t>*   Фильтры для выбора подмножества данных.</w:t>
      </w:r>
    </w:p>
    <w:p>
      <w:pPr>
        <w:pStyle w:val="ListBullet"/>
      </w:pPr>
      <w:r>
        <w:t>*   Сортировка данных по различным критериям.</w:t>
      </w:r>
    </w:p>
    <w:p>
      <w:pPr>
        <w:pStyle w:val="ListBullet"/>
      </w:pPr>
      <w:r>
        <w:t>*   Возможность детализации данных.</w:t>
      </w:r>
    </w:p>
    <w:p>
      <w:pPr>
        <w:pStyle w:val="ListBullet"/>
      </w:pPr>
      <w:r>
        <w:t>*   Интерактивные подсказки и пояснения.</w:t>
      </w:r>
    </w:p>
    <w:p>
      <w:r>
        <w:br w:type="page"/>
      </w:r>
    </w:p>
    <w:p>
      <w:pPr>
        <w:pStyle w:val="Heading1"/>
      </w:pPr>
      <w:r>
        <w:t>Глава 7:  Реляционные базы данных для нефтепереработки</w:t>
      </w:r>
    </w:p>
    <w:p>
      <w:r>
        <w:t>Структура Глава 7: Интеграция с другими системами и облачные решения (Integration with Other Systems and Cloud Solutions)</w:t>
        <w:br/>
        <w:br/>
        <w:t>**I.  Определение целей интеграции (Defining Integration Goals)**</w:t>
        <w:br/>
        <w:br/>
        <w:t>*   **Идентификация необходимых систем для интеграции:** (ERP, MES, SCADA, CRM, системы технического обслуживания и т.д.)</w:t>
        <w:br/>
        <w:t>*   **Определение типов данных для обмена:** (Данные о производительности оборудования, данные об использовании ресурсов, данные о качестве продукции, логи, события)</w:t>
        <w:br/>
        <w:t>*   **Определение целей интеграции:** (Повышение эффективности, снижение затрат, улучшение качества, повышение прозрачности)</w:t>
        <w:br/>
        <w:t>*   **Оценка рисков и ограничений интеграции:** (Совместимость, безопасность, масштабируемость)</w:t>
        <w:br/>
        <w:br/>
        <w:t>**II.  Методы и протоколы интеграции (Integration Methods and Protocols)**</w:t>
        <w:br/>
        <w:br/>
        <w:t>*   **Прямая интеграция (Point-to-Point Integration):** (Простота реализации, но низкая масштабируемость и сложность обслуживания).</w:t>
        <w:br/>
        <w:t>*   **Использование API (Application Programming Interface):** (Стандартизированный доступ к данным, гибкость, но требует разработки и поддержки).</w:t>
        <w:br/>
        <w:t>*   **Использование Message Queues (Очереди сообщений):** (Асинхронный обмен данными, надежность, масштабируемость).  Примеры: RabbitMQ, Kafka.</w:t>
        <w:br/>
        <w:t>*   **Использование ESB (Enterprise Service Bus):** (Централизованное управление интеграцией, упрощение подключения новых систем).</w:t>
        <w:br/>
        <w:t>*   **Использование Data Lake/Data Warehouse:** (Централизованное хранение данных из различных источников для анализа и отчетности).</w:t>
        <w:br/>
        <w:t>*   **Стандарты и протоколы:** (MQTT, OPC UA, REST, SOAP, AMQP)</w:t>
        <w:br/>
        <w:br/>
        <w:t>**III.  Переход к облачным решениям (Transition to Cloud Solutions)**</w:t>
        <w:br/>
        <w:br/>
        <w:t>*   **Преимущества облачных решений:** (Масштабируемость, гибкость, снижение затрат на инфраструктуру, автоматические обновления)</w:t>
        <w:br/>
        <w:t>*   **Типы облачных решений:** (IaaS, PaaS, SaaS)</w:t>
        <w:br/>
        <w:t>*   **Выбор облачного провайдера:** (AWS, Azure, Google Cloud) на основе критериев (цена, безопасность, функциональность, поддержка).</w:t>
        <w:br/>
        <w:t>*   **Миграция данных и приложений в облако:** (Планирование, миграция данных, тестирование, обучение пользователей)</w:t>
        <w:br/>
        <w:t>*   **Гибридные облачные решения:** (Комбинация локальной и облачной инфраструктуры)</w:t>
        <w:br/>
        <w:br/>
        <w:t>**IV. Безопасность в интегрированных системах и облаке (Security in Integrated Systems and Cloud)**</w:t>
        <w:br/>
        <w:br/>
        <w:t>*   **Авторизация и аутентификация:** (Многофакторная аутентификация, контроль доступа на основе ролей)</w:t>
        <w:br/>
        <w:t>*   **Шифрование данных:** (Шифрование данных при передаче и хранении)</w:t>
        <w:br/>
        <w:t>*   **Защита API:** (Ограничение доступа к API, защита от атак)</w:t>
        <w:br/>
        <w:t>*   **Мониторинг безопасности:** (Обнаружение и реагирование на инциденты безопасности)</w:t>
        <w:br/>
        <w:t>*   **Соответствие нормативным требованиям:** (GDPR, HIPAA, PCI DSS)</w:t>
        <w:br/>
        <w:br/>
        <w:t>**V.  Управление и мониторинг интегрированных систем (Management and Monitoring of Integrated Systems)**</w:t>
        <w:br/>
        <w:br/>
        <w:t>*   **Централизованное управление:** (Управление конфигурациями, мониторинг производительности, управление событиями)</w:t>
        <w:br/>
        <w:t>*   **Автоматизация процессов:** (Автоматизация развертывания, масштабирования и устранения неполадок)</w:t>
        <w:br/>
        <w:t>*   **Визуализация и отчетность:** (Панели мониторинга, отчеты о производительности и безопасности)</w:t>
        <w:br/>
        <w:t>*   **Проактивное обслуживание:** (Предсказание неисправностей и предотвращение простоев)</w:t>
        <w:br/>
        <w:t>*   **Непрерывная оптимизация:** (Постоянный анализ и улучшение производительности и безопасности)</w:t>
        <w:br/>
      </w:r>
    </w:p>
    <w:p>
      <w:pPr>
        <w:pStyle w:val="Heading1"/>
      </w:pPr>
      <w:r>
        <w:t>Идеи:</w:t>
      </w:r>
    </w:p>
    <w:p>
      <w:pPr>
        <w:pStyle w:val="ListBullet"/>
      </w:pPr>
      <w:r>
        <w:t>Отлично! Перейдем к идеям для главы "Интеграция с другими системами и облачные решения". Фокусируемся на конкретных, практических пунктах, которые можно включить в эту главу.</w:t>
      </w:r>
    </w:p>
    <w:p>
      <w:pPr>
        <w:pStyle w:val="ListBullet"/>
      </w:pPr>
      <w:r>
        <w:t>**I. Определение целей интеграции (Defining Integration Goals):**</w:t>
      </w:r>
    </w:p>
    <w:p>
      <w:pPr>
        <w:pStyle w:val="ListBullet"/>
      </w:pPr>
      <w:r>
        <w:t>*   **Пример цели:** Интеграция с ERP-системой для автоматического формирования заявок на обслуживание оборудования на основе данных о его производительности, полученных с датчиков.</w:t>
      </w:r>
    </w:p>
    <w:p>
      <w:pPr>
        <w:pStyle w:val="ListBullet"/>
      </w:pPr>
      <w:r>
        <w:t>*   **Идея:** Создание матрицы совместимости систем: таблица, в которой указаны поддерживаемые форматы данных, протоколы и API для каждой целевой системы.</w:t>
      </w:r>
    </w:p>
    <w:p>
      <w:pPr>
        <w:pStyle w:val="ListBullet"/>
      </w:pPr>
      <w:r>
        <w:t>*   **Идея:** Разработка сценариев использования интеграции: конкретные примеры, демонстрирующие ценность интеграции для различных ролей (инженеры, операторы, менеджеры).</w:t>
      </w:r>
    </w:p>
    <w:p>
      <w:pPr>
        <w:pStyle w:val="ListBullet"/>
      </w:pPr>
      <w:r>
        <w:t>*   **Идея:**  Определение KPI для измерения успеха интеграции: например, снижение времени простоя оборудования, сокращение трудозатрат на обслуживание.</w:t>
      </w:r>
    </w:p>
    <w:p>
      <w:pPr>
        <w:pStyle w:val="ListBullet"/>
      </w:pPr>
      <w:r>
        <w:t>**II. Методы и протоколы интеграции (Integration Methods and Protocols):**</w:t>
      </w:r>
    </w:p>
    <w:p>
      <w:pPr>
        <w:pStyle w:val="ListBullet"/>
      </w:pPr>
      <w:r>
        <w:t>*   **Пример:** Сравнение REST API и SOAP: анализ преимуществ и недостатков каждого подхода для различных сценариев интеграции (например, простота использования vs. безопасность).</w:t>
      </w:r>
    </w:p>
    <w:p>
      <w:pPr>
        <w:pStyle w:val="ListBullet"/>
      </w:pPr>
      <w:r>
        <w:t>*   **Идея:**  Использование Message Queues для обработки пиковых нагрузок: пример сценария, когда система сбора данных генерирует большие объемы информации, которые необходимо надежно доставить в систему анализа.</w:t>
      </w:r>
    </w:p>
    <w:p>
      <w:pPr>
        <w:pStyle w:val="ListBullet"/>
      </w:pPr>
      <w:r>
        <w:t>*   **Идея:**  Оценка влияния ESB на сложность системы: анализ компромиссов между централизованным управлением и повышенной зависимостью от центрального компонента.</w:t>
      </w:r>
    </w:p>
    <w:p>
      <w:pPr>
        <w:pStyle w:val="ListBullet"/>
      </w:pPr>
      <w:r>
        <w:t>*   **Идея:**  Рассмотрение OPC UA как стандарта для промышленной автоматизации: объяснение его преимуществ и недостатков по сравнению с другими протоколами.</w:t>
      </w:r>
    </w:p>
    <w:p>
      <w:pPr>
        <w:pStyle w:val="ListBullet"/>
      </w:pPr>
      <w:r>
        <w:t>*   **Идея:** Разработка "дорожной карты" интеграции: пошаговый план реализации интеграции, учитывающий риски и зависимости.</w:t>
      </w:r>
    </w:p>
    <w:p>
      <w:pPr>
        <w:pStyle w:val="ListBullet"/>
      </w:pPr>
      <w:r>
        <w:t>**III. Переход к облачным решениям (Transition to Cloud Solutions):**</w:t>
      </w:r>
    </w:p>
    <w:p>
      <w:pPr>
        <w:pStyle w:val="ListBullet"/>
      </w:pPr>
      <w:r>
        <w:t>*   **Пример:** Сравнение IaaS, PaaS и SaaS: детальное описание каждого подхода и примеры использования (например, IaaS для хостинга виртуальных машин, PaaS для разработки приложений, SaaS для использования готовых сервисов).</w:t>
      </w:r>
    </w:p>
    <w:p>
      <w:pPr>
        <w:pStyle w:val="ListBullet"/>
      </w:pPr>
      <w:r>
        <w:t>*   **Идея:** Оценка стоимости облачных решений: сравнение затрат на локальную инфраструктуру и облачные сервисы, учитывая стоимость оборудования, электроэнергии, обслуживания и лицензий.</w:t>
      </w:r>
    </w:p>
    <w:p>
      <w:pPr>
        <w:pStyle w:val="ListBullet"/>
      </w:pPr>
      <w:r>
        <w:t>*   **Идея:** Анализ рисков безопасности при переходе в облако: обсуждение вопросов конфиденциальности данных, соответствия нормативным требованиям и зависимости от облачного провайдера.</w:t>
      </w:r>
    </w:p>
    <w:p>
      <w:pPr>
        <w:pStyle w:val="ListBullet"/>
      </w:pPr>
      <w:r>
        <w:t>*   **Идея:** Разработка плана миграции данных в облако: описание этапов миграции, включая оценку объема данных, выбор подходящего метода миграции (прямая миграция, поэтапная миграция) и тестирование.</w:t>
      </w:r>
    </w:p>
    <w:p>
      <w:pPr>
        <w:pStyle w:val="ListBullet"/>
      </w:pPr>
      <w:r>
        <w:t>**IV. Безопасность в интегрированных системах и облаке (Security in Integrated Systems and Cloud):**</w:t>
      </w:r>
    </w:p>
    <w:p>
      <w:pPr>
        <w:pStyle w:val="ListBullet"/>
      </w:pPr>
      <w:r>
        <w:t>*   **Идея:**  Применение принципа наименьших привилегий: описание, как ограничить доступ пользователей к данным и функциям системы в соответствии с их ролями.</w:t>
      </w:r>
    </w:p>
    <w:p>
      <w:pPr>
        <w:pStyle w:val="ListBullet"/>
      </w:pPr>
      <w:r>
        <w:t>*   **Идея:**  Реализация шифрования данных при передаче и хранении: выбор алгоритмов шифрования и реализация механизмов управления ключами.</w:t>
      </w:r>
    </w:p>
    <w:p>
      <w:pPr>
        <w:pStyle w:val="ListBullet"/>
      </w:pPr>
      <w:r>
        <w:t>*   **Идея:**  Использование API Gateway для защиты API: настройка аутентификации, авторизации и ограничение скорости запросов.</w:t>
      </w:r>
    </w:p>
    <w:p>
      <w:pPr>
        <w:pStyle w:val="ListBullet"/>
      </w:pPr>
      <w:r>
        <w:t>**V. Управление и мониторинг интегрированных систем (Management and Monitoring of Integrated Systems):**</w:t>
      </w:r>
    </w:p>
    <w:p>
      <w:pPr>
        <w:pStyle w:val="ListBullet"/>
      </w:pPr>
      <w:r>
        <w:t>*   **Идея:**  Создание панели мониторинга производительности системы: визуализация ключевых показателей производительности (например, скорость сбора данных, время обработки запросов).</w:t>
      </w:r>
    </w:p>
    <w:p>
      <w:pPr>
        <w:pStyle w:val="ListBullet"/>
      </w:pPr>
      <w:r>
        <w:t>*   **Идея:**  Реализация автоматического оповещения о неисправностях: настройка уведомлений о превышении пороговых значений производительности или обнаружении ошибок.</w:t>
      </w:r>
    </w:p>
    <w:p>
      <w:r>
        <w:br w:type="page"/>
      </w:r>
    </w:p>
    <w:p>
      <w:pPr>
        <w:pStyle w:val="Heading1"/>
      </w:pPr>
      <w:r>
        <w:t>Глава 8:  NoSQL базы данных и временные ряды</w:t>
      </w:r>
    </w:p>
    <w:p>
      <w:r>
        <w:t>## Структура Глава 8: Масштабирование и будущие тенденции (Scaling and Future Trends)</w:t>
        <w:br/>
        <w:br/>
        <w:t>**I. Оценка текущих ограничений масштабирования (Assessing Current Scaling Limitations)**</w:t>
        <w:br/>
        <w:br/>
        <w:t>*   **Анализ производительности системы:** (Выявление узких мест, анализ задержек, оценка пропускной способности)</w:t>
        <w:br/>
        <w:t>*   **Ограничения аппаратного обеспечения:** (Нехватка памяти, процессорной мощности, сетевой пропускной способности)</w:t>
        <w:br/>
        <w:t>*   **Ограничения программного обеспечения:** (Лицензионные ограничения, ограничения архитектуры, ограниченная поддержка параллелизма)</w:t>
        <w:br/>
        <w:t>*   **Ограничения архитектуры:** (Монолитная архитектура, неспособность к горизонтальному масштабирования, зависимость от отдельных компонентов)</w:t>
        <w:br/>
        <w:t>*   **Оценка эффективности использования ресурсов:** (Определение неиспользуемых или недостаточно используемых ресурсов)</w:t>
        <w:br/>
        <w:br/>
        <w:t>**II. Стратегии масштабирования (Scaling Strategies)**</w:t>
        <w:br/>
        <w:br/>
        <w:t>*   **Вертикальное масштабирование (Vertical Scaling):** (Увеличение мощности существующего оборудования – увеличение RAM, CPU, Storage)</w:t>
        <w:br/>
        <w:t xml:space="preserve">    *   Преимущества: Простота реализации (в большинстве случаев), минимальные изменения в коде.</w:t>
        <w:br/>
        <w:t xml:space="preserve">    *   Недостатки: Ограничения по максимальной мощности, высокая стоимость, Single Point of Failure.</w:t>
        <w:br/>
        <w:t>*   **Горизонтальное масштабирование (Horizontal Scaling):** (Добавление дополнительных серверов/узлов в кластер)</w:t>
        <w:br/>
        <w:t xml:space="preserve">    *   Преимущества: Повышенная доступность, линейное увеличение мощности.</w:t>
        <w:br/>
        <w:t xml:space="preserve">    *   Недостатки: Сложность реализации, необходимость в балансировке нагрузки, проблемы с согласованностью данных.</w:t>
        <w:br/>
        <w:t>*   **Масштабирование базы данных (Database Scaling):**</w:t>
        <w:br/>
        <w:t xml:space="preserve">    *   Репликация базы данных (Database Replication):  (Увеличение доступности и производительности чтения)</w:t>
        <w:br/>
        <w:t xml:space="preserve">    *   Шардинг базы данных (Database Sharding): (Горизонтальное разделение данных между несколькими серверами)</w:t>
        <w:br/>
        <w:t xml:space="preserve">    *   Использование NoSQL баз данных (NoSQL Databases): (Масштабируемость и гибкость для неструктурированных данных)</w:t>
        <w:br/>
        <w:t>*   **Автоматическое масштабирование (Auto-Scaling):** (Динамическое изменение ресурсов в зависимости от нагрузки)</w:t>
        <w:br/>
        <w:t xml:space="preserve">    *   Использование облачных сервисов (AWS Auto Scaling, Azure Auto Scale, Google Cloud Autoscaler)</w:t>
        <w:br/>
        <w:br/>
        <w:t>**III.  Будущие тенденции в технологиях обработки данных (Future Trends in Data Processing Technologies)**</w:t>
        <w:br/>
        <w:br/>
        <w:t>*   **Edge Computing:** (Обработка данных ближе к источнику данных для снижения задержек и оптимизации пропускной способности)</w:t>
        <w:br/>
        <w:t>*   **Serverless Computing:** (Выполнение кода без управления серверами, автоматическое масштабирование и оплата только за используемые ресурсы)</w:t>
        <w:br/>
        <w:t>*   **AI и машинное обучение для оптимизации:** (Использование AI для анализа данных, прогнозирования нагрузки и автоматической оптимизации производительности системы)</w:t>
        <w:br/>
        <w:t>*   **Квантовые вычисления (Quantum Computing):** (Потенциал для решения сложных задач, которые невозможны для классических компьютеров)</w:t>
        <w:br/>
        <w:t>*   **Блокчейн и распределенные реестры (Blockchain and Distributed Ledgers):** (Повышение безопасности, прозрачности и децентрализации данных)</w:t>
        <w:br/>
        <w:t>*   **Data Fabric &amp; Data Mesh:** (Новые подходы к управлению данными, позволяющие организациям более эффективно использовать данные из различных источников)</w:t>
        <w:br/>
        <w:br/>
        <w:t>**IV. Планирование будущего развития системы (Planning for Future System Development)**</w:t>
        <w:br/>
        <w:br/>
        <w:t>*   **Оценка технологического ландшафта:** (Следование за новыми технологиями и оценивание их потенциала)</w:t>
        <w:br/>
        <w:t>*   **Создание дорожной карты развития (Roadmap Creation):** (Определение ключевых этапов развития системы и установление приоритетов)</w:t>
        <w:br/>
        <w:t>*   **Модульность и микросервисная архитектура (Modularity and Microservices Architecture):** (Разделение системы на небольшие, независимые компоненты для облегчения масштабирования и обслуживания)</w:t>
        <w:br/>
        <w:t>*   **Непрерывная интеграция и непрерывная поставка (CI/CD):** (Автоматизация процессов разработки, тестирования и развертывания системы)</w:t>
        <w:br/>
        <w:t>*   **Инвестиции в обучение персонала (Investing in Personnel Training):** (Повышение квалификации сотрудников для работы с новыми технологиями и архитектурами)</w:t>
        <w:br/>
        <w:br/>
        <w:br/>
        <w:br/>
        <w:t>Верните подробную структуру. НЕ ссылайтесь на название главы в структуре!</w:t>
        <w:br/>
        <w:t>Верните структуру и только структуру идей и подтверждающих аргументов в главе.</w:t>
        <w:br/>
      </w:r>
    </w:p>
    <w:p>
      <w:pPr>
        <w:pStyle w:val="Heading1"/>
      </w:pPr>
      <w:r>
        <w:t>Идеи:</w:t>
      </w:r>
    </w:p>
    <w:p>
      <w:pPr>
        <w:pStyle w:val="ListBullet"/>
      </w:pPr>
      <w:r>
        <w:t>## Идеи для главы "Устойчивость и Долгосрочное Развитие"</w:t>
      </w:r>
    </w:p>
    <w:p>
      <w:pPr>
        <w:pStyle w:val="ListBullet"/>
      </w:pPr>
      <w:r>
        <w:t>**I. Анализ Текущей Производительности и Ограничения (Current Performance &amp; Bottlenecks)**</w:t>
      </w:r>
    </w:p>
    <w:p>
      <w:pPr>
        <w:pStyle w:val="ListBullet"/>
      </w:pPr>
      <w:r>
        <w:t>*   **Измерение Ключевых Метрик:** (Задержка, пропускная способность, утилизация ресурсов, время отклика). Подчеркнуть важность баз данных мониторинга и метрик.</w:t>
      </w:r>
    </w:p>
    <w:p>
      <w:pPr>
        <w:pStyle w:val="ListBullet"/>
      </w:pPr>
      <w:r>
        <w:t>*   **Профилирование Приложений:**  Выявление участков кода, потребляющих больше всего ресурсов. Предложить инструменты профилирования.</w:t>
      </w:r>
    </w:p>
    <w:p>
      <w:pPr>
        <w:pStyle w:val="ListBullet"/>
      </w:pPr>
      <w:r>
        <w:t>*   **Анализ Зависимостей:**  Идентификация критических зависимостей между компонентами системы и оценка влияния сбоев в этих зависимостях.</w:t>
      </w:r>
    </w:p>
    <w:p>
      <w:pPr>
        <w:pStyle w:val="ListBullet"/>
      </w:pPr>
      <w:r>
        <w:t>*   **Тестирование Производительности:** (Нагрузочное тестирование, стресс-тестирование, тестирование на выносливость).  Обосновать необходимость непрерывного тестирования.</w:t>
      </w:r>
    </w:p>
    <w:p>
      <w:pPr>
        <w:pStyle w:val="ListBullet"/>
      </w:pPr>
      <w:r>
        <w:t>**II.  Стратегии Оптимизации и Масштабирования (Optimization &amp; Scaling Strategies)**</w:t>
      </w:r>
    </w:p>
    <w:p>
      <w:pPr>
        <w:pStyle w:val="ListBullet"/>
      </w:pPr>
      <w:r>
        <w:t>*   **Оптимизация Кода:** (Алгоритмическая оптимизация, оптимизация запросов к базе данных, кеширование). Подчеркнуть важность рефакторинга и оптимизации.</w:t>
      </w:r>
    </w:p>
    <w:p>
      <w:pPr>
        <w:pStyle w:val="ListBullet"/>
      </w:pPr>
      <w:r>
        <w:t>*   **Вертикальное Масштабирование:**  (Увеличение ресурсов существующего сервера). Подчеркнуть ограничения и стоимость.</w:t>
      </w:r>
    </w:p>
    <w:p>
      <w:pPr>
        <w:pStyle w:val="ListBullet"/>
      </w:pPr>
      <w:r>
        <w:t>*   **Горизонтальное Масштабирование:** (Добавление новых серверов). Описать сложности балансировки нагрузки и согласованности данных.</w:t>
      </w:r>
    </w:p>
    <w:p>
      <w:pPr>
        <w:pStyle w:val="ListBullet"/>
      </w:pPr>
      <w:r>
        <w:t>*   **Микросервисная Архитектура:** (Разделение приложения на независимые сервисы).  Подчеркнуть гибкость и масштабируемость, но и сложность управления.</w:t>
      </w:r>
    </w:p>
    <w:p>
      <w:pPr>
        <w:pStyle w:val="ListBullet"/>
      </w:pPr>
      <w:r>
        <w:t>*   **Бесплатная Архитектура и Автоматическое Масштабирование:** (Использование облачных сервисов для динамического изменения ресурсов). Описать преимущества и ограничения.</w:t>
      </w:r>
    </w:p>
    <w:p>
      <w:pPr>
        <w:pStyle w:val="ListBullet"/>
      </w:pPr>
      <w:r>
        <w:t>*   **Оптимизация Базы Данных:** (Индексирование, партиционирование, репликация, шардинг).  Подчеркнуть важность правильного выбора структуры данных.</w:t>
      </w:r>
    </w:p>
    <w:p>
      <w:pPr>
        <w:pStyle w:val="ListBullet"/>
      </w:pPr>
      <w:r>
        <w:t>*   **Кеширование:** (Использование кеш-памяти для ускорения доступа к часто используемым данным).  Описать различные уровни кеширования (браузер, сервер, база данных).</w:t>
      </w:r>
    </w:p>
    <w:p>
      <w:pPr>
        <w:pStyle w:val="ListBullet"/>
      </w:pPr>
      <w:r>
        <w:t>**III.  Обеспечение Долгосрочной Устойчивости (Long-Term Resilience)**</w:t>
      </w:r>
    </w:p>
    <w:p>
      <w:pPr>
        <w:pStyle w:val="ListBullet"/>
      </w:pPr>
      <w:r>
        <w:t>*   **Резервирование и Отказоустойчивость:** (Репликация данных, геораспределенные центры обработки данных, автоматическое переключение на резервные системы). Обосновать необходимость планирования на случай сбоев.</w:t>
      </w:r>
    </w:p>
    <w:p>
      <w:pPr>
        <w:pStyle w:val="ListBullet"/>
      </w:pPr>
      <w:r>
        <w:t>*   **Мониторинг и Оповещение:** (Системы мониторинга, отслеживание ключевых метрик, автоматические оповещения при возникновении проблем). Подчеркнуть проактивный подход к решению проблем.</w:t>
      </w:r>
    </w:p>
    <w:p>
      <w:pPr>
        <w:pStyle w:val="ListBullet"/>
      </w:pPr>
      <w:r>
        <w:t>*   **Безопасность:** (Защита от атак, шифрование данных, контроль доступа). Обосновать важность защиты конфиденциальной информации.</w:t>
      </w:r>
    </w:p>
    <w:p>
      <w:pPr>
        <w:pStyle w:val="ListBullet"/>
      </w:pPr>
      <w:r>
        <w:t>*   **Обновление и Патчи:** (Регулярное обновление программного обеспечения, установка патчей безопасности). Подчеркнуть важность поддержания актуальности системы.</w:t>
      </w:r>
    </w:p>
    <w:p>
      <w:pPr>
        <w:pStyle w:val="ListBullet"/>
      </w:pPr>
      <w:r>
        <w:t>*   **Технический Долг:** (Управление техническим долгом, приоритезация рефакторинга).  Объяснить, как предотвратить накопление "долга" и его негативные последствия.</w:t>
      </w:r>
    </w:p>
    <w:p>
      <w:pPr>
        <w:pStyle w:val="ListBullet"/>
      </w:pPr>
      <w:r>
        <w:t>*   **Управление Инфраструктурой как Код (IaC):**  (Автоматизация развертывания и управления инфраструктурой). Обосновать повышение эффективности и снижение рисков ошибок.</w:t>
      </w:r>
    </w:p>
    <w:p>
      <w:pPr>
        <w:pStyle w:val="ListBullet"/>
      </w:pPr>
      <w:r>
        <w:t>*  **DevSecOps:** (Интеграция безопасности в процессы разработки и эксплуатации).  Подчеркнуть важность безопасности на всех этапах жизненного цикла приложения.</w:t>
      </w:r>
    </w:p>
    <w:p>
      <w:pPr>
        <w:pStyle w:val="ListBullet"/>
      </w:pPr>
      <w:r>
        <w:t>**IV.  Соответствие Требованиям и Регулированию (Compliance &amp; Regulatory Adherence)**</w:t>
      </w:r>
    </w:p>
    <w:p>
      <w:pPr>
        <w:pStyle w:val="ListBullet"/>
      </w:pPr>
      <w:r>
        <w:t>*   **GDPR, HIPAA и другие нормативные акты:** (Обеспечение соответствия требованиям конфиденциальности и безопасности данных).</w:t>
      </w:r>
    </w:p>
    <w:p>
      <w:pPr>
        <w:pStyle w:val="ListBullet"/>
      </w:pPr>
      <w:r>
        <w:t>*   **Аудиты и Сертификация:** (Проведение регулярных аудитов и получение необходимых сертификатов).</w:t>
      </w:r>
    </w:p>
    <w:p>
      <w:pPr>
        <w:pStyle w:val="ListBullet"/>
      </w:pPr>
      <w:r>
        <w:t>*   **Управление Рисками:** (Идентификация, оценка и смягчение рисков, связанных с соответствием требованиям).</w:t>
      </w:r>
    </w:p>
    <w:p>
      <w:pPr>
        <w:pStyle w:val="ListBullet"/>
      </w:pPr>
      <w:r>
        <w:t>**V.  Прогнозирование и Адаптация к Будущим Технологиям (Future-Proofing)**</w:t>
      </w:r>
    </w:p>
    <w:p>
      <w:pPr>
        <w:pStyle w:val="ListBullet"/>
      </w:pPr>
      <w:r>
        <w:t>*   **Наблюдение за Инновациями:** (Изучение новых технологий, таких как искусственный интеллект, блокчейн и квантовые вычисления).</w:t>
      </w:r>
    </w:p>
    <w:p>
      <w:pPr>
        <w:pStyle w:val="ListBullet"/>
      </w:pPr>
      <w:r>
        <w:t>*   **Экспериментирование и Прототипирование:** (Разработка прототипов и проведение экспериментов с новыми технологиями).</w:t>
      </w:r>
    </w:p>
    <w:p>
      <w:pPr>
        <w:pStyle w:val="ListBullet"/>
      </w:pPr>
      <w:r>
        <w:t>*   **Гибкость Архитектуры:** (Создание архитектуры, которая позволяет легко адаптироваться к новым технологиям).</w:t>
      </w:r>
    </w:p>
    <w:p>
      <w:pPr>
        <w:pStyle w:val="ListBullet"/>
      </w:pPr>
      <w:r>
        <w:t>*   **Обучение Команды:** (Повышение квалификации команды для работы с новыми технологиями).</w:t>
      </w:r>
    </w:p>
    <w:p>
      <w:r>
        <w:br w:type="page"/>
      </w:r>
    </w:p>
    <w:p>
      <w:pPr>
        <w:pStyle w:val="Heading1"/>
      </w:pPr>
      <w:r>
        <w:t>Глава 9:  Практический пример создания хранилища данных (мини-проект)</w:t>
      </w:r>
    </w:p>
    <w:p>
      <w:r>
        <w:t>## Структура Глава 9: Поддержка, обслуживание и документация (Support, Maintenance, and Documentation)</w:t>
        <w:br/>
        <w:br/>
        <w:t>**I. Уровни поддержки и роли (Support Tiers and Roles)**</w:t>
        <w:br/>
        <w:br/>
        <w:t>*   **Уровень 1 (L1) – Первичная поддержка:** (Пользовательский портал, FAQ, автоматические ответы, базовая диагностика)</w:t>
        <w:br/>
        <w:t xml:space="preserve">    *   Цель: Решение простых запросов, перенаправление сложных случаев.</w:t>
        <w:br/>
        <w:t xml:space="preserve">    *   Навыки: Отличные коммуникативные навыки, базовое понимание системы.</w:t>
        <w:br/>
        <w:t>*   **Уровень 2 (L2) – Техническая поддержка:** (Анализ проблем, исправление ошибок, решение сложных вопросов)</w:t>
        <w:br/>
        <w:t xml:space="preserve">    *   Цель: Решение технических проблем, требующих более глубоких знаний.</w:t>
        <w:br/>
        <w:t xml:space="preserve">    *   Навыки: Глубокие технические знания, навыки анализа и решения проблем.</w:t>
        <w:br/>
        <w:t>*   **Уровень 3 (L3) – Поддержка разработчиков:** (Разработка патчей, обновление системы, оптимизация)</w:t>
        <w:br/>
        <w:t xml:space="preserve">    *   Цель: Разработка и внедрение решений для самых сложных проблем, связанных с кодом.</w:t>
        <w:br/>
        <w:t xml:space="preserve">    *   Навыки: Экспертные знания системы, навыки программирования и отладки.</w:t>
        <w:br/>
        <w:t>*   **Определение ролей и ответственности:** (Четкое определение обязанностей каждого члена команды поддержки)</w:t>
        <w:br/>
        <w:br/>
        <w:t>**II. Процесс управления инцидентами (Incident Management Process)**</w:t>
        <w:br/>
        <w:br/>
        <w:t>*   **Регистрация инцидентов:** (Система тикетов, форма регистрации, автоматическая классификация)</w:t>
        <w:br/>
        <w:t>*   **Приоритизация инцидентов:** (Критерии приоритизации: срочность, влияние, риск)</w:t>
        <w:br/>
        <w:t>*   **Назначение инцидентов:** (Автоматическое назначение на основе навыков и загруженности)</w:t>
        <w:br/>
        <w:t>*   **Решение инцидентов:** (Анализ, воспроизведение, решение, тестирование, документирование)</w:t>
        <w:br/>
        <w:t>*   **Закрытие инцидентов:** (Подтверждение решения, закрытие тикета, обратная связь с пользователем)</w:t>
        <w:br/>
        <w:t>*   **Эскалация проблем:** (Определение критериев и процедур эскалации)</w:t>
        <w:br/>
        <w:t>*   **KPIs для измерения эффективности:** (Время решения, количество решенных тикетов, удовлетворенность пользователей)</w:t>
        <w:br/>
        <w:br/>
        <w:t>**III. Обслуживание и профилактика (Maintenance and Preventative Measures)**</w:t>
        <w:br/>
        <w:br/>
        <w:t>*   **Регулярные проверки системы:** (Мониторинг производительности, проверка безопасности, обновление программного обеспечения)</w:t>
        <w:br/>
        <w:t>*   **Плановые технические работы:** (Обновление оборудования, оптимизация базы данных, резервное копирование данных)</w:t>
        <w:br/>
        <w:t>*   **Резервное копирование и восстановление данных:** (Определение стратегии резервного копирования, регулярное тестирование восстановления)</w:t>
        <w:br/>
        <w:t>*   **Проактивное выявление проблем:** (Анализ логов, мониторинг производительности, выявление потенциальных рисков)</w:t>
        <w:br/>
        <w:t>*   **Управление конфигурациями:** (Документирование конфигурации системы, контроль изменений)</w:t>
        <w:br/>
        <w:t>*   **Анализ первопричин (Root Cause Analysis):** (Выявление фундаментальных причин повторяющихся проблем)</w:t>
        <w:br/>
        <w:br/>
        <w:t>**IV. Документация (Documentation)**</w:t>
        <w:br/>
        <w:br/>
        <w:t>*   **Документация для пользователей:** (Руководства пользователя, ответы на часто задаваемые вопросы, обучающие видео)</w:t>
        <w:br/>
        <w:t xml:space="preserve">    *   Простота и понятность, соответствие уровню знаний пользователей.</w:t>
        <w:br/>
        <w:t>*   **Техническая документация:** (Архитектура системы, спецификации API, инструкции по настройке, логирование)</w:t>
        <w:br/>
        <w:t xml:space="preserve">    *   Актуальность и полнота, предназначена для разработчиков и системных администраторов.</w:t>
        <w:br/>
        <w:t>*   **Внутренняя документация:** (Процедуры поддержки, записи об инцидентах, истории решений)</w:t>
        <w:br/>
        <w:t xml:space="preserve">    *   Предназначена для команды поддержки, способствует передаче знаний и улучшению процессов.</w:t>
        <w:br/>
        <w:t>*   **Управление версиями документации:** (Контроль изменений, отслеживание истории версий, обеспечение актуальности)</w:t>
        <w:br/>
        <w:t>*   **Платформа для хранения и доступа к документации:** (Централизованное хранилище, удобный поиск, доступ с разных устройств)</w:t>
        <w:br/>
        <w:br/>
        <w:t>**V. Постоянное улучшение (Continuous Improvement)**</w:t>
        <w:br/>
        <w:br/>
        <w:t>*   **Сбор обратной связи от пользователей:** (Опросы, интервью, форумы, социальные сети)</w:t>
        <w:br/>
        <w:t>*   **Анализ данных о поддержке:** (Выявление тенденций, проблемных областей, неэффективных процессов)</w:t>
        <w:br/>
        <w:t>*   **Внедрение изменений:** (Улучшение процессов, автоматизация задач, оптимизация документации)</w:t>
        <w:br/>
        <w:t>*   **Обучение и повышение квалификации команды поддержки:** (Обучение новым технологиям, улучшение коммуникативных навыков)</w:t>
        <w:br/>
        <w:t>*   **Регулярный аудит процессов поддержки:** (Оценка эффективности, выявление возможностей для улучшения)</w:t>
        <w:br/>
      </w:r>
    </w:p>
    <w:p>
      <w:pPr>
        <w:pStyle w:val="Heading1"/>
      </w:pPr>
      <w:r>
        <w:t>Идеи:</w:t>
      </w:r>
    </w:p>
    <w:p>
      <w:pPr>
        <w:pStyle w:val="ListBullet"/>
      </w:pPr>
      <w:r>
        <w:t>Прекрасно! Вот список идей для главы "Поддержка, обслуживание и документация", сфокусированных на конкретных аспектах и подлежащих включению в структуру:</w:t>
      </w:r>
    </w:p>
    <w:p>
      <w:pPr>
        <w:pStyle w:val="ListBullet"/>
      </w:pPr>
      <w:r>
        <w:t>**I. Уровни поддержки и роли – Расширение:**</w:t>
      </w:r>
    </w:p>
    <w:p>
      <w:pPr>
        <w:pStyle w:val="ListBullet"/>
      </w:pPr>
      <w:r>
        <w:t>*   **Идея:** Создание матрицы навыков для каждого уровня поддержки. (Визуализация навыков, необходимых для эффективной работы на каждом уровне).</w:t>
      </w:r>
    </w:p>
    <w:p>
      <w:pPr>
        <w:pStyle w:val="ListBullet"/>
      </w:pPr>
      <w:r>
        <w:t>*   **Идея:** Описание процесса передачи информации между уровнями поддержки (эскалация, отчетность).</w:t>
      </w:r>
    </w:p>
    <w:p>
      <w:pPr>
        <w:pStyle w:val="ListBullet"/>
      </w:pPr>
      <w:r>
        <w:t>*   **Идея:** Определение ключевых показателей эффективности (KPI) для каждого уровня поддержки, например, среднее время решения, процент решенных тикетов на первом уровне.</w:t>
      </w:r>
    </w:p>
    <w:p>
      <w:pPr>
        <w:pStyle w:val="ListBullet"/>
      </w:pPr>
      <w:r>
        <w:t>**II. Процесс управления инцидентами – Конкретика:**</w:t>
      </w:r>
    </w:p>
    <w:p>
      <w:pPr>
        <w:pStyle w:val="ListBullet"/>
      </w:pPr>
      <w:r>
        <w:t>*   **Идея:** Описание процесса классификации инцидентов (категории, приоритеты, срочность).</w:t>
      </w:r>
    </w:p>
    <w:p>
      <w:pPr>
        <w:pStyle w:val="ListBullet"/>
      </w:pPr>
      <w:r>
        <w:t>*   **Идея:** Создание шаблона тикета, включающего обязательные поля (описание проблемы, шаги воспроизведения, скриншоты).</w:t>
      </w:r>
    </w:p>
    <w:p>
      <w:pPr>
        <w:pStyle w:val="ListBullet"/>
      </w:pPr>
      <w:r>
        <w:t>*   **Идея:** Описание процесса коммуникации с пользователем во время решения инцидента (регулярные обновления статуса, ожидаемое время решения).</w:t>
      </w:r>
    </w:p>
    <w:p>
      <w:pPr>
        <w:pStyle w:val="ListBullet"/>
      </w:pPr>
      <w:r>
        <w:t>*   **Идея:** Интеграция системы управления инцидентами с другими инструментами (например, мониторингом, базой знаний).</w:t>
      </w:r>
    </w:p>
    <w:p>
      <w:pPr>
        <w:pStyle w:val="ListBullet"/>
      </w:pPr>
      <w:r>
        <w:t>**III. Обслуживание и профилактика – Практические примеры:**</w:t>
      </w:r>
    </w:p>
    <w:p>
      <w:pPr>
        <w:pStyle w:val="ListBullet"/>
      </w:pPr>
      <w:r>
        <w:t>*   **Идея:** Пример графика плановых технических работ с указанием задач и времени выполнения.</w:t>
      </w:r>
    </w:p>
    <w:p>
      <w:pPr>
        <w:pStyle w:val="ListBullet"/>
      </w:pPr>
      <w:r>
        <w:t>*   **Идея:** Описание стратегии резервного копирования данных: типы резервных копий, частота, место хранения, процедура восстановления.</w:t>
      </w:r>
    </w:p>
    <w:p>
      <w:pPr>
        <w:pStyle w:val="ListBullet"/>
      </w:pPr>
      <w:r>
        <w:t>*   **Идея:** Примеры задач по проактивному выявлению проблем (мониторинг логов, анализ журналов аудита).</w:t>
      </w:r>
    </w:p>
    <w:p>
      <w:pPr>
        <w:pStyle w:val="ListBullet"/>
      </w:pPr>
      <w:r>
        <w:t>**IV. Документация – Визуальное представление:**</w:t>
      </w:r>
    </w:p>
    <w:p>
      <w:pPr>
        <w:pStyle w:val="ListBullet"/>
      </w:pPr>
      <w:r>
        <w:t>*   **Идея:** Пример структуры базы знаний с категориями и тегами.</w:t>
      </w:r>
    </w:p>
    <w:p>
      <w:pPr>
        <w:pStyle w:val="ListBullet"/>
      </w:pPr>
      <w:r>
        <w:t>*   **Идея:** Описание процесса создания и обновления документации: кто отвечает, какие инструменты используются, как обеспечивается актуальность.</w:t>
      </w:r>
    </w:p>
    <w:p>
      <w:pPr>
        <w:pStyle w:val="ListBullet"/>
      </w:pPr>
      <w:r>
        <w:t>*   **Идея:** Использование скриншотов и видео для визуализации процедур и инструкций в документации для пользователей.</w:t>
      </w:r>
    </w:p>
    <w:p>
      <w:pPr>
        <w:pStyle w:val="ListBullet"/>
      </w:pPr>
      <w:r>
        <w:t>**V. Постоянное улучшение - Цикл PDCA:**</w:t>
      </w:r>
    </w:p>
    <w:p>
      <w:pPr>
        <w:pStyle w:val="ListBullet"/>
      </w:pPr>
      <w:r>
        <w:t>*   **Идея:** Описание использования цикла PDCA (Plan-Do-Check-Act) для постоянного улучшения процессов поддержки.</w:t>
      </w:r>
    </w:p>
    <w:p>
      <w:pPr>
        <w:pStyle w:val="ListBullet"/>
      </w:pPr>
      <w:r>
        <w:t>*   **Идея:** Создание механизма сбора и анализа обратной связи от пользователей (опросы, формы обратной связи, анализ комментариев).</w:t>
      </w:r>
    </w:p>
    <w:p>
      <w:r>
        <w:br w:type="page"/>
      </w:r>
    </w:p>
    <w:p>
      <w:pPr>
        <w:pStyle w:val="Heading1"/>
      </w:pPr>
      <w:r>
        <w:t>Глава 10:  Основы визуализации данных</w:t>
      </w:r>
    </w:p>
    <w:p>
      <w:r>
        <w:t>## Структура Глава 10: Заключение и будущие направления (Conclusion and Future Directions)</w:t>
        <w:br/>
        <w:br/>
        <w:t>**I. Краткое резюме достижений (Summary of Achievements)**</w:t>
        <w:br/>
        <w:br/>
        <w:t>*   **Повторение ключевых целей проекта:** (Подчеркнуть, как проект достиг поставленных целей)</w:t>
        <w:br/>
        <w:t>*   **Оценка успешности внедрения:** (Количественные и качественные показатели успеха)</w:t>
        <w:br/>
        <w:t>*   **Выводы об эффективности решения:** (Подтверждение, что решение оказалось эффективным для бизнеса)</w:t>
        <w:br/>
        <w:t>*   **Уроки, извлеченные в процессе работы:** (Что было хорошо, что можно было сделать лучше)</w:t>
        <w:br/>
        <w:br/>
        <w:t>**II. Обзор текущего состояния системы (Overview of Current System Status)**</w:t>
        <w:br/>
        <w:br/>
        <w:t>*   **Оценка зрелости системы:** (Определение текущей стадии развития системы)</w:t>
        <w:br/>
        <w:t>*   **Идентификация сильных и слабых сторон:** (Анализ текущего состояния, выявление ключевых факторов успеха и проблем)</w:t>
        <w:br/>
        <w:t>*   **Оценка масштабируемости и надежности:** (Проверка способности системы выдерживать растущие нагрузки и обеспечивать бесперебойную работу)</w:t>
        <w:br/>
        <w:t>*   **Оценка безопасности системы:** (Анализ угроз и уязвимостей, оценка эффективности мер защиты)</w:t>
        <w:br/>
        <w:br/>
        <w:t>**III.  Будущие направления развития (Future Development Directions)**</w:t>
        <w:br/>
        <w:br/>
        <w:t>*   **Новые функциональные возможности:** (Перечисление запланированных улучшений и дополнений)</w:t>
        <w:br/>
        <w:t xml:space="preserve">    *   Приоритезация по бизнес-ценности и технической реализуемости.</w:t>
        <w:br/>
        <w:t>*   **Интеграция с другими системами:** (Рассмотрение возможностей расширения экосистемы решения)</w:t>
        <w:br/>
        <w:t>*   **Использование новых технологий:** (Оценка потенциала применения новых технологий для улучшения производительности и функциональности)</w:t>
        <w:br/>
        <w:t xml:space="preserve">    *   AI и машинное обучение для автоматизации процессов и персонализации опыта.</w:t>
        <w:br/>
        <w:t xml:space="preserve">    *   Блокчейн для повышения прозрачности и безопасности данных.</w:t>
        <w:br/>
        <w:t xml:space="preserve">    *   Квантовые вычисления для решения сложных задач оптимизации.</w:t>
        <w:br/>
        <w:t>*   **Адаптация к изменениям бизнес-среды:** (Прогнозирование будущих требований и тенденций рынка)</w:t>
        <w:br/>
        <w:t xml:space="preserve">    *   Учет изменений в законодательстве и нормативных актах.</w:t>
        <w:br/>
        <w:t xml:space="preserve">    *   Ответ на новые вызовы и возможности, связанные с цифровой трансформацией.</w:t>
        <w:br/>
        <w:br/>
        <w:t>**IV.  Рекомендации для будущей команды (Recommendations for Future Teams)**</w:t>
        <w:br/>
        <w:br/>
        <w:t>*   **Подчеркивание важности постоянного улучшения:** (Акцент на необходимость непрерывного процесса обучения и адаптации)</w:t>
        <w:br/>
        <w:t>*   **Советы по управлению рисками:** (Предоставление рекомендаций по выявлению и смягчению потенциальных угроз)</w:t>
        <w:br/>
        <w:t>*   **Лучшие практики разработки и эксплуатации:** (Передача опыта и знаний, накопленных в процессе работы над проектом)</w:t>
        <w:br/>
        <w:t>*   **Важность взаимодействия с пользователями:** (Акцент на необходимость постоянной обратной связи и сотрудничества с пользователями)</w:t>
        <w:br/>
        <w:t>*   **Необходимость документирования:** (Подчеркивание важности актуальной и полной документации для передачи знаний и облегчения дальнейшей работы над проектом).</w:t>
        <w:br/>
        <w:br/>
        <w:t>**V.  Заключительные слова и перспективы (Concluding Remarks and Prospects)**</w:t>
        <w:br/>
        <w:br/>
        <w:t>*   **Повторение ценности решения:** (Обобщение позитивного влияния решения на бизнес)</w:t>
        <w:br/>
        <w:t>*   **Выражение уверенности в будущем:** (Оптимистичный взгляд на перспективы развития решения и его вклад в достижение стратегических целей организации)</w:t>
        <w:br/>
        <w:t>*   **Благодарность команде:** (Выражение признательности за вклад каждого члена команды в успех проекта)</w:t>
        <w:br/>
        <w:t>*   **Определение долгосрочной перспективы:** (Видение будущего развития и потенциальное влияние на отрасль).</w:t>
        <w:br/>
      </w:r>
    </w:p>
    <w:p>
      <w:pPr>
        <w:pStyle w:val="Heading1"/>
      </w:pPr>
      <w:r>
        <w:t>Идеи:</w:t>
      </w:r>
    </w:p>
    <w:p>
      <w:pPr>
        <w:pStyle w:val="ListBullet"/>
      </w:pPr>
      <w:r>
        <w:t>Отлично! Вот список идей, отсортированных по секциям главы "Заключение и будущие направления", и соответствующих секциям из предложенного ранее плана. Акцент на конкретных, реалистичных идеях:</w:t>
      </w:r>
    </w:p>
    <w:p>
      <w:pPr>
        <w:pStyle w:val="ListBullet"/>
      </w:pPr>
      <w:r>
        <w:t>**I. Краткое резюме достижений:**</w:t>
      </w:r>
    </w:p>
    <w:p>
      <w:pPr>
        <w:pStyle w:val="ListBullet"/>
      </w:pPr>
      <w:r>
        <w:t>*   **Идея:** Численная демонстрация улучшения KPI (например, сокращение времени обработки заявок на X%, повышение удовлетворенности пользователей на Y%).</w:t>
      </w:r>
    </w:p>
    <w:p>
      <w:pPr>
        <w:pStyle w:val="ListBullet"/>
      </w:pPr>
      <w:r>
        <w:t>*   **Идея:** Короткий кейс-стади, описывающий конкретный бизнес-вызов, решенный внедренным решением.</w:t>
      </w:r>
    </w:p>
    <w:p>
      <w:pPr>
        <w:pStyle w:val="ListBullet"/>
      </w:pPr>
      <w:r>
        <w:t>*   **Идея:**  Краткое перечисление самых значимых результатов проекта, представленных в форме списка с приоритетами.</w:t>
      </w:r>
    </w:p>
    <w:p>
      <w:pPr>
        <w:pStyle w:val="ListBullet"/>
      </w:pPr>
      <w:r>
        <w:t>**II. Обзор текущего состояния системы:**</w:t>
      </w:r>
    </w:p>
    <w:p>
      <w:pPr>
        <w:pStyle w:val="ListBullet"/>
      </w:pPr>
      <w:r>
        <w:t>*   **Идея:**  Оценка архитектурной зрелости системы по признаку модульности и расширяемости (например, использование шкалы или матрицы).</w:t>
      </w:r>
    </w:p>
    <w:p>
      <w:pPr>
        <w:pStyle w:val="ListBullet"/>
      </w:pPr>
      <w:r>
        <w:t>*   **Идея:**  Идентификация "узких мест" в производительности, которые требуют внимания в будущем.</w:t>
      </w:r>
    </w:p>
    <w:p>
      <w:pPr>
        <w:pStyle w:val="ListBullet"/>
      </w:pPr>
      <w:r>
        <w:t>*   **Идея:**  Перечисление рисков безопасности, которые остались нерешенными и требуют дальнейшего внимания.</w:t>
      </w:r>
    </w:p>
    <w:p>
      <w:pPr>
        <w:pStyle w:val="ListBullet"/>
      </w:pPr>
      <w:r>
        <w:t>**III. Будущие направления развития:**</w:t>
      </w:r>
    </w:p>
    <w:p>
      <w:pPr>
        <w:pStyle w:val="ListBullet"/>
      </w:pPr>
      <w:r>
        <w:t>*   **Идея:**  Определение наиболее перспективных AI-приложений для автоматизации рутинных задач (например, чат-боты для поддержки пользователей, автоматическое распознавание аномалий в данных).</w:t>
      </w:r>
    </w:p>
    <w:p>
      <w:pPr>
        <w:pStyle w:val="ListBullet"/>
      </w:pPr>
      <w:r>
        <w:t>*   **Идея:**  Рассмотрение возможности интеграции с emerging platforms (например, с метавселенными для создания новых способов взаимодействия).</w:t>
      </w:r>
    </w:p>
    <w:p>
      <w:pPr>
        <w:pStyle w:val="ListBullet"/>
      </w:pPr>
      <w:r>
        <w:t>*   **Идея:**  Определение конкретных метрик для оценки успеха внедрения новых технологий (например, ROI, уровень принятия пользователями).</w:t>
      </w:r>
    </w:p>
    <w:p>
      <w:pPr>
        <w:pStyle w:val="ListBullet"/>
      </w:pPr>
      <w:r>
        <w:t>*   **Идея:**  Разработка "дорожной карты" развития продукта с указанием приоритетов и сроков реализации.</w:t>
      </w:r>
    </w:p>
    <w:p>
      <w:pPr>
        <w:pStyle w:val="ListBullet"/>
      </w:pPr>
      <w:r>
        <w:t>**IV. Рекомендации для будущей команды:**</w:t>
      </w:r>
    </w:p>
    <w:p>
      <w:pPr>
        <w:pStyle w:val="ListBullet"/>
      </w:pPr>
      <w:r>
        <w:t>*   **Идея:**  Создание checklist для onboarding новых членов команды, включающего ключевые процессы и инструменты.</w:t>
      </w:r>
    </w:p>
    <w:p>
      <w:pPr>
        <w:pStyle w:val="ListBullet"/>
      </w:pPr>
      <w:r>
        <w:t>*   **Идея:**  Предоставление конкретных примеров, иллюстрирующих лучшие практики разработки и эксплуатации.</w:t>
      </w:r>
    </w:p>
    <w:p>
      <w:pPr>
        <w:pStyle w:val="ListBullet"/>
      </w:pPr>
      <w:r>
        <w:t>*   **Идея:**  Создание базы знаний с ответами на часто задаваемые вопросы и решениями типичных проблем.</w:t>
      </w:r>
    </w:p>
    <w:p>
      <w:pPr>
        <w:pStyle w:val="ListBullet"/>
      </w:pPr>
      <w:r>
        <w:t>*   **Идея:** Создание шаблонов для документирования решения, чтобы упростить передачу знаний.</w:t>
      </w:r>
    </w:p>
    <w:p>
      <w:pPr>
        <w:pStyle w:val="ListBullet"/>
      </w:pPr>
      <w:r>
        <w:t>**V. Заключительные слова и перспективы:**</w:t>
      </w:r>
    </w:p>
    <w:p>
      <w:pPr>
        <w:pStyle w:val="ListBullet"/>
      </w:pPr>
      <w:r>
        <w:t>*   **Идея:**  Краткое изложение потенциального долгосрочного влияния решения на стратегические цели организации.</w:t>
      </w:r>
    </w:p>
    <w:p>
      <w:pPr>
        <w:pStyle w:val="ListBullet"/>
      </w:pPr>
      <w:r>
        <w:t>*   **Идея:**  Выражение признательности ключевым стейкхолдерам и членам команды.</w:t>
      </w:r>
    </w:p>
    <w:p>
      <w:pPr>
        <w:pStyle w:val="ListBullet"/>
      </w:pPr>
      <w:r>
        <w:t>*   **Идея:** Краткое описание vision продукта на следующие 3-5 лет, включая ключевые цели и ожидаемые результаты.</w:t>
      </w:r>
    </w:p>
    <w:p>
      <w:r>
        <w:br w:type="page"/>
      </w:r>
    </w:p>
    <w:p>
      <w:pPr>
        <w:pStyle w:val="Heading1"/>
      </w:pPr>
      <w:r>
        <w:t>Глава 11:  Инструменты визуализации данных</w:t>
      </w:r>
    </w:p>
    <w:p>
      <w:r>
        <w:t>Структура Глава 11: Глоссарий</w:t>
        <w:br/>
        <w:br/>
        <w:t>**I. Организация глоссария**</w:t>
        <w:br/>
        <w:br/>
        <w:t>*   **Алфавитный порядок:** Обеспечение легкой навигации и поиска терминов.</w:t>
        <w:br/>
        <w:t>*   **Группировка по категориям (опционально):**  Разделение по тематическим блокам (например, инфраструктура, разработка, бизнес-аналитика) для удобства пользователя, если это целесообразно.</w:t>
        <w:br/>
        <w:t>*   **Соответствие охваченным темам:** Включение терминов, используемых в тексте, для обеспечения полного понимания.</w:t>
        <w:br/>
        <w:t>*   **Краткость и ясность определений:**  Стремление к лаконичности и понятности описаний.</w:t>
        <w:br/>
        <w:br/>
        <w:t>**II.  Примеры включенных терминов (Разбивка по возможным категориям, примеры для иллюстрации):**</w:t>
        <w:br/>
        <w:br/>
        <w:t>*   **Инфраструктура:**</w:t>
        <w:br/>
        <w:t xml:space="preserve">    *   **API (Application Programming Interface):**  Определение и назначение интерфейса программирования приложений.</w:t>
        <w:br/>
        <w:t xml:space="preserve">    *   **CDN (Content Delivery Network):**  Что такое сеть доставки контента и для чего используется.</w:t>
        <w:br/>
        <w:t xml:space="preserve">    *   **Cloud Computing (Облачные вычисления):** Определение и преимущества облачных вычислений.</w:t>
        <w:br/>
        <w:t xml:space="preserve">    *   **Load Balancer (Баллансировщик нагрузки):**  Функция и назначение устройства/сервиса для распределения трафика.</w:t>
        <w:br/>
        <w:t xml:space="preserve">    *   **Virtualization (Виртуализация):** Описание принципа виртуализации серверов, систем хранения и других ресурсов.</w:t>
        <w:br/>
        <w:t>*   **Разработка:**</w:t>
        <w:br/>
        <w:t xml:space="preserve">    *   **Agile (Гибкая разработка):**  Принципы и методологии гибкой разработки.</w:t>
        <w:br/>
        <w:t xml:space="preserve">    *   **CI/CD (Continuous Integration/Continuous Delivery):**  Объяснение понятия и преимуществ непрерывной интеграции и доставки.</w:t>
        <w:br/>
        <w:t xml:space="preserve">    *   **Microservices (Микросервисы):** Описание архитектурного стиля микросервисов.</w:t>
        <w:br/>
        <w:t xml:space="preserve">    *   **Refactoring (Рефакторинг):** Что такое рефакторинг и зачем он нужен.</w:t>
        <w:br/>
        <w:t>*   **Данные и Аналитика:**</w:t>
        <w:br/>
        <w:t xml:space="preserve">    *   **Data Warehouse (Хранилище данных):** Описание хранилища данных и его отличия от обычной базы данных.</w:t>
        <w:br/>
        <w:t xml:space="preserve">    *   **Machine Learning (Машинное обучение):** Основные принципы и применение машинного обучения.</w:t>
        <w:br/>
        <w:t xml:space="preserve">    *   **ETL (Extract, Transform, Load):**  Что такое ETL и как происходит процесс извлечения, преобразования и загрузки данных.</w:t>
        <w:br/>
        <w:t>*   **Бизнес-аналитика:**</w:t>
        <w:br/>
        <w:t xml:space="preserve">    *   **KPI (Key Performance Indicator):** Определение ключевого показателя эффективности.</w:t>
        <w:br/>
        <w:t xml:space="preserve">    *   **ROI (Return on Investment):**  Объяснение расчета и значения ROI.</w:t>
        <w:br/>
        <w:t xml:space="preserve">    *   **Stakeholder (Заинтересованная сторона):** Определение и роль заинтересованных сторон в проекте.</w:t>
        <w:br/>
        <w:t>*   **Безопасность:**</w:t>
        <w:br/>
        <w:t xml:space="preserve">    *   **Encryption (Шифрование):**  Принципы шифрования данных.</w:t>
        <w:br/>
        <w:t xml:space="preserve">    *   **Authentication (Аутентификация):**  Процесс проверки личности пользователя.</w:t>
        <w:br/>
        <w:t xml:space="preserve">    *   **Authorization (Авторизация):** Процесс предоставления доступа к ресурсам на основе аутентификации.</w:t>
        <w:br/>
        <w:br/>
        <w:t>**III.  Формат описаний**</w:t>
        <w:br/>
        <w:br/>
        <w:t>*   **Название термина:** Жирным шрифтом или другим выделением.</w:t>
        <w:br/>
        <w:t>*   **Определение:** Краткое, точное и понятное описание.</w:t>
        <w:br/>
        <w:t>*   **Пример использования (опционально):** Иллюстрация применения термина в контексте проекта.</w:t>
        <w:br/>
        <w:t>*   **Дополнительные примечания (опционально):**  Указание на важные нюансы или взаимосвязи с другими терминами.</w:t>
        <w:br/>
        <w:br/>
        <w:t>**IV.  Актуализация и поддержка**</w:t>
        <w:br/>
        <w:br/>
        <w:t>*   **Регулярный пересмотр:** Обновление глоссария с учетом новых технологий и изменений в проекте.</w:t>
        <w:br/>
        <w:t>*   **Учет обратной связи:**  Сбор отзывов от пользователей и включение их в процесс обновления.</w:t>
        <w:br/>
        <w:t>*   **Централизованное хранение:**  Обеспечение доступности глоссария для всех членов команды и заинтересованных сторон.</w:t>
        <w:br/>
      </w:r>
    </w:p>
    <w:p>
      <w:pPr>
        <w:pStyle w:val="Heading1"/>
      </w:pPr>
      <w:r>
        <w:t>Идеи:</w:t>
      </w:r>
    </w:p>
    <w:p>
      <w:pPr>
        <w:pStyle w:val="ListBullet"/>
      </w:pPr>
      <w:r>
        <w:t>Окей, вот список конкретных идей для Глоссария (Глава 11), готовых к включению. Старался придерживаться концепции краткости и ясности:</w:t>
      </w:r>
    </w:p>
    <w:p>
      <w:pPr>
        <w:pStyle w:val="ListBullet"/>
      </w:pPr>
      <w:r>
        <w:t>**Общие (для любого уровня опыта):**</w:t>
      </w:r>
    </w:p>
    <w:p>
      <w:pPr>
        <w:pStyle w:val="ListBullet"/>
      </w:pPr>
      <w:r>
        <w:t>1.  **API:**  Интерфейс, позволяющий разным приложениям взаимодействовать друг с другом.</w:t>
      </w:r>
    </w:p>
    <w:p>
      <w:pPr>
        <w:pStyle w:val="ListBullet"/>
      </w:pPr>
      <w:r>
        <w:t>2.  **CDN:**  Сеть серверов, обеспечивающих быструю доставку контента пользователям по всему миру.</w:t>
      </w:r>
    </w:p>
    <w:p>
      <w:pPr>
        <w:pStyle w:val="ListBullet"/>
      </w:pPr>
      <w:r>
        <w:t>3.  **Cloud Computing:**  Предоставление вычислительных ресурсов и сервисов через интернет.</w:t>
      </w:r>
    </w:p>
    <w:p>
      <w:pPr>
        <w:pStyle w:val="ListBullet"/>
      </w:pPr>
      <w:r>
        <w:t>4.  **KPI:**  Ключевой показатель эффективности, измеряющий прогресс в достижении целей.</w:t>
      </w:r>
    </w:p>
    <w:p>
      <w:pPr>
        <w:pStyle w:val="ListBullet"/>
      </w:pPr>
      <w:r>
        <w:t>5.  **Stakeholder:** Лицо или группа лиц, заинтересованные в успехе проекта.</w:t>
      </w:r>
    </w:p>
    <w:p>
      <w:pPr>
        <w:pStyle w:val="ListBullet"/>
      </w:pPr>
      <w:r>
        <w:t>**Разработка (для разработчиков и архитекторов):**</w:t>
      </w:r>
    </w:p>
    <w:p>
      <w:pPr>
        <w:pStyle w:val="ListBullet"/>
      </w:pPr>
      <w:r>
        <w:t>6.  **CI/CD:**  Автоматизированный процесс сборки, тестирования и развертывания кода.</w:t>
      </w:r>
    </w:p>
    <w:p>
      <w:pPr>
        <w:pStyle w:val="ListBullet"/>
      </w:pPr>
      <w:r>
        <w:t>7.  **Microservices:**  Архитектурный стиль, где приложение состоит из небольших, независимых сервисов.</w:t>
      </w:r>
    </w:p>
    <w:p>
      <w:pPr>
        <w:pStyle w:val="ListBullet"/>
      </w:pPr>
      <w:r>
        <w:t>8.  **Refactoring:**  Изменение внутренней структуры кода без изменения его внешнего поведения.</w:t>
      </w:r>
    </w:p>
    <w:p>
      <w:pPr>
        <w:pStyle w:val="ListBullet"/>
      </w:pPr>
      <w:r>
        <w:t>9.  **Agile:**  Методология разработки, фокусирующаяся на итерациях и сотрудничестве.</w:t>
      </w:r>
    </w:p>
    <w:p>
      <w:pPr>
        <w:pStyle w:val="ListBullet"/>
      </w:pPr>
      <w:r>
        <w:t>**Данные и Аналитика (для аналитиков и специалистов по данным):**</w:t>
      </w:r>
    </w:p>
    <w:p>
      <w:pPr>
        <w:pStyle w:val="ListBullet"/>
      </w:pPr>
      <w:r>
        <w:t>10. **ETL:**  Процесс извлечения, преобразования и загрузки данных из разных источников.</w:t>
      </w:r>
    </w:p>
    <w:p>
      <w:pPr>
        <w:pStyle w:val="ListBullet"/>
      </w:pPr>
      <w:r>
        <w:t>11. **Data Warehouse:** Централизованное хранилище данных для аналитических нужд.</w:t>
      </w:r>
    </w:p>
    <w:p>
      <w:pPr>
        <w:pStyle w:val="ListBullet"/>
      </w:pPr>
      <w:r>
        <w:t>12. **Machine Learning:**  Метод обучения компьютеров на данных для принятия решений.</w:t>
      </w:r>
    </w:p>
    <w:p>
      <w:pPr>
        <w:pStyle w:val="ListBullet"/>
      </w:pPr>
      <w:r>
        <w:t>**Инфраструктура (для DevOps и системных администраторов):**</w:t>
      </w:r>
    </w:p>
    <w:p>
      <w:pPr>
        <w:pStyle w:val="ListBullet"/>
      </w:pPr>
      <w:r>
        <w:t>13. **Load Balancer:**  Компонент, распределяющий сетевой трафик между несколькими серверами.</w:t>
      </w:r>
    </w:p>
    <w:p>
      <w:pPr>
        <w:pStyle w:val="ListBullet"/>
      </w:pPr>
      <w:r>
        <w:t>14. **Virtualization:** Создание виртуальных версий компьютерных ресурсов (серверы, сети, хранилища).</w:t>
      </w:r>
    </w:p>
    <w:p>
      <w:pPr>
        <w:pStyle w:val="ListBullet"/>
      </w:pPr>
      <w:r>
        <w:t>**Безопасность (для специалистов по безопасности):**</w:t>
      </w:r>
    </w:p>
    <w:p>
      <w:pPr>
        <w:pStyle w:val="ListBullet"/>
      </w:pPr>
      <w:r>
        <w:t>15. **Encryption:** Преобразование данных в нечитаемый формат для защиты от несанкционированного доступа.</w:t>
      </w:r>
    </w:p>
    <w:p>
      <w:pPr>
        <w:pStyle w:val="ListBullet"/>
      </w:pPr>
      <w:r>
        <w:t>16. **Authentication:** Процесс проверки личности пользователя.</w:t>
      </w:r>
    </w:p>
    <w:p>
      <w:r>
        <w:br w:type="page"/>
      </w:r>
    </w:p>
    <w:p>
      <w:pPr>
        <w:pStyle w:val="Heading1"/>
      </w:pPr>
      <w:r>
        <w:t>Глава 12:  Анализ данных</w:t>
      </w:r>
    </w:p>
    <w:p>
      <w:r>
        <w:t>## Структура Глава 12: Приложения</w:t>
        <w:br/>
        <w:br/>
        <w:t>**I. Типы приложений и цели (Определить, какие приложения будут включены и для чего)**</w:t>
        <w:br/>
        <w:br/>
        <w:t>*   **Диаграммы архитектуры:** Визуальное представление структуры системы, показывающее компоненты и взаимосвязи (примеры: диаграмма развертывания, диаграмма классов).</w:t>
        <w:br/>
        <w:t>*   **Схемы баз данных:**  Отображение структуры данных, таблиц, связей и ограничений.</w:t>
        <w:br/>
        <w:t>*   **Пример конфигурационных файлов:**  Демонстрация настройки ключевых компонентов системы (например, конфигурация сервера приложений, базы данных).</w:t>
        <w:br/>
        <w:t>*   **Копии важных документов:**  Включить ссылки или копии договоров с поставщиками, спецификаций, отчетов об испытаниях.</w:t>
        <w:br/>
        <w:t>*   **Примеры кода:**  Демонстрация решения типовых задач с использованием платформы или технологий, описанных в документе.</w:t>
        <w:br/>
        <w:t>*   **Списки использованных инструментов и библиотек:**  Полный перечень программного обеспечения и сторонних библиотек, задействованных в проекте.</w:t>
        <w:br/>
        <w:t>*   **Результаты тестирования (частичные):**  Подтверждение соответствия системы заданным требованиям и критериям качества (например, протоколы тестов производительности, результаты тестирования безопасности).</w:t>
        <w:br/>
        <w:t>*   **Матрица отслеживаемости требований (трекинговая матрица):** Связь между требованиями, задачами разработки и результатами тестирования.</w:t>
        <w:br/>
        <w:t>*   **Опросники пользователей (из собранных отзывов):**  Прямые высказывания пользователей, демонстрирующие восприятие системы и её полезность.</w:t>
        <w:br/>
        <w:br/>
        <w:t>**II. Структурирование приложений (Организация для удобства поиска и понимания)**</w:t>
        <w:br/>
        <w:br/>
        <w:t>*   **Логическая группировка:**  Разделить приложения по категориям, соответствующим разделам документа (например, "Архитектура", "Разработка", "Безопасность").</w:t>
        <w:br/>
        <w:t>*   **Последовательный порядок:**  Расположить приложения в логической последовательности, отражающей этапы реализации проекта.</w:t>
        <w:br/>
        <w:t>*   **Явные заголовки и описания:**  Для каждого приложения предоставить ясный заголовок и краткое описание содержания.</w:t>
        <w:br/>
        <w:t>*   **Нумерация или маркировка:**  Использовать нумерацию или маркировку для идентификации каждого приложения и облегчения ссылок на них из основного текста.</w:t>
        <w:br/>
        <w:t>*   **Указание версии/даты:** Для каждого приложения указать дату создания/последнего обновления и используемую версию, чтобы избежать путаницы.</w:t>
        <w:br/>
        <w:br/>
        <w:t>**III. Принципы оформления приложений**</w:t>
        <w:br/>
        <w:br/>
        <w:t>*   **Разборчивость:**  Обеспечить хорошую читаемость графических материалов, используя четкие шрифты, контрастные цвета и понятные обозначения.</w:t>
        <w:br/>
        <w:t>*   **Консистентность:**  Применять единый стиль оформления для всех приложений, чтобы создать ощущение целостности.</w:t>
        <w:br/>
        <w:t>*   **Актуальность:**  Регулярно обновлять приложения, чтобы они соответствовали текущему состоянию системы.</w:t>
        <w:br/>
        <w:t>*   **Обоснованность включения:** Каждый документ или элемент в Приложениях должен быть напрямую связан с информацией, представленной в основном тексте, и не дублировать её.</w:t>
        <w:br/>
        <w:t>*   **Доступность:** Приложения должны быть легко доступны для всех заинтересованных сторон, например, путем размещения их на общем диске или в облачном хранилище.</w:t>
        <w:br/>
      </w:r>
    </w:p>
    <w:p>
      <w:pPr>
        <w:pStyle w:val="Heading1"/>
      </w:pPr>
      <w:r>
        <w:t>Идеи:</w:t>
      </w:r>
    </w:p>
    <w:p>
      <w:pPr>
        <w:pStyle w:val="ListBullet"/>
      </w:pPr>
      <w:r>
        <w:t>Отлично, вот список идей для Глоссария (Глава 12. Приложения), отсортированные по категориям, и готовые к включению.</w:t>
      </w:r>
    </w:p>
    <w:p>
      <w:pPr>
        <w:pStyle w:val="ListBullet"/>
      </w:pPr>
      <w:r>
        <w:t>**I. Архитектурные Диаграммы (Примеры):**</w:t>
      </w:r>
    </w:p>
    <w:p>
      <w:pPr>
        <w:pStyle w:val="ListBullet"/>
      </w:pPr>
      <w:r>
        <w:t>1.  **Диаграмма развертывания (Deployment Diagram):**  Показывает, как компоненты системы развернуты на физических серверах и инфраструктуре.</w:t>
      </w:r>
    </w:p>
    <w:p>
      <w:pPr>
        <w:pStyle w:val="ListBullet"/>
      </w:pPr>
      <w:r>
        <w:t>2.  **Диаграмма компонентов (Component Diagram):**  Отображает основные компоненты системы и их зависимости.</w:t>
      </w:r>
    </w:p>
    <w:p>
      <w:pPr>
        <w:pStyle w:val="ListBullet"/>
      </w:pPr>
      <w:r>
        <w:t>3.  **Диаграмма классов (Class Diagram):**  Описывает структуру классов, атрибутов и методов.</w:t>
      </w:r>
    </w:p>
    <w:p>
      <w:pPr>
        <w:pStyle w:val="ListBullet"/>
      </w:pPr>
      <w:r>
        <w:t>**II. Схемы Баз Данных:**</w:t>
      </w:r>
    </w:p>
    <w:p>
      <w:pPr>
        <w:pStyle w:val="ListBullet"/>
      </w:pPr>
      <w:r>
        <w:t>4.  **ER-диаграмма (Entity-Relationship Diagram):**  Отображает сущности базы данных, их атрибуты и связи между ними.</w:t>
      </w:r>
    </w:p>
    <w:p>
      <w:pPr>
        <w:pStyle w:val="ListBullet"/>
      </w:pPr>
      <w:r>
        <w:t>5.  **Диаграмма таблиц (Table Schema Diagram):**  Показывает структуру отдельных таблиц, включая названия столбцов, типы данных и ограничения.</w:t>
      </w:r>
    </w:p>
    <w:p>
      <w:pPr>
        <w:pStyle w:val="ListBullet"/>
      </w:pPr>
      <w:r>
        <w:t>**III. Примеры Конфигурационных Файлов:**</w:t>
      </w:r>
    </w:p>
    <w:p>
      <w:pPr>
        <w:pStyle w:val="ListBullet"/>
      </w:pPr>
      <w:r>
        <w:t>6.  **Файл конфигурации сервера приложений (e.g., Tomcat `server.xml`):**  Показывает основные настройки сервера приложений.</w:t>
      </w:r>
    </w:p>
    <w:p>
      <w:pPr>
        <w:pStyle w:val="ListBullet"/>
      </w:pPr>
      <w:r>
        <w:t>7.  **Файл конфигурации базы данных (e.g., MySQL `my.cnf`):**  Демонстрирует настройки подключения к базе данных и оптимизации производительности.</w:t>
      </w:r>
    </w:p>
    <w:p>
      <w:pPr>
        <w:pStyle w:val="ListBullet"/>
      </w:pPr>
      <w:r>
        <w:t>**IV. Примеры Кода:**</w:t>
      </w:r>
    </w:p>
    <w:p>
      <w:pPr>
        <w:pStyle w:val="ListBullet"/>
      </w:pPr>
      <w:r>
        <w:t>8.  **Пример запроса к базе данных (SQL Query):**  Показывает, как извлекать данные из базы данных.</w:t>
      </w:r>
    </w:p>
    <w:p>
      <w:pPr>
        <w:pStyle w:val="ListBullet"/>
      </w:pPr>
      <w:r>
        <w:t>9.  **Пример кода для обработки данных (Python Snippet):**  Демонстрирует простой пример обработки данных с использованием Python.</w:t>
      </w:r>
    </w:p>
    <w:p>
      <w:pPr>
        <w:pStyle w:val="ListBullet"/>
      </w:pPr>
      <w:r>
        <w:t>10. **Пример кода для создания API-эндпоинта (REST API):** Демонстрация создания базового API-эндпоинта с использованием фреймворка.</w:t>
      </w:r>
    </w:p>
    <w:p>
      <w:pPr>
        <w:pStyle w:val="ListBullet"/>
      </w:pPr>
      <w:r>
        <w:t>**V. Списки:**</w:t>
      </w:r>
    </w:p>
    <w:p>
      <w:pPr>
        <w:pStyle w:val="ListBullet"/>
      </w:pPr>
      <w:r>
        <w:t>11. **Список использованных инструментов разработки (Development Tools):** Перечень IDE, компиляторов, отладчиков и других инструментов.</w:t>
      </w:r>
    </w:p>
    <w:p>
      <w:pPr>
        <w:pStyle w:val="ListBullet"/>
      </w:pPr>
      <w:r>
        <w:t>12. **Список используемых библиотек и фреймворков (Libraries &amp; Frameworks):** Перечень сторонних библиотек и фреймворков, используемых в проекте.</w:t>
      </w:r>
    </w:p>
    <w:p>
      <w:pPr>
        <w:pStyle w:val="ListBullet"/>
      </w:pPr>
      <w:r>
        <w:t>**VI. Результаты Тестирования (Частичные):**</w:t>
      </w:r>
    </w:p>
    <w:p>
      <w:pPr>
        <w:pStyle w:val="ListBullet"/>
      </w:pPr>
      <w:r>
        <w:t>13. **Протокол тестов производительности (Performance Test Report):**  Показывает результаты тестирования скорости и масштабируемости системы.</w:t>
      </w:r>
    </w:p>
    <w:p>
      <w:pPr>
        <w:pStyle w:val="ListBullet"/>
      </w:pPr>
      <w:r>
        <w:t>14. **Отчет о результатах тестирования безопасности (Security Test Report):**  Демонстрирует результаты тестирования на уязвимости.</w:t>
      </w:r>
    </w:p>
    <w:p>
      <w:pPr>
        <w:pStyle w:val="ListBullet"/>
      </w:pPr>
      <w:r>
        <w:t>**VII. Матрица Отслеживаемости Требований:**</w:t>
      </w:r>
    </w:p>
    <w:p>
      <w:pPr>
        <w:pStyle w:val="ListBullet"/>
      </w:pPr>
      <w:r>
        <w:t>15. **Пример частичной матрицы отслеживаемости (Traceability Matrix Snippet):** Отображает связь между требованиями, задачами разработки и результатами тестирования.</w:t>
      </w:r>
    </w:p>
    <w:p>
      <w:pPr>
        <w:pStyle w:val="ListBullet"/>
      </w:pPr>
      <w:r>
        <w:t>**VIII.  Скриншоты:**</w:t>
      </w:r>
    </w:p>
    <w:p>
      <w:pPr>
        <w:pStyle w:val="ListBullet"/>
      </w:pPr>
      <w:r>
        <w:t>19. Скриншоты UI элементов.</w:t>
      </w:r>
    </w:p>
    <w:p>
      <w:r>
        <w:br w:type="page"/>
      </w:r>
    </w:p>
    <w:p>
      <w:pPr>
        <w:pStyle w:val="Heading1"/>
      </w:pPr>
      <w:r>
        <w:t>Глава 13:  Практический пример визуализации и анализа данных (мини-проект)</w:t>
      </w:r>
    </w:p>
    <w:p>
      <w:r>
        <w:t>Структура Глава 13: Поддержка и Обслуживание</w:t>
        <w:br/>
        <w:br/>
        <w:t>**I. Роли и Ответственности**</w:t>
        <w:br/>
        <w:br/>
        <w:t>*   **Определение ролей:** Четкое распределение ответственности между командами поддержки, разработки и эксплуатации. (Кто занимается инцидентами, изменениями, проблемами?)</w:t>
        <w:br/>
        <w:t>*   **Эскалация проблем:** Процедура эскалации: определение уровней и контакты для решения более сложных задач. (Как передать проблему от Tier 1 до Tier 3?)</w:t>
        <w:br/>
        <w:t>*   **Соглашения об уровне обслуживания (SLA):** Определение и документирование целей для времени отклика, времени решения и доступности системы. (Какие показатели качества обслуживания определены?)</w:t>
        <w:br/>
        <w:t>*   **Процедуры коммуникации:** Каналы и частота информирования пользователей и заинтересованных сторон о статусе инцидентов и плановых работ. (Как и когда пользователи будут получать обновления?)</w:t>
        <w:br/>
        <w:t>*   **Контактная информация:**  Полный список контактных лиц, включая телефоны, адреса электронной почты и часы работы.</w:t>
        <w:br/>
        <w:br/>
        <w:t>**II. Процедуры Обслуживания**</w:t>
        <w:br/>
        <w:br/>
        <w:t>*   **Управление инцидентами:**</w:t>
        <w:br/>
        <w:t xml:space="preserve">    *   Регистрация и классификация инцидентов. (Как записывать и категоризировать проблемы?)</w:t>
        <w:br/>
        <w:t xml:space="preserve">    *   Приоритезация и маршрутизация. (Как определить срочность и назначить ответственных?)</w:t>
        <w:br/>
        <w:t xml:space="preserve">    *   Решение и закрытие инцидентов. (Как восстанавливать систему и подтверждать решение?)</w:t>
        <w:br/>
        <w:t>*   **Управление изменениями:**</w:t>
        <w:br/>
        <w:t xml:space="preserve">    *   Заявка на изменение (RFC). (Процесс подачи и оценки запросов на изменения)</w:t>
        <w:br/>
        <w:t xml:space="preserve">    *   Оценка рисков и влияние. (Определение потенциальных проблем и последствий)</w:t>
        <w:br/>
        <w:t xml:space="preserve">    *   План реализации и откат. (Пошаговое руководство по выполнению и откату изменений)</w:t>
        <w:br/>
        <w:t xml:space="preserve">    *   Одобрение и реализация. (Процесс утверждения и практического внесения изменений)</w:t>
        <w:br/>
        <w:t>*   **Управление проблемами:**</w:t>
        <w:br/>
        <w:t xml:space="preserve">    *   Идентификация и анализ проблем. (Выявление повторяющихся инцидентов и поиск первопричин)</w:t>
        <w:br/>
        <w:t xml:space="preserve">    *   Решения и предотвращение повторений. (Разработка долгосрочных решений и предотвращение новых проблем)</w:t>
        <w:br/>
        <w:t xml:space="preserve">    *   Ведение базы знаний. (Сохранение информации о решенных проблемах для будущего использования)</w:t>
        <w:br/>
        <w:t>*   **Плановое обслуживание:**</w:t>
        <w:br/>
        <w:t xml:space="preserve">    *   Регулярное резервное копирование и восстановление. (Обеспечение безопасности данных)</w:t>
        <w:br/>
        <w:t xml:space="preserve">    *   Обновление программного обеспечения и оборудования. (Поддержание актуальности системы)</w:t>
        <w:br/>
        <w:t xml:space="preserve">    *   Тестирование работоспособности. (Проверка функциональности после обновлений)</w:t>
        <w:br/>
        <w:t xml:space="preserve">    *   Оптимизация производительности. (Улучшение скорости и эффективности)</w:t>
        <w:br/>
        <w:t>*   **Мониторинг и предупреждения:**</w:t>
        <w:br/>
        <w:t xml:space="preserve">    *   Настройка систем мониторинга (серверов, приложений, сети). (Какие метрики нужно отслеживать?)</w:t>
        <w:br/>
        <w:t xml:space="preserve">    *   Определение пороговых значений. (Когда срабатывают предупреждения?)</w:t>
        <w:br/>
        <w:t xml:space="preserve">    *   Автоматические ответы и уведомления. (Как реагировать на предупреждения?)</w:t>
        <w:br/>
        <w:br/>
        <w:t>**III. Инструменты и Технологии**</w:t>
        <w:br/>
        <w:br/>
        <w:t>*   **Система отслеживания инцидентов (ITSM):** Описание используемого программного обеспечения. (Jira, ServiceNow, etc.)</w:t>
        <w:br/>
        <w:t>*   **Система мониторинга:** Описание инструмента для наблюдения за системой. (Nagios, Prometheus, etc.)</w:t>
        <w:br/>
        <w:t>*   **Инструменты удаленного доступа:** Описание программного обеспечения для подключения к серверам и устройствам. (SSH, RDP, etc.)</w:t>
        <w:br/>
        <w:t>*   **Система управления конфигурациями:**  Описание инструмента для отслеживания и управления конфигурацией системы. (Ansible, Puppet, Chef, etc.)</w:t>
        <w:br/>
        <w:t>*   **База знаний:** Описание системы для хранения и распространения информации о решении проблем.</w:t>
        <w:br/>
        <w:br/>
        <w:t>**IV. Документация и Обучение**</w:t>
        <w:br/>
        <w:br/>
        <w:t>*   **Руководства пользователя:** Предоставление инструкции по использованию системы.</w:t>
        <w:br/>
        <w:t>*   **Руководства по устранению неполадок:** Описание типичных проблем и способов их решения.</w:t>
        <w:br/>
        <w:t>*   **Обучение персонала:** Предоставление тренингов по обслуживанию и эксплуатации системы.</w:t>
        <w:br/>
        <w:t>*   **Передача знаний:** Процесс обучения новых членов команды и документирования опыта.</w:t>
        <w:br/>
        <w:t>*   **Регулярный пересмотр документации:**  Поддержание актуальности и точности документации.</w:t>
        <w:br/>
        <w:br/>
        <w:t>**V. Метрики и Отчетность**</w:t>
        <w:br/>
        <w:br/>
        <w:t>*   **Ключевые показатели эффективности (KPI):** Определение показателей, используемых для оценки эффективности обслуживания. (Время отклика, время решения, доступность)</w:t>
        <w:br/>
        <w:t>*   **Регулярные отчеты:** Предоставление отчетов о работе службы поддержки.</w:t>
        <w:br/>
        <w:t>*   **Анализ трендов:** Определение тенденций в работе службы поддержки.</w:t>
        <w:br/>
        <w:t>*   **Постоянное улучшение:** Использование данных для оптимизации процессов обслуживания.</w:t>
        <w:br/>
      </w:r>
    </w:p>
    <w:p>
      <w:pPr>
        <w:pStyle w:val="Heading1"/>
      </w:pPr>
      <w:r>
        <w:t>Идеи:</w:t>
      </w:r>
    </w:p>
    <w:p>
      <w:pPr>
        <w:pStyle w:val="ListBullet"/>
      </w:pPr>
      <w:r>
        <w:t>Отлично! Давайте сосредоточимся на идеях для главы "Структура Глава 13: Поддержка и Обслуживание", придерживаясь указанных разделов и избегая слишком широких заявлений.</w:t>
      </w:r>
    </w:p>
    <w:p>
      <w:pPr>
        <w:pStyle w:val="ListBullet"/>
      </w:pPr>
      <w:r>
        <w:t>**I. Роли и Ответственности:**</w:t>
      </w:r>
    </w:p>
    <w:p>
      <w:pPr>
        <w:pStyle w:val="ListBullet"/>
      </w:pPr>
      <w:r>
        <w:t>1.  **Матрица Расположений (RACI Matrix):** Создание таблицы RACI, определяющей, кто Ответственный (Responsible), кто Подотчетный (Accountable), кто Консультируемый (Consulted) и кто Информируемый (Informed) для каждой ключевой задачи по поддержке.</w:t>
      </w:r>
    </w:p>
    <w:p>
      <w:pPr>
        <w:pStyle w:val="ListBullet"/>
      </w:pPr>
      <w:r>
        <w:t>2.  **Процедура эскалации - уровни поддержки:**  Описание четкой иерархии уровней поддержки (Tier 1, Tier 2, Tier 3) с указанием типичных задач, решаемых на каждом уровне и времени отклика.</w:t>
      </w:r>
    </w:p>
    <w:p>
      <w:pPr>
        <w:pStyle w:val="ListBullet"/>
      </w:pPr>
      <w:r>
        <w:t>3.  **SLA - примеры метрик:** Конкретные примеры метрик SLA, такие как "время разрешения критических инцидентов - не более 4 часов", "целевая доступность системы – 99.9%".</w:t>
      </w:r>
    </w:p>
    <w:p>
      <w:pPr>
        <w:pStyle w:val="ListBullet"/>
      </w:pPr>
      <w:r>
        <w:t>4.  **Коммуникация – шаблон уведомления:** Пример шаблона уведомления об инцидентах, включающий описание инцидента, ожидаемое время разрешения и контактное лицо.</w:t>
      </w:r>
    </w:p>
    <w:p>
      <w:pPr>
        <w:pStyle w:val="ListBullet"/>
      </w:pPr>
      <w:r>
        <w:t>**II. Процедуры Обслуживания:**</w:t>
      </w:r>
    </w:p>
    <w:p>
      <w:pPr>
        <w:pStyle w:val="ListBullet"/>
      </w:pPr>
      <w:r>
        <w:t>5.  **Управление инцидентами – пример записи инцидента:**  Пример заполненной записи инцидента в системе ITSM, демонстрирующий сбор информации, приоритезация и назначение ответственного.</w:t>
      </w:r>
    </w:p>
    <w:p>
      <w:pPr>
        <w:pStyle w:val="ListBullet"/>
      </w:pPr>
      <w:r>
        <w:t>6.  **Управление изменениями – шаблон RFC:** Пример шаблона запроса на изменение, включая описание изменения, оценку рисков и планируемый откат.</w:t>
      </w:r>
    </w:p>
    <w:p>
      <w:pPr>
        <w:pStyle w:val="ListBullet"/>
      </w:pPr>
      <w:r>
        <w:t>7.  **Управление проблемами – процесс анализа первопричины:** Описание типичного процесса анализа первопричины (Root Cause Analysis - RCA) для решения повторяющихся проблем.</w:t>
      </w:r>
    </w:p>
    <w:p>
      <w:pPr>
        <w:pStyle w:val="ListBullet"/>
      </w:pPr>
      <w:r>
        <w:t>8.  **Плановое обслуживание – график резервного копирования:** Пример графика резервного копирования данных, включая тип резервных копий (полное, инкрементное), частоту и место хранения.</w:t>
      </w:r>
    </w:p>
    <w:p>
      <w:pPr>
        <w:pStyle w:val="ListBullet"/>
      </w:pPr>
      <w:r>
        <w:t>9.  **Мониторинг – пример настройки оповещения:** Пример настройки оповещения в системе мониторинга, например, отправка email при превышении загрузки процессора сервером.</w:t>
      </w:r>
    </w:p>
    <w:p>
      <w:pPr>
        <w:pStyle w:val="ListBullet"/>
      </w:pPr>
      <w:r>
        <w:t>**III. Инструменты и Технологии:**</w:t>
      </w:r>
    </w:p>
    <w:p>
      <w:pPr>
        <w:pStyle w:val="ListBullet"/>
      </w:pPr>
      <w:r>
        <w:t>10. **Интеграция ITSM и системы мониторинга:**  Описание принципов интеграции ITSM с системой мониторинга для автоматического создания инцидентов на основе данных мониторинга.</w:t>
      </w:r>
    </w:p>
    <w:p>
      <w:pPr>
        <w:pStyle w:val="ListBullet"/>
      </w:pPr>
      <w:r>
        <w:t>11. **Автоматизация с использованием Ansible:** Описание использования Ansible для автоматизации рутинных задач, таких как обновление программного обеспечения или изменение конфигурации серверов.</w:t>
      </w:r>
    </w:p>
    <w:p>
      <w:pPr>
        <w:pStyle w:val="ListBullet"/>
      </w:pPr>
      <w:r>
        <w:t>**IV. Документация и Обучение:**</w:t>
      </w:r>
    </w:p>
    <w:p>
      <w:pPr>
        <w:pStyle w:val="ListBullet"/>
      </w:pPr>
      <w:r>
        <w:t>12. **Пример руководства по устранению неполадок:**  Выдержка из руководства по устранению неполадок, описывающая решение типичной проблемы.</w:t>
      </w:r>
    </w:p>
    <w:p>
      <w:pPr>
        <w:pStyle w:val="ListBullet"/>
      </w:pPr>
      <w:r>
        <w:t>13. **Программа обучения для новых сотрудников:** Описание ключевых модулей программы обучения для новых сотрудников службы поддержки.</w:t>
      </w:r>
    </w:p>
    <w:p>
      <w:pPr>
        <w:pStyle w:val="ListBullet"/>
      </w:pPr>
      <w:r>
        <w:t>**V. Метрики и Отчетность:**</w:t>
      </w:r>
    </w:p>
    <w:p>
      <w:pPr>
        <w:pStyle w:val="ListBullet"/>
      </w:pPr>
      <w:r>
        <w:t>14. **Пример дашборда ключевых показателей:** Описание компонентов дашборда, отображающего ключевые показатели эффективности службы поддержки (время решения, доступность, удовлетворенность пользователей).</w:t>
      </w:r>
    </w:p>
    <w:p>
      <w:pPr>
        <w:pStyle w:val="ListBullet"/>
      </w:pPr>
      <w:r>
        <w:t>15. **Процесс регулярного анализа отчетов:** Описание процесса анализа отчетов о работе службы поддержки и выявление возможностей для улучшения.</w:t>
      </w:r>
    </w:p>
    <w:p>
      <w:r>
        <w:br w:type="page"/>
      </w:r>
    </w:p>
    <w:p>
      <w:pPr>
        <w:pStyle w:val="Heading1"/>
      </w:pPr>
      <w:r>
        <w:t>Глава 14:  Контроль качества данных</w:t>
      </w:r>
    </w:p>
    <w:p>
      <w:r>
        <w:t>## Структура Главы 14: Безопасность</w:t>
        <w:br/>
        <w:br/>
        <w:t>**I. Обзор Политики Безопасности**</w:t>
        <w:br/>
        <w:br/>
        <w:t>*   **A. Принципы Основополагающие:**</w:t>
        <w:br/>
        <w:t xml:space="preserve">    *   Конфиденциальность: Защита чувствительной информации от несанкционированного доступа. Подтверждение – нормативные требования, юридические обязательства, защита репутации.</w:t>
        <w:br/>
        <w:t xml:space="preserve">    *   Целостность: Обеспечение точности и полноты данных. Подтверждение – предотвращение мошенничества, сохранение доверия пользователей.</w:t>
        <w:br/>
        <w:t xml:space="preserve">    *   Доступность: Гарантирование возможности санкционированного доступа к информации и ресурсам. Подтверждение – поддержание непрерывности бизнеса, удовлетворение потребностей пользователей.</w:t>
        <w:br/>
        <w:t>*   **B. Соответствие Нормативным Требованиям:**</w:t>
        <w:br/>
        <w:t xml:space="preserve">    *   Перечень применимых стандартов и законодательных актов (например, GDPR, HIPAA, PCI DSS). Подтверждение – избежание штрафов, поддержание соответствия требованиям отраслевых регуляторов.</w:t>
        <w:br/>
        <w:t xml:space="preserve">    *   Обязанности по информированию пользователей о практике обеспечения безопасности. Подтверждение - прозрачность, построение доверия.</w:t>
        <w:br/>
        <w:t>*   **C. Роли и Ответственности:**</w:t>
        <w:br/>
        <w:t xml:space="preserve">    *   Определение лиц, ответственных за обеспечение и контроль безопасности. Подтверждение - четкое распределение ответственности.</w:t>
        <w:br/>
        <w:t xml:space="preserve">    *   Обязанности сотрудников в отношении безопасности. Подтверждение - формирование культуры безопасности.</w:t>
        <w:br/>
        <w:br/>
        <w:t>**II. Управление Доступом**</w:t>
        <w:br/>
        <w:br/>
        <w:t>*   **A. Аутентификация:**</w:t>
        <w:br/>
        <w:t xml:space="preserve">    *   Использование многофакторной аутентификации (MFA). Подтверждение - повышенная защита от кражи учетных данных.</w:t>
        <w:br/>
        <w:t xml:space="preserve">    *   Политики надежных паролей. Подтверждение - предотвращение взлома из-за слабых паролей.</w:t>
        <w:br/>
        <w:t xml:space="preserve">    *   Управление жизненным циклом учетных записей (создание, изменение, удаление). Подтверждение - предотвращение несанкционированного доступа после увольнения или изменения ролей.</w:t>
        <w:br/>
        <w:t>*   **B. Авторизация:**</w:t>
        <w:br/>
        <w:t xml:space="preserve">    *   Принцип наименьших привилегий. Подтверждение - снижение риска распространения ущерба в случае компрометации учетной записи.</w:t>
        <w:br/>
        <w:t xml:space="preserve">    *   Разделение обязанностей. Подтверждение - предотвращение злоупотреблений.</w:t>
        <w:br/>
        <w:t xml:space="preserve">    *   Регулярный пересмотр прав доступа. Подтверждение - адаптация к изменяющимся потребностям и ролям.</w:t>
        <w:br/>
        <w:br/>
        <w:t>**III. Защита Инфраструктуры**</w:t>
        <w:br/>
        <w:br/>
        <w:t>*   **A. Сетевая Безопасность:**</w:t>
        <w:br/>
        <w:t xml:space="preserve">    *   Использование межсетевых экранов (Firewalls) и систем обнаружения/предотвращения вторжений (IDS/IPS). Подтверждение – барьер против внешних атак.</w:t>
        <w:br/>
        <w:t xml:space="preserve">    *   Сегментация сети. Подтверждение – ограничение распространения вредоносных программ.</w:t>
        <w:br/>
        <w:t xml:space="preserve">    *   VPN для безопасного удаленного доступа. Подтверждение – защита данных при удаленной работе.</w:t>
        <w:br/>
        <w:t>*   **B. Защита Серверов:**</w:t>
        <w:br/>
        <w:t xml:space="preserve">    *   Регулярное обновление программного обеспечения и патчинг уязвимостей. Подтверждение – устранение известных слабых мест.</w:t>
        <w:br/>
        <w:t xml:space="preserve">    *   Усиление конфигурации серверов. Подтверждение – снижение подверженности распространенным атакам.</w:t>
        <w:br/>
        <w:t xml:space="preserve">    *   Антивирусное программное обеспечение и системы защиты от вредоносного ПО. Подтверждение – защита от вирусов и троянов.</w:t>
        <w:br/>
        <w:t>*   **C. Безопасность Баз Данных:**</w:t>
        <w:br/>
        <w:t xml:space="preserve">    *   Шифрование данных в состоянии покоя и при передаче. Подтверждение – защита конфиденциальной информации.</w:t>
        <w:br/>
        <w:t xml:space="preserve">    *   Регулярное резервное копирование и тестирование восстановления. Подтверждение – обеспечение возможности восстановления данных в случае инцидента.</w:t>
        <w:br/>
        <w:t xml:space="preserve">    *   Ограничение доступа к базам данных. Подтверждение - предотвращение несанкционированного доступа и манипуляций.</w:t>
        <w:br/>
        <w:br/>
        <w:t>**IV. Управление Уязвимостями**</w:t>
        <w:br/>
        <w:br/>
        <w:t>*   **A. Сканирование уязвимостей:**</w:t>
        <w:br/>
        <w:t xml:space="preserve">    *   Регулярное сканирование систем и приложений на наличие уязвимостей. Подтверждение - проактивное выявление слабых мест.</w:t>
        <w:br/>
        <w:t xml:space="preserve">    *   Использование автоматизированных инструментов сканирования. Подтверждение - повышение эффективности и масштабируемости процесса.</w:t>
        <w:br/>
        <w:t>*   **B. Исправление уязвимостей:**</w:t>
        <w:br/>
        <w:t xml:space="preserve">    *   Определение приоритетов исправления уязвимостей на основе уровня риска. Подтверждение - эффективное распределение ресурсов.</w:t>
        <w:br/>
        <w:t xml:space="preserve">    *   Внедрение процессов исправления и отслеживания уязвимостей. Подтверждение - своевременное устранение проблем.</w:t>
        <w:br/>
        <w:t>*   **C. Тестирование на проникновение (Penetration Testing):**</w:t>
        <w:br/>
        <w:t xml:space="preserve">    *   Проведение тестов на проникновение для оценки эффективности мер безопасности. Подтверждение - выявление реальных уязвимостей.</w:t>
        <w:br/>
        <w:t xml:space="preserve">    *   Привлечение сторонних экспертов для независимой оценки. Подтверждение - объективность и профессионализм.</w:t>
        <w:br/>
        <w:br/>
        <w:t>**V. Реагирование на Инциденты**</w:t>
        <w:br/>
        <w:br/>
        <w:t>*   **A. План Реагирования на Инциденты:**</w:t>
        <w:br/>
        <w:t xml:space="preserve">    *   Разработка и документирование плана реагирования на инциденты безопасности. Подтверждение - структурированный подход к решению проблем.</w:t>
        <w:br/>
        <w:t xml:space="preserve">    *   Определение ролей и обязанностей членов команды реагирования на инциденты. Подтверждение - четкое распределение ответственности.</w:t>
        <w:br/>
        <w:t>*   **B. Процесс Реагирования на Инциденты:**</w:t>
        <w:br/>
        <w:t xml:space="preserve">    *   Идентификация, сдерживание, устранение и восстановление после инцидентов. Подтверждение - систематический подход к решению проблем.</w:t>
        <w:br/>
        <w:t xml:space="preserve">    *   Сообщение об инцидентах заинтересованным сторонам. Подтверждение - прозрачность и соблюдение нормативных требований.</w:t>
        <w:br/>
        <w:t>*   **C. Уроки, извлеченные из инцидентов:**</w:t>
        <w:br/>
        <w:t xml:space="preserve">    *   Анализ инцидентов и разработка мер по предотвращению повторения. Подтверждение - постоянное улучшение безопасности.</w:t>
        <w:br/>
        <w:br/>
        <w:t>**VI. Обучение и Повышение Осведомленности**</w:t>
        <w:br/>
        <w:br/>
        <w:t>*   **A. Обучение сотрудников:**</w:t>
        <w:br/>
        <w:t xml:space="preserve">    *   Регулярное обучение сотрудников основам безопасности. Подтверждение – формирование культуры безопасности.</w:t>
        <w:br/>
        <w:t xml:space="preserve">    *   Обучение конкретным угрозам и методам их предотвращения. Подтверждение – повышение осведомленности о современных киберугрозах.</w:t>
        <w:br/>
        <w:t>*   **B. Повышение осведомленности:**</w:t>
        <w:br/>
        <w:t xml:space="preserve">    *   Регулярная рассылка информационных бюллетеней по вопросам безопасности. Подтверждение – поддержание осведомленности о текущих угрозах.</w:t>
        <w:br/>
        <w:t xml:space="preserve">    *   Проведение симуляций фишинговых атак. Подтверждение - проверка способности сотрудников распознавать фишинговые письма.</w:t>
        <w:br/>
        <w:t xml:space="preserve">    *   Ознакомление с политиками и процедурами безопасности. Подтверждение - понимание ожиданий организации в отношении безопасности.</w:t>
        <w:br/>
        <w:br/>
        <w:br/>
        <w:br/>
        <w:t>Верните структурированный список ролей и обязанностей для управления инцидентами безопасности.</w:t>
        <w:br/>
        <w:t>## Роли и Обязанности для Управления Инцидентами Безопасности</w:t>
        <w:br/>
        <w:br/>
        <w:t>**I. Общие Принципы**</w:t>
        <w:br/>
        <w:br/>
        <w:t>*   **Четкое Распределение Обязанностей:** Определите и задокументируйте роли и обязанности каждого участника процесса управления инцидентами.</w:t>
        <w:br/>
        <w:t>*   **Прозрачность:** Обеспечьте доступность информации о статусе инцидентов и принятых решениях для соответствующих заинтересованных сторон.</w:t>
        <w:br/>
        <w:t>*   **Непрерывное Улучшение:**  Регулярно пересматривайте и обновляйте процессы и роли на основе опыта, полученного в результате инцидентов.</w:t>
        <w:br/>
        <w:br/>
        <w:t>**II. Роли и Обязанности**</w:t>
        <w:br/>
        <w:br/>
        <w:t>**1. Координатор Инцидентов (Incident Coordinator)**</w:t>
        <w:br/>
        <w:br/>
        <w:t>*   **Обязанности:**</w:t>
        <w:br/>
        <w:t xml:space="preserve">    *   Организация и координация усилий команды реагирования на инциденты.</w:t>
        <w:br/>
        <w:t xml:space="preserve">    *   Определение приоритетности инцидентов.</w:t>
        <w:br/>
        <w:t xml:space="preserve">    *   Коммуникация с заинтересованными сторонами (руководство, юридический отдел, PR).</w:t>
        <w:br/>
        <w:t xml:space="preserve">    *   Ведение документации по инциденту.</w:t>
        <w:br/>
        <w:t>*   **Требования:**</w:t>
        <w:br/>
        <w:t xml:space="preserve">    *   Отличные коммуникативные навыки.</w:t>
        <w:br/>
        <w:t xml:space="preserve">    *   Опыт управления проектами или командами.</w:t>
        <w:br/>
        <w:t xml:space="preserve">    *   Знание основных принципов и процессов управления инцидентами.</w:t>
        <w:br/>
        <w:br/>
        <w:t>**2. Аналитик Безопасности (Security Analyst)**</w:t>
        <w:br/>
        <w:br/>
        <w:t>*   **Обязанности:**</w:t>
        <w:br/>
        <w:t xml:space="preserve">    *   Анализ журналов событий и предупреждений.</w:t>
        <w:br/>
        <w:t xml:space="preserve">    *   Определение типа и масштаба инцидента.</w:t>
        <w:br/>
        <w:t xml:space="preserve">    *   Проведение первоначального расследования.</w:t>
        <w:br/>
        <w:t xml:space="preserve">    *   Подготовка отчетов о найденных уязвимостях и компрометациях.</w:t>
        <w:br/>
        <w:t>*   **Требования:**</w:t>
        <w:br/>
        <w:t xml:space="preserve">    *   Глубокие знания систем безопасности и сетевых технологий.</w:t>
        <w:br/>
        <w:t xml:space="preserve">    *   Умение анализировать большие объемы данных.</w:t>
        <w:br/>
        <w:t xml:space="preserve">    *   Опыт работы с инструментами безопасности (SIEM, IDS/IPS).</w:t>
        <w:br/>
        <w:br/>
        <w:t>**3. Специалист по Реагированию на Инциденты (Incident Responder)**</w:t>
        <w:br/>
        <w:br/>
        <w:t>*   **Обязанности:**</w:t>
        <w:br/>
        <w:t xml:space="preserve">    *   Сдерживание и устранение инцидентов.</w:t>
        <w:br/>
        <w:t xml:space="preserve">    *   Восстановление систем и данных.</w:t>
        <w:br/>
        <w:t xml:space="preserve">    *   Сбор цифровых доказательств.</w:t>
        <w:br/>
        <w:t xml:space="preserve">    *   Взаимодействие с правоохранительными органами (при необходимости).</w:t>
        <w:br/>
        <w:t>*   **Требования:**</w:t>
        <w:br/>
        <w:t xml:space="preserve">    *   Практический опыт реагирования на инциденты.</w:t>
        <w:br/>
        <w:t xml:space="preserve">    *   Знание методов и инструментов компьютерной криминалистики.</w:t>
        <w:br/>
        <w:t xml:space="preserve">    *   Умение работать в стрессовых ситуациях.</w:t>
        <w:br/>
        <w:br/>
        <w:t>**4. Специалист по Сетевой Безопасности (Network Security Specialist)**</w:t>
        <w:br/>
        <w:br/>
        <w:t>*   **Обязанности:**</w:t>
        <w:br/>
        <w:t xml:space="preserve">    *   Анализ сетевого трафика для выявления подозрительной активности.</w:t>
        <w:br/>
        <w:t xml:space="preserve">    *   Изоляция зараженных систем от сети.</w:t>
        <w:br/>
        <w:t xml:space="preserve">    *   Восстановление сетевых сервисов.</w:t>
        <w:br/>
        <w:t>*   **Требования:**</w:t>
        <w:br/>
        <w:t xml:space="preserve">    *   Глубокие знания сетевых протоколов и технологий.</w:t>
        <w:br/>
        <w:t xml:space="preserve">    *   Опыт работы с межсетевыми экранами, IDS/IPS и другими сетевыми устройствами.</w:t>
        <w:br/>
        <w:br/>
        <w:t>**5. Специалист по Системной Безопасности (System Security Specialist)**</w:t>
        <w:br/>
        <w:br/>
        <w:t>*   **Обязанности:**</w:t>
        <w:br/>
        <w:t xml:space="preserve">    *   Анализ системных журналов для выявления подозрительной активности.</w:t>
        <w:br/>
        <w:t xml:space="preserve">    *   Изоляция зараженных систем.</w:t>
        <w:br/>
        <w:t xml:space="preserve">    *   Восстановление систем и приложений.</w:t>
        <w:br/>
        <w:t>*   **Требования:**</w:t>
        <w:br/>
        <w:t xml:space="preserve">    *   Глубокие знания операционных систем и приложений.</w:t>
        <w:br/>
        <w:t xml:space="preserve">    *   Опыт работы с инструментами системной безопасности.</w:t>
        <w:br/>
        <w:br/>
        <w:t>**6. Юридический Советник (Legal Counsel)**</w:t>
        <w:br/>
        <w:br/>
        <w:t>*   **Обязанности:**</w:t>
        <w:br/>
        <w:t xml:space="preserve">    *   Консультирование по юридическим аспектам реагирования на инциденты.</w:t>
        <w:br/>
        <w:t xml:space="preserve">    *   Обеспечение соответствия требованиям законодательства.</w:t>
        <w:br/>
        <w:t xml:space="preserve">    *   Подготовка необходимой документации для правоохранительных органов.</w:t>
        <w:br/>
        <w:br/>
        <w:t>**7. PR-Менеджер (PR Manager)**</w:t>
        <w:br/>
        <w:br/>
        <w:t>*   **Обязанности:**</w:t>
        <w:br/>
        <w:t xml:space="preserve">    *   Подготовка и распространение информации о инциденте для общественности.</w:t>
        <w:br/>
        <w:t xml:space="preserve">    *   Управление репутацией организации.</w:t>
        <w:br/>
        <w:br/>
        <w:t>**Важно:**</w:t>
        <w:br/>
        <w:br/>
        <w:t>*   **Указать Подставных Лиц:** Для каждой роли необходимо указать конкретных лиц, ответственных за выполнение обязанностей.</w:t>
        <w:br/>
        <w:t>*   **Обучение:**  Регулярное обучение всех участников процесса реагированию на инциденты.</w:t>
        <w:br/>
        <w:t>*   **Эскалация:** Определить четкие критерии и процедуры эскалации инцидентов.</w:t>
        <w:br/>
        <w:br/>
        <w:br/>
        <w:br/>
        <w:t>Как часто нужно проводить тесты на проникновение (Penetration Testing)?</w:t>
        <w:br/>
        <w:t>## Частота Проведения Тестов на Проникновение (Penetration Testing)</w:t>
        <w:br/>
        <w:br/>
        <w:t>Оптимальная частота проведения тестов на проникновение зависит от множества факторов, но вот общее руководство с пояснениями:</w:t>
        <w:br/>
        <w:br/>
        <w:t>**I. Минимальные Рекомендации:**</w:t>
        <w:br/>
        <w:br/>
        <w:t>*   **Ежегодно:**  Это минимум для любой организации, независимо от размера и отрасли.  Помогает выявить новые уязвимости, которые возникли в течение года из-за изменений в инфраструктуре, приложений или изменений в ландшафте угроз.</w:t>
        <w:br/>
        <w:t>*   **После Значительных Изменений:** Обязательно проводить тест после существенных изменений:</w:t>
        <w:br/>
        <w:t xml:space="preserve">    *   Новые приложения или системы: Перед запуском новых систем в продуктивную среду.</w:t>
        <w:br/>
        <w:t xml:space="preserve">    *   Обновления инфраструктуры: После значительного обновления серверов, сетей или облачной инфраструктуры.</w:t>
        <w:br/>
        <w:t xml:space="preserve">    *   Обновления программного обеспечения: После крупных обновлений операционных систем, баз данных или критических приложений.</w:t>
        <w:br/>
        <w:t xml:space="preserve">    *   Слияния и поглощения:  Перед и после интеграции новых систем.</w:t>
        <w:br/>
        <w:t xml:space="preserve">    *   Переход в облако: При миграции в облачную инфраструктуру.</w:t>
        <w:br/>
        <w:br/>
        <w:t>**II. Рекомендации в Зависимости от Риска и Отрасли:**</w:t>
        <w:br/>
        <w:br/>
        <w:t>*   **Высокий Риск (Финансовый Сектор, Здравоохранение, Государственные Учреждения):**</w:t>
        <w:br/>
        <w:t xml:space="preserve">    *   **Раз в полгода (каждые 6 месяцев):**  Более частые тесты необходимы для организаций, обрабатывающих чувствительные данные или подверженных повышенному риску атак.  Постоянно меняющийся ландшафт угроз требует более оперативной оценки.</w:t>
        <w:br/>
        <w:t xml:space="preserve">    *   **После изменения критически важных систем:**  В дополнение к регулярным тестам, выполняйте тесты после внесения существенных изменений в критически важные системы.</w:t>
        <w:br/>
        <w:t>*   **Средний Риск (Розничная Торговля, Производство):**</w:t>
        <w:br/>
        <w:t xml:space="preserve">    *   **Раз в год:**  Этот график подходит для организаций со средним уровнем риска, но важно регулярно пересматривать график в зависимости от изменения ситуации.</w:t>
        <w:br/>
        <w:t>*   **Низкий Риск (Небольшие компании с ограниченными ресурсами):**</w:t>
        <w:br/>
        <w:t xml:space="preserve">    *   **Раз в два года:**  Хотя это минимально допустимое значение, даже небольшим компаниям следует стремиться к более частому тестированию, если это возможно.</w:t>
        <w:br/>
        <w:br/>
        <w:t>**III. Типы Тестов на Проникновение и Частота:**</w:t>
        <w:br/>
        <w:br/>
        <w:t>*   **Black Box Testing (Тестирование "вслепую"):**  Тестировщик не имеет предварительной информации о системе.  Рекомендуется проводить *раз в год*.</w:t>
        <w:br/>
        <w:t>*   **Gray Box Testing (Тестирование с частичной информацией):** Тестировщик имеет частичную информацию о системе.  Рекомендуется проводить *раз в полгода* или *раз в год*.</w:t>
        <w:br/>
        <w:t>*   **White Box Testing (Тестирование с полным знанием системы):** Тестировщик имеет полный доступ к архитектуре и коду системы.  Может проводиться чаще, особенно при разработке нового программного обеспечения или внесении значительных изменений в существующее.</w:t>
        <w:br/>
        <w:br/>
        <w:t>**IV. Дополнительные Рекомендации:**</w:t>
        <w:br/>
        <w:br/>
        <w:t>*   **Автоматизированные сканирования:**  Используйте автоматизированные сканеры уязвимостей на регулярной основе (ежедневно или еженедельно) в дополнение к ручным тестам на проникновение.</w:t>
        <w:br/>
        <w:t>*   **Внутренние и внешние тесты:**  Проводите как внешние (оценка внешней доступности и уязвимостей), так и внутренние (оценка уязвимостей внутри сети) тесты.</w:t>
        <w:br/>
        <w:t>*   **Регулярный пересмотр:**  Регулярно пересматривайте график тестов на проникновение, чтобы убедиться, что он соответствует текущему риску и потребностям организации.</w:t>
        <w:br/>
        <w:t>*   **Консультации с экспертами:**  Обратитесь к специалистам по кибербезопасности для определения оптимального графика тестов на проникновение.</w:t>
        <w:br/>
        <w:br/>
        <w:br/>
        <w:br/>
        <w:t>Какие существуют распространенные типы фишинговых атак?</w:t>
        <w:br/>
        <w:t>## Распространенные Типы Фишинговых Атак</w:t>
        <w:br/>
        <w:br/>
        <w:t>Фишинговые атаки постоянно эволюционируют, но вот список наиболее распространенных типов:</w:t>
        <w:br/>
        <w:br/>
        <w:t>**1. Классический Фишинг (Traditional Phishing):**</w:t>
        <w:br/>
        <w:br/>
        <w:t>*   **Описание:**  Это самый базовый тип, включающий электронные письма, маскирующиеся под доверенные организации (банки, социальные сети, почтовые сервисы).</w:t>
        <w:br/>
        <w:t>*   **Особенности:** Плохая грамматика, неточное соответствие бренду, срочные запросы.</w:t>
        <w:br/>
        <w:t>*   **Цель:** Заставить жертву предоставить учетные данные (логин и пароль).</w:t>
        <w:br/>
        <w:br/>
        <w:t>**2. Спарфинг (Spear Phishing):**</w:t>
        <w:br/>
        <w:br/>
        <w:t>*   **Описание:**  Более целевой фишинг, направленный на конкретных людей или группы людей в организации.</w:t>
        <w:br/>
        <w:t>*   **Особенности:** Использование информации, собранной о жертве (имя, должность, контакты).  Словно письмо пришло от знакомого.</w:t>
        <w:br/>
        <w:t>*   **Цель:** Завоевать доверие и получить доступ к конфиденциальной информации или системам.</w:t>
        <w:br/>
        <w:br/>
        <w:t>**3. Бизнес-Фишинг (Business Email Compromise - BEC):**</w:t>
        <w:br/>
        <w:br/>
        <w:t>*   **Описание:**  Атаки, направленные на сотрудников, занимающих должности с доступом к финансовым операциям или конфиденциальной информации.  Злоумышленник представляется руководителем или коллегой.</w:t>
        <w:br/>
        <w:t>*   **Особенности:**  Использование информации о организационной структуре и процессах.</w:t>
        <w:br/>
        <w:t>*   **Цель:**  Заставить жертву перевести деньги, предоставить доступ к системам или выполнить другие действия под диктовку злоумышленника.</w:t>
        <w:br/>
        <w:br/>
        <w:t>**4. Whaling:**</w:t>
        <w:br/>
        <w:br/>
        <w:t>*   **Описание:**  Специальный вид BEC, направленный на высшее руководство компании (CEO, CFO).</w:t>
        <w:br/>
        <w:t>*   **Особенности:**  Тщательная подготовка, использование убедительных аргументов, создание иллюзии доверия.</w:t>
        <w:br/>
        <w:t>*   **Цель:**  Получение контроля над всей организацией или кража самых ценных активов.</w:t>
        <w:br/>
        <w:br/>
        <w:t>**5. Clone Phishing:**</w:t>
        <w:br/>
        <w:br/>
        <w:t>*   **Описание:** Злоумышленник клонирует легитимное письмо, отправленное жертве, и добавляет вредоносную ссылку или вложение.</w:t>
        <w:br/>
        <w:t>*   **Особенности:** Жертва уже привыкла к письму и доверяет отправителю.</w:t>
        <w:br/>
        <w:t>*   **Цель:**  Обход систем безопасности и получение доступа к данным.</w:t>
        <w:br/>
        <w:br/>
        <w:t>**6. Pharming:**</w:t>
        <w:br/>
        <w:br/>
        <w:t>*   **Описание:**  Злоумышленник заражает DNS-серверы и перенаправляет пользователей на поддельные сайты, даже если они вводят правильный адрес.</w:t>
        <w:br/>
        <w:t>*   **Особенности:** Жертва не подозревает о подмене сайта.</w:t>
        <w:br/>
        <w:t>*   **Цель:**  Кража учетных данных или распространение вредоносного ПО.</w:t>
        <w:br/>
        <w:br/>
        <w:t>**7. Smishing (SMS Phishing):**</w:t>
        <w:br/>
        <w:br/>
        <w:t>*   **Описание:**  Фишинговые атаки, осуществляемые посредством SMS-сообщений.</w:t>
        <w:br/>
        <w:t>*   **Особенности:**  Использование срочных уведомлений, ссылок на поддельные сайты, запросов личной информации.</w:t>
        <w:br/>
        <w:t>*   **Цель:**  Кража личных данных или заражение устройства вредоносным ПО.</w:t>
        <w:br/>
        <w:br/>
        <w:t>**8. Vishing (Voice Phishing):**</w:t>
        <w:br/>
        <w:br/>
        <w:t>*   **Описание:**  Фишинговые атаки, осуществляемые посредством телефонных звонков.</w:t>
        <w:br/>
        <w:t>*   **Особенности:**  Злоумышленник представляется представителем банка, организации или правоохранительных органов.</w:t>
        <w:br/>
        <w:t>*   **Цель:**  Выманить учетные данные, личную информацию или заставить выполнить определенные действия.</w:t>
        <w:br/>
        <w:br/>
        <w:t>**9. Search Engine Poisoning (SEO Poisoning):**</w:t>
        <w:br/>
        <w:br/>
        <w:t>*   **Описание:** Злоумышленники взламывают легитимные сайты и вставляют скрытые ссылки на вредоносные страницы, которые появляются в результатах поиска.</w:t>
        <w:br/>
        <w:t>*   **Особенности:** Жертвы переходят на вредоносные страницы, думая, что они посещают легитимные ресурсы.</w:t>
        <w:br/>
        <w:t>*   **Цель:** Распространение вредоносного ПО или кража личных данных.</w:t>
        <w:br/>
        <w:br/>
        <w:br/>
        <w:br/>
        <w:t>Как определить, что сайт является фишинговым?</w:t>
        <w:br/>
        <w:t>## Как Определить, что Сайт Является Фишинговым</w:t>
        <w:br/>
        <w:br/>
        <w:t>Важно быть внимательным и осторожным, чтобы избежать попадания на фишинговые сайты. Вот список признаков, которые помогут вам определить, что сайт может быть фишинговым:</w:t>
        <w:br/>
        <w:br/>
        <w:t>**1. Адрес Сайта (URL):**</w:t>
        <w:br/>
        <w:br/>
        <w:t>*   **Незнакомый домен:** Проверьте, соответствует ли доменное имя организации, от имени которой якобы пришло письмо.  Обратите внимание на опечатки, замену символов (например, "rn" вместо "m") или добавление лишних символов.</w:t>
        <w:br/>
        <w:t>*   **Несоответствие домена:** Убедитесь, что доменное имя соответствует официальному сайту организации.  Например, если вам пришло письмо от банка "ExampleBank", проверьте, действительно ли адрес сайта - `www.examplebank.com`, а не `www.example-bank.net`.</w:t>
        <w:br/>
        <w:t>*   **Использование сокращенных URL:**  Остерегайтесь ссылок, использующих сервисы сокращения URL (например, bit.ly, tinyurl.com).  Хотя они и легитимны, они скрывают конечный адрес.  Если есть возможность, разверните ссылку, чтобы узнать, куда она ведет.</w:t>
        <w:br/>
        <w:t>*   **HTTPS отсутствует:** Большинство легитимных сайтов используют HTTPS (Hypertext Transfer Protocol Secure), который шифрует данные, передаваемые между вашим браузером и сайтом.  Ищите значок замка в адресной строке.  Хотя наличие замка не гарантирует безопасность, его отсутствие – повод для подозрений.</w:t>
        <w:br/>
        <w:br/>
        <w:t>**2. Дизайн и Контент:**</w:t>
        <w:br/>
        <w:br/>
        <w:t>*   **Плохой дизайн:** Фишинговые сайты часто имеют низкое качество дизайна, с опечатками, грамматическими ошибками и некачественными изображениями.</w:t>
        <w:br/>
        <w:t>*   **Несоответствие бренду:**  Проверьте, соответствует ли логотип, цветовая схема и общее оформление сайта официальному бренду организации.</w:t>
        <w:br/>
        <w:t>*   **Срочные запросы:**  Фишинговые сайты часто используют тактику срочности, чтобы заставить вас действовать быстро и не задумываться.  Будьте осторожны с сообщениями, требующими немедленного действия под угрозой потери доступа или других негативных последствий.</w:t>
        <w:br/>
        <w:t>*   **Запросы личной информации:**  Будьте осторожны с сайтами, которые запрашивают личную информацию, такую как пароли, номера кредитных карт или номера социального страхования.  Легитимные организации редко запрашивают такую информацию по электронной почте или через ссылки в сообщениях.</w:t>
        <w:br/>
        <w:br/>
        <w:t>**3. Другие признаки:**</w:t>
        <w:br/>
        <w:br/>
        <w:t>*   **Отсутствие контактной информации:**  Легитимные сайты обычно предоставляют контактную информацию, такую как адрес, телефон и адрес электронной почты.  Остерегайтесь сайтов, которые не предоставляют такую информацию.</w:t>
        <w:br/>
        <w:t>*   **Неработающие ссылки:**  Проверьте, работают ли ссылки на сайте.  Если некоторые ссылки не работают, это может быть признаком фишингового сайта.</w:t>
        <w:br/>
        <w:t>*   **Подозрительное поведение браузера:**  Обратите внимание на необычное поведение вашего браузера, такое как всплывающие окна или перенаправление на неожиданные страницы.</w:t>
        <w:br/>
        <w:t>*   **Предупреждения безопасности:**  Обратите внимание на предупреждения безопасности, которые отображаются в вашем браузере, когда вы посещаете сайт.</w:t>
        <w:br/>
        <w:br/>
        <w:t>**Что делать, если вы подозреваете, что сайт является фишинговым:**</w:t>
        <w:br/>
        <w:br/>
        <w:t>*   Не вводите личную информацию.</w:t>
        <w:br/>
        <w:t>*   Закройте вкладку и сообщите о сайте организации, от имени которой он якобы создан.</w:t>
        <w:br/>
        <w:t>*   Убедитесь, что вы обратились к организации напрямую через официальный сайт или телефон, чтобы проверить подлинность запроса.</w:t>
        <w:br/>
        <w:br/>
        <w:br/>
        <w:br/>
        <w:t>Какие существуют способы защиты от вредоносных программ (Malware)?</w:t>
        <w:br/>
        <w:t>## Способы Защиты от Вредоносных Программ (Malware)</w:t>
        <w:br/>
        <w:br/>
        <w:t>Защита от вредоносных программ требует многоуровневого подхода.  Вот наиболее эффективные методы:</w:t>
        <w:br/>
        <w:br/>
        <w:t>**1. Антивирусное ПО (Antivirus Software):**</w:t>
        <w:br/>
        <w:br/>
        <w:t>*   **Установка и Обновление:** Установите надежное антивирусное ПО и регулярно обновляйте его сигнатуры вирусов.  Современные антивирусы используют эвристический анализ для обнаружения новых угроз.</w:t>
        <w:br/>
        <w:t>*   **Сканирование:**  Регулярно выполняйте полное сканирование системы, а также сканируйте отдельные файлы и папки перед открытием.</w:t>
        <w:br/>
        <w:br/>
        <w:t>**2. Брандмауэр (Firewall):**</w:t>
        <w:br/>
        <w:br/>
        <w:t>*   **Включенный Брандмауэр:**  Убедитесь, что брандмауэр включен и правильно настроен.  Он блокирует несанкционированный доступ к системе и исходящие соединения.</w:t>
        <w:br/>
        <w:t>*   **Настройка Правил:**  Настройте правила брандмауэра для ограничения доступа к сети для подозрительных приложений.</w:t>
        <w:br/>
        <w:br/>
        <w:t>**3. Обновления Операционной Системы и Приложений (OS &amp; App Updates):**</w:t>
        <w:br/>
        <w:br/>
        <w:t>*   **Автоматическое Обновление:**  Включите автоматические обновления для операционной системы и всех установленных приложений.  Обновления часто содержат исправления уязвимостей.</w:t>
        <w:br/>
        <w:t>*   **Срочные Обновления:**  Применяйте критические обновления как можно скорее.</w:t>
        <w:br/>
        <w:br/>
        <w:t>**4. Осторожность в Интернете (Safe Browsing):**</w:t>
        <w:br/>
        <w:br/>
        <w:t>*   **Подозрительные Ссылки:**  Не переходите по подозрительным ссылкам в электронной почте, социальных сетях и на веб-сайтах.</w:t>
        <w:br/>
        <w:t>*   **Сомнительные Сайты:**  Избегайте посещения сомнительных веб-сайтов.</w:t>
        <w:br/>
        <w:t>*   **Скачивание Файлов:**  Будьте осторожны при скачивании файлов из Интернета.  Скачивайте файлы только с надежных источников.</w:t>
        <w:br/>
        <w:t>*   **Открытие Вложений:**  Не открывайте вложения в электронной почте от неизвестных отправителей.</w:t>
        <w:br/>
        <w:br/>
        <w:t>**5. Безопасность Электронной Почты (Email Security):**</w:t>
        <w:br/>
        <w:br/>
        <w:t>*   **Фильтрация Спама:**  Используйте фильтры спама для блокировки нежелательных писем.</w:t>
        <w:br/>
        <w:t>*   **Обучение Распознавания Фишинга:**  Обучитесь распознавать фишинговые письма.</w:t>
        <w:br/>
        <w:br/>
        <w:t>**6. Надежные Пароли и Многофакторная Аутентификация (Strong Passwords &amp; MFA):**</w:t>
        <w:br/>
        <w:br/>
        <w:t>*   **Сложные Пароли:**  Используйте сложные и уникальные пароли для каждой учетной записи.</w:t>
        <w:br/>
        <w:t>*   **Многофакторная Аутентификация:**  Включите многофакторную аутентификацию везде, где это возможно.</w:t>
        <w:br/>
        <w:br/>
        <w:t>**7. Резервное Копирование Данных (Data Backup):**</w:t>
        <w:br/>
        <w:br/>
        <w:t>*   **Регулярное Резервное Копирование:**  Регулярно создавайте резервные копии важных данных на внешний носитель или в облачное хранилище.</w:t>
        <w:br/>
        <w:t>*   **Проверка Резервных Копий:**  Регулярно проверяйте резервные копии, чтобы убедиться в их работоспособности.</w:t>
        <w:br/>
        <w:br/>
        <w:t>**8. Безопасность USB-накопителей (USB Drive Security):**</w:t>
        <w:br/>
        <w:br/>
        <w:t>*   **Сканирование USB:**  Всегда сканируйте USB-накопители антивирусом перед открытием файлов.</w:t>
        <w:br/>
        <w:t>*   **Автозапуск Отключен:** Отключите автоматический запуск с USB-накопителей в настройках операционной системы.</w:t>
        <w:br/>
        <w:br/>
        <w:t>**9. Контроль Учетных Записей Пользователей (User Account Control):**</w:t>
        <w:br/>
        <w:br/>
        <w:t>*   **Ограничение Прав:**  Предоставляйте пользователям только необходимые права доступа.</w:t>
        <w:br/>
        <w:t>*   **Администраторский Аккаунт:** Используйте администраторский аккаунт только для выполнения административных задач.</w:t>
        <w:br/>
        <w:br/>
        <w:t>**10.  Обучение Пользователей (User Education):**  Обучайте пользователей основам кибербезопасности и правилам безопасного поведения в Интернете.</w:t>
        <w:br/>
        <w:br/>
        <w:br/>
        <w:br/>
        <w:t>Какие существуют типы атак DDoS (Distributed Denial of Service)?</w:t>
        <w:br/>
        <w:br/>
        <w:t>## Типы Атак DDoS (Distributed Denial of Service)</w:t>
        <w:br/>
        <w:br/>
        <w:t>Атаки DDoS (Distributed Denial of Service) направлены на перегрузку сервера или сети, делая их недоступными для законных пользователей. Существует множество типов атак DDoS, которые можно классифицировать по различным критериям. Вот основные категории и примеры:</w:t>
        <w:br/>
        <w:br/>
        <w:t>**1. По Уровню OSI (Open Systems Interconnection):**</w:t>
        <w:br/>
        <w:br/>
        <w:t>*   **Уровень 7 (Прикладной):**  Нацелены на веб-серверы и приложения.  Наиболее заметны пользователям.</w:t>
        <w:br/>
        <w:t xml:space="preserve">    *   **HTTP Flood:**  Сервер получает огромное количество HTTP-запросов, что приводит к его перегрузке.</w:t>
        <w:br/>
        <w:t xml:space="preserve">    *   **Slowloris:**  Медленные HTTP-запросы удерживают соединения с сервером, блокируя другие запросы.</w:t>
        <w:br/>
        <w:t xml:space="preserve">    *   **GET Flood:**  Использует массовые GET-запросы к определенным ресурсам сайта.</w:t>
        <w:br/>
        <w:t>*   **Уровень 4 (Транспортный):**  Нацелены на транспортный уровень протоколов TCP/UDP.</w:t>
        <w:br/>
        <w:t xml:space="preserve">    *   **SYN Flood:**  Отправка большого количества SYN-запросов, не завершая TCP-соединение, что приводит к истощению ресурсов сервера.</w:t>
        <w:br/>
        <w:t xml:space="preserve">    *   **UDP Flood:**  Отправка огромного количества UDP-пакетов на порт сервера, что перегружает его и блокирует нормальную работу.</w:t>
        <w:br/>
        <w:t>*   **Уровень 3 (Сетевой):**  Нацелены на сетевое оборудование, такое как маршрутизаторы и коммутаторы.</w:t>
        <w:br/>
        <w:t xml:space="preserve">    *   **ICMP Flood (Ping Flood):**  Отправка большого количества ICMP-пакетов (ping) на целевой сервер.</w:t>
        <w:br/>
        <w:t xml:space="preserve">    *   **Smurf Attack:**  Использование широковещательных IP-адресов для усиления атаки.</w:t>
        <w:br/>
        <w:br/>
        <w:t>**2. По Технологии/Методу Атаки:**</w:t>
        <w:br/>
        <w:br/>
        <w:t>*   **Volume-Based Attacks:**  Крупномасштабные атаки, использующие большой объем трафика.</w:t>
        <w:br/>
        <w:t xml:space="preserve">    *   **UDP Flood**</w:t>
        <w:br/>
        <w:t xml:space="preserve">    *   **ICMP Flood**</w:t>
        <w:br/>
        <w:t xml:space="preserve">    *   **Amplification Attacks:** Используют уязвимости в серверах (DNS, NTP, Memcached) для многократного увеличения объема трафика.</w:t>
        <w:br/>
        <w:t>*   **Protocol Attacks:**  Используют уязвимости в сетевых протоколах.</w:t>
        <w:br/>
        <w:t xml:space="preserve">    *   **SYN Flood**</w:t>
        <w:br/>
        <w:t xml:space="preserve">    *   **Slowloris**</w:t>
        <w:br/>
        <w:t>*   **Application Layer Attacks:**  Нацелены на конкретные приложения или сервисы.</w:t>
        <w:br/>
        <w:t xml:space="preserve">    *   **HTTP Flood**</w:t>
        <w:br/>
        <w:t xml:space="preserve">    *   **GET Flood**</w:t>
        <w:br/>
        <w:br/>
        <w:t>**3.  По Сложности и Технологиям:**</w:t>
        <w:br/>
        <w:br/>
        <w:t>*   **Simple DDoS:**  Использует относительно простое оборудование и программное обеспечение.</w:t>
        <w:br/>
        <w:t>*   **Sophisticated DDoS:**  Использует ботнеты, которые являются сетями зараженных компьютеров, контролируемых злоумышленниками.  Эти ботнеты могут генерировать огромный объем трафика, затрудняя обнаружение и блокировку атаки.</w:t>
        <w:br/>
        <w:t>*   **Multi-Vector DDoS:**  Комбинирует несколько типов атак одновременно, чтобы уклониться от защиты и максимизировать эффект.</w:t>
        <w:br/>
        <w:br/>
        <w:t>**Краткая Таблица:**</w:t>
        <w:br/>
        <w:br/>
        <w:t>| Тип Атаки | Уровень OSI | Цель | Описание |</w:t>
        <w:br/>
        <w:t>|---|---|---|---|</w:t>
        <w:br/>
        <w:t>| HTTP Flood | 7 | Web Server | Огромное количество HTTP запросов |</w:t>
        <w:br/>
        <w:t>| SYN Flood | 4 | TCP Connection | Заполнение TCP очереди SYN |</w:t>
        <w:br/>
        <w:t>| UDP Flood | 4 | Server | Огромное количество UDP пакетов |</w:t>
        <w:br/>
        <w:t>| Slowloris | 7 | Web Server | Медленные HTTP запросы, удерживающие соединения |</w:t>
        <w:br/>
        <w:t>| DNS Amplification | 3, 5 | DNS Server | Усиление DNS запросов |</w:t>
        <w:br/>
        <w:t>| ICMP Flood | 3 | Network Equipment | Большое количество Ping запросов |</w:t>
        <w:br/>
        <w:br/>
        <w:br/>
        <w:br/>
        <w:t>Что такое ботнет (Botnet) и как он работает?</w:t>
        <w:br/>
        <w:br/>
        <w:t>## Что такое Ботнет (Botnet) и как он работает?</w:t>
        <w:br/>
        <w:br/>
        <w:t>**Ботнет (Botnet)** – это сеть зараженных компьютеров (или других устройств, таких как смартфоны, IoT-устройства) под контролем злоумышленника, называемого "ботом-мастера".  Каждый зараженный компьютер называется "бот".  Ботнеты часто используются для проведения DDoS-атак, рассылки спама, кражи информации и выполнения других вредоносных действий.</w:t>
        <w:br/>
        <w:br/>
        <w:t>**Как работает ботнет:**</w:t>
        <w:br/>
        <w:br/>
        <w:t>1. **Заражение:** Бот-мастер распространяет вредоносное программное обеспечение (троян, вирус, червь) через различные каналы, такие как:</w:t>
        <w:br/>
        <w:t xml:space="preserve">    * **Спам-письма:**  Прикрепленные вредоносные файлы или ссылки на вредоносные веб-сайты.</w:t>
        <w:br/>
        <w:t xml:space="preserve">    * **Вредоносные веб-сайты:**  Принудительная установка вредоносного ПО при посещении сайта.</w:t>
        <w:br/>
        <w:t xml:space="preserve">    * **Уязвимости программного обеспечения:**  Использование уязвимостей в операционных системах и приложениях для автоматической установки вредоносного ПО.</w:t>
        <w:br/>
        <w:t xml:space="preserve">    * **Социальная инженерия:**  Обман пользователей с целью заставить их загрузить и установить вредоносное ПО.</w:t>
        <w:br/>
        <w:t>2. **Установка бота:** После установки на устройство жертвы вредоносное ПО (бот) устанавливает скрытое соединение с сервером управления (C&amp;C – Command and Control).  Бот работает в фоновом режиме, часто незаметно для пользователя.</w:t>
        <w:br/>
        <w:t>3. **Центр управления (C&amp;C):**  Боты получают инструкции от C&amp;C-сервера.  Эти инструкции могут включать:</w:t>
        <w:br/>
        <w:t xml:space="preserve">    *   Выполнение DDoS-атак на определенные веб-сайты или серверы.</w:t>
        <w:br/>
        <w:t xml:space="preserve">    *   Рассылка спама.</w:t>
        <w:br/>
        <w:t xml:space="preserve">    *   Сбор информации, такой как пароли и финансовые данные.</w:t>
        <w:br/>
        <w:t xml:space="preserve">    *   Поиск и эксплуатация новых уязвимостей.</w:t>
        <w:br/>
        <w:t>4. **Скрытое общение:**  Общение между ботами и C&amp;C-сервером часто замаскировано под обычный сетевой трафик, что затрудняет его обнаружение.  Боты могут использовать различные протоколы и техники, такие как:</w:t>
        <w:br/>
        <w:t xml:space="preserve">    *   Шифрование трафика</w:t>
        <w:br/>
        <w:t xml:space="preserve">    *   Использование нескольких C&amp;C-серверов</w:t>
        <w:br/>
        <w:t xml:space="preserve">    *   Использование обфускации кода для уклонения от обнаружения антивирусным ПО</w:t>
        <w:br/>
        <w:br/>
        <w:t>**Особенности ботнетов:**</w:t>
        <w:br/>
        <w:br/>
        <w:t>*   **Масштаб:** Ботнеты могут включать в себя тысячи или даже миллионы зараженных устройств.</w:t>
        <w:br/>
        <w:t>*   **Распределенность:**  Зараженные устройства часто находятся в разных географических точках, что усложняет их отслеживание и нейтрализацию.</w:t>
        <w:br/>
        <w:t>*   **Анонимность:** Бот-мастеры обычно скрывают свою личность, используя прокси-серверы и другие методы.</w:t>
        <w:br/>
        <w:t>*   **Модульность:** Ботнеты могут быть модульными, что позволяет бот-мастерам добавлять новые функции и возможности.</w:t>
        <w:br/>
        <w:br/>
        <w:t>**Защита от ботнетов:**</w:t>
        <w:br/>
        <w:br/>
        <w:t>*   Установка антивирусного ПО и его регулярное обновление.</w:t>
        <w:br/>
        <w:t>*   Использование брандмауэра.</w:t>
        <w:br/>
        <w:t>*   Своевременная установка обновлений безопасности для операционной системы и приложений.</w:t>
        <w:br/>
        <w:t>*   Осторожность при открытии подозрительных писем и переходе по ссылкам.</w:t>
        <w:br/>
        <w:t>*   Использование надежных паролей и двухфакторной аутентификации.</w:t>
        <w:br/>
        <w:t>*   Сканирование сети на предмет подозрительной активности.</w:t>
        <w:br/>
        <w:br/>
        <w:br/>
        <w:br/>
        <w:t>Что такое машинное обучение (Machine Learning) и как оно применяется в кибербезопасности?</w:t>
        <w:br/>
        <w:br/>
        <w:t>## Что такое Машинное Обучение (Machine Learning) и как оно применяется в кибербезопасности?</w:t>
        <w:br/>
        <w:br/>
        <w:t>**Машинное обучение (Machine Learning - ML)** – это раздел искусственного интеллекта, который позволяет компьютерным системам учиться на данных без явного программирования.  Вместо написания конкретных правил для решения задачи, алгоритмы машинного обучения анализируют данные, выявляют закономерности и используют их для прогнозирования и принятия решений.</w:t>
        <w:br/>
        <w:br/>
        <w:t>**Основные типы машинного обучения:**</w:t>
        <w:br/>
        <w:br/>
        <w:t>*   **Обучение с учителем (Supervised Learning):** Алгоритм обучается на размеченных данных (данные, для которых известны правильные ответы).  Он учится сопоставлять входные данные с выходными данными и затем использует эти знания для предсказания ответов на новые, неразмеченные данные.</w:t>
        <w:br/>
        <w:t>*   **Обучение без учителя (Unsupervised Learning):** Алгоритм обучается на неразмеченных данных и пытается найти скрытые закономерности и структуру в данных.  Примеры: кластеризация, уменьшение размерности.</w:t>
        <w:br/>
        <w:t>*   **Обучение с подкреплением (Reinforcement Learning):** Алгоритм учится, взаимодействуя с окружающей средой и получая вознаграждения или штрафы за свои действия.</w:t>
        <w:br/>
        <w:br/>
        <w:t>**Применение машинного обучения в кибербезопасности:**</w:t>
        <w:br/>
        <w:br/>
        <w:t>Машинное обучение становится все более важным инструментом в борьбе с киберугрозами, благодаря способности автоматически выявлять сложные и новые паттерны, которые трудно обнаружить с помощью традиционных методов. Вот некоторые примеры:</w:t>
        <w:br/>
        <w:br/>
        <w:t>*   **Обнаружение вторжений (Intrusion Detection):** ML-алгоритмы могут анализировать сетевой трафик и системные логи, чтобы выявлять аномалии и признаки компрометации.</w:t>
        <w:br/>
        <w:t>*   **Обнаружение вредоносного ПО (Malware Detection):** ML может анализировать поведение файлов, чтобы определить, являются ли они вредоносными, даже если они не соответствуют известным сигнатурам.</w:t>
        <w:br/>
        <w:t>*   **Анализ фишинга (Phishing Detection):** ML может анализировать электронные письма и веб-сайты, чтобы выявлять фишинговые атаки на основе анализа языка, структуры и содержания.</w:t>
        <w:br/>
        <w:t>*   **Обнаружение аномалий (Anomaly Detection):** Идентификация необычной активности пользователей или систем, что может указывать на компрометацию.</w:t>
        <w:br/>
        <w:t>*   **Автоматизированный ответ на инциденты (Automated Incident Response):** ML может автоматизировать некоторые действия по реагированию на инциденты, например, изоляцию скомпрометированных систем.</w:t>
        <w:br/>
        <w:t>*   **Анализ поведения пользователей (User and Entity Behavior Analytics - UEBA):** Создание базовых моделей нормального поведения пользователей и систем, а затем выявление отклонений от этих моделей.</w:t>
        <w:br/>
        <w:t>*   **Классификация спама:** Более точная идентификация спам-писем, чем традиционные методы фильтрации.</w:t>
        <w:br/>
        <w:t>*   **Адаптивное управление доступом:**  Динамическое изменение прав доступа пользователей в зависимости от их поведения и контекста.</w:t>
        <w:br/>
        <w:br/>
        <w:t>**Преимущества машинного обучения в кибербезопасности:**</w:t>
        <w:br/>
        <w:br/>
        <w:t>*   **Автоматизация:** Снижает нагрузку на специалистов по безопасности.</w:t>
        <w:br/>
        <w:t>*   **Адаптивность:** Способность адаптироваться к новым угрозам.</w:t>
        <w:br/>
        <w:t>*   **Точность:**  Более высокая точность по сравнению с традиционными методами.</w:t>
        <w:br/>
        <w:t>*   **Масштабируемость:**  Возможность обрабатывать большие объемы данных.</w:t>
        <w:br/>
        <w:br/>
        <w:t>**Проблемы применения машинного обучения в кибербезопасности:**</w:t>
        <w:br/>
        <w:br/>
        <w:t>*   **Необходимость больших объемов данных для обучения.**</w:t>
        <w:br/>
        <w:t>*   **Риск обучения на ложных данных ( adversarial machine learning )**.</w:t>
        <w:br/>
        <w:t>*   **Объяснимость:**  Сложность понимания, почему ML-алгоритм принял то или иное решение.</w:t>
        <w:br/>
        <w:t>*   **Необходимость постоянного обновления моделей.**</w:t>
        <w:br/>
        <w:br/>
        <w:br/>
        <w:br/>
        <w:t>Что такое Zero Trust architecture (ZTA) и каковы ее основные принципы?</w:t>
        <w:br/>
        <w:br/>
        <w:t>## Что такое Zero Trust Architecture (ZTA) и каковы ее основные принципы?</w:t>
        <w:br/>
        <w:br/>
        <w:t>**Zero Trust Architecture (ZTA)** – это модель безопасности, основанная на принципе "никогда не доверяй, всегда проверяй".  В отличие от традиционных моделей безопасности, которые предполагают, что все, что находится внутри сети, является доверенным, ZTA предполагает, что каждый пользователь и устройство, независимо от их расположения (внутри или за пределами сети), должен быть проверен и аутентифицирован перед получением доступа к ресурсам.</w:t>
        <w:br/>
        <w:br/>
        <w:t>**Основные принципы Zero Trust Architecture:**</w:t>
        <w:br/>
        <w:br/>
        <w:t>1. **Никогда не доверяй, всегда проверяй (Never Trust, Always Verify):** Это основополагающий принцип ZTA. Каждый запрос на доступ к ресурсам должен быть аутентифицирован и авторизован, независимо от расположения пользователя или устройства.</w:t>
        <w:br/>
        <w:t>2. **Минимизация привилегий (Least Privilege):** Пользователям и устройствам предоставляется только минимальный набор прав доступа, необходимых для выполнения их задач.  Это ограничивает потенциальный ущерб от компрометации учетной записи.</w:t>
        <w:br/>
        <w:t>3. **Микросегментация (Microsegmentation):**  Сеть разделяется на небольшие, изолированные сегменты.  Это ограничивает распространение угроз в случае компрометации одного сегмента.</w:t>
        <w:br/>
        <w:t>4. **Постоянная аутентификация и авторизация (Continuous Authentication &amp; Authorization):**  Пользователи и устройства проходят аутентификацию и авторизацию не только при первоначальном доступе, но и на протяжении всего сеанса. Это может включать многофакторную аутентификацию, проверку местоположения и других факторов.</w:t>
        <w:br/>
        <w:t>5. **Постоянный мониторинг и анализ (Continuous Monitoring &amp; Analytics):**  Постоянный сбор и анализ данных о безопасности для выявления аномалий и угроз.</w:t>
        <w:br/>
        <w:t>6. **Ограничение поверхности атаки (Minimize Attack Surface):** Ограничение доступа к критически важным ресурсам и приложениям.</w:t>
        <w:br/>
        <w:t>7. **Data-centric Security:**  Защита данных как основная цель, с контролем доступа на уровне данных.</w:t>
        <w:br/>
        <w:t>8. **Принцип наименьшего доступа к данным (Least-Data Access):** Предоставление доступа только к тем данным, которые абсолютно необходимы для выполнения задачи.</w:t>
        <w:br/>
        <w:br/>
        <w:t>**В отличие от традиционной периметральной безопасности, ZTA предполагает:**</w:t>
        <w:br/>
        <w:br/>
        <w:t>*   **Не существует "внутренней" сети:**  Все ресурсы рассматриваются как находящиеся вне периметра.</w:t>
        <w:br/>
        <w:t>*   **Доверие строится на основе контекста:**  Решения о предоставлении доступа принимаются на основе множества факторов, таких как идентификация пользователя, местоположение, устройство и время суток.</w:t>
        <w:br/>
        <w:t>*   **Постоянная проверка:**  Пользователи и устройства постоянно проверяются, даже после первоначальной аутентификации.</w:t>
        <w:br/>
        <w:br/>
        <w:br/>
        <w:br/>
        <w:t>Что такое Blockchain и как он используется вне криптовалют?</w:t>
        <w:br/>
        <w:br/>
        <w:t>## Что такое Blockchain и как он используется вне криптовалют?</w:t>
        <w:br/>
        <w:br/>
        <w:t>**Blockchain (блокчейн)** – это распределенная, децентрализованная и публичная цифровая книга, которая регистрирует транзакции по множеству компьютеров таким образом, что любую информацию практически невозможно изменить задним числом.  Каждая транзакция группируется в "блок", и каждый блок связан с предыдущим, образуя цепочку блоков – отсюда и название "блокчейн".</w:t>
        <w:br/>
        <w:br/>
        <w:t>**Основные характеристики Blockchain:**</w:t>
        <w:br/>
        <w:br/>
        <w:t>*   **Децентрализация:**  Данные хранятся на множестве компьютеров (узлов) по всему миру, а не на одном централизованном сервере.</w:t>
        <w:br/>
        <w:t>*   **Прозрачность:**  Все транзакции публично доступны и проверяемы.</w:t>
        <w:br/>
        <w:t>*   **Неизменяемость:**  Записи о транзакциях не могут быть изменены или удалены.</w:t>
        <w:br/>
        <w:t>*   **Безопасность:**  Записи защищены криптографическими методами.</w:t>
        <w:br/>
        <w:t>*   **Консенсус:**  Для добавления нового блока в цепочку необходимо достижение консенсуса между участниками сети.</w:t>
        <w:br/>
        <w:br/>
        <w:t>**Использование Blockchain вне криптовалют:**</w:t>
        <w:br/>
        <w:br/>
        <w:t>Хотя блокчейн наиболее известен благодаря криптовалютам, таким как Bitcoin, его потенциал выходит далеко за рамки финансовых приложений.  Вот некоторые примеры использования блокчейна в других отраслях:</w:t>
        <w:br/>
        <w:br/>
        <w:t>*   **Управление цепочками поставок (Supply Chain Management):**  Отслеживание товаров на протяжении всей цепочки поставок, от производства до конечного потребителя.  Это может повысить прозрачность, уменьшить подделки и улучшить отслеживаемость.</w:t>
        <w:br/>
        <w:t>*   **Здравоохранение:**  Безопасное хранение и обмен медицинскими данными пациентов, что может улучшить качество обслуживания и защитить конфиденциальность.</w:t>
        <w:br/>
        <w:t>*   **Голосование:**  Создание безопасной и прозрачной системы электронного голосования, что может повысить доверие к выборам.</w:t>
        <w:br/>
        <w:t>*   **Защита авторских прав:**  Регистрация авторских прав на цифровой контент, что может облегчить борьбу с пиратством.</w:t>
        <w:br/>
        <w:t>*   **Управление идентификацией:**  Создание децентрализованной системы управления идентификацией, что может повысить безопасность и удобство онлайн-сервисов.</w:t>
        <w:br/>
        <w:t>*   **Недвижимость:** Упрощение сделок с недвижимостью и повышение прозрачности.</w:t>
        <w:br/>
        <w:t>*   **Образование:**  Выдача и проверка образовательных дипломов и сертификатов.</w:t>
        <w:br/>
        <w:t>*   **Государственные услуги:** Улучшение эффективности и прозрачности государственных услуг.</w:t>
        <w:br/>
        <w:t>*   **Страхование:** Автоматизация выплат и борьба с мошенничеством.</w:t>
        <w:br/>
        <w:br/>
        <w:br/>
        <w:br/>
        <w:t>Что такое машинное зрение (Computer Vision) и какие задачи оно решает?</w:t>
        <w:br/>
        <w:br/>
        <w:t>## Что такое Машинное Зрение (Computer Vision) и какие задачи оно решает?</w:t>
        <w:br/>
        <w:br/>
        <w:t>**Машинное зрение (Computer Vision - CV)** – это область искусственного интеллекта, которая позволяет компьютерам "видеть" и интерпретировать изображения, подобно тому, как это делает человек. Оно включает в себя разработку алгоритмов и систем, которые могут анализировать, понимать и организовывать визуальную информацию.</w:t>
        <w:br/>
        <w:br/>
        <w:t>**Задачи, решаемые машинным зрением:**</w:t>
        <w:br/>
        <w:br/>
        <w:t>*   **Распознавание объектов (Object Recognition):** Определение наличия и местоположения конкретных объектов на изображении (например, лица, автомобили, здания).</w:t>
        <w:br/>
        <w:t>*   **Классификация изображений (Image Classification):** Определение того, что изображено на изображении (например, кошка, собака, машина).</w:t>
        <w:br/>
        <w:t>*   **Детекция объектов (Object Detection):** Не только определение наличия объекта, но и определение его местоположения (ограничивающая рамка).</w:t>
        <w:br/>
        <w:t>*   **Сегментация изображений (Image Segmentation):** Разделение изображения на области, соответствующие различным объектам или частям объекта.</w:t>
        <w:br/>
        <w:t>*   **Отслеживание объектов (Object Tracking):**  Отслеживание движения объектов на последовательности изображений или видео.</w:t>
        <w:br/>
        <w:t>*   **Восстановление изображений (Image Restoration):** Улучшение качества изображений, удаление шума и восстановление потерянных деталей.</w:t>
        <w:br/>
        <w:t>*   **Генерация изображений (Image Generation):** Создание новых изображений на основе заданных параметров или на основе существующих изображений.</w:t>
        <w:br/>
        <w:t>*   **Понимание сцены (Scene Understanding):** Анализ всей сцены на изображении, включая объекты, их взаимосвязи и контекст.</w:t>
        <w:br/>
        <w:t>*   **Извлечение текста из изображений (Optical Character Recognition - OCR):**  Преобразование изображений текста в редактируемый текст.</w:t>
        <w:br/>
        <w:t>*   **3D-реконструкция (3D Reconstruction):** Создание трехмерных моделей объектов или сцен на основе двумерных изображений.</w:t>
        <w:br/>
        <w:br/>
        <w:t>**Области применения машинного зрения:**</w:t>
        <w:br/>
        <w:br/>
        <w:t>*   **Автономный транспорт:**  Самоуправляемые автомобили используют машинное зрение для распознавания дорожных знаков, пешеходов и других транспортных средств.</w:t>
        <w:br/>
        <w:t>*   **Медицина:**  Анализ медицинских изображений для диагностики заболеваний и планирования лечения.</w:t>
        <w:br/>
        <w:t>*   **Робототехника:**  Роботы используют машинное зрение для навигации, захвата объектов и выполнения различных задач.</w:t>
        <w:br/>
        <w:t>*   **Безопасность и видеонаблюдение:**  Анализ видеопотоков для обнаружения подозрительной активности и распознавания лиц.</w:t>
        <w:br/>
        <w:t>*   **Ритейл:**  Анализ поведения покупателей в магазине для оптимизации расстановки товаров и улучшения обслуживания.</w:t>
        <w:br/>
        <w:t>*   **Сельское хозяйство:**  Обнаружение болезней растений и оптимизация урожайности.</w:t>
        <w:br/>
        <w:t>*   **Развлечения:**  Создание спецэффектов и анимации.</w:t>
        <w:br/>
        <w:br/>
        <w:br/>
        <w:br/>
        <w:t>Что такое Federated Learning (FL) и чем он отличается от традиционного машинного обучения?</w:t>
        <w:br/>
        <w:br/>
        <w:t>## Что такое Federated Learning (FL) и чем он отличается от традиционного машинного обучения?</w:t>
        <w:br/>
        <w:br/>
        <w:t>**Federated Learning (FL)** – это подход к машинному обучению, который позволяет обучать модели на децентрализованных данных, расположенных на отдельных устройствах или серверах, без необходимости обмениваться самими данными.  Вместо этого, устройства обмениваются обновлениями модели.</w:t>
        <w:br/>
        <w:br/>
        <w:t>**Отличия Federated Learning от традиционного машинного обучения:**</w:t>
        <w:br/>
        <w:br/>
        <w:t>| Особенность | Традиционное машинное обучение | Federated Learning |</w:t>
        <w:br/>
        <w:t>|---|---|---|</w:t>
        <w:br/>
        <w:t>| **Данные** | Данные собираются на центральном сервере. | Данные остаются на отдельных устройствах. |</w:t>
        <w:br/>
        <w:t>| **Приватность** | Данные могут быть использованы для различных целей, что может привести к утечкам данных. | Данные остаются приватными на устройствах, что снижает риск утечек. |</w:t>
        <w:br/>
        <w:t>| **Безопасность** | Централизованный сервер становится целью для кибератак. | Данные распределены, что делает атаку сложнее. |</w:t>
        <w:br/>
        <w:t>| **Объем данных** | Ограничен объемом памяти центрального сервера. | Может обрабатывать огромные объемы данных, распределенные по многим устройствам. |</w:t>
        <w:br/>
        <w:t>| **Связь** | Требуется быстрая и надежная связь для передачи данных на центральный сервер. | Может работать в условиях медленной и ненадежной связи, так как передается только модель, а не данные.</w:t>
        <w:br/>
        <w:t>| **Регуляторные ограничения** |  Может быть ограничено правилами защиты данных, такими как GDPR. |  Более совместимо с правилами защиты данных, поскольку данные не покидают устройства.</w:t>
        <w:br/>
        <w:br/>
        <w:t>**Как работает Federated Learning:**</w:t>
        <w:br/>
        <w:br/>
        <w:t>1. **Глобальная модель:** Создается начальная модель машинного обучения.</w:t>
        <w:br/>
        <w:t>2. **Локальное обучение:** Глобальная модель отправляется на несколько устройств (например, смартфоны, медицинские приборы).  Каждое устройство обучает модель на своих локальных данных.</w:t>
        <w:br/>
        <w:t>3. **Обновление модели:**  Устройства отправляют обновления модели (например, градиенты) на центральный сервер.</w:t>
        <w:br/>
        <w:t>4. **Агрегация:** Центральный сервер агрегирует обновления модели от всех устройств и создает новую, улучшенную глобальную модель.</w:t>
        <w:br/>
        <w:t>5. **Повторение:**  Повторяется процесс локального обучения и агрегации до тех пор, пока модель не достигнет требуемой точности.</w:t>
        <w:br/>
        <w:br/>
        <w:t>**Применение Federated Learning:**</w:t>
        <w:br/>
        <w:br/>
        <w:t>*   **Обучение моделей для голосовых помощников:** Улучшение распознавания речи на мобильных устройствах без необходимости загружать голосовые данные на центральный сервер.</w:t>
        <w:br/>
        <w:t>*   **Медицина:**  Разработка моделей для диагностики заболеваний на основе медицинских изображений, собранных на разных больницах.</w:t>
        <w:br/>
        <w:t>*   **Финансы:**  Обнаружение мошеннических транзакций на основе данных о транзакциях, собранных на разных банках.</w:t>
        <w:br/>
        <w:t>*   **Ритейл:**  Персонализация рекомендаций для клиентов на основе данных о покупках, собранных на разных устройствах.</w:t>
        <w:br/>
        <w:br/>
        <w:br/>
        <w:br/>
        <w:t>Что такое Reinforcement Learning (RL) и чем он отличается от supervised и unsupervised learning?</w:t>
        <w:br/>
        <w:br/>
        <w:t>## Что такое Reinforcement Learning (RL) и чем он отличается от supervised и unsupervised learning?</w:t>
        <w:br/>
        <w:br/>
        <w:t>**Reinforcement Learning (RL)** – это область машинного обучения, в которой агент учится взаимодействовать со средой для максимизации вознаграждения. Он действует в среде, получает обратную связь в виде вознаграждения или штрафа, и на основе этого корректирует свои действия.</w:t>
        <w:br/>
        <w:br/>
        <w:t>**Основные отличия от Supervised и Unsupervised Learning:**</w:t>
        <w:br/>
        <w:br/>
        <w:t>| Особенность | Supervised Learning | Unsupervised Learning | Reinforcement Learning |</w:t>
        <w:br/>
        <w:t>|---|---|---|---|</w:t>
        <w:br/>
        <w:t>| **Тип данных** | Размеченные данные (входные данные и соответствующие им выходные данные). | Неразмеченные данные. | Окружающая среда (без предварительных меток). |</w:t>
        <w:br/>
        <w:t>| **Цель** | Обучение модели для прогнозирования выходных данных на основе входных данных. |  Обнаружение скрытых закономерностей в данных. | Обучение агента для максимизации вознаграждения. |</w:t>
        <w:br/>
        <w:t>| **Обратная связь** |  Сравнение предсказанных значений с правильными ответами. | Нет прямой обратной связи. | Вознаграждение или штраф за действия. |</w:t>
        <w:br/>
        <w:t>| **Примеры** | Классификация изображений, регрессия. | Кластеризация, понижение размерности. | Игры, робототехника, управление ресурсами. |</w:t>
        <w:br/>
        <w:t>| **Активность** | Пассивная - обучение на размеченных данных. | Пассивная - поиск структуры в данных. | Активная - взаимодействие со средой для получения опыта. |</w:t>
        <w:br/>
        <w:br/>
        <w:t>**Как работает Reinforcement Learning:**</w:t>
        <w:br/>
        <w:br/>
        <w:t>1. **Агент (Agent):**  Объект, который взаимодействует со средой.</w:t>
        <w:br/>
        <w:t>2. **Среда (Environment):**  Область, в которой агент действует.</w:t>
        <w:br/>
        <w:t>3. **Действие (Action):**  Шаг, предпринятый агентом в среде.</w:t>
        <w:br/>
        <w:t>4. **Состояние (State):**  Описание текущей ситуации в среде.</w:t>
        <w:br/>
        <w:t>5. **Вознаграждение (Reward):**  Обратная связь, которую агент получает после выполнения действия.</w:t>
        <w:br/>
        <w:br/>
        <w:t>**Примеры применения Reinforcement Learning:**</w:t>
        <w:br/>
        <w:br/>
        <w:t>*   **Игры:** Обучение компьютерных программ для игры в Go, шахматы, и другие игры.</w:t>
        <w:br/>
        <w:t>*   **Робототехника:**  Обучение роботов для выполнения сложных задач, таких как ходьба, захват объектов и навигация.</w:t>
        <w:br/>
        <w:t>*   **Управление ресурсами:** Оптимизация использования энергии в зданиях и распределение трафика в транспортных сетях.</w:t>
        <w:br/>
        <w:t>*   **Финансы:**  Разработка торговых алгоритмов и управление портфелем.</w:t>
        <w:br/>
        <w:t>*   **Автономный транспорт:**  Управление автомобилями и другими транспортными средствами.</w:t>
        <w:br/>
        <w:br/>
        <w:br/>
        <w:br/>
        <w:t>Что такое Generative Adversarial Networks (GANs) и как они работают?</w:t>
        <w:br/>
        <w:br/>
        <w:t>## Что такое Generative Adversarial Networks (GANs) и как они работают?</w:t>
        <w:br/>
        <w:br/>
        <w:t>**Generative Adversarial Networks (GANs)** – это класс алгоритмов машинного обучения, которые используются для генерации новых данных, похожих на данные, на которых они были обучены. Они состоят из двух нейронных сетей: генератора и дискриминатора.</w:t>
        <w:br/>
        <w:br/>
        <w:t>**Как работают GANs:**</w:t>
        <w:br/>
        <w:br/>
        <w:t>1. **Генератор (Generator):** Нейронная сеть, которая пытается генерировать новые данные, похожие на данные обучения. Он берет случайный шум в качестве входных данных и преобразует его в данные, похожие на реальные.</w:t>
        <w:br/>
        <w:t>2. **Дискриминатор (Discriminator):**  Нейронная сеть, которая пытается отличить реальные данные от данных, сгенерированных генератором. Он получает данные из двух источников: реальные данные и данные, сгенерированные генератором, и выдает вероятность того, что входные данные являются реальными.</w:t>
        <w:br/>
        <w:t>3. **Соревнование:** Генератор и дискриминатор соревнуются друг с другом. Генератор пытается обмануть дискриминатор, генерируя данные, которые выглядят как реальные. Дискриминатор пытается улучшить свою способность отличать реальные данные от сгенерированных.</w:t>
        <w:br/>
        <w:t>4. **Обучение:** В процессе соревнования генератор и дискриминатор улучшают свои способности. Генератор учится генерировать данные, которые выглядят все более реалистичными. Дискриминатор учится лучше отличать реальные данные от сгенерированных.</w:t>
        <w:br/>
        <w:br/>
        <w:t>**Применение GANs:**</w:t>
        <w:br/>
        <w:br/>
        <w:t>*   **Генерация изображений:** Создание реалистичных изображений людей, животных, объектов и сцен.</w:t>
        <w:br/>
        <w:t>*   **Улучшение качества изображений:** Повышение разрешения изображений, удаление шума и восстановление потерянных деталей.</w:t>
        <w:br/>
        <w:t>*   **Перенос стилей:** Преобразование изображений в определенный стиль (например, стиль Ван Гога).</w:t>
        <w:br/>
        <w:t>*   **Создание видео:** Генерация реалистичных видео.</w:t>
        <w:br/>
        <w:t>*   **Генерация текста:** Создание реалистичного текста.</w:t>
        <w:br/>
        <w:t>*   **Медицина:**  Генерация медицинских изображений для обучения и исследований.</w:t>
        <w:br/>
        <w:br/>
        <w:t>**Преимущества GANs:**</w:t>
        <w:br/>
        <w:br/>
        <w:t>*   Способность генерировать реалистичные данные.</w:t>
        <w:br/>
        <w:t>*   Не требуется размеченные данные для обучения.</w:t>
        <w:br/>
        <w:br/>
        <w:t>**Недостатки GANs:**</w:t>
        <w:br/>
        <w:br/>
        <w:t>*   Сложно обучать.</w:t>
        <w:br/>
        <w:t>*   Могут генерировать нежелательные результаты.</w:t>
        <w:br/>
        <w:br/>
        <w:br/>
        <w:br/>
        <w:t>Что такое Transformers и почему они стали доминировать в NLP?</w:t>
        <w:br/>
        <w:br/>
        <w:t>## Что такое Transformers и почему они стали доминировать в NLP?</w:t>
        <w:br/>
        <w:br/>
        <w:t>**Transformers** – это архитектура нейронной сети, представленная в 2017 году в статье "Attention is All You Need".  Они произвели революцию в области обработки естественного языка (NLP) и стали основой для многих современных моделей, таких как BERT, GPT и другие.</w:t>
        <w:br/>
        <w:br/>
        <w:t>**Ключевые особенности Transformers:**</w:t>
        <w:br/>
        <w:br/>
        <w:t>1. **Механизм внимания (Attention Mechanism):**  В отличие от рекуррентных нейронных сетей (RNNs), которые обрабатывают последовательности пошагово, Transformers используют механизм внимания, который позволяет модели одновременно учитывать все части входной последовательности. Это позволяет им лучше понимать взаимосвязи между словами в предложении.</w:t>
        <w:br/>
        <w:t>2. **Параллелизация:** Механизм внимания позволяет обрабатывать всю входную последовательность параллельно, что значительно ускоряет обучение.</w:t>
        <w:br/>
        <w:t>3. **Отсутствие рекуррентности:**  Transformers не используют рекуррентные слои, что решает проблему исчезающих градиентов, которая часто возникает в RNNs.</w:t>
        <w:br/>
        <w:t>4. **Self-Attention:**  Transformers используют механизм самовнимания (self-attention), который позволяет модели учитывать взаимосвязи между словами в одном и том же предложении.</w:t>
        <w:br/>
        <w:br/>
        <w:t>**Почему Transformers стали доминировать в NLP:**</w:t>
        <w:br/>
        <w:br/>
        <w:t>1. **Производительность:**  Transformers превосходят RNNs и другие архитектуры в различных задачах NLP, таких как машинный перевод, суммирование текста и ответы на вопросы.</w:t>
        <w:br/>
        <w:t>2. **Параллелизация:**  Возможность параллельной обработки данных значительно ускоряет обучение.</w:t>
        <w:br/>
        <w:t>3. **Масштабируемость:**  Transformers хорошо масштабируются и могут быть обучены на очень больших наборах данных.</w:t>
        <w:br/>
        <w:t>4. **Предварительное обучение:**  Transformers хорошо подходят для предварительного обучения на больших объемах неразмеченных данных, что позволяет им быстро адаптироваться к новым задачам.</w:t>
        <w:br/>
        <w:br/>
        <w:t>**Примеры моделей на основе Transformers:**</w:t>
        <w:br/>
        <w:br/>
        <w:t>*   **BERT:**  Бинаризованный рекуррентный язык модели на основе Transformer.</w:t>
        <w:br/>
        <w:t>*   **GPT:**  Генеративная предварительно обученная трансформер.</w:t>
        <w:br/>
        <w:t>*   **T5:**  Текстовый для текстового трансформера.</w:t>
        <w:br/>
        <w:t>*   **RoBERTa:**  Улучшенная версия BERT.</w:t>
        <w:br/>
        <w:br/>
        <w:t>Transformers произвели революцию в области NLP, и их влияние будет продолжать расти в ближайшие годы.</w:t>
        <w:br/>
        <w:br/>
        <w:br/>
        <w:br/>
        <w:t>Что такое Few-Shot Learning и чем он отличается от традиционного supervised learning?</w:t>
        <w:br/>
        <w:br/>
        <w:t>## Что такое Few-Shot Learning и чем он отличается от традиционного supervised learning?</w:t>
        <w:br/>
        <w:br/>
        <w:t>**Few-Shot Learning (FSL)** – это подход в машинном обучении, который позволяет модели быстро адаптироваться к новым задачам, используя очень небольшое количество размеченных данных.  В традиционном supervised learning требуется большое количество размеченных данных для обучения модели.</w:t>
        <w:br/>
        <w:br/>
        <w:t>**Отличия Few-Shot Learning от Traditional Supervised Learning:**</w:t>
        <w:br/>
        <w:br/>
        <w:t>| Особенность | Traditional Supervised Learning | Few-Shot Learning |</w:t>
        <w:br/>
        <w:t>|---|---|---|</w:t>
        <w:br/>
        <w:t>| **Объем данных** | Требуется большое количество размеченных данных. | Требуется небольшое количество размеченных данных (обычно от 1 до 10 примеров на класс). |</w:t>
        <w:br/>
        <w:t>| **Обучение** | Модель обучается с нуля для каждой новой задачи. | Модель использует знания, полученные при обучении на других задачах (meta-learning), для быстрой адаптации к новым задачам. |</w:t>
        <w:br/>
        <w:t>| **Вычислительные ресурсы** | Требует больших вычислительных ресурсов для обучения. |  Менее требователен к вычислительным ресурсам, особенно на этапе адаптации к новым задачам. |</w:t>
        <w:br/>
        <w:t>| **Применимость** |  Подходит для задач, где доступно большое количество размеченных данных. |  Подходит для задач, где получение размеченных данных дорого или трудно. |</w:t>
        <w:br/>
        <w:br/>
        <w:t>**Как работает Few-Shot Learning:**</w:t>
        <w:br/>
        <w:br/>
        <w:t>Существует несколько подходов к Few-Shot Learning, включая:</w:t>
        <w:br/>
        <w:br/>
        <w:t>1. **Meta-Learning (Learning to Learn):** Модель обучается не для решения конкретной задачи, а для обучения новым задачам.  Во время обучения модель экспонируется на большом количестве различных задач, что позволяет ей научиться быстро адаптироваться к новым задачам.</w:t>
        <w:br/>
        <w:t>2. **Metric Learning:** Модель учится создавать метрики для сравнения примеров, чтобы можно было определить, к какому классу они принадлежат, даже если модель не видела их раньше.</w:t>
        <w:br/>
        <w:t>3. **Transfer Learning:**  Знания, полученные при решении одной задачи, используются для улучшения производительности на другой, связанной задаче.</w:t>
        <w:br/>
        <w:br/>
        <w:t>**Применение Few-Shot Learning:**</w:t>
        <w:br/>
        <w:br/>
        <w:t>*   **Распознавание изображений:** Идентификация новых объектов с использованием всего нескольких примеров.</w:t>
        <w:br/>
        <w:t>*   **Обработка естественного языка:**  Обучение языковых моделей для новых языков или доменов.</w:t>
        <w:br/>
        <w:t>*   **Медицина:** Диагностика редких заболеваний с ограниченным количеством данных.</w:t>
        <w:br/>
        <w:t>*   **Робототехника:** Обучение роботов новым задачам с минимальным количеством примеров.</w:t>
        <w:br/>
        <w:br/>
        <w:br/>
        <w:br/>
        <w:t>Что такое Generative Flow и как он используется в машинном обучении?</w:t>
        <w:br/>
        <w:br/>
        <w:t>## Что такое Generative Flow и как он используется в машинном обучении?</w:t>
        <w:br/>
        <w:br/>
        <w:t>**Generative Flow** – это класс вероятностных моделей, основанный на концепции flow-based neural networks. Они позволяют преобразовывать сложные распределения данных в простые распределения (например, гауссовское) посредством обратимых нейронных сетей.  В отличие от GANs и Variational Autoencoders (VAEs), generative flows имеют несколько преимуществ, таких как более стабильное обучение и возможность вычислять вероятность данных.</w:t>
        <w:br/>
        <w:br/>
        <w:t>**Основные принципы работы:**</w:t>
        <w:br/>
        <w:br/>
        <w:t>1. **Обратимые нейронные сети (Invertible Neural Networks - INNs):** Generative Flows основаны на архитектуре INN, где каждый слой нейронной сети является обратимым. Это означает, что можно найти функцию, обратную каждому слою, что позволяет преобразовывать данные в прямом и обратном направлении.</w:t>
        <w:br/>
        <w:t>2. **Преобразование распределений:**  INN преобразует сложное распределение данных (например, изображение) в простое распределение, такое как гауссовское.  При этом, биекция (обратимое отображение) между пространством данных и пространством простого распределения сохраняет структуру данных.</w:t>
        <w:br/>
        <w:t>3. **Вычисление вероятности:**  Благодаря обратимости и сохранению объема, вероятность любого входного образца может быть вычислена точно.</w:t>
        <w:br/>
        <w:br/>
        <w:t>**Преимущества Generative Flows:**</w:t>
        <w:br/>
        <w:br/>
        <w:t>*   **Стабильное обучение:**  Более устойчивы к проблемам, возникающим при обучении GANs, таким как vanishing gradients и mode collapse.</w:t>
        <w:br/>
        <w:t>*   **Точный расчет вероятностей:**  Могут точно оценивать вероятность данных, что полезно для различных задач, таких как обнаружение аномалий и классификация.</w:t>
        <w:br/>
        <w:t>*   **Обратимость:**  Позволяют преобразовывать данные в прямом и обратном направлении, что может быть полезно для интерпретации и анализа.</w:t>
        <w:br/>
        <w:br/>
        <w:t>**Применение Generative Flows:**</w:t>
        <w:br/>
        <w:br/>
        <w:t>*   **Генерация изображений:** Создание реалистичных изображений, хотя и с потенциально более высоким вычислительным временем, чем у GANs.</w:t>
        <w:br/>
        <w:t>*   **Разделение источников (Source Separation):** Разделение сигналов, таких как речь и музыка.</w:t>
        <w:br/>
        <w:t>*   **Сжатие данных:** Эффективное сжатие данных благодаря обратимости и отсутствию потерь информации.</w:t>
        <w:br/>
        <w:t>*   **Выявление аномалий:** Определение необычных данных на основе их низкой вероятности.</w:t>
        <w:br/>
        <w:br/>
        <w:t>**Недостатки:**</w:t>
        <w:br/>
        <w:br/>
        <w:t>*   **Архитектура:**  Ограничения в архитектуре из-за необходимости обратимости слоев.</w:t>
        <w:br/>
        <w:t>*   **Вычислительные затраты:**  Потенциально более высокие вычислительные затраты по сравнению с другими генеративными моделями.</w:t>
        <w:br/>
        <w:br/>
        <w:br/>
        <w:br/>
        <w:t>Что такое Graph Neural Networks (GNNs) и какие задачи они решают?</w:t>
        <w:br/>
        <w:br/>
        <w:t>## Что такое Graph Neural Networks (GNNs) и какие задачи они решают?</w:t>
        <w:br/>
        <w:br/>
        <w:t>**Graph Neural Networks (GNNs)** – это класс нейронных сетей, предназначенных для работы с данными, представленными в виде графов. В отличие от традиционных нейронных сетей, которые работают с данными в виде сетки (например, изображения) или последовательностей (например, текст), GNNs могут учитывать взаимосвязи между объектами, представленными узлами графа.</w:t>
        <w:br/>
        <w:br/>
        <w:t>**Основные компоненты графа:**</w:t>
        <w:br/>
        <w:br/>
        <w:t>*   **Узлы (Nodes):**  Представляют объекты.</w:t>
        <w:br/>
        <w:t>*   **Ребра (Edges):**  Представляют связи между объектами.</w:t>
        <w:br/>
        <w:t>*   **Атрибуты узлов и ребер:**  Предоставляют дополнительную информацию об узлах и ребрах.</w:t>
        <w:br/>
        <w:br/>
        <w:t>**Как работают GNNs:**</w:t>
        <w:br/>
        <w:br/>
        <w:t>GNNs агрегируют информацию от соседних узлов и используют ее для обновления представления узла. Этот процесс повторяется несколько раз, позволяя узлам собирать информацию от все более удаленных соседей.  Типичный GNN включает следующие шаги:</w:t>
        <w:br/>
        <w:br/>
        <w:t>1. **Агрегация (Aggregation):** Узлы собирают информацию от своих соседей.</w:t>
        <w:br/>
        <w:t>2. **Обновление (Update):**  Представление узла обновляется на основе собранной информации и информации о самом узле.</w:t>
        <w:br/>
        <w:br/>
        <w:t>**Типы GNNs:**</w:t>
        <w:br/>
        <w:br/>
        <w:t>*   **Graph Convolutional Networks (GCNs):**  Используют операции, похожие на свертки, для агрегации информации от соседей.</w:t>
        <w:br/>
        <w:t>*   **Graph Attention Networks (GATs):**  Используют механизм внимания для взвешивания важности различных соседей.</w:t>
        <w:br/>
        <w:t>*   **Message Passing Neural Networks (MPNNs):**  Обобщенный фреймворк, включающий многие типы GNNs.</w:t>
        <w:br/>
        <w:br/>
        <w:t>**Задачи, решаемые GNNs:**</w:t>
        <w:br/>
        <w:br/>
        <w:t>*   **Классификация узлов (Node Classification):** Предсказание метки для каждого узла в графе.</w:t>
        <w:br/>
        <w:t>*   **Классификация графов (Graph Classification):** Предсказание метки для всего графа.</w:t>
        <w:br/>
        <w:t>*   **Предсказание связей (Link Prediction):** Предсказание существования связи между двумя узлами.</w:t>
        <w:br/>
        <w:t>*   **Кластеризация графов (Graph Clustering):** Разделение графа на группы узлов.</w:t>
        <w:br/>
        <w:t>*   **Рекомендательные системы:**  Использование графовых данных для построения более точных рекомендаций.</w:t>
        <w:br/>
        <w:t>*   **Анализ социальных сетей:**  Выявление сообществ, влияние и другие закономерности в социальных сетях.</w:t>
        <w:br/>
        <w:t>*   **Научные вычисления:**  Предсказание свойств молекул и других химических соединений.</w:t>
        <w:br/>
        <w:br/>
        <w:t>**Примеры применения GNNs:**</w:t>
        <w:br/>
        <w:br/>
        <w:t>*   **Химия:**  Предсказание свойств молекул.</w:t>
        <w:br/>
        <w:t>*   **Биология:**  Анализ белковых взаимодействий.</w:t>
        <w:br/>
        <w:t>*   **Социальные сети:**  Анализ сообществ и распространение информации.</w:t>
        <w:br/>
        <w:t>*   **Транспорт:**  Оптимизация маршрутов и управление трафиком.</w:t>
        <w:br/>
        <w:br/>
        <w:br/>
        <w:br/>
        <w:t>Что такое transformers в компьютерном зрении?</w:t>
        <w:br/>
        <w:br/>
        <w:t>## Что такое transformers в компьютерном зрении?</w:t>
        <w:br/>
        <w:br/>
        <w:t>Долгое время компьютерное зрение (Computer Vision, CV) доминировало Convolutional Neural Networks (CNNs), однако в последние годы **transformers**, изначально разработанные для обработки естественного языка (NLP), совершили прорыв и в этой области.  Этот переход стал возможен благодаря способности transformers эффективно обрабатывать глобальные зависимости в данных, что является их сильной стороной по сравнению с CNNs, которые лучше справляются с локальными признакам.</w:t>
        <w:br/>
        <w:br/>
        <w:t>**Как transformers адаптированы для компьютерного зрения?**</w:t>
        <w:br/>
        <w:br/>
        <w:t>Ключевая адаптация заключается в использовании **vision transformers (ViT)**, где изображение разбивается на небольшие патчи, которые рассматриваются как "токены", аналогичные словам в тексте.  Эти патчи затем линейно преобразуются в векторы, которые подаются на стандартный transformer encoder.</w:t>
        <w:br/>
        <w:br/>
        <w:t>**Основные компоненты Vision Transformer (ViT):**</w:t>
        <w:br/>
        <w:br/>
        <w:t>*   **Patch Embedding:** Изображение разбивается на патчи (например, 16x16 пикселей), и каждый патч преобразуется в векторный эмбеддинг.</w:t>
        <w:br/>
        <w:t>*   **Positional Encoding:**  Информация о местоположении патчей добавляется к эмбеддингам, так как transformers не учитывают порядок патчей по умолчанию.</w:t>
        <w:br/>
        <w:t>*   **Transformer Encoder:**  Несколько слоев self-attention и feed-forward neural networks обрабатывают эмбеддинги патчей, позволяя модели учитывать глобальные зависимости.</w:t>
        <w:br/>
        <w:t>*   **Classification Head:**  Предсказывает метку класса на основе представления, полученного от transformer encoder.</w:t>
        <w:br/>
        <w:br/>
        <w:t>**Преимущества Transformers в компьютерном зрении:**</w:t>
        <w:br/>
        <w:br/>
        <w:t>*   **Глобальный контекст:** Transformers лучше захватывают глобальный контекст изображения, чем CNNs.</w:t>
        <w:br/>
        <w:t>*   **Масштабируемость:**  Обучение transformers может быть масштабировано до очень больших наборов данных.</w:t>
        <w:br/>
        <w:t>*   **Производительность:**  ViT добились сопоставимой или даже превосходящей производительности по сравнению с CNNs в различных задачах компьютерного зрения, таких как классификация изображений, обнаружение объектов и сегментация изображений.</w:t>
        <w:br/>
        <w:br/>
        <w:t>**Примеры применения Vision Transformers:**</w:t>
        <w:br/>
        <w:br/>
        <w:t>*   **Image Classification:**  Классификация изображений на основе их содержимого.</w:t>
        <w:br/>
        <w:t>*   **Object Detection:**  Обнаружение объектов на изображении и определение их местоположения.</w:t>
        <w:br/>
        <w:t>*   **Semantic Segmentation:**  Сегментирование изображения на основе его семантической категории.</w:t>
        <w:br/>
        <w:t>*   **Image Generation:**  Генерация новых изображений.</w:t>
        <w:br/>
        <w:t>*   **Video Understanding:**  Анализ и понимание видео.</w:t>
        <w:br/>
        <w:br/>
        <w:t>**Ограничения:**</w:t>
        <w:br/>
        <w:br/>
        <w:t>*   **Требуют больших объемов данных:**  Обучение transformers, особенно от начала, требует очень больших наборов данных.</w:t>
        <w:br/>
        <w:t>*   **Вычислительные затраты:**  Обучение и инференс transformers может быть ресурсоемким.</w:t>
        <w:br/>
        <w:br/>
        <w:br/>
        <w:br/>
        <w:t>Как работает механизм attention в нейронных сетях?</w:t>
        <w:br/>
        <w:br/>
        <w:t>## Как работает механизм attention в нейронных сетях?</w:t>
        <w:br/>
        <w:br/>
        <w:t>Механизм attention – это компонент нейронных сетей, позволяющий модели взвешивать важность различных частей входных данных при генерации выходных данных.  Изначально разработанный для машинного перевода, он теперь широко используется в различных задачах, таких как компьютерное зрение, обработка естественного языка и генерация музыки.</w:t>
        <w:br/>
        <w:br/>
        <w:t>**Основная идея:**</w:t>
        <w:br/>
        <w:br/>
        <w:t>Вместо того чтобы просто усреднять или суммировать все входные данные, механизм attention позволяет модели динамически фокусироваться на наиболее важных частях входных данных для конкретной задачи.</w:t>
        <w:br/>
        <w:br/>
        <w:t>**Как это работает:**</w:t>
        <w:br/>
        <w:br/>
        <w:t>1. **Query, Key, Value:** Входные данные преобразуются в три матрицы:</w:t>
        <w:br/>
        <w:t xml:space="preserve">    *   **Query (Q):** Представляет то, что модель ищет.</w:t>
        <w:br/>
        <w:t xml:space="preserve">    *   **Key (K):** Представляет информацию, которую модель может использовать.</w:t>
        <w:br/>
        <w:t xml:space="preserve">    *   **Value (V):**  Содержит фактическую информацию, которую модель может использовать.</w:t>
        <w:br/>
        <w:t>2. **Attention Scores:**  Вычисляются "attention scores" путем сравнения Query с Key.  Обычно это делается с помощью dot product: `scores = Q * K^T`</w:t>
        <w:br/>
        <w:t>3. **Softmax:**  Attention scores нормализуются с помощью функции softmax, чтобы получить вероятностное распределение. Это распределение показывает, насколько важен каждый ключ относительно query.  `attention_weights = softmax(scores)`</w:t>
        <w:br/>
        <w:t>4. **Weighted Sum:**  Value умножается на attention weights, и результаты суммируются.  Это дает выходной вектор, который представляет собой взвешенную сумму значений, где веса определяются attention weights.  `output = attention_weights * V`</w:t>
        <w:br/>
        <w:br/>
        <w:t>**Типы Attention:**</w:t>
        <w:br/>
        <w:br/>
        <w:t>*   **Self-Attention:**  Вычисляет attention между различными частями одного и того же входного ряда.  Используется в transformers.</w:t>
        <w:br/>
        <w:t>*   **Global Attention:**  Вычисляет attention между текущим скрытым состоянием и всеми скрытыми состояниями входного ряда.</w:t>
        <w:br/>
        <w:t>*   **Local Attention:** Вычисляет attention только на небольшой области входного ряда, чтобы снизить вычислительные затраты.</w:t>
        <w:br/>
        <w:br/>
        <w:t>**Преимущества Attention:**</w:t>
        <w:br/>
        <w:br/>
        <w:t>*   **Интерпретируемость:**  Позволяет понять, какие части входных данных были наиболее важны для принятия решения.</w:t>
        <w:br/>
        <w:t>*   **Улучшенная производительность:**  Позволяет модели лучше захватывать долгосрочные зависимости в данных.</w:t>
        <w:br/>
        <w:t>*   **Устойчивость к шуму:**  Позволяет модели игнорировать менее важные части входных данных.</w:t>
        <w:br/>
        <w:br/>
        <w:br/>
        <w:br/>
        <w:t>Объясните, что такое квантование нейронных сетей и зачем оно нужно?</w:t>
        <w:br/>
        <w:br/>
        <w:t>## Что такое квантование нейронных сетей и зачем оно нужно?</w:t>
        <w:br/>
        <w:br/>
        <w:t>**Квантование нейронных сетей** – это метод оптимизации, который уменьшает размер модели и ускоряет инференс путем снижения точности представления чисел.  В обычных нейронных сетях веса и активации представлены числами с плавающей точкой (обычно 32-битные, float32).  Квантование заменяет эти значения целыми числами меньшей разрядности, такими как 8-битные целые числа (int8).</w:t>
        <w:br/>
        <w:br/>
        <w:t>**Как это работает:**</w:t>
        <w:br/>
        <w:br/>
        <w:t>Процесс квантования включает в себя сопоставление чисел с плавающей точкой с ближайшим представителем в квантованном диапазоне.  Это преобразование включает в себя масштабирование и смещение, чтобы преобразовать числа с плавающей точкой в целые числа, и наоборот.</w:t>
        <w:br/>
        <w:br/>
        <w:t>**Зачем нужно квантование?**</w:t>
        <w:br/>
        <w:br/>
        <w:t>*   **Уменьшение размера модели:**  Переход с float32 (32 бит) к int8 (8 бит) уменьшает размер модели в 4 раза. Это упрощает хранение и распространение моделей.</w:t>
        <w:br/>
        <w:t>*   **Ускорение инференса:**  Целочисленные операции, как правило, выполняются быстрее, чем операции с плавающей точкой, особенно на специализированных аппаратных платформах, таких как мобильные устройства и встроенные системы, часто имеющие оптимизированные целочисленные ядра.</w:t>
        <w:br/>
        <w:t>*   **Снижение энергопотребления:**  Более быстрые и меньшие операции также приводят к снижению энергопотребления, что важно для мобильных устройств и других устройств с ограниченным питанием.</w:t>
        <w:br/>
        <w:t>*   **Развертывание на устройствах с ограниченными ресурсами:** Квантованные модели могут быть развернуты на устройствах с ограниченной памятью и вычислительной мощностью.</w:t>
        <w:br/>
        <w:br/>
        <w:t>**Типы квантования:**</w:t>
        <w:br/>
        <w:br/>
        <w:t>*   **Post-Training Quantization (PTQ):**  Квантование выполняется после обучения модели.</w:t>
        <w:br/>
        <w:t>*   **Quantization-Aware Training (QAT):**  Модель обучается с учетом квантования, что обычно приводит к более высокой точности, чем PTQ.</w:t>
        <w:br/>
        <w:t>*   **Dynamic Quantization:**  Масштабирование и смещение определяются во время инференса.</w:t>
        <w:br/>
        <w:br/>
        <w:t>**Недостатки:**</w:t>
        <w:br/>
        <w:br/>
        <w:t>*   **Потеря точности:** Квантование может привести к потере точности, хотя часто это незначительно, особенно при использовании QAT.</w:t>
        <w:br/>
        <w:br/>
        <w:br/>
        <w:br/>
        <w:t>Что такое градиентный спуск (Gradient Descent) и как он работает?</w:t>
        <w:br/>
        <w:br/>
        <w:t>## Что такое градиентный спуск (Gradient Descent) и как он работает?</w:t>
        <w:br/>
        <w:br/>
        <w:t>**Градиентный спуск (Gradient Descent)** – это итеративный алгоритм оптимизации, используемый для поиска локального минимума функции. Он широко применяется в машинном обучении для обучения нейронных сетей и других моделей, путем итеративной корректировки параметров модели для минимизации функции потерь.</w:t>
        <w:br/>
        <w:br/>
        <w:t>**Основные понятия:**</w:t>
        <w:br/>
        <w:br/>
        <w:t>*   **Функция потерь (Loss Function):**  Оценивает разницу между прогнозами модели и фактическими значениями. Цель обучения — минимизировать эту функцию.</w:t>
        <w:br/>
        <w:t>*   **Параметры (Parameters):**  Взвешивание и смещения в нейронной сети, которые нужно оптимизировать.</w:t>
        <w:br/>
        <w:t>*   **Градиент (Gradient):** Вектор, указывающий направление наибольшего возрастания функции в данной точке.  Градиентный спуск использует *отрицательный* градиент, чтобы двигаться в направлении *наименьшего возрастания* функции.</w:t>
        <w:br/>
        <w:t>*   **Скорость обучения (Learning Rate):** Определяет размер шага, предпринимаемого в направлении отрицательного градиента.</w:t>
        <w:br/>
        <w:br/>
        <w:t>**Как работает градиентный спуск:**</w:t>
        <w:br/>
        <w:br/>
        <w:t>1. **Инициализация:**  Параметры модели инициализируются случайными значениями.</w:t>
        <w:br/>
        <w:t>2. **Вычисление градиента:**  Вычисляется градиент функции потерь относительно каждого параметра.</w:t>
        <w:br/>
        <w:t>3. **Обновление параметров:**  Параметры обновляются путем перемещения в направлении отрицательного градиента.  Формула обновления:</w:t>
        <w:br/>
        <w:t xml:space="preserve">   `parameter = parameter - learning_rate * gradient`</w:t>
        <w:br/>
        <w:t>4. **Повторение:**  Шаги 2 и 3 повторяются до тех пор, пока не будет достигнут минимальный уровень потери или не будет достигнуто максимальное количество итераций.</w:t>
        <w:br/>
        <w:br/>
        <w:t>**Типы градиентного спуска:**</w:t>
        <w:br/>
        <w:br/>
        <w:t>*   **Batch Gradient Descent:**  Использует все данные для вычисления градиента на каждой итерации.</w:t>
        <w:br/>
        <w:t>*   **Stochastic Gradient Descent (SGD):**  Использует один случайный пример данных для вычисления градиента на каждой итерации.</w:t>
        <w:br/>
        <w:t>*   **Mini-Batch Gradient Descent:** Использует небольшой пакет случайных примеров данных для вычисления градиента на каждой итерации.  Это компромисс между Batch и SGD.</w:t>
        <w:br/>
        <w:br/>
        <w:t>**Преимущества и недостатки:**</w:t>
        <w:br/>
        <w:br/>
        <w:t>*   **Преимущества:** Простота реализации, широко распространенный и эффективный для многих задач.</w:t>
        <w:br/>
        <w:t>*   **Недостатки:**  Может застрять в локальных минимумах, чувствителен к скорости обучения.</w:t>
        <w:br/>
        <w:br/>
        <w:br/>
        <w:br/>
        <w:t>Объясните, что такое регуляризация в машинном обучении и зачем она нужна?</w:t>
        <w:br/>
        <w:br/>
        <w:t>## Объясните, что такое регуляризация в машинном обучении и зачем она нужна?</w:t>
        <w:br/>
        <w:br/>
        <w:t>**Регуляризация** в машинном обучении – это набор методов, используемых для предотвращения переобучения модели на тренировочных данных. Переобучение происходит, когда модель запоминает тренировочные данные слишком хорошо, включая шум и выбросы, и, следовательно, плохо обобщается на новые, невидимые данные.</w:t>
        <w:br/>
        <w:br/>
        <w:t>**Зачем нужна регуляризация?**</w:t>
        <w:br/>
        <w:br/>
        <w:t>Модели, склонные к переобучению, демонстрируют высокую точность на тренировочных данных, но низкую точность на тестовых данных.  Регуляризация помогает найти баланс между сложностью модели и ее способностью обобщаться.</w:t>
        <w:br/>
        <w:br/>
        <w:t>**Основные методы регуляризации:**</w:t>
        <w:br/>
        <w:br/>
        <w:t>*   **L1 регуляризация (Lasso):** Добавляет штраф, пропорциональный абсолютной величине весов.  Это может привести к разреженным моделям, где некоторые веса равны нулю, что эффективно выполняет отбор признаков.</w:t>
        <w:br/>
        <w:t>*   **L2 регуляризация (Ridge):** Добавляет штраф, пропорциональный квадрату величины весов.  Это приводит к тому, что веса становятся меньше, но редко достигают нуля.</w:t>
        <w:br/>
        <w:t>*   **Dropout:** Во время обучения случайным образом отключает (зануляет) некоторые нейроны.  Это предотвращает зависимость модели от конкретных нейронов и заставляет ее учиться более надежным признакам.</w:t>
        <w:br/>
        <w:t>*   **Early Stopping:** Остановка обучения, когда производительность на валидационном наборе данных начинает ухудшаться.</w:t>
        <w:br/>
        <w:t>*   **Data Augmentation:** Увеличение размера обучающего набора данных путем создания новых примеров на основе существующих.</w:t>
        <w:br/>
        <w:t>*   **Batch Normalization:** Нормализует входные данные для каждого слоя, что может улучшить скорость обучения и стабильность.</w:t>
        <w:br/>
        <w:br/>
        <w:t>**Как работает регуляризация:**</w:t>
        <w:br/>
        <w:br/>
        <w:t>Регуляризация добавляет дополнительный член к функции потерь, который наказывает сложные модели.  Это заставляет модель искать решения, которые минимизируют не только ошибку на тренировочных данных, но и сложность.</w:t>
        <w:br/>
        <w:br/>
        <w:br/>
        <w:br/>
        <w:t>Что такое свертка (Convolution) в сверточных нейронных сетях (CNN)?</w:t>
        <w:br/>
        <w:br/>
        <w:t>## Что такое свертка (Convolution) в сверточных нейронных сетях (CNN)?</w:t>
        <w:br/>
        <w:br/>
        <w:t>**Свертка (Convolution)** – это ключевая операция в сверточных нейронных сетях (CNN), которая позволяет сети извлекать признаки из изображений.  Вместо использования полностью связанных слоев, CNN используют сверточные слои, которые применяют фильтры (или ядра) к входному изображению.</w:t>
        <w:br/>
        <w:br/>
        <w:t>**Как это работает:**</w:t>
        <w:br/>
        <w:br/>
        <w:t>1. **Фильтр (Kernel):** Малая матрица весов (например, 3x3 или 3x5).</w:t>
        <w:br/>
        <w:t>2. **Слайдинг (Sliding):** Фильтр скользит по всему входному изображению, выполняя поэлементное умножение между фильтром и соответствующей частью изображения.</w:t>
        <w:br/>
        <w:t>3. **Суммирование:** Результаты поэлементного умножения суммируются, чтобы получить одно число, которое представляет собой активацию фильтра в конкретной позиции изображения.</w:t>
        <w:br/>
        <w:t>4. **Карта признаков (Feature Map):** Проходя фильтр по всему изображению, создается карта признаков, которая отображает активации фильтра в каждой позиции.</w:t>
        <w:br/>
        <w:br/>
        <w:t>**Основные понятия:**</w:t>
        <w:br/>
        <w:br/>
        <w:t>*   **Stride:** Определяет, на сколько пикселей фильтр смещается при каждом шаге.</w:t>
        <w:br/>
        <w:t>*   **Padding:**  Добавление нулей по краям входного изображения для контроля размера карты признаков.</w:t>
        <w:br/>
        <w:t>*   **Feature Map:**  Результат применения фильтра к входному изображению.</w:t>
        <w:br/>
        <w:t>*   **Multiple Filters:**  Обычно используется несколько фильтров для извлечения различных признаков.</w:t>
        <w:br/>
        <w:br/>
        <w:t>**Значение свертки:**</w:t>
        <w:br/>
        <w:br/>
        <w:t>*   **Local Feature Extraction:** Свертка позволяет сети извлекать локальные признаки, такие как края, углы и текстуры.</w:t>
        <w:br/>
        <w:t>*   **Parameter Sharing:**  Один и тот же фильтр используется для извлечения признаков из разных частей изображения, что уменьшает количество параметров и улучшает обобщающую способность.</w:t>
        <w:br/>
        <w:t>*   **Translation Invariance:** Свертка позволяет сети быть инвариантной к сдвигу объекта на изображении.</w:t>
        <w:br/>
        <w:br/>
        <w:br/>
        <w:br/>
        <w:t>Объясните, что такое Attention Mechanism (механизм внимания) в контексте нейронных сетей.</w:t>
        <w:br/>
        <w:br/>
        <w:t>## Объясните, что такое Attention Mechanism (механизм внимания) в контексте нейронных сетей.</w:t>
        <w:br/>
        <w:br/>
        <w:t>В контексте нейронных сетей, **механизм внимания (Attention Mechanism)** – это техника, позволяющая модели фокусироваться на наиболее важных частях входных данных при генерации выходных данных. Вместо того, чтобы обрабатывать все входные данные одинаково, механизм внимания позволяет модели динамически взвешивать важность разных частей входной последовательности.</w:t>
        <w:br/>
        <w:br/>
        <w:t>**Как это работает:**</w:t>
        <w:br/>
        <w:br/>
        <w:t>1. **Входная последовательность:** Модель получает входную последовательность (например, предложение на естественном языке или временной ряд).</w:t>
        <w:br/>
        <w:t>2. **Вычисление весов внимания:** Для каждой позиции во входной последовательности вычисляется вес внимания, который отражает ее релевантность при генерации выходных данных. Это делается на основе запроса (query), ключа (key) и значения (value) –  свойств, полученных из входных данных.</w:t>
        <w:br/>
        <w:t>3. **Взвешенная сумма:** Выходные данные генерируются как взвешенная сумма значений (values), где веса определяются вычисленными весами внимания.</w:t>
        <w:br/>
        <w:br/>
        <w:t>**Типы внимания:**</w:t>
        <w:br/>
        <w:br/>
        <w:t>*   **Self-Attention:**  Позволяет модели фокусироваться на разных частях одной и той же входной последовательности. Используется в Transformer.</w:t>
        <w:br/>
        <w:t>*   **Global Attention:**  Учитывает всю входную последовательность при вычислении весов внимания.</w:t>
        <w:br/>
        <w:t>*   **Local Attention:**  Учитывает только небольшую часть входной последовательности при вычислении весов внимания.</w:t>
        <w:br/>
        <w:br/>
        <w:t>**Зачем нужен механизм внимания?**</w:t>
        <w:br/>
        <w:br/>
        <w:t>*   **Улучшенная производительность:** Позволяет моделям лучше справляться со сложными задачами, такими как машинный перевод и обработка естественного языка.</w:t>
        <w:br/>
        <w:t>*   **Интерпретируемость:** Позволяет понять, какие части входных данных наиболее важны для принятия решения.</w:t>
        <w:br/>
        <w:t>*   **Работа с длинными последовательностями:** Позволяет эффективно обрабатывать длинные последовательности, в которых некоторые части более важны, чем другие.</w:t>
        <w:br/>
        <w:br/>
        <w:br/>
        <w:br/>
        <w:t>Опишите основные этапы процесса обучения нейронной сети.</w:t>
        <w:br/>
        <w:br/>
        <w:t>## Опишите основные этапы процесса обучения нейронной сети.</w:t>
        <w:br/>
        <w:br/>
        <w:t>Процесс обучения нейронной сети - это итеративный процесс, направленный на настройку параметров сети (весов и смещений) для минимизации функции потерь. Вот основные этапы:</w:t>
        <w:br/>
        <w:br/>
        <w:t>1. **Подготовка данных:**</w:t>
        <w:br/>
        <w:t xml:space="preserve">   * **Сбор данных:** Сбор достаточного количества данных, относящихся к решаемой задаче.</w:t>
        <w:br/>
        <w:t xml:space="preserve">   * **Разметка данных:** Присвоение меток (labels) данным, если это требуется (например, в задачах классификации).</w:t>
        <w:br/>
        <w:t xml:space="preserve">   * **Разделение данных:** Разделение данных на три набора:</w:t>
        <w:br/>
        <w:t xml:space="preserve">      * **Обучающий набор (Training set):** Используется для обучения модели.</w:t>
        <w:br/>
        <w:t xml:space="preserve">      * **Валидационный набор (Validation set):** Используется для настройки гиперпараметров и оценки производительности модели во время обучения.</w:t>
        <w:br/>
        <w:t xml:space="preserve">      * **Тестовый набор (Test set):** Используется для окончательной оценки производительности обученной модели.</w:t>
        <w:br/>
        <w:t xml:space="preserve">   * **Предобработка данных:** Нормализация, стандартизация и другие преобразования данных для улучшения производительности обучения.</w:t>
        <w:br/>
        <w:br/>
        <w:t>2. **Определение архитектуры сети:**</w:t>
        <w:br/>
        <w:t xml:space="preserve">   * Выбор типа сети (например, CNN, RNN, Transformer).</w:t>
        <w:br/>
        <w:t xml:space="preserve">   * Определение количества слоев.</w:t>
        <w:br/>
        <w:t xml:space="preserve">   * Выбор функций активации для каждого слоя.</w:t>
        <w:br/>
        <w:t xml:space="preserve">   * Определение количества нейронов в каждом слое.</w:t>
        <w:br/>
        <w:br/>
        <w:t>3. **Инициализация параметров:**</w:t>
        <w:br/>
        <w:t xml:space="preserve">   * Инициализация весов и смещений случайными значениями.  Существуют различные методы инициализации, такие как Xavier initialization или He initialization.</w:t>
        <w:br/>
        <w:br/>
        <w:t>4. **Обучение модели:**</w:t>
        <w:br/>
        <w:t xml:space="preserve">   * **Прямое распространение (Forward Propagation):** Входные данные проходят через сеть, слой за слоем, и вычисляется выход.</w:t>
        <w:br/>
        <w:t xml:space="preserve">   * **Вычисление функции потерь (Loss Function):**  Сравнение выходных данных с ожидаемыми значениями и вычисление ошибки.</w:t>
        <w:br/>
        <w:t xml:space="preserve">   * **Обратное распространение (Backpropagation):** Вычисление градиентов функции потерь относительно всех параметров сети.</w:t>
        <w:br/>
        <w:t xml:space="preserve">   * **Обновление параметров:**  Использование алгоритма оптимизации (например, градиентный спуск, Adam) для обновления параметров сети на основе вычисленных градиентов.</w:t>
        <w:br/>
        <w:br/>
        <w:t>5. **Оценка и валидация:**</w:t>
        <w:br/>
        <w:t xml:space="preserve">   * **Оценка на валидационном наборе:**  Оценка производительности модели на валидационном наборе данных после каждой эпохи (прохода через все обучающие данные).</w:t>
        <w:br/>
        <w:t xml:space="preserve">   * **Настройка гиперпараметров:**  Оптимизация гиперпараметров модели (например, скорость обучения, размер пакета, количество эпох) на основе результатов валидации.</w:t>
        <w:br/>
        <w:br/>
        <w:t>6. **Тестирование:**</w:t>
        <w:br/>
        <w:t xml:space="preserve">   * **Оценка на тестовом наборе:**  Оценка производительности обученной модели на тестовом наборе данных для получения окончательной оценки ее обобщающей способности.</w:t>
        <w:br/>
        <w:br/>
        <w:t>7. **Развертывание:**</w:t>
        <w:br/>
        <w:t xml:space="preserve">    *  Развертывание обученной модели для решения задач в реальных условиях.</w:t>
        <w:br/>
        <w:br/>
        <w:br/>
        <w:br/>
        <w:t>Что такое переобучение (overfitting) и недообучение (underfitting) в машинном обучении?</w:t>
        <w:br/>
        <w:br/>
        <w:t>## Что такое переобучение (overfitting) и недообучение (underfitting) в машинном обучении?</w:t>
        <w:br/>
        <w:br/>
        <w:t>**Переобучение (Overfitting)** и **Недообучение (Underfitting)** – это два важных понятия в машинном обучении, описывающие ситуацию, когда модель плохо обобщается на новые данные.</w:t>
        <w:br/>
        <w:br/>
        <w:t>**Переобучение (Overfitting):**</w:t>
        <w:br/>
        <w:br/>
        <w:t>* **Описание:**  Переобучение происходит, когда модель слишком хорошо запоминает тренировочные данные, включая шум и выбросы.  В результате, модель демонстрирует высокую точность на тренировочных данных, но низкую точность на новых, невидимых данных.</w:t>
        <w:br/>
        <w:t>* **Причины:**</w:t>
        <w:br/>
        <w:t xml:space="preserve">    * Слишком сложная модель (большое количество параметров).</w:t>
        <w:br/>
        <w:t xml:space="preserve">    * Недостаточно данных для обучения.</w:t>
        <w:br/>
        <w:t xml:space="preserve">    * Длительное обучение.</w:t>
        <w:br/>
        <w:t>* **Признаки:**</w:t>
        <w:br/>
        <w:t xml:space="preserve">    * Высокая точность на тренировочных данных.</w:t>
        <w:br/>
        <w:t xml:space="preserve">    * Низкая точность на тестовых данных.</w:t>
        <w:br/>
        <w:t>* **Решения:**</w:t>
        <w:br/>
        <w:t xml:space="preserve">    * Увеличение количества данных.</w:t>
        <w:br/>
        <w:t xml:space="preserve">    * Упрощение модели (уменьшение количества параметров).</w:t>
        <w:br/>
        <w:t xml:space="preserve">    * Регуляризация (L1, L2, Dropout).</w:t>
        <w:br/>
        <w:t xml:space="preserve">    * Early stopping.</w:t>
        <w:br/>
        <w:br/>
        <w:t>**Недообучение (Underfitting):**</w:t>
        <w:br/>
        <w:br/>
        <w:t>* **Описание:** Недообучение происходит, когда модель слишком проста и не может уловить основные закономерности в данных. В результате, модель демонстрирует низкую точность как на тренировочных, так и на тестовых данных.</w:t>
        <w:br/>
        <w:t>* **Причины:**</w:t>
        <w:br/>
        <w:t xml:space="preserve">    * Слишком простая модель (недостаточно параметров).</w:t>
        <w:br/>
        <w:t xml:space="preserve">    * Недостаточно обучения.</w:t>
        <w:br/>
        <w:t xml:space="preserve">    * Неправильный выбор признаков.</w:t>
        <w:br/>
        <w:t>* **Признаки:**</w:t>
        <w:br/>
        <w:t xml:space="preserve">    * Низкая точность как на тренировочных, так и на тестовых данных.</w:t>
        <w:br/>
        <w:t>* **Решения:**</w:t>
        <w:br/>
        <w:t xml:space="preserve">    * Усложнение модели (увеличение количества параметров).</w:t>
        <w:br/>
        <w:t xml:space="preserve">    * Обучение модели дольше.</w:t>
        <w:br/>
        <w:t xml:space="preserve">    * Выбор более подходящих признаков.</w:t>
        <w:br/>
        <w:br/>
        <w:br/>
        <w:br/>
        <w:t>Что такое функция активации (activation function) в нейронной сети и зачем она нужна?</w:t>
        <w:br/>
        <w:br/>
        <w:t>## Что такое функция активации (activation function) в нейронной сети и зачем она нужна?</w:t>
        <w:br/>
        <w:br/>
        <w:t>**Функция активации (Activation Function)** – это математическая функция, применяемая к выходным данным нейрона в нейронной сети. Она определяет, будет ли нейрон "активирован" или нет, и какое значение он передаст дальше.</w:t>
        <w:br/>
        <w:br/>
        <w:t>**Зачем нужна функция активации?**</w:t>
        <w:br/>
        <w:br/>
        <w:t>*   **Введение нелинейности:**  Без функций активации нейронная сеть будет просто линейной моделью, которая не может уловить сложные закономерности в данных. Функции активации вносят нелинейность, позволяя сети моделировать сложные взаимосвязи.</w:t>
        <w:br/>
        <w:t>*   **Ограничение выходных данных:** Некоторые функции активации, такие как сигмоида, ограничивают выходные данные в определенном диапазоне, что может быть полезно для стабильности обучения.</w:t>
        <w:br/>
        <w:t>*   **Влияние на скорость обучения:**  Разные функции активации могут влиять на скорость обучения и качество решения.</w:t>
        <w:br/>
        <w:br/>
        <w:t>**Основные типы функций активации:**</w:t>
        <w:br/>
        <w:br/>
        <w:t>*   **Sigmoid:**  Выдает значение в диапазоне от 0 до 1. Используется реже из-за проблемы "затухания градиента".</w:t>
        <w:br/>
        <w:t>*   **Tanh (Hyperbolic Tangent):** Выдает значение в диапазоне от -1 до 1.  Также страдает от проблемы затухания градиента.</w:t>
        <w:br/>
        <w:t>*   **ReLU (Rectified Linear Unit):**  Выдает 0 для отрицательных значений и x для положительных значений.  Популярна благодаря своей простоте и эффективности, но может страдать от проблемы "умирающего ReLU".</w:t>
        <w:br/>
        <w:t>*   **Leaky ReLU:**  Устраняет проблему "умирающего ReLU" путем выдачи небольшого наклона для отрицательных значений.</w:t>
        <w:br/>
        <w:t>*   **Softmax:**  Используется в выходном слое для задач классификации, преобразует выходные данные в вероятности.</w:t>
        <w:br/>
        <w:br/>
        <w:br/>
        <w:br/>
        <w:t>Объясните, что такое градиентный спуск (Gradient Descent) и как он работает в машинном обучении.</w:t>
        <w:br/>
        <w:br/>
        <w:t>## Объясните, что такое градиентный спуск (Gradient Descent) и как он работает в машинном обучении.</w:t>
        <w:br/>
        <w:br/>
        <w:t>**Градиентный спуск (Gradient Descent)** – это итеративный алгоритм оптимизации, используемый для нахождения минимума функции. В контексте машинного обучения, он используется для нахождения оптимальных значений параметров модели (например, весов и смещений нейронной сети), минимизирующих функцию потерь.</w:t>
        <w:br/>
        <w:br/>
        <w:t>**Принцип работы:**</w:t>
        <w:br/>
        <w:br/>
        <w:t>1. **Функция потерь (Loss Function):** Это функция, которая оценивает, насколько хорошо модель предсказывает правильные ответы.  Чем ниже значение функции потерь, тем лучше модель.</w:t>
        <w:br/>
        <w:t>2. **Градиент:**  Это вектор, указывающий направление наибольшего возрастания функции потерь.  Для минимизации функции потерь, нужно двигаться в противоположном направлении градиента (то есть, вниз по склону).</w:t>
        <w:br/>
        <w:t>3. **Скорость обучения (Learning Rate):**  Это параметр, определяющий размер шага, который делается в направлении отрицательного градиента.  Слишком маленькая скорость обучения может привести к медленной сходимости, а слишком большая - к колебаниям и даже расхождению.</w:t>
        <w:br/>
        <w:br/>
        <w:t>**Процесс:**</w:t>
        <w:br/>
        <w:br/>
        <w:t>1. **Инициализация:**  Начальные значения параметров модели выбираются случайным образом.</w:t>
        <w:br/>
        <w:t>2. **Вычисление градиента:**  Для текущих значений параметров вычисляется градиент функции потерь.</w:t>
        <w:br/>
        <w:t>3. **Обновление параметров:**  Параметры модели обновляются, двигаясь в направлении отрицательного градиента:</w:t>
        <w:br/>
        <w:t xml:space="preserve">   `Новый параметр = Старый параметр - Скорость обучения * Градиент`</w:t>
        <w:br/>
        <w:t>4. **Повторение:** Шаги 2 и 3 повторяются до тех пор, пока функция потерь не достигнет минимума или пока не будет достигнуто максимальное количество итераций.</w:t>
        <w:br/>
        <w:br/>
        <w:t>**Вариации градиентного спуска:**</w:t>
        <w:br/>
        <w:br/>
        <w:t>* **Пакетный градиентный спуск (Batch Gradient Descent):** Вычисляет градиент, используя все обучающие данные на каждой итерации.</w:t>
        <w:br/>
        <w:t>* **Стохастический градиентный спуск (Stochastic Gradient Descent, SGD):** Вычисляет градиент, используя только один случайный пример из обучающих данных на каждой итерации.</w:t>
        <w:br/>
        <w:t>* **Мини-пакетный градиентный спуск (Mini-batch Gradient Descent):**  Вычисляет градиент, используя небольшой пакет случайных примеров из обучающих данных на каждой итерации.</w:t>
        <w:br/>
        <w:br/>
        <w:t>SGD и мини-пакетный градиентный спуск обычно быстрее, чем пакетный градиентный спуск, особенно для больших наборов данных.  Однако они также могут быть более шумными и менее стабильными.</w:t>
        <w:br/>
        <w:br/>
        <w:br/>
        <w:br/>
        <w:t>Что такое сверточная нейронная сеть (Convolutional Neural Network, CNN) и для чего она используется?</w:t>
        <w:br/>
        <w:br/>
        <w:t>## Что такое сверточная нейронная сеть (Convolutional Neural Network, CNN) и для чего она используется?</w:t>
        <w:br/>
        <w:br/>
        <w:t>**Сверточная нейронная сеть (Convolutional Neural Network, CNN)** – это тип нейронной сети, разработанный специально для обработки данных, имеющих структуру, например, изображений. CNN особенно эффективны в задачах распознавания образов, классификации изображений и обнаружения объектов.</w:t>
        <w:br/>
        <w:br/>
        <w:t>**Основные компоненты CNN:**</w:t>
        <w:br/>
        <w:br/>
        <w:t>*   **Сверточные слои (Convolutional Layers):** Используют фильтры (ядра), чтобы извлекать признаки из входных данных.  Фильтры "скользят" по изображению, вычисляя скалярное произведение между фильтром и локальной областью изображения.  Результатом является карта признаков, которая показывает, где и насколько сильно данный признак присутствует в изображении.</w:t>
        <w:br/>
        <w:t>*   **Слои подвыборки (Pooling Layers):** Уменьшают размерность карт признаков, делая модель более устойчивой к небольшим изменениям в положении объекта на изображении.  Наиболее распространенные типы подвыборки - это max pooling и average pooling.</w:t>
        <w:br/>
        <w:t>*   **Слои активации (Activation Layers):** Вводят нелинейность в модель, что позволяет ей моделировать более сложные взаимосвязи в данных.  Наиболее часто используемая функция активации в сверточных слоях - ReLU.</w:t>
        <w:br/>
        <w:t>*   **Полносвязные слои (Fully Connected Layers):**  Соединяют каждый нейрон в предыдущем слое с каждым нейроном в следующем слое.  Используются для классификации и принятия решения на основе извлеченных признаков.</w:t>
        <w:br/>
        <w:br/>
        <w:t>**Преимущества CNN:**</w:t>
        <w:br/>
        <w:br/>
        <w:t>*   **Автоматическое извлечение признаков:**  Не требует ручного проектирования признаков.</w:t>
        <w:br/>
        <w:t>*   **Сохранение пространственной информации:**  Сохраняет информацию о местоположении признаков в изображении.</w:t>
        <w:br/>
        <w:t>*   **Устойчивость к сдвигам:**  Устойчивы к небольшим сдвигам и поворотам объектов на изображении.</w:t>
        <w:br/>
        <w:t>*   **Параметры, специфичные для изображения:**  Могут быть обучены для анализа изображений различных размеров и разрешений.</w:t>
        <w:br/>
        <w:br/>
        <w:t>**Применение CNN:**</w:t>
        <w:br/>
        <w:br/>
        <w:t>*   **Распознавание изображений:** Классификация изображений по категориям (например, кошки, собаки, птицы).</w:t>
        <w:br/>
        <w:t>*   **Обнаружение объектов:**  Определение местоположения объектов на изображении (например, автомобили, лица).</w:t>
        <w:br/>
        <w:t>*   **Сегментация изображений:**  Разбиение изображения на регионы, соответствующие различным объектам или частям объектов.</w:t>
        <w:br/>
        <w:t>*   **Обработка медицинских изображений:**  Анализ рентгеновских снимков, МРТ и других медицинских изображений для диагностики заболеваний.</w:t>
        <w:br/>
        <w:t>*   **Автономное вождение:**  Распознавание дорожных знаков, пешеходов и других объектов на дороге.</w:t>
        <w:br/>
        <w:br/>
        <w:br/>
        <w:br/>
        <w:t>Какие существуют алгоритмы машинного обучения без учителя (Unsupervised Learning)?</w:t>
        <w:br/>
        <w:br/>
        <w:t>## Какие существуют алгоритмы машинного обучения без учителя (Unsupervised Learning)?</w:t>
        <w:br/>
        <w:br/>
        <w:t>Машинное обучение без учителя (Unsupervised Learning) занимается выявлением скрытых закономерностей и структуры в немаркированных данных.  Вот некоторые из наиболее распространенных алгоритмов:</w:t>
        <w:br/>
        <w:br/>
        <w:t>1.  **Кластеризация (Clustering):**  Разделение данных на группы (кластеры) на основе их схожести.</w:t>
        <w:br/>
        <w:br/>
        <w:t xml:space="preserve">    *   **K-средних (K-Means):**  Разбивает данные на `k` кластеров, где каждый объект принадлежит к кластеру с ближайшим средним значением.</w:t>
        <w:br/>
        <w:t xml:space="preserve">    *   **Иерархическая кластеризация (Hierarchical Clustering):**  Строит иерархию кластеров, позволяя визуализировать взаимосвязи между ними. Существуют два подхода: агломеративный (снизу вверх) и дивизивный (сверху вниз).</w:t>
        <w:br/>
        <w:t xml:space="preserve">    *   **DBSCAN (Density-Based Spatial Clustering of Applications with Noise):**  Группирует точки, имеющие высокую плотность, и помечает точки с низкой плотностью как шум.  Хорошо подходит для обнаружения кластеров произвольной формы.</w:t>
        <w:br/>
        <w:t xml:space="preserve">    *   **Mean Shift:** Итеративно пересчитывает среднее значение каждой точки, пока не найдет локальный максимум плотности.  Объекты, имеющие близкие средние, группируются вместе.</w:t>
        <w:br/>
        <w:br/>
        <w:t>2.  **Понижение размерности (Dimensionality Reduction):**  Уменьшение количества признаков в данных, сохраняя при этом наиболее важную информацию.</w:t>
        <w:br/>
        <w:br/>
        <w:t xml:space="preserve">    *   **PCA (Principal Component Analysis):**  Находит главные компоненты данных, которые объясняют наибольшую дисперсию.  Используется для визуализации данных, снижения шума и ускорения обучения.</w:t>
        <w:br/>
        <w:t xml:space="preserve">    *   **t-SNE (t-distributed Stochastic Neighbor Embedding):**  Подходит для визуализации многомерных данных в двух или трех измерениях.  Особо хорошо работает для сохранения локального сходства между точками.</w:t>
        <w:br/>
        <w:t xml:space="preserve">    *   **Autoencoders:** Нейронные сети, которые обучаются реконструировать входные данные, проходя через узкий слой, что вынуждает их изучать сжатое представление данных.</w:t>
        <w:br/>
        <w:br/>
        <w:t>3.  **Ассоциативный анализ (Association Rule Learning):**  Обнаружение закономерностей между элементами в наборе данных.</w:t>
        <w:br/>
        <w:br/>
        <w:t xml:space="preserve">    *   **Apriori:**  Поиск часто встречающихся наборов элементов (itemsets). Используется для анализа корзин покупок и рекомендательных систем.</w:t>
        <w:br/>
        <w:t xml:space="preserve">    *   **Eclat:** Альтернатива алгоритму Apriori, использующая метод depth-first search для поиска часто встречающихся наборов элементов.</w:t>
        <w:br/>
        <w:br/>
        <w:t>4.  **Обнаружение аномалий (Anomaly Detection):**  Выявление необычных или выбросов в наборе данных.</w:t>
        <w:br/>
        <w:br/>
        <w:t xml:space="preserve">    *   **Isolation Forest:** Изолирует выбросы, строя случайные деревья.</w:t>
        <w:br/>
        <w:t xml:space="preserve">    *   **One-Class SVM (Support Vector Machine):** Обучается на только одном классе данных, идентифицируя отклонения от нормы.</w:t>
        <w:br/>
        <w:br/>
        <w:br/>
        <w:br/>
        <w:t>Что такое перекрестная проверка (Cross-Validation) и зачем она нужна?</w:t>
        <w:br/>
        <w:br/>
        <w:t>## Что такое перекрестная проверка (Cross-Validation) и зачем она нужна?</w:t>
        <w:br/>
        <w:br/>
        <w:t>**Перекрестная проверка (Cross-Validation)** - это метод оценки производительности модели машинного обучения, который позволяет получить более надежную оценку ее обобщающей способности, чем простое разделение данных на обучающий и тестовый набор.</w:t>
        <w:br/>
        <w:br/>
        <w:t>**Зачем нужна перекрестная проверка?**</w:t>
        <w:br/>
        <w:br/>
        <w:t>*   **Более надежная оценка:** Перекрестная проверка использует больше данных для обучения и тестирования, что позволяет получить более точную оценку производительности модели.</w:t>
        <w:br/>
        <w:t>*   **Предотвращение переобучения:** Помогает выявить признаки переобучения, когда модель показывает хорошие результаты на обучающих данных, но плохо обобщается на новые данные.</w:t>
        <w:br/>
        <w:t>*   **Выбор лучших параметров:**  Позволяет выбрать наилучшие параметры модели, оценивая производительность модели с различными параметрами на разных подмножествах данных.</w:t>
        <w:br/>
        <w:br/>
        <w:t>**Типы перекрестной проверки:**</w:t>
        <w:br/>
        <w:br/>
        <w:t>*   **k-fold перекрестная проверка:**  Данные делятся на `k` подмножеств (folds).  Модель обучается на `k-1` folds и тестируется на оставшемся fold.  Этот процесс повторяется `k` раз, каждый раз используя другой fold для тестирования.  В итоге, производительность модели оценивается как среднее значение результатов на всех `k` folds.  Наиболее распространенное значение `k` - 10.</w:t>
        <w:br/>
        <w:t>*   **Стратифицированная k-fold перекрестная проверка:**  Похожа на k-fold перекрестная проверка, но гарантирует, что каждый fold содержит пропорциональное количество примеров каждого класса (для задач классификации).</w:t>
        <w:br/>
        <w:t>*   **Leave-one-out перекрестная проверка (LOOCV):**  Особый случай k-fold перекрестной проверки, когда k равно количеству примеров в данных. Каждый пример используется как тестовый набор один раз, а остальные примеры используются для обучения.</w:t>
        <w:br/>
        <w:br/>
        <w:t>**Когда использовать перекрестную проверку:**</w:t>
        <w:br/>
        <w:br/>
        <w:t>Перекрестная проверка особенно полезна, когда объем данных ограничен, и важно получить максимально точную оценку производительности модели.</w:t>
        <w:br/>
        <w:t>В противном случае, простой split данных на обучающий и тестовый набор может быть достаточным.</w:t>
        <w:br/>
        <w:br/>
        <w:br/>
        <w:br/>
        <w:t>Что такое регуляризация (Regularization) и для чего она используется?</w:t>
        <w:br/>
        <w:br/>
        <w:t>## Что такое регуляризация (Regularization) и для чего она используется?</w:t>
        <w:br/>
        <w:br/>
        <w:t>**Регуляризация (Regularization)** - это набор методов, используемых в машинном обучении для предотвращения переобучения модели. Переобучение происходит, когда модель слишком хорошо "запоминает" обучающие данные и плохо обобщается на новые данные.  Регуляризация добавляет штрафы за сложность модели, побуждая ее учить более простые и общие закономерности.</w:t>
        <w:br/>
        <w:br/>
        <w:t>**Типы регуляризации:**</w:t>
        <w:br/>
        <w:br/>
        <w:t>*   **L1 регуляризация (Lasso):**  Добавляет штраф, равный абсолютной сумме коэффициентов модели.  Приводит к разреженным моделям, в которых некоторые коэффициенты равны нулю, фактически отбирая наиболее важные признаки.</w:t>
        <w:br/>
        <w:t>*   **L2 регуляризация (Ridge):** Добавляет штраф, равный квадрату суммы коэффициентов модели.  Смягчает коэффициенты, делая модель менее чувствительной к небольшим изменениям в обучающих данных.</w:t>
        <w:br/>
        <w:t>*   **Elastic Net:**  Комбинация L1 и L2 регуляризации.  Объединяет преимущества обоих методов.</w:t>
        <w:br/>
        <w:t>*   **Dropout:**  (Используется в нейронных сетях)  Во время обучения случайно отключает некоторые нейроны, что предотвращает коадаптацию нейронов и улучшает обобщающую способность.</w:t>
        <w:br/>
        <w:t>*   **Ранняя остановка (Early Stopping):**  Остановка обучения модели до того, как она начнет переобучаться на обучающих данных.  Используется с контролем производительности на валидационном наборе.</w:t>
        <w:br/>
        <w:br/>
        <w:t>**Почему используется регуляризация:**</w:t>
        <w:br/>
        <w:br/>
        <w:t>*   **Улучшение обобщающей способности:**  Помогает модели лучше адаптироваться к новым данным.</w:t>
        <w:br/>
        <w:t>*   **Предотвращение переобучения:**  Снижает сложность модели, чтобы она не запоминала шум в обучающих данных.</w:t>
        <w:br/>
        <w:t>*   **Выбор признаков:**  L1 регуляризация может использоваться для выбора наиболее важных признаков.</w:t>
        <w:br/>
        <w:br/>
        <w:br/>
        <w:br/>
        <w:t>Что такое градиентный бустинг (Gradient Boosting)?</w:t>
        <w:br/>
        <w:br/>
        <w:t>## Что такое градиентный бустинг (Gradient Boosting)?</w:t>
        <w:br/>
        <w:br/>
        <w:t>**Градиентный бустинг (Gradient Boosting)** - это мощный алгоритм машинного обучения, который относится к семейству алгоритмов бустинга. Он используется для задач классификации и регрессии.  В отличие от случайного леса (Random Forest), который строит несколько деревьев независимо друг от друга, градиентный бустинг строит деревья последовательно, каждый последующий шаг исправляет ошибки предыдущих.</w:t>
        <w:br/>
        <w:br/>
        <w:t>**Как работает градиентный бустинг:**</w:t>
        <w:br/>
        <w:br/>
        <w:t>1.  **Инициализация:** Начинается с простой модели (например, среднего значения для регрессии или логистической функции для классификации).</w:t>
        <w:br/>
        <w:t>2.  **Итеративное улучшение:** Для каждой итерации:</w:t>
        <w:br/>
        <w:t xml:space="preserve">    *   Вычисляются остатки (residuals) или ошибки модели.</w:t>
        <w:br/>
        <w:t xml:space="preserve">    *   Строится новое дерево, которое предсказывает остатки/ошибки.</w:t>
        <w:br/>
        <w:t xml:space="preserve">    *   Новое дерево добавляется к текущей модели с определенным шагом обучения (learning rate), чтобы контролировать вклад нового дерева.</w:t>
        <w:br/>
        <w:t>3.  **Повторение:** Шаги 2 повторяются до достижения максимального количества деревьев или пока улучшение производительности не станет незначительным.</w:t>
        <w:br/>
        <w:br/>
        <w:t>**Основные параметры градиентного бустинга:**</w:t>
        <w:br/>
        <w:br/>
        <w:t>*   **Количество деревьев (n_estimators):**  Определяет, сколько деревьев будет построено.</w:t>
        <w:br/>
        <w:t>*   **Глубина дерева (max_depth):**  Определяет максимальную глубину каждого дерева.</w:t>
        <w:br/>
        <w:t>*   **Шаг обучения (learning_rate):**  Определяет, насколько каждый вклад дерева влияет на итоговую модель.  Меньшие значения обычно приводят к лучшей производительности, но требуют большего количества итераций.</w:t>
        <w:br/>
        <w:t>*   **Функция потерь (loss function):** Определяет, какую ошибку алгоритм пытается минимизировать.</w:t>
        <w:br/>
        <w:br/>
        <w:t>**Преимущества градиентного бустинга:**</w:t>
        <w:br/>
        <w:br/>
        <w:t>*   **Высокая точность:**  Часто обеспечивает очень высокую точность прогнозирования.</w:t>
        <w:br/>
        <w:t>*   **Устойчивость к переобучению:**  При правильной настройке может быть устойчив к переобучению.</w:t>
        <w:br/>
        <w:t>*   **Учет важности признаков:**  Позволяет оценить важность признаков в модели.</w:t>
        <w:br/>
        <w:br/>
        <w:t>**Популярные реализации градиентного бустинга:**</w:t>
        <w:br/>
        <w:br/>
        <w:t>*   **XGBoost (Extreme Gradient Boosting):**  Одна из самых популярных и эффективных реализаций градиентного бустинга, оптимизированная для скорости и производительности.</w:t>
        <w:br/>
        <w:t>*   **LightGBM (Light Gradient Boosting Machine):**  Еще одна высокопроизводительная реализация градиентного бустинга, использующая технику роста дерева с помощью градиентов.</w:t>
        <w:br/>
        <w:t>*   **CatBoost (Category Boosting):**  Реализация градиентного бустинга, разработанная для эффективной обработки категориальных признаков.</w:t>
        <w:br/>
        <w:br/>
        <w:br/>
        <w:br/>
        <w:t>Какие есть метрики оценки качества моделей машинного обучения?</w:t>
        <w:br/>
        <w:br/>
        <w:t>## Какие есть метрики оценки качества моделей машинного обучения?</w:t>
        <w:br/>
        <w:br/>
        <w:t>Выбор подходящей метрики оценки качества модели машинного обучения зависит от типа задачи (классификация, регрессия, кластеризация) и от конкретных требований к решению.</w:t>
        <w:br/>
        <w:br/>
        <w:t>**Для задач классификации:**</w:t>
        <w:br/>
        <w:br/>
        <w:t>*   **Accuracy (Точность):**  Доля правильно предсказанных примеров.  Может быть вводящей в заблуждение при несбалансированных классах.</w:t>
        <w:br/>
        <w:t>*   **Precision (Точность):**  Доля правильно предсказанных положительных примеров среди всех предсказанных положительных примеров.  Важна, когда ложноположительные прогнозы дороги.</w:t>
        <w:br/>
        <w:t>*   **Recall (Полнота):**  Доля правильно предсказанных положительных примеров среди всех фактических положительных примеров.  Важна, когда ложноотрицательные прогнозы дороги.</w:t>
        <w:br/>
        <w:t>*   **F1-score:**  Гармоническое среднее между точностью и полнотой.  Полезно, когда нужно сбалансировать точность и полноту.</w:t>
        <w:br/>
        <w:t>*   **AUC-ROC (Area Under the Receiver Operating Characteristic Curve):**  Оценивает способность модели различать классы.  Не зависит от порога классификации.</w:t>
        <w:br/>
        <w:t>*   **Log Loss (Logarithmic Loss):**  Мера производительности вероятностной модели классификации.  Меньшее значение - лучше.</w:t>
        <w:br/>
        <w:t>*   **Confusion Matrix (Матрица неточностей):**  Визуализация результатов классификации, показывающая количество правильных и неправильных предсказаний для каждого класса.</w:t>
        <w:br/>
        <w:br/>
        <w:t>**Для задач регрессии:**</w:t>
        <w:br/>
        <w:br/>
        <w:t>*   **Mean Absolute Error (MAE) (Средняя абсолютная ошибка):**  Средняя абсолютная разница между предсказанными и фактическими значениями.</w:t>
        <w:br/>
        <w:t>*   **Mean Squared Error (MSE) (Среднеквадратичная ошибка):**  Среднее квадратичное различие между предсказанными и фактическими значениями.  Более чувствительна к выбросам, чем MAE.</w:t>
        <w:br/>
        <w:t>*   **Root Mean Squared Error (RMSE) (Корень из среднеквадратичной ошибки):**  Квадратный корень из MSE.  Более интерпретируема, чем MSE, так как выражена в тех же единицах, что и целевая переменная.</w:t>
        <w:br/>
        <w:t>*   **R-squared (Коэффициент детерминации):**  Определяет долю дисперсии целевой переменной, объясненную моделью.  Значение от 0 до 1, где 1 означает, что модель идеально объясняет данные.</w:t>
        <w:br/>
        <w:br/>
        <w:t>**Для задач кластеризации:**</w:t>
        <w:br/>
        <w:br/>
        <w:t>*   **Silhouette Score:**  Оценивает качество кластеризации, измеряя, насколько хорошо каждый пример подходит к своему кластеру по сравнению с другими кластерами. Значение от -1 до 1.</w:t>
        <w:br/>
        <w:t>*   **Davies-Bouldin Index:**  Оценивает среднюю "похожесть" каждого кластера на его наиболее похожий кластер. Меньшее значение - лучше.</w:t>
        <w:br/>
        <w:br/>
        <w:t>При выборе метрики важно учитывать специфику задачи и цели бизнеса.</w:t>
        <w:br/>
        <w:t>В некоторых случаях может потребоваться использование нескольких метрик для комплексной оценки качества модели.</w:t>
        <w:br/>
        <w:t>Кроме того, важно помнить о переобучении и использовать методы валидации для надежной оценки производительности модели на новых данных.</w:t>
        <w:br/>
        <w:br/>
        <w:br/>
        <w:br/>
        <w:t>Что такое переобучение (Overfitting) и недообучение (Underfitting) в машинном обучении?</w:t>
        <w:br/>
        <w:br/>
        <w:t>## Что такое переобучение (Overfitting) и недообучение (Underfitting) в машинном обучении?</w:t>
        <w:br/>
        <w:br/>
        <w:t>**Переобучение (Overfitting)** и **недообучение (Underfitting)** - это два распространенных явления в машинном обучении, которые влияют на способность модели обобщать данные на новые, невидимые примеры.</w:t>
        <w:br/>
        <w:br/>
        <w:t>**Переобучение (Overfitting):**</w:t>
        <w:br/>
        <w:br/>
        <w:t>*   **Определение:** Переобучение происходит, когда модель слишком хорошо адаптируется к обучающим данным, запоминая шум и выбросы, а не основные закономерности.  В результате модель показывает отличные результаты на обучающих данных, но плохо обобщается на новые данные.</w:t>
        <w:br/>
        <w:t>*   **Причины:**  Слишком сложная модель, недостаток обучающих данных, чрезмерная тренировка.</w:t>
        <w:br/>
        <w:t>*   **Симптомы:**  Высокая точность на обучающих данных, низкая точность на тестовых данных.</w:t>
        <w:br/>
        <w:t>*   **Решения:**</w:t>
        <w:br/>
        <w:t xml:space="preserve">    *   Упрощение модели (уменьшение количества признаков, ограничение глубины дерева).</w:t>
        <w:br/>
        <w:t xml:space="preserve">    *   Использование регуляризации (L1, L2, Dropout).</w:t>
        <w:br/>
        <w:t xml:space="preserve">    *   Увеличение объема обучающих данных.</w:t>
        <w:br/>
        <w:t xml:space="preserve">    *   Использование методов кросс-валидации.</w:t>
        <w:br/>
        <w:t xml:space="preserve">    *   Ранняя остановка тренировки.</w:t>
        <w:br/>
        <w:br/>
        <w:t>**Недообучение (Underfitting):**</w:t>
        <w:br/>
        <w:br/>
        <w:t>*   **Определение:** Недообучение происходит, когда модель слишком проста, чтобы уловить основные закономерности в данных.  В результате модель показывает плохие результаты как на обучающих, так и на тестовых данных.</w:t>
        <w:br/>
        <w:t>*   **Причины:**  Слишком простая модель, недостаток признаков.</w:t>
        <w:br/>
        <w:t>*   **Симптомы:**  Низкая точность как на обучающих, так и на тестовых данных.</w:t>
        <w:br/>
        <w:t>*   **Решения:**</w:t>
        <w:br/>
        <w:t xml:space="preserve">    *   Использование более сложной модели.</w:t>
        <w:br/>
        <w:t xml:space="preserve">    *   Добавление новых признаков.</w:t>
        <w:br/>
        <w:t xml:space="preserve">    *   Инженерные преобразования признаков.</w:t>
        <w:br/>
        <w:br/>
        <w:t>**Баланс между переобучением и недообучением:**</w:t>
        <w:br/>
        <w:br/>
        <w:t>Цель обучения модели - найти оптимальный баланс между переобучением и недообучением, чтобы модель хорошо обобщалась на новые данные.  Это можно сделать, регулируя сложность модели, добавляя или удаляя признаки и используя методы кросс-валидации.</w:t>
        <w:br/>
        <w:t>График зависимости точности на обучающих и валидационных данных помогает увидеть, когда модель начинает переобучаться.</w:t>
        <w:br/>
        <w:br/>
        <w:br/>
        <w:br/>
        <w:t>Что такое One-Hot Encoding?</w:t>
        <w:br/>
        <w:br/>
        <w:t>## Что такое One-Hot Encoding?</w:t>
        <w:br/>
        <w:br/>
        <w:t>**One-Hot Encoding (Окодирование "Один-горячий")** - это метод преобразования категориальных признаков (features) в числовые, который используется в машинном обучении.  Категориальные признаки - это переменные, которые принимают ограниченное количество значений (например, цвет, город, пол).  Многие алгоритмы машинного обучения работают с числовыми данными, поэтому категориальные признаки необходимо преобразовать в числовой формат.</w:t>
        <w:br/>
        <w:br/>
        <w:t>**Как работает One-Hot Encoding:**</w:t>
        <w:br/>
        <w:br/>
        <w:t>Для каждого уникального значения категориального признака создается новый бинарный (0 или 1) признак.  Если значение категории присутствует в данном примере, то соответствующий бинарный признак получает значение 1, иначе - 0.</w:t>
        <w:br/>
        <w:br/>
        <w:t>**Пример:**</w:t>
        <w:br/>
        <w:br/>
        <w:t>Предположим, у нас есть признак "Цвет" с тремя уникальными значениями: "Красный", "Зеленый" и "Синий".  После применения One-Hot Encoding этот признак будет преобразован в три новых признака: "Цвет_Красный", "Цвет_Зеленый" и "Цвет_Синий".</w:t>
        <w:br/>
        <w:br/>
        <w:t>| Цвет     | Цвет_Красный | Цвет_Зеленый | Цвет_Синий |</w:t>
        <w:br/>
        <w:t>| -------- | ------------ | ------------ | ---------- |</w:t>
        <w:br/>
        <w:t>| Красный  | 1            | 0            | 0          |</w:t>
        <w:br/>
        <w:t>| Зеленый  | 0            | 1            | 0          |</w:t>
        <w:br/>
        <w:t>| Синий    | 0            | 0            | 1          |</w:t>
        <w:br/>
        <w:br/>
        <w:t>**Преимущества One-Hot Encoding:**</w:t>
        <w:br/>
        <w:br/>
        <w:t>*   Позволяет использовать категориальные признаки в алгоритмах машинного обучения, которые работают с числовыми данными.</w:t>
        <w:br/>
        <w:t>*   Предотвращает ошибочную интерпретацию категориальных признаков как имеющих числовую величину.</w:t>
        <w:br/>
        <w:br/>
        <w:t>**Недостатки One-Hot Encoding:**</w:t>
        <w:br/>
        <w:br/>
        <w:t>*   Увеличивает размерность данных, особенно при большом количестве уникальных значений в категориальном признаке.</w:t>
        <w:br/>
        <w:t>*   Может привести к мультиколлинеарности (correlation between predictors), что может повлиять на интерпретацию модели.  (Это особенно важно учитывать в линейной регрессии.)</w:t>
        <w:br/>
        <w:br/>
        <w:t>**Альтернативные методы:**</w:t>
        <w:br/>
        <w:br/>
        <w:t>*   **Label Encoding (Числовое кодирование):** Присваивает каждому уникальному значению категории числовой идентификатор.  Не подходит для категориальных признаков, не имеющих естественного порядка, так как алгоритм может ошибочно интерпретировать эти числа как имеющие числовую величину.</w:t>
        <w:br/>
        <w:t>*   **Target Encoding (Кодирование целевой переменной):**  Заменяет каждое уникальное значение категории средним значением целевой переменной для этого значения.  Может привести к переобучению.</w:t>
        <w:br/>
        <w:br/>
        <w:br/>
        <w:br/>
        <w:t>Что такое Feature Scaling?</w:t>
        <w:br/>
        <w:br/>
        <w:t>## Что такое Feature Scaling?</w:t>
        <w:br/>
        <w:br/>
        <w:t>**Feature Scaling (Масштабирование признаков)** - это метод нормализации или стандартизации значений признаков (features) в наборе данных.  Он используется для того, чтобы привести значения признаков к общему масштабу.  Это важно, потому что многие алгоритмы машинного обучения чувствительны к масштабу признаков.  Например, алгоритмы, основанные на вычислении расстояний (например, k-ближайших соседей, метод опорных векторов), сильно зависят от масштаба признаков.</w:t>
        <w:br/>
        <w:br/>
        <w:t>**Типы Feature Scaling:**</w:t>
        <w:br/>
        <w:br/>
        <w:t>*   **Min-Max Scaling (Нормализация):**  Масштабирует значения признаков в диапазон от 0 до 1.</w:t>
        <w:br/>
        <w:t xml:space="preserve">    *   Формула: `x_scaled = (x - x_min) / (x_max - x_min)`</w:t>
        <w:br/>
        <w:t>*   **Standardization (Стандартизация):**  Масштабирует значения признаков так, чтобы они имели среднее значение 0 и стандартное отклонение 1.</w:t>
        <w:br/>
        <w:t xml:space="preserve">    *   Формула: `x_scaled = (x - mean) / std`</w:t>
        <w:br/>
        <w:t>*   **Robust Scaling:**  Использует медиану и межквартильный размах (IQR) для масштабирования, что делает его менее чувствительным к выбросам.</w:t>
        <w:br/>
        <w:t>*   **MaxAbs Scaling:** Масштабирует данные, разделяя каждое значение на абсолютное значение максимального значения в столбце.</w:t>
        <w:br/>
        <w:br/>
        <w:t>**Когда использовать Feature Scaling:**</w:t>
        <w:br/>
        <w:br/>
        <w:t>*   Алгоритмы, основанные на вычислении расстояний (k-ближайших соседей, метод опорных векторов).</w:t>
        <w:br/>
        <w:t>*   Алгоритмы градиентного спуска (линейная регрессия, логистическая регрессия, нейронные сети).</w:t>
        <w:br/>
        <w:t>*   Когда признаки имеют сильно различающиеся масштабы.</w:t>
        <w:br/>
        <w:br/>
        <w:t>**Когда не использовать Feature Scaling:**</w:t>
        <w:br/>
        <w:br/>
        <w:t>*   Алгоритмы, которые не основаны на вычислении расстояний (например, деревья решений, случайный лес).  Эти алгоритмы, как правило, нечувствительны к масштабу признаков.</w:t>
        <w:br/>
        <w:br/>
        <w:t>Выбор подходящего метода Feature Scaling зависит от конкретной задачи и данных.  Важно помнить, что масштабирование должно выполняться только на обучающих данных, а затем преобразование должно быть применено к тестовым данным, чтобы избежать утечки информации.</w:t>
        <w:br/>
        <w:br/>
        <w:br/>
        <w:br/>
        <w:t>Что такое Cross-Validation (Перекрестная проверка)?</w:t>
        <w:br/>
        <w:br/>
        <w:t>## Что такое Cross-Validation (Перекрестная проверка)?</w:t>
        <w:br/>
        <w:br/>
        <w:t>**Cross-Validation (Перекрестная проверка)** - это метод оценки производительности модели машинного обучения на независимых данных.  Он используется для оценки того, насколько хорошо модель будет работать на новых, невидимых данных.  Вместо того, чтобы просто разделить данные на обучающую и тестовую выборки один раз, перекрестная проверка повторно разделяет данные на несколько выборок и обучает и оценивает модель на разных комбинациях этих выборок.</w:t>
        <w:br/>
        <w:br/>
        <w:t>**Как работает Cross-Validation:**</w:t>
        <w:br/>
        <w:br/>
        <w:t>1.  Данные разделяются на `k` выборок (folds).</w:t>
        <w:br/>
        <w:t>2.  Модель обучается на `k-1` выборках и оценивается на оставшейся выборке.</w:t>
        <w:br/>
        <w:t>3.  Этот процесс повторяется `k` раз, каждый раз используя другую выборку в качестве тестовой.</w:t>
        <w:br/>
        <w:t>4.  Результаты оценок усредняются, чтобы получить общую оценку производительности модели.</w:t>
        <w:br/>
        <w:br/>
        <w:t>**Типы Cross-Validation:**</w:t>
        <w:br/>
        <w:br/>
        <w:t>*   **K-Fold Cross-Validation:**  Самый распространенный тип перекрестной проверки.</w:t>
        <w:br/>
        <w:t>*   **Stratified K-Fold Cross-Validation:**  Гарантирует, что каждая выборка содержит пропорциональное количество примеров каждого класса, что полезно при несбалансированных классах.</w:t>
        <w:br/>
        <w:t>*   **Leave-One-Out Cross-Validation (LOOCV):**  Каждый пример используется как тестовая выборка один раз.</w:t>
        <w:br/>
        <w:br/>
        <w:t>**Зачем использовать Cross-Validation:**</w:t>
        <w:br/>
        <w:br/>
        <w:t>*   Обеспечивает более надежную оценку производительности модели, чем простой train/test split.</w:t>
        <w:br/>
        <w:t>*   Помогает выявить переобучение.</w:t>
        <w:br/>
        <w:t>*   Позволяет сравнить производительность разных моделей.</w:t>
        <w:br/>
        <w:t>*   Помогает выбрать наилучшие гиперпараметры модели.</w:t>
        <w:br/>
        <w:br/>
        <w:t>Выбор количества выборок `k` в K-Fold Cross-Validation обычно зависит от размера набора данных.  Более высокие значения `k` дают более надежную оценку, но требуют больше времени для вычисления.</w:t>
        <w:br/>
        <w:br/>
        <w:br/>
        <w:br/>
        <w:t>Что такое Regularization (Регуляризация) в нейронных сетях?</w:t>
        <w:br/>
        <w:br/>
        <w:t>## Что такое Regularization (Регуляризация) в нейронных сетях?</w:t>
        <w:br/>
        <w:br/>
        <w:t>**Regularization (Регуляризация)** - это набор методов, используемых для предотвращения переобучения в нейронных сетях.  Переобучение происходит, когда модель запоминает обучающие данные, а не учится обобщать на новые данные.  Регуляризация помогает улучшить обобщающую способность модели.</w:t>
        <w:br/>
        <w:br/>
        <w:t>**Типы Regularization в нейронных сетях:**</w:t>
        <w:br/>
        <w:br/>
        <w:t>*   **L1 и L2 Regularization:**  Добавляют штраф к функции потерь на основе величины весов.</w:t>
        <w:br/>
        <w:t xml:space="preserve">    *   **L1 Regularization (LASSO):**  Добавляет сумму абсолютных величин весов к функции потерь.  Может приводить к разреженным решениям, то есть некоторые веса становятся равными нулю.</w:t>
        <w:br/>
        <w:t xml:space="preserve">    *   **L2 Regularization (Ridge):**  Добавляет сумму квадратов весов к функции потерь.  Сглаживает веса и предотвращает их чрезмерное увеличение.</w:t>
        <w:br/>
        <w:t>*   **Dropout:**  В процессе обучения случайным образом отключает нейроны (и их связи) с определенной вероятностью.  Это предотвращает зависимость модели от конкретных нейронов и улучшает обобщающую способность.</w:t>
        <w:br/>
        <w:t>*   **Early Stopping:**  Останавливает обучение, когда производительность модели на валидационной выборке начинает ухудшаться.</w:t>
        <w:br/>
        <w:t>*   **Batch Normalization:**  Нормализует входные данные каждого слоя, что ускоряет обучение и улучшает обобщающую способность.</w:t>
        <w:br/>
        <w:t>*   **Data Augmentation:** Увеличение размера обучающего набора данных путем создания модифицированных копий существующих данных.</w:t>
        <w:br/>
        <w:br/>
        <w:t>**Выбор метода Regularization:**</w:t>
        <w:br/>
        <w:br/>
        <w:t>Выбор метода регулярнойизации зависит от конкретной задачи и данных.  Часто используется комбинация нескольких методов для достижения наилучших результатов.</w:t>
        <w:br/>
        <w:t>Важно отметить, что методы регулярнойизации требуют дополнительной настройки, включая выбор гиперпараметров, таких как коэффициент регуляризации или вероятность dropout.</w:t>
        <w:br/>
        <w:t>Цель регулярнойизации – найти баланс между уменьшением сложносости модели и сохранением ее способности к обучению.</w:t>
        <w:br/>
        <w:br/>
        <w:br/>
        <w:br/>
        <w:t>Как работает Backpropagation (Обратное распространение)?</w:t>
        <w:br/>
        <w:br/>
        <w:t>## Как работает Backpropagation (Обратное распространение)?</w:t>
        <w:br/>
        <w:br/>
        <w:t>**Backpropagation (Обратное распространение)** - это алгоритм обучения нейронных сетей, который использует градиентный спуск для минимизации функции потерь. Он вычисляет градиент (направление наибольшего возрастания) функции потерь относительно весов нейронной сети и использует этот градиент для обновления весов в направлении, противоположном градиенту, чтобы уменьшить функцию потерь.</w:t>
        <w:br/>
        <w:br/>
        <w:t>**Этапы работы Backpropagation:**</w:t>
        <w:br/>
        <w:br/>
        <w:t>1. **Forward Pass (Прямой проход):** Входные данные проходят через сеть, слой за слоем, пока не будет получена предсказанная выходная величина.</w:t>
        <w:br/>
        <w:t>2. **Calculation of Error (Вычисление ошибки):** Сравнивается предсказанный выход с фактическим значением, чтобы определить ошибку.  Функция потерь (Loss Function) определяет величину ошибки.</w:t>
        <w:br/>
        <w:t>3. **Backward Pass (Обратный проход):** Начинается с последнего слоя и идет назад к первому слою.</w:t>
        <w:br/>
        <w:t xml:space="preserve">    *   Вычисляется градиент функции потерь относительно выходных значений последнего слоя.</w:t>
        <w:br/>
        <w:t xml:space="preserve">    *   Этот градиент распространяется обратно через сеть, слой за слоем.</w:t>
        <w:br/>
        <w:t xml:space="preserve">    *   Градиент функции потерь вычисляется для каждого веса в сети.</w:t>
        <w:br/>
        <w:t>4. **Weight Update (Обновление весов):**  Веса каждого слоя обновляются на основе вычисленных градиентов.  Обновление выполняется с использованием формулы градиентного спуска: `weight = weight - learning_rate * gradient`. `learning_rate` - это параметр, определяющий величину шага обновления.</w:t>
        <w:br/>
        <w:br/>
        <w:t>**Основные концепции:**</w:t>
        <w:br/>
        <w:br/>
        <w:t>*   **Chain Rule (Правило цепочки):**  Используется для вычисления градиентов в многослойных сетях.</w:t>
        <w:br/>
        <w:t>*   **Gradient Descent (Градиентный спуск):**  Оптимизационный алгоритм, используемый для минимизации функции потерь.</w:t>
        <w:br/>
        <w:t>*   **Learning Rate (Скорость обучения):** Параметр, контролирующий величину шага обновления весов.</w:t>
        <w:br/>
        <w:br/>
        <w:t>**Проблемы Backpropagation:**</w:t>
        <w:br/>
        <w:br/>
        <w:t>*   **Vanishing/Exploding Gradients (Исчезающие/Взрывающиеся градиенты):** Градиенты могут становиться слишком маленькими или слишком большими, что затрудняет обучение.</w:t>
        <w:br/>
        <w:t>*   **Local Minima (Локальные минимумы):** Алгоритм может застрять в локальном минимуме, не находя глобальный минимум.</w:t>
        <w:br/>
        <w:br/>
        <w:t>**Модификации Backpropagation:**</w:t>
        <w:br/>
        <w:br/>
        <w:t>*   **Momentum:** Помогает алгоритму преодолевать локальные минимумы.</w:t>
        <w:br/>
        <w:t>*   **Adam:**  Адаптивный метод градиентного спуска, который автоматически настраивает скорость обучения для каждого веса.</w:t>
        <w:br/>
        <w:t>*   **ReLU Activation Function:** Помогает предотвратить исчезающие градиенты.</w:t>
        <w:br/>
        <w:br/>
        <w:t>Backpropagation - это фундаментальный алгоритм, лежащий в основе обучения глубоких нейронных сетей. Понимание его работы необходимо для разработки и оптимизации нейронных сетей.</w:t>
        <w:br/>
        <w:br/>
        <w:br/>
        <w:br/>
        <w:t>Какие бывают Activation Functions (Функции активации)?</w:t>
        <w:br/>
        <w:br/>
        <w:t>## Какие бывают Activation Functions (Функции активации)?</w:t>
        <w:br/>
        <w:br/>
        <w:t>**Activation Functions (Функции активации)** - это функции, которые вводятся в искусственные нейроны, чтобы добавить нелинейность в модель. Они определяют выходное значение нейрона на основе взвешенной суммы входных данных. Без функций активации нейронная сеть была бы просто линейной регрессией.</w:t>
        <w:br/>
        <w:br/>
        <w:t>**Основные типы Activation Functions:**</w:t>
        <w:br/>
        <w:br/>
        <w:t>*   **Sigmoid:**</w:t>
        <w:br/>
        <w:t xml:space="preserve">    *   **Формула:** `f(x) = 1 / (1 + exp(-x))`</w:t>
        <w:br/>
        <w:t xml:space="preserve">    *   **Выходной диапазон:** (0, 1)</w:t>
        <w:br/>
        <w:t xml:space="preserve">    *   **Преимущества:**  Обеспечивает выходные данные, интерпретируемые как вероятности.</w:t>
        <w:br/>
        <w:t xml:space="preserve">    *   **Недостатки:**  Страдает от проблемы исчезающих градиентов при больших и малых значениях x.</w:t>
        <w:br/>
        <w:t>*   **Tanh (Hyperbolic Tangent):**</w:t>
        <w:br/>
        <w:t xml:space="preserve">    *   **Формула:** `f(x) = (exp(x) - exp(-x)) / (exp(x) + exp(-x))`</w:t>
        <w:br/>
        <w:t xml:space="preserve">    *   **Выходной диапазон:** (-1, 1)</w:t>
        <w:br/>
        <w:t xml:space="preserve">    *   **Преимущества:**  Нейтральнее, чем sigmoid (выходные данные центрированы вокруг нуля).</w:t>
        <w:br/>
        <w:t xml:space="preserve">    *   **Недостатки:**  Также страдает от проблемы исчезающих градиентов.</w:t>
        <w:br/>
        <w:t>*   **ReLU (Rectified Linear Unit):**</w:t>
        <w:br/>
        <w:t xml:space="preserve">    *   **Формула:** `f(x) = max(0, x)`</w:t>
        <w:br/>
        <w:t xml:space="preserve">    *   **Выходной диапазон:** [0, ∞)</w:t>
        <w:br/>
        <w:t xml:space="preserve">    *   **Преимущества:**  Простая, быстрая в вычислении, помогает избежать проблемы исчезающих градиентов.</w:t>
        <w:br/>
        <w:t xml:space="preserve">    *   **Недостатки:**  Проблема "dying ReLU" (ReLU может перестать обновляться, если получает постоянные отрицательные входные данные).</w:t>
        <w:br/>
        <w:t>*   **Leaky ReLU:**</w:t>
        <w:br/>
        <w:t xml:space="preserve">    *   **Формула:** `f(x) = x if x &gt; 0 else alpha * x` (где alpha - небольшой константа, например, 0.01)</w:t>
        <w:br/>
        <w:t xml:space="preserve">    *   **Преимущества:**  Решает проблему "dying ReLU".</w:t>
        <w:br/>
        <w:t xml:space="preserve">    *   **Недостатки:**  Может не всегда приводить к лучшим результатам по сравнению с другими функциями.</w:t>
        <w:br/>
        <w:t>*   **Softmax:**</w:t>
        <w:br/>
        <w:t xml:space="preserve">    *   **Используется в выходном слое для задач многоклассовой классификации.**  Преобразует вектор чисел в распределение вероятностей, где сумма вероятностей равна 1.</w:t>
        <w:br/>
        <w:br/>
        <w:t>**Выбор функции активации:**</w:t>
        <w:br/>
        <w:br/>
        <w:t>*   **Выходной слой для бинарной классификации:** Sigmoid</w:t>
        <w:br/>
        <w:t>*   **Выходной слой для многоклассовой классификации:** Softmax</w:t>
        <w:br/>
        <w:t>*   **Скрытые слои:** ReLU, Leaky ReLU</w:t>
        <w:br/>
        <w:br/>
        <w:t>Выбор функции активации - важный этап в разработке нейронной сети, и он может существенно повлиять на производительность модели.</w:t>
        <w:br/>
        <w:br/>
        <w:br/>
        <w:br/>
        <w:t>Какие бывают типы сверточных нейронных сетей (Convolutional Neural Networks, CNNs)?</w:t>
        <w:br/>
        <w:br/>
        <w:t>## Какие бывают типы сверточных нейронных сетей (Convolutional Neural Networks, CNNs)?</w:t>
        <w:br/>
        <w:br/>
        <w:t>Сверточные нейронные сети (CNNs) - это специализированные типы нейронных сетей, которые особенно хорошо подходят для обработки данных, имеющих структуру сетки, таких как изображения.</w:t>
        <w:br/>
        <w:br/>
        <w:t>**Основные типы CNNs:**</w:t>
        <w:br/>
        <w:br/>
        <w:t>1. **LeNet-5:**</w:t>
        <w:br/>
        <w:t xml:space="preserve">   * **Краткое описание:** Одна из первых CNNs, разработанная для распознавания рукописных цифр.</w:t>
        <w:br/>
        <w:t xml:space="preserve">   * **Архитектура:** Состоит из сверточных слоев, слоев субдискретизации (pooling) и полносвязных слоев.</w:t>
        <w:br/>
        <w:br/>
        <w:t>2. **AlexNet:**</w:t>
        <w:br/>
        <w:t xml:space="preserve">    * **Краткое описание:**  Выиграла соревнование ImageNet в 2012 году, что значительно повысило интерес к CNNs.</w:t>
        <w:br/>
        <w:t xml:space="preserve">    * **Архитектура:** Глубокая CNN с 8 слоев, включая сверточные слои, слои субдискретизации и полносвязные слои.</w:t>
        <w:br/>
        <w:t xml:space="preserve">    * **Новизна:** Использование ReLU в качестве функции активации и использование dropout для предотвращения переобучения.</w:t>
        <w:br/>
        <w:br/>
        <w:t>3. **VGGNet:**</w:t>
        <w:br/>
        <w:t xml:space="preserve">   * **Краткое описание:**  Известна своей простотой и глубиной архитектуры.</w:t>
        <w:br/>
        <w:t xml:space="preserve">   * **Архитектура:** Глубокая CNN, состоящая из множества сверточных слоев и слоев субдискретизации.</w:t>
        <w:br/>
        <w:t xml:space="preserve">   * **Новизна:** Использование небольших сверточных фильтров (3x3) для создания более глубокой сети.</w:t>
        <w:br/>
        <w:br/>
        <w:t>4. **GoogLeNet (Inception):**</w:t>
        <w:br/>
        <w:t xml:space="preserve">   * **Краткое описание:**  Разработана Google и победила в соревновании ImageNet в 2014 году.</w:t>
        <w:br/>
        <w:t xml:space="preserve">   * **Архитектура:**  Использует "Inception Modules", которые содержат несколько параллельных сверточных слоев с разными размерами фильтров.</w:t>
        <w:br/>
        <w:t xml:space="preserve">   * **Новизна:** Эффективное использование вычислительных ресурсов за счет использования "Inception Modules".</w:t>
        <w:br/>
        <w:br/>
        <w:t>5. **ResNet (Residual Network):**</w:t>
        <w:br/>
        <w:t xml:space="preserve">   * **Краткое описание:**  Революционный CNN, позволяющий создавать очень глубокие сети.</w:t>
        <w:br/>
        <w:t xml:space="preserve">   * **Архитектура:**  Использует "Residual Blocks", которые добавляют входные данные к выходным данным сверточного слоя.</w:t>
        <w:br/>
        <w:t xml:space="preserve">   * **Новизна:** Решение проблемы исчезающих градиентов, что позволяет обучать очень глубокие сети.</w:t>
        <w:br/>
        <w:br/>
        <w:t>6. **DenseNet (Densely Connected Convolutional Network):**</w:t>
        <w:br/>
        <w:t xml:space="preserve">    * **Краткое описание:** Каждая последующая сеть соединена со всеми предыдущими.</w:t>
        <w:br/>
        <w:t xml:space="preserve">    * **Архитектура:** Подобна ResNet, но имеет более плотные связи между слоями.</w:t>
        <w:br/>
        <w:t xml:space="preserve">    * **Преимущества:** Улучшенное распространение градиентов и повторное использование признаков.</w:t>
        <w:br/>
        <w:br/>
        <w:t>**Модификации и комбинации:**</w:t>
        <w:br/>
        <w:br/>
        <w:t>Многие другие CNNs основаны на этих основных архитектурах и включают в себя различные модификации и комбинации.</w:t>
        <w:br/>
        <w:br/>
        <w:t>Выбор конкретной CNN зависит от задачи и доступных вычислительных ресурсов.</w:t>
        <w:br/>
        <w:br/>
        <w:t>Разработка и обучение CNNs - сложный процесс, требующий глубоких знаний в области машинного обучения и компьютерного зрения.</w:t>
        <w:br/>
        <w:br/>
        <w:br/>
        <w:br/>
        <w:t>Как происходит предобучение (Pretraining) моделей?</w:t>
        <w:br/>
        <w:br/>
        <w:t>## Как происходит предобучение (Pretraining) моделей?</w:t>
        <w:br/>
        <w:br/>
        <w:t>Предобучение (Pretraining) — это метод обучения модели машинного обучения на большом наборе данных, прежде чем дообучать (Fine-tuning) ее на меньшем, более специфичном наборе данных для конкретной задачи. Это особенно полезно, когда у вас мало данных для целевой задачи.</w:t>
        <w:br/>
        <w:br/>
        <w:t>**Процесс предобучения:**</w:t>
        <w:br/>
        <w:br/>
        <w:t>1. **Выбор предобученной модели:** Обычно используются модели, обученные на больших, общедоступных наборах данных, таких как ImageNet для изображений или Wikipedia для текста.</w:t>
        <w:br/>
        <w:t>2. **Обучение на большом наборе данных:** Модель обучается на большом наборе данных для выполнения задачи, которая близка к целевой задаче, но не является ею самой. Например, для задач классификации изображений модель может быть предобучена для классификации изображений по тысячам различных категорий.</w:t>
        <w:br/>
        <w:t>3. **Заморозка слоев:** После предобучения часть или все слои модели "замораживаются", что означает, что их веса не будут обновляться во время дообучения. Это позволяет сохранить общие знания, полученные в процессе предобучения.</w:t>
        <w:br/>
        <w:t>4. **Дообучение на целевом наборе данных:** Модель дообучается на целевом наборе данных, используя замороженные слои и обновляя веса оставшихся слоев. Это позволяет адаптировать модель к конкретной задаче, используя знания, полученные в процессе предобучения.</w:t>
        <w:br/>
        <w:br/>
        <w:t>**Преимущества предобучения:**</w:t>
        <w:br/>
        <w:br/>
        <w:t>*   **Улучшенная производительность:** Предобучение может значительно улучшить производительность модели, особенно когда у вас мало данных для целевой задачи.</w:t>
        <w:br/>
        <w:t>*   **Сокращенное время обучения:** Предобучение может сократить время обучения, поскольку модель уже начала изучать общие признаки.</w:t>
        <w:br/>
        <w:t>*   **Более быстрая сходимость:** Предобученные модели часто сходятся быстрее, чем модели, обученные с нуля.</w:t>
        <w:br/>
        <w:br/>
        <w:t>**Типы предобучения:**</w:t>
        <w:br/>
        <w:br/>
        <w:t>* **Supervised Pretraining:** Использует размеченные данные для обучения модели.</w:t>
        <w:br/>
        <w:t>* **Unsupervised Pretraining:** Использует неразмеченные данные для обучения модели, часто с использованием методов, таких как автокодировщики.</w:t>
        <w:br/>
        <w:t>* **Self-Supervised Learning:** Данные маркируются автоматически на основе внутренней структуры данных.</w:t>
        <w:br/>
        <w:br/>
        <w:t>Предобучение является мощным инструментом для улучшения производительности моделей машинного обучения, особенно в ситуациях, когда данные ограничены.</w:t>
        <w:br/>
        <w:t>Этот метод широко используется в обработке изображений, обработке естественного языка и других областях.</w:t>
        <w:br/>
        <w:br/>
        <w:br/>
        <w:br/>
        <w:t>Как работает трансферное обучение (Transfer Learning)?</w:t>
        <w:br/>
        <w:br/>
        <w:t>## Как работает трансферное обучение (Transfer Learning)?</w:t>
        <w:br/>
        <w:br/>
        <w:t>Трансферное обучение (Transfer Learning) — это метод машинного обучения, при котором знания, полученные при решении одной задачи, используются для решения другой, похожей задачи.  Это похоже на предобучение, но с большей гибкостью в использовании уже обученной модели.</w:t>
        <w:br/>
        <w:br/>
        <w:t>**Основные принципы:**</w:t>
        <w:br/>
        <w:br/>
        <w:t>1. **Обучение на исходной задаче:** Сначала обучается модель (например, CNN для распознавания изображений) на большом наборе данных для решения исходной задачи.</w:t>
        <w:br/>
        <w:t>2. **Использование знаний:** Полученные знания (веса, структура модели) используются для новой задачи. Это может включать:</w:t>
        <w:br/>
        <w:t xml:space="preserve">    * **Feature Extraction:** Заморозка весов слоев модели и использование их как извлекатель признаков для новой задачи.  Например, сверточные слои предобученной CNN могут быть использованы для извлечения признаков из новых изображений, а затем эти признаки могут быть поданы на классификатор.</w:t>
        <w:br/>
        <w:t xml:space="preserve">    * **Fine-tuning (Дообучение):**  Часть или все слои модели "размораживаются" и дообучаются на новом наборе данных для новой задачи.  Это позволяет адаптировать модель к конкретной задаче, используя знания, полученные в процессе обучения на исходной задаче.</w:t>
        <w:br/>
        <w:t>3. **Адаптация к новой задаче:**  Новый набор данных используется для адаптации модели к новой задаче.</w:t>
        <w:br/>
        <w:br/>
        <w:t>**Типы трансферного обучения:**</w:t>
        <w:br/>
        <w:br/>
        <w:t>*   **Inductive Transfer Learning:** Исходная и целевая задачи разные, но данные целевой задачи доступны.</w:t>
        <w:br/>
        <w:t>*   **Transductive Transfer Learning:** Исходная и целевая задачи одинаковые, но доступны разные наборы данных.</w:t>
        <w:br/>
        <w:t>*   **Unsupervised Transfer Learning:** Исходная и целевая задачи разные и оба набора данных неразмечены.</w:t>
        <w:br/>
        <w:br/>
        <w:t>**Преимущества трансферного обучения:**</w:t>
        <w:br/>
        <w:br/>
        <w:t>*   **Улучшенная производительность:**  Трансферное обучение может улучшить производительность модели, особенно когда у вас мало данных для целевой задачи.</w:t>
        <w:br/>
        <w:t>*   **Сокращенное время обучения:** Трансферное обучение может сократить время обучения, поскольку модель уже начала изучать общие признаки.</w:t>
        <w:br/>
        <w:t>*   **Возможность решения задач с ограниченными данными:** Позволяет эффективно обучать модели даже при небольшом объеме данных.</w:t>
        <w:br/>
        <w:br/>
        <w:t>Трансферное обучение – мощный инструмент, позволяющий эффективно решать задачи машинного обучения, особенно в условиях ограниченных данных.  Он широко применяется в различных областях, таких как обработка изображений, обработка естественного языка и распознавание речи.</w:t>
        <w:br/>
        <w:br/>
        <w:br/>
        <w:br/>
        <w:t>Что такое внимание (Attention) в нейронных сетях?</w:t>
        <w:br/>
        <w:br/>
        <w:t>## Что такое внимание (Attention) в нейронных сетях?</w:t>
        <w:br/>
        <w:br/>
        <w:t>Внимание (Attention) в нейронных сетях — это механизм, позволяющий модели сосредоточиться на наиболее важных частях входных данных при принятии решений. В отличие от традиционных нейронных сетей, где информация обрабатывается единообразно, механизмы внимания позволяют сети динамически взвешивать различные части входных данных, выделяя наиболее релевантные для конкретной задачи.</w:t>
        <w:br/>
        <w:br/>
        <w:t>**Принцип работы:**</w:t>
        <w:br/>
        <w:br/>
        <w:t>1. **Вычисление весов:** Для каждой части входных данных (например, слова в предложении, пиксели в изображении) вычисляется "вес внимания".  Вес внимания отражает относительную важность данной части входных данных.</w:t>
        <w:br/>
        <w:t>2. **Взвешивание информации:** Информация из входных данных взвешивается на основе вычисленных весов внимания.</w:t>
        <w:br/>
        <w:t>3. **Объединение информации:** Взвешенная информация объединяется для получения выходного представления.</w:t>
        <w:br/>
        <w:br/>
        <w:t>**Типы механизмов внимания:**</w:t>
        <w:br/>
        <w:br/>
        <w:t>*   **Self-Attention:** Позволяет модели соотнести различные части одного и того же входного сигнала.  Широко используется в трансформаторных моделях.</w:t>
        <w:br/>
        <w:t>*   **Global Attention:** Учитывает все скрытые состояния при вычислении контекстного вектора.</w:t>
        <w:br/>
        <w:t>*   **Local Attention:** Учитывает только небольшую область скрытых состояний.</w:t>
        <w:br/>
        <w:t>*   **Hard Attention:** Выбирает только одну часть входных данных для обработки.</w:t>
        <w:br/>
        <w:t>*   **Soft Attention:** Учитывает все части входных данных, но с разными весами.</w:t>
        <w:br/>
        <w:br/>
        <w:t>**Преимущества использования внимания:**</w:t>
        <w:br/>
        <w:br/>
        <w:t>*   **Улучшение производительности:** Позволяет моделям сосредоточиться на наиболее важных частях входных данных, что приводит к повышению точности.</w:t>
        <w:br/>
        <w:t>*   **Интерпретируемость:**  Веса внимания могут быть использованы для понимания того, на какие части входных данных модель обращает внимание.</w:t>
        <w:br/>
        <w:t>*   **Обработка длинных последовательностей:**  Помогает справляться с проблемой исчезающего градиента при обработке длинных последовательностей.</w:t>
        <w:br/>
        <w:br/>
        <w:t>Механизмы внимания произвели революцию в области нейронных сетей, особенно в задачах обработки естественного языка и компьютерного зрения, и стали ключевым компонентом многих современных архитектур.</w:t>
        <w:br/>
      </w:r>
    </w:p>
    <w:p>
      <w:pPr>
        <w:pStyle w:val="Heading1"/>
      </w:pPr>
      <w:r>
        <w:t>Идеи:</w:t>
      </w:r>
    </w:p>
    <w:p>
      <w:pPr>
        <w:pStyle w:val="ListBullet"/>
      </w:pPr>
      <w:r>
        <w:t>Прекрасно! Вот список идей для дальнейшего развития главы, сгруппированные по темам и с учетом уже рассмотренного материала. Я постарался сформулировать идеи, чтобы они были конкретными и потенциально пригодными для дальнейшего раскрытия:</w:t>
      </w:r>
    </w:p>
    <w:p>
      <w:pPr>
        <w:pStyle w:val="ListBullet"/>
      </w:pPr>
      <w:r>
        <w:t>**I. Углубление понимания Attention (Внимание):**</w:t>
      </w:r>
    </w:p>
    <w:p>
      <w:pPr>
        <w:pStyle w:val="ListBullet"/>
      </w:pPr>
      <w:r>
        <w:t>*   **Визуализация Attention Maps:** Как визуально отображать attention maps, чтобы понять, на что модель фокусируется? Примеры визуализаций для разных типов данных (текст, изображение).</w:t>
      </w:r>
    </w:p>
    <w:p>
      <w:pPr>
        <w:pStyle w:val="ListBullet"/>
      </w:pPr>
      <w:r>
        <w:t>*   **Различия между типами Attention более подробно:**  Более детальное сравнение Self-Attention, Global, Local, Hard, Soft. Когда какой тип подходит лучше?</w:t>
      </w:r>
    </w:p>
    <w:p>
      <w:pPr>
        <w:pStyle w:val="ListBullet"/>
      </w:pPr>
      <w:r>
        <w:t>*   **Attention и Explainable AI (XAI):** Как механизмы внимания способствуют более понятным и интерпретируемым моделям?</w:t>
      </w:r>
    </w:p>
    <w:p>
      <w:pPr>
        <w:pStyle w:val="ListBullet"/>
      </w:pPr>
      <w:r>
        <w:t>*   **Влияние Attention на архитектуру Transformer:**  Объяснить, как внимание является основой архитектуры Transformer и почему это привело к революции в NLP.</w:t>
      </w:r>
    </w:p>
    <w:p>
      <w:pPr>
        <w:pStyle w:val="ListBullet"/>
      </w:pPr>
      <w:r>
        <w:t>*   **Ограничения Attention:** Какие проблемы и ограничения существуют у механизмов внимания?</w:t>
      </w:r>
    </w:p>
    <w:p>
      <w:pPr>
        <w:pStyle w:val="ListBullet"/>
      </w:pPr>
      <w:r>
        <w:t>**II. Трансферное обучение (Transfer Learning):**</w:t>
      </w:r>
    </w:p>
    <w:p>
      <w:pPr>
        <w:pStyle w:val="ListBullet"/>
      </w:pPr>
      <w:r>
        <w:t>*   **Более конкретные примеры Fine-tuning:**  Примеры конкретных стратегий fine-tuning (например, размораживание слоев постепенно, изменение скорости обучения).</w:t>
      </w:r>
    </w:p>
    <w:p>
      <w:pPr>
        <w:pStyle w:val="ListBullet"/>
      </w:pPr>
      <w:r>
        <w:t>*   **Выбор предобученной модели:**  Как правильно выбирать предобученную модель для конкретной задачи?  Какие факторы следует учитывать?</w:t>
      </w:r>
    </w:p>
    <w:p>
      <w:pPr>
        <w:pStyle w:val="ListBullet"/>
      </w:pPr>
      <w:r>
        <w:t>*   **Проблемы с "Catastrophic Forgetting":**  Что такое "catastrophic forgetting" (когда модель забывает знания, полученные при предобучении) и как с ним бороться?</w:t>
      </w:r>
    </w:p>
    <w:p>
      <w:pPr>
        <w:pStyle w:val="ListBullet"/>
      </w:pPr>
      <w:r>
        <w:t>*   **Few-Shot Learning и Transfer Learning:** Объяснение взаимосвязи и дополняемости этих двух концепций.</w:t>
      </w:r>
    </w:p>
    <w:p>
      <w:pPr>
        <w:pStyle w:val="ListBullet"/>
      </w:pPr>
      <w:r>
        <w:t>*   **Meta-Learning и Transfer Learning:**  Объяснение, как meta-learning может использоваться для улучшения трансферного обучения.</w:t>
      </w:r>
    </w:p>
    <w:p>
      <w:pPr>
        <w:pStyle w:val="ListBullet"/>
      </w:pPr>
      <w:r>
        <w:t>**III. Advanced Topics (Для продвинутых читателей):**</w:t>
      </w:r>
    </w:p>
    <w:p>
      <w:pPr>
        <w:pStyle w:val="ListBullet"/>
      </w:pPr>
      <w:r>
        <w:t>*   **Sparse Attention:** Обсуждение sparse attention – как уменьшить вычислительные затраты в механизмах внимания.</w:t>
      </w:r>
    </w:p>
    <w:p>
      <w:pPr>
        <w:pStyle w:val="ListBullet"/>
      </w:pPr>
      <w:r>
        <w:t>*   **Attention с использованием графов:** Как использовать графовые структуры для улучшения внимания в задачах, где существуют сложные связи между элементами данных.</w:t>
      </w:r>
    </w:p>
    <w:p>
      <w:pPr>
        <w:pStyle w:val="ListBullet"/>
      </w:pPr>
      <w:r>
        <w:t>*   **Combining Attention with other techniques:**  Как совмещать механизмы внимания с другими техниками, такими как recurrent neural networks (RNNs) или convolutional neural networks (CNNs).</w:t>
      </w:r>
    </w:p>
    <w:p>
      <w:pPr>
        <w:pStyle w:val="ListBullet"/>
      </w:pPr>
      <w:r>
        <w:t>*   **Efficient Attention Mechanisms:** Обзор эффективных механизмов внимания, которые уменьшают вычислительные затраты и позволяют обрабатывать большие объемы данных (например, Linear Transformers).</w:t>
      </w:r>
    </w:p>
    <w:p>
      <w:pPr>
        <w:pStyle w:val="ListBullet"/>
      </w:pPr>
      <w:r>
        <w:t>*   **Multimodal Attention:**  Как использовать внимание для объединения информации из разных модальностей (например, текст и изображение).</w:t>
      </w:r>
    </w:p>
    <w:p>
      <w:pPr>
        <w:pStyle w:val="ListBullet"/>
      </w:pPr>
      <w:r>
        <w:t>**IV. Практические соображения и примеры:**</w:t>
      </w:r>
    </w:p>
    <w:p>
      <w:pPr>
        <w:pStyle w:val="ListBullet"/>
      </w:pPr>
      <w:r>
        <w:t>*   **Примеры кода (Python/PyTorch/TensorFlow):**  Небольшие примеры кода, демонстрирующие реализацию и использование механизмов внимания.</w:t>
      </w:r>
    </w:p>
    <w:p>
      <w:pPr>
        <w:pStyle w:val="ListBullet"/>
      </w:pPr>
      <w:r>
        <w:t>*   **Обзор доступных библиотек и инструментов:**  Список библиотек и инструментов, облегчающих реализацию и использование механизмов внимания и трансферного обучения.</w:t>
      </w:r>
    </w:p>
    <w:p>
      <w:pPr>
        <w:pStyle w:val="ListBullet"/>
      </w:pPr>
      <w:r>
        <w:t>*   **Рекомендации по отладке и оптимизации:** Советы по отладке и оптимизации моделей, использующих механизмы внимания.</w:t>
      </w:r>
    </w:p>
    <w:p>
      <w:pPr>
        <w:pStyle w:val="ListBullet"/>
      </w:pPr>
      <w:r>
        <w:t>Я готов развивать любую из этих идей более подробно. Что вам кажется наиболее приоритетным?</w:t>
      </w:r>
    </w:p>
    <w:p>
      <w:r>
        <w:br w:type="page"/>
      </w:r>
    </w:p>
    <w:p>
      <w:pPr>
        <w:pStyle w:val="Heading1"/>
      </w:pPr>
      <w:r>
        <w:t>Глава 15:  Мониторинг данных</w:t>
      </w:r>
    </w:p>
    <w:p>
      <w:r>
        <w:t>## Структура Глава 15: Продвинутые Методы Обучения</w:t>
        <w:br/>
        <w:br/>
        <w:t>**I. Трансферное Обучение (Transfer Learning)**</w:t>
        <w:br/>
        <w:br/>
        <w:t xml:space="preserve">   * **A. Основы:**</w:t>
        <w:br/>
        <w:t xml:space="preserve">      * 1.  Использование знаний, полученных при решении одной задачи, для решения другой.</w:t>
        <w:br/>
        <w:t xml:space="preserve">      * 2.  Сходство задач - ключевой фактор эффективности.</w:t>
        <w:br/>
        <w:t xml:space="preserve">   * **B. Процесс:**</w:t>
        <w:br/>
        <w:t xml:space="preserve">      * 1.  Обучение модели на исходной задаче.</w:t>
        <w:br/>
        <w:t xml:space="preserve">      * 2.  Использование полученных знаний (веса, структура).</w:t>
        <w:br/>
        <w:t xml:space="preserve">      * 3.  Адаптация к новой задаче с использованием целевого набора данных.</w:t>
        <w:br/>
        <w:t xml:space="preserve">   * **C. Типы:**</w:t>
        <w:br/>
        <w:t xml:space="preserve">      * 1.  Индуктивное: Разные задачи, данные целевой задачи доступны.</w:t>
        <w:br/>
        <w:t xml:space="preserve">      * 2.  Трандуктивное: Одинаковые задачи, разные наборы данных.</w:t>
        <w:br/>
        <w:t xml:space="preserve">      * 3.  Неконтролируемое: Разные задачи, неразмеченные данные.</w:t>
        <w:br/>
        <w:t xml:space="preserve">   * **D. Преимущества:**</w:t>
        <w:br/>
        <w:t xml:space="preserve">      * 1.  Улучшенная производительность (особенно при ограниченных данных).</w:t>
        <w:br/>
        <w:t xml:space="preserve">      * 2.  Сокращение времени обучения.</w:t>
        <w:br/>
        <w:t xml:space="preserve">      * 3.  Возможность решения задач с небольшим объемом данных.</w:t>
        <w:br/>
        <w:br/>
        <w:t>**II. Предобучение (Pretraining)**</w:t>
        <w:br/>
        <w:br/>
        <w:t xml:space="preserve">   * **A. Суть:**</w:t>
        <w:br/>
        <w:t xml:space="preserve">      * 1.  Обучение на большом наборе данных перед дообучением на специфическом.</w:t>
        <w:br/>
        <w:t xml:space="preserve">      * 2.  Повышение производительности и скорости обучения.</w:t>
        <w:br/>
        <w:t xml:space="preserve">   * **B. Этапы:**</w:t>
        <w:br/>
        <w:t xml:space="preserve">      * 1.  Выбор предобученной модели (ImageNet, Wikipedia).</w:t>
        <w:br/>
        <w:t xml:space="preserve">      * 2.  Обучение на большом наборе данных для близкой задачи.</w:t>
        <w:br/>
        <w:t xml:space="preserve">      * 3.  "Заморозка" слоев для сохранения общих знаний.</w:t>
        <w:br/>
        <w:t xml:space="preserve">      * 4.  Дообучение на целевом наборе данных с обновлением весов оставшихся слоев.</w:t>
        <w:br/>
        <w:t xml:space="preserve">   * **C. Виды предобучения:**</w:t>
        <w:br/>
        <w:t xml:space="preserve">       * 1.  Контролируемое.</w:t>
        <w:br/>
        <w:t xml:space="preserve">       * 2.  Неконтролируемое.</w:t>
        <w:br/>
        <w:t xml:space="preserve">       * 3.  Самоконтролируемое.</w:t>
        <w:br/>
        <w:t xml:space="preserve">   * **D. Преимущества:**</w:t>
        <w:br/>
        <w:t xml:space="preserve">        * 1. Повышение общей производительности.</w:t>
        <w:br/>
        <w:t xml:space="preserve">        * 2. Сокращение времени обучения.</w:t>
        <w:br/>
        <w:br/>
        <w:t>**III. Механизмы Внимания (Attention Mechanisms)**</w:t>
        <w:br/>
        <w:br/>
        <w:t xml:space="preserve">   * **A. Общее Понятие:**</w:t>
        <w:br/>
        <w:t xml:space="preserve">      * 1.  Динамическое взвешивание различных частей входных данных.</w:t>
        <w:br/>
        <w:t xml:space="preserve">      * 2.  Сосредоточение на наиболее важных аспектах.</w:t>
        <w:br/>
        <w:t xml:space="preserve">   * **B. Принцип Работы:**</w:t>
        <w:br/>
        <w:t xml:space="preserve">      * 1. Вычисление весов внимания для каждой части входных данных.</w:t>
        <w:br/>
        <w:t xml:space="preserve">      * 2. Взвешивание информации на основе вычисленных весов.</w:t>
        <w:br/>
        <w:t xml:space="preserve">      * 3. Объединение информации для получения выходного представления.</w:t>
        <w:br/>
        <w:t xml:space="preserve">   * **C. Типы Механизмов:**</w:t>
        <w:br/>
        <w:t xml:space="preserve">      * 1. Self-Attention: Соотнесение различных частей одного сигнала.</w:t>
        <w:br/>
        <w:t xml:space="preserve">      * 2. Global Attention: Учет всех скрытых состояний.</w:t>
        <w:br/>
        <w:t xml:space="preserve">      * 3. Local Attention: Учет небольшой области скрытых состояний.</w:t>
        <w:br/>
        <w:t xml:space="preserve">      * 4. Hard Attention: Выбор одной части.</w:t>
        <w:br/>
        <w:t xml:space="preserve">      * 5. Soft Attention: Учет всех частей с разными весами.</w:t>
        <w:br/>
        <w:t xml:space="preserve">   * **D. Преимущества:**</w:t>
        <w:br/>
        <w:t xml:space="preserve">      * 1. Улучшение производительности.</w:t>
        <w:br/>
        <w:t xml:space="preserve">      * 2. Повышение интерпретируемости.</w:t>
        <w:br/>
        <w:t xml:space="preserve">      * 3. Эффективная обработка длинных последовательностей.</w:t>
        <w:br/>
      </w:r>
    </w:p>
    <w:p>
      <w:pPr>
        <w:pStyle w:val="Heading1"/>
      </w:pPr>
      <w:r>
        <w:t>Идеи:</w:t>
      </w:r>
    </w:p>
    <w:p>
      <w:pPr>
        <w:pStyle w:val="ListBullet"/>
      </w:pPr>
      <w:r>
        <w:t>Отлично! Вот список идей для развития структуры главы "Продвинутые Методы Обучения", учитывая рамки, которые вы предоставили:</w:t>
      </w:r>
    </w:p>
    <w:p>
      <w:pPr>
        <w:pStyle w:val="ListBullet"/>
      </w:pPr>
      <w:r>
        <w:t>**I. Трансферное Обучение (Transfer Learning)**</w:t>
      </w:r>
    </w:p>
    <w:p>
      <w:pPr>
        <w:pStyle w:val="ListBullet"/>
      </w:pPr>
      <w:r>
        <w:t>*   **A. Сравнение Индуктивного и Трандуктивного подхода:** Конкретные примеры задач для каждого типа, и почему выбор типа влияет на стратегию обучения.</w:t>
      </w:r>
    </w:p>
    <w:p>
      <w:pPr>
        <w:pStyle w:val="ListBullet"/>
      </w:pPr>
      <w:r>
        <w:t>*   **B. Процесс: Стратегии "Заморозки" слоев:** Описание различных подходов к заморозке слоев, например, заморозка всех слоев, заморозка только первых слоев, постепенно размораживание слоев.</w:t>
      </w:r>
    </w:p>
    <w:p>
      <w:pPr>
        <w:pStyle w:val="ListBullet"/>
      </w:pPr>
      <w:r>
        <w:t>*   **C. Виды предобучения: Неконтролируемое предобучение с автоэнкодерами:** Как автоэнкодеры используются для предобучения, примеры архитектур.</w:t>
      </w:r>
    </w:p>
    <w:p>
      <w:pPr>
        <w:pStyle w:val="ListBullet"/>
      </w:pPr>
      <w:r>
        <w:t>*   **D. Ограничения Трансферного обучения:** "Negative Transfer" - когда перенос знаний ухудшает производительность, причины и способы избежания.</w:t>
      </w:r>
    </w:p>
    <w:p>
      <w:pPr>
        <w:pStyle w:val="ListBullet"/>
      </w:pPr>
      <w:r>
        <w:t>**II. Предобучение (Pretraining)**</w:t>
      </w:r>
    </w:p>
    <w:p>
      <w:pPr>
        <w:pStyle w:val="ListBullet"/>
      </w:pPr>
      <w:r>
        <w:t>*   **A. Самоконтролируемое предобучение:** Более детальное объяснение, как это работает (например, Masked Language Modeling в BERT).</w:t>
      </w:r>
    </w:p>
    <w:p>
      <w:pPr>
        <w:pStyle w:val="ListBullet"/>
      </w:pPr>
      <w:r>
        <w:t>*   **B. Архитектуры для предобучения:**  Обзор распространенных архитектур, используемых для предобучения (BERT, GPT, ResNet).</w:t>
      </w:r>
    </w:p>
    <w:p>
      <w:pPr>
        <w:pStyle w:val="ListBullet"/>
      </w:pPr>
      <w:r>
        <w:t>*   **C. Масштабирование предобучения:**  Как увеличивать размер набора данных и моделей для получения лучших результатов, и связанные с этим вызовы (вычислительные ресурсы, данные).</w:t>
      </w:r>
    </w:p>
    <w:p>
      <w:pPr>
        <w:pStyle w:val="ListBullet"/>
      </w:pPr>
      <w:r>
        <w:t>*   **D. Выбор целевой задачи для дообучения:**  Как выбрать правильную целевую задачу, чтобы максимально использовать знания, полученные при предобучении.</w:t>
      </w:r>
    </w:p>
    <w:p>
      <w:pPr>
        <w:pStyle w:val="ListBullet"/>
      </w:pPr>
      <w:r>
        <w:t>**III. Механизмы Внимания (Attention Mechanisms)**</w:t>
      </w:r>
    </w:p>
    <w:p>
      <w:pPr>
        <w:pStyle w:val="ListBullet"/>
      </w:pPr>
      <w:r>
        <w:t>*   **A. Self-Attention в Transformer:** Более подробное объяснение работы Self-Attention в архитектуре Transformer, включая Multi-Head Attention.</w:t>
      </w:r>
    </w:p>
    <w:p>
      <w:pPr>
        <w:pStyle w:val="ListBullet"/>
      </w:pPr>
      <w:r>
        <w:t>*   **B. Hard vs. Soft Attention: Компромиссы:**  Более детальное сравнение между Hard и Soft Attention, рассмотрение компромиссов между вычислительной эффективностью и градиентной информацией.</w:t>
      </w:r>
    </w:p>
    <w:p>
      <w:pPr>
        <w:pStyle w:val="ListBullet"/>
      </w:pPr>
      <w:r>
        <w:t>*   **C. Визуализация Attention Maps для интерпретации:**  Как визуализация attention maps может помочь в интерпретации работы модели и понимания, на что она фокусируется.</w:t>
      </w:r>
    </w:p>
    <w:p>
      <w:pPr>
        <w:pStyle w:val="ListBullet"/>
      </w:pPr>
      <w:r>
        <w:t>*   **D. Attention и градиентный спуск:** Как градиенты влияют на веса внимания, и как это можно использовать для улучшения производительности модели.</w:t>
      </w:r>
    </w:p>
    <w:p>
      <w:pPr>
        <w:pStyle w:val="ListBullet"/>
      </w:pPr>
      <w:r>
        <w:t>Я надеюсь, что эти идеи помогут вам сформировать четкую структуру для вашей главы. Если у вас есть какие-то вопросы, не стесняйтесь спрашивать!</w:t>
      </w:r>
    </w:p>
    <w:p>
      <w:r>
        <w:br w:type="page"/>
      </w:r>
    </w:p>
    <w:p>
      <w:pPr>
        <w:pStyle w:val="Heading1"/>
      </w:pPr>
      <w:r>
        <w:t>Глава 16:  Безопасность данных</w:t>
      </w:r>
    </w:p>
    <w:p>
      <w:r>
        <w:t>## Структура Глава 16: Продвинутые Методы Обучения</w:t>
        <w:br/>
        <w:br/>
        <w:t>**I. Трансферное Обучение**</w:t>
        <w:br/>
        <w:br/>
        <w:t xml:space="preserve">   * **A. Основы**</w:t>
        <w:br/>
        <w:t xml:space="preserve">      * 1.  Применение уже полученных знаний для решения новой, связанной задачи.</w:t>
        <w:br/>
        <w:t xml:space="preserve">      * 2.  Эффективность напрямую зависит от степени схожести исходной и целевой задач.</w:t>
        <w:br/>
        <w:t xml:space="preserve">   * **B. Процесс**</w:t>
        <w:br/>
        <w:t xml:space="preserve">      * 1.  Обучение модели на большом, исходном наборе данных для извлечения общих признаков.</w:t>
        <w:br/>
        <w:t xml:space="preserve">      * 2.  Использование полученных весов и архитектуры модели в качестве отправной точки для обучения на целевой задаче.</w:t>
        <w:br/>
        <w:t xml:space="preserve">      * 3.  Адаптация модели к целевой задаче с помощью целевого набора данных, либо путем "заморозки" некоторых слоев, либо путем полного дообучения.</w:t>
        <w:br/>
        <w:t xml:space="preserve">   * **C. Типы Трансферного Обучения**</w:t>
        <w:br/>
        <w:t xml:space="preserve">      * 1.  Индуктивное: Исходная и целевая задачи отличаются, но доступны данные для целевой задачи.  Основной акцент на переносе общих признаков.</w:t>
        <w:br/>
        <w:t xml:space="preserve">      * 2.  Трандуктивное: Исходная и целевая задачи идентичны, но целевая задача имеет другую (размеченную) выборку данных.  Используется для улучшения производительности на целевой выборке.</w:t>
        <w:br/>
        <w:t xml:space="preserve">      * 3.  Неконтролируемое: Исходная и целевая задачи разные, и оба набора данных неразмечены.  Полезно для переноса представлений данных, полученных с помощью самоконтролируемого обучения.</w:t>
        <w:br/>
        <w:t xml:space="preserve">   * **D. Преимущества Трансферного Обучения**</w:t>
        <w:br/>
        <w:t xml:space="preserve">      * 1.  Улучшенная производительность, особенно при ограниченном количестве данных для целевой задачи.  Избежание переобучения.</w:t>
        <w:br/>
        <w:t xml:space="preserve">      * 2.  Ускоренное обучение, поскольку модель уже имеет разумное представление о данных.  Сокращение затрат на обучение.</w:t>
        <w:br/>
        <w:t xml:space="preserve">      * 3.  Возможность решения задач с очень небольшим объемом размеченных данных.</w:t>
        <w:br/>
        <w:br/>
        <w:t>**II. Предобучение**</w:t>
        <w:br/>
        <w:br/>
        <w:t xml:space="preserve">   * **A. Сущность Предобучения**</w:t>
        <w:br/>
        <w:t xml:space="preserve">      * 1.  Использование большого, общего набора данных для обучения модели на предварительной задаче.  Например, обучение языковой модели на огромном корпусе текста.</w:t>
        <w:br/>
        <w:t xml:space="preserve">      * 2.  Повышение эффективности последующего обучения на специфической, более узкой задаче.  Перенос знаний о структуре данных.</w:t>
        <w:br/>
        <w:t xml:space="preserve">   * **B. Этапы Предобучения**</w:t>
        <w:br/>
        <w:t xml:space="preserve">      * 1.  Выбор подходящей предобученной модели (например, BERT, ResNet).</w:t>
        <w:br/>
        <w:t xml:space="preserve">      * 2.  Обучение на предварительной задаче, часто самоконтролируемой или контрольной (например, восстановление маскированных слов).</w:t>
        <w:br/>
        <w:t xml:space="preserve">      * 3.  Заморозка слоев модели для сохранения общего понимания данных (или частичная настройка).</w:t>
        <w:br/>
        <w:t xml:space="preserve">      * 4.  Дообучение на целевой задаче с использованием ограниченного объема данных.</w:t>
        <w:br/>
        <w:t xml:space="preserve">   * **C. Типы Предобучения**</w:t>
        <w:br/>
        <w:t xml:space="preserve">      * 1. Контролируемое: Обучение на размеченных данных, например для классификации.</w:t>
        <w:br/>
        <w:t xml:space="preserve">      * 2. Неконтролируемое:  Обучение на неразмеченных данных с целью извлечения скрытых представлений (автокодировщики).</w:t>
        <w:br/>
        <w:t xml:space="preserve">      * 3. Самоконтролируемое:  Генерация меток из входных данных (например, предсказание следующего слова).</w:t>
        <w:br/>
        <w:t xml:space="preserve">   * **D. Преимущества Предобучения**</w:t>
        <w:br/>
        <w:t xml:space="preserve">      * 1.  Улучшение производительности, особенно на задачах с недостатком данных.</w:t>
        <w:br/>
        <w:t xml:space="preserve">      * 2.  Сокращение времени обучения и потребление вычислительных ресурсов.</w:t>
        <w:br/>
        <w:t xml:space="preserve">      * 3.  Более устойчивые модели, менее подверженные переобучению.</w:t>
        <w:br/>
        <w:br/>
        <w:t>**III. Механизмы Внимания (Attention Mechanisms)**</w:t>
        <w:br/>
        <w:br/>
        <w:t xml:space="preserve">   * **A. Основная Идея**</w:t>
        <w:br/>
        <w:t xml:space="preserve">      * 1.  Динамическое взвешивание различных частей входной последовательности для фокусировки на наиболее значимых.</w:t>
        <w:br/>
        <w:t xml:space="preserve">      * 2.  Избежание однородной обработки всей информации.</w:t>
        <w:br/>
        <w:t xml:space="preserve">   * **B. Принцип Работы**</w:t>
        <w:br/>
        <w:t xml:space="preserve">      * 1.  Вычисление весов внимания, отражающих важность каждой части входных данных.</w:t>
        <w:br/>
        <w:t xml:space="preserve">      * 2.  Взвешивание информации на основе полученных весов.</w:t>
        <w:br/>
        <w:t xml:space="preserve">      * 3.  Объединение взвешенной информации для формирования контекстного представления.</w:t>
        <w:br/>
        <w:t xml:space="preserve">   * **C. Типы Механизмов Внимания**</w:t>
        <w:br/>
        <w:t xml:space="preserve">      * 1. Self-Attention:  Вычисление взаимосвязей между различными частями одного и того же входного сигнала (ключевой компонент Transformer).</w:t>
        <w:br/>
        <w:t xml:space="preserve">      * 2. Global Attention: Учет информации из всех скрытых состояний при вычислении контекстного вектора.</w:t>
        <w:br/>
        <w:t xml:space="preserve">      * 3. Local Attention:  Ограничение внимания небольшой областью скрытых состояний для снижения вычислительных затрат.</w:t>
        <w:br/>
        <w:t xml:space="preserve">      * 4. Hard Attention:  Выбор только одной части входных данных для обработки (дискретный выбор).</w:t>
        <w:br/>
        <w:t xml:space="preserve">      * 5. Soft Attention:  Учет всех частей входных данных с различными весами (непрерывный выбор).</w:t>
        <w:br/>
        <w:t xml:space="preserve">   * **D. Преимущества Использования Внимания**</w:t>
        <w:br/>
        <w:t xml:space="preserve">      * 1.  Улучшение производительности, особенно в задачах, где важен контекст (например, машинный перевод, анализ тональности).</w:t>
        <w:br/>
        <w:t xml:space="preserve">      * 2.  Повышение интерпретируемости: визуализация весов внимания показывает, на какие части входных данных модель обращает внимание.</w:t>
        <w:br/>
        <w:t xml:space="preserve">      * 3.  Эффективная обработка длинных последовательностей, решение проблемы исчезающего градиента.</w:t>
        <w:br/>
      </w:r>
    </w:p>
    <w:p>
      <w:pPr>
        <w:pStyle w:val="Heading1"/>
      </w:pPr>
      <w:r>
        <w:t>Идеи:</w:t>
      </w:r>
    </w:p>
    <w:p>
      <w:pPr>
        <w:pStyle w:val="ListBullet"/>
      </w:pPr>
      <w:r>
        <w:t>## Идеи для главы "Продвинутые Методы Обучения" (В рамках заданной структуры)</w:t>
      </w:r>
    </w:p>
    <w:p>
      <w:pPr>
        <w:pStyle w:val="ListBullet"/>
      </w:pPr>
      <w:r>
        <w:t>**I. Трансферное Обучение**</w:t>
      </w:r>
    </w:p>
    <w:p>
      <w:pPr>
        <w:pStyle w:val="ListBullet"/>
      </w:pPr>
      <w:r>
        <w:t>*   **A. Сравнение Индуктивного и Трандуктивного подхода:**  Примеры: Классификация изображений (индуктивный), прогнозирование следующего слова в конкретном тексте (трандуктивный).  Объяснение, почему выбор типа влияет на стратегию "заморозки" слоев.</w:t>
      </w:r>
    </w:p>
    <w:p>
      <w:pPr>
        <w:pStyle w:val="ListBullet"/>
      </w:pPr>
      <w:r>
        <w:t>*   **B. Процесс:  Особенности выбора гиперпараметров для дообучения:** Как правильно подобрать learning rate и другие гиперпараметры при дообучении предобученной модели.  Риски переобучения и способы их предотвращения.</w:t>
      </w:r>
    </w:p>
    <w:p>
      <w:pPr>
        <w:pStyle w:val="ListBullet"/>
      </w:pPr>
      <w:r>
        <w:t>*   **C.  Трансферное Обучение с Использованием Разных Архитектур:** Как переносить знания между моделями с сильно различающимися архитектурами (например, ResNet -&gt; Transformer).</w:t>
      </w:r>
    </w:p>
    <w:p>
      <w:pPr>
        <w:pStyle w:val="ListBullet"/>
      </w:pPr>
      <w:r>
        <w:t>*   **D.  Ограничения Трансферного Обучения: Negative Transfer более подробно:** Как определить, что происходит Negative Transfer. Стратегии для смягчения негативного переноса, например, постепенное дообучение слоев.</w:t>
      </w:r>
    </w:p>
    <w:p>
      <w:pPr>
        <w:pStyle w:val="ListBullet"/>
      </w:pPr>
      <w:r>
        <w:t>**II. Предобучение**</w:t>
      </w:r>
    </w:p>
    <w:p>
      <w:pPr>
        <w:pStyle w:val="ListBullet"/>
      </w:pPr>
      <w:r>
        <w:t>*   **A. Самоконтролируемое Предобучение: Детальное описание Masked Language Modeling (MLM):** Как работает MLM, примеры архитектур, используемых для MLM.</w:t>
      </w:r>
    </w:p>
    <w:p>
      <w:pPr>
        <w:pStyle w:val="ListBullet"/>
      </w:pPr>
      <w:r>
        <w:t>*   **B.  Масштабирование Предобучения:  Рассмотрение вычислительных затрат и оптимальных стратегий распределения ресурсов.** Какие аппаратные и программные решения могут быть использованы для обучения больших моделей.</w:t>
      </w:r>
    </w:p>
    <w:p>
      <w:pPr>
        <w:pStyle w:val="ListBullet"/>
      </w:pPr>
      <w:r>
        <w:t>*   **C. Выбор Целевой Задачи для Дообучения: Примеры эффективных задач для дообучения предобученных языковых моделей (например, Question Answering, Text Summarization).**</w:t>
      </w:r>
    </w:p>
    <w:p>
      <w:pPr>
        <w:pStyle w:val="ListBullet"/>
      </w:pPr>
      <w:r>
        <w:t>*   **D.  Предобучение с Использованием Мультимодальных Данных:** Как использовать комбинации изображений и текста для обучения моделей, способных понимать сложные взаимосвязи.</w:t>
      </w:r>
    </w:p>
    <w:p>
      <w:pPr>
        <w:pStyle w:val="ListBullet"/>
      </w:pPr>
      <w:r>
        <w:t>**III. Механизмы Внимания (Attention Mechanisms)**</w:t>
      </w:r>
    </w:p>
    <w:p>
      <w:pPr>
        <w:pStyle w:val="ListBullet"/>
      </w:pPr>
      <w:r>
        <w:t>*   **A.  Self-Attention в Transformer: Объяснение Multi-Head Attention:** Почему используются несколько "голов" внимания и как это улучшает производительность.</w:t>
      </w:r>
    </w:p>
    <w:p>
      <w:pPr>
        <w:pStyle w:val="ListBullet"/>
      </w:pPr>
      <w:r>
        <w:t>*   **B.  Hard vs. Soft Attention: Сравнение с точки зрения градиентного спуска и обучения:** Почему Soft Attention предпочтительнее в большинстве случаев.</w:t>
      </w:r>
    </w:p>
    <w:p>
      <w:pPr>
        <w:pStyle w:val="ListBullet"/>
      </w:pPr>
      <w:r>
        <w:t>*   **C.  Визуализация Attention Maps:  Использование для анализа и интерпретации поведения модели:** Примеры визуализаций и что они могут показать.</w:t>
      </w:r>
    </w:p>
    <w:p>
      <w:pPr>
        <w:pStyle w:val="ListBullet"/>
      </w:pPr>
      <w:r>
        <w:t>*   **D.  Эффективные реализации Attention Mechanisms: Снижение вычислительной сложности:** Обзор техник для ускорения вычислений Attention, таких как sparse attention.</w:t>
      </w:r>
    </w:p>
    <w:p>
      <w:r>
        <w:br w:type="page"/>
      </w:r>
    </w:p>
    <w:p>
      <w:pPr>
        <w:pStyle w:val="Heading1"/>
      </w:pPr>
      <w:r>
        <w:t>Глава 17:  Перспективы развития системы сбора и хранения данных в нефтепереработке</w:t>
      </w:r>
    </w:p>
    <w:p>
      <w:r>
        <w:t>## Структура Глава 17: Поясняющие Модели и Генеративные Состязательные Сети</w:t>
        <w:br/>
        <w:br/>
        <w:t>**I. Поясняющие Модели (Explainable AI - XAI)**</w:t>
        <w:br/>
        <w:br/>
        <w:t xml:space="preserve">   **A. Необходимость Объяснимости**</w:t>
        <w:br/>
        <w:t xml:space="preserve">      1.  Повышение доверия пользователей к системам машинного обучения, особенно в критически важных областях (здравоохранение, финансы).</w:t>
        <w:br/>
        <w:t xml:space="preserve">      2.  Обеспечение соответствия требованиям нормативных актов (например, GDPR).</w:t>
        <w:br/>
        <w:t xml:space="preserve">      3.  Помощь в обнаружении и устранении ошибок и предвзятостей в моделях.</w:t>
        <w:br/>
        <w:t xml:space="preserve">   **B. Методы Поясняемости (обзор)**</w:t>
        <w:br/>
        <w:t xml:space="preserve">      1.  **Пост-хок пояснения:** Анализ уже обученной модели.</w:t>
        <w:br/>
        <w:t xml:space="preserve">         *   LIME (Local Interpretable Model-agnostic Explanations):  Локальная линейная аппроксимация. Показывает, какие признаки важны для конкретного предсказания.</w:t>
        <w:br/>
        <w:t xml:space="preserve">         *   SHAP (SHapley Additive exPlanations):  Применение теории игр для определения вклада каждого признака в предсказание.  Обеспечивает теоретическую основу для интерпретации.</w:t>
        <w:br/>
        <w:t xml:space="preserve">      2.  **Встроенная поясняемость (Intrinsically Explainable Models):** Использование моделей, которые изначально позволяют понимать их поведение.</w:t>
        <w:br/>
        <w:t xml:space="preserve">         *   Линейные модели: Прозрачность вклада каждого признака.</w:t>
        <w:br/>
        <w:t xml:space="preserve">         *   Деревья решений:  Понятная логика принятия решений, легко визуализируемые.</w:t>
        <w:br/>
        <w:t xml:space="preserve">   **C.  Вызовы и Ограничения**</w:t>
        <w:br/>
        <w:t xml:space="preserve">      1.  Трудность в создании глобально объяснимых моделей для сложных алгоритмов (глубокие нейронные сети).</w:t>
        <w:br/>
        <w:t xml:space="preserve">      2.  Риск создания объяснений, которые вводят в заблуждение или маскируют недостатки модели.</w:t>
        <w:br/>
        <w:t xml:space="preserve">      3.  Разрыв между техническим объяснением и понятным объяснением для конечного пользователя.</w:t>
        <w:br/>
        <w:br/>
        <w:t>**II. Генеративные Состязательные Сети (Generative Adversarial Networks - GANs)**</w:t>
        <w:br/>
        <w:br/>
        <w:t xml:space="preserve">   **A. Основная Концепция**</w:t>
        <w:br/>
        <w:t xml:space="preserve">      1.  Две нейронные сети – Генератор и Дискриминатор – соревнуются друг с другом.</w:t>
        <w:br/>
        <w:t xml:space="preserve">         *   Генератор: Создает новые данные, имитирующие реальные данные.</w:t>
        <w:br/>
        <w:t xml:space="preserve">         *   Дискриминатор: Пытается отличить сгенерированные данные от реальных.</w:t>
        <w:br/>
        <w:t xml:space="preserve">      2.  Процесс обучения: Генератор улучшает качество сгенерированных данных, а Дискриминатор становится лучше в их распознавании.</w:t>
        <w:br/>
        <w:t xml:space="preserve">   **B. Архитектуры и Приложения**</w:t>
        <w:br/>
        <w:t xml:space="preserve">      1.  GAN для создания изображений:  Генерация реалистичных изображений людей, объектов, пейзажей.</w:t>
        <w:br/>
        <w:t xml:space="preserve">      2.  Conditional GANs (cGANs): Генерация данных на основе заданных условий или атрибутов (например, генерация изображения кошки определенной породы).</w:t>
        <w:br/>
        <w:t xml:space="preserve">      3.  CycleGAN: Преобразование изображений из одного домена в другой (например, превращение изображения лошади в зебру).</w:t>
        <w:br/>
        <w:t xml:space="preserve">      4.  Text-to-image GANs:  Генерация изображений по текстовому описанию.</w:t>
        <w:br/>
        <w:t xml:space="preserve">   **C. Проблемы и Решения**</w:t>
        <w:br/>
        <w:t xml:space="preserve">      1.  Vanishing/exploding gradients: Проблемы с обучением в процессе состязания.</w:t>
        <w:br/>
        <w:t xml:space="preserve">      2.  Mode collapse: Генератор производит только небольшое разнообразие образцов.</w:t>
        <w:br/>
        <w:t xml:space="preserve">      3.  Нестабильность обучения:  Дискриминатор быстро становится слишком хорошим, приводя к прекращению обучения Генератора.</w:t>
        <w:br/>
        <w:t xml:space="preserve">      4.  Регуляризация, изменение архитектуры, альтернативные функции потерь.</w:t>
        <w:br/>
        <w:br/>
        <w:t>**III.  Объединение XAI и GANs**</w:t>
        <w:br/>
        <w:br/>
        <w:t xml:space="preserve">   **A.  Пояснение GANs:**</w:t>
        <w:br/>
        <w:t xml:space="preserve">      1.  Использование XAI для анализа, какие признаки наиболее важны для Генератора при создании данных.</w:t>
        <w:br/>
        <w:t xml:space="preserve">      2.  Оценка, насколько хорошо Генератор "понимает" структуру данных, которые он генерирует.</w:t>
        <w:br/>
        <w:t xml:space="preserve">   **B. Использование GANs для XAI:**</w:t>
        <w:br/>
        <w:t xml:space="preserve">      1.  Генерация синтетических данных, которые помогают в интерпретации сложных моделей.</w:t>
        <w:br/>
        <w:t xml:space="preserve">      2.  Использование GANs для создания объяснений, которые являются более понятными для конечного пользователя.</w:t>
        <w:br/>
        <w:t xml:space="preserve">   **C.  Вызовы и Будущие Направления:**</w:t>
        <w:br/>
        <w:t xml:space="preserve">      1.  Разработка новых методов, которые позволяют объединить XAI и GANs более эффективно.</w:t>
        <w:br/>
        <w:t xml:space="preserve">      2.  Создание инструментов, которые позволяют экспертам в предметной области использовать XAI и GANs для решения реальных задач.</w:t>
        <w:br/>
      </w:r>
    </w:p>
    <w:p>
      <w:pPr>
        <w:pStyle w:val="Heading1"/>
      </w:pPr>
      <w:r>
        <w:t>Идеи:</w:t>
      </w:r>
    </w:p>
    <w:p>
      <w:pPr>
        <w:pStyle w:val="ListBullet"/>
      </w:pPr>
      <w:r>
        <w:t>## Идеи для Глава 17: "Поясняющие Модели и Генеративные Состязательные Сети" (в рамках заданной структуры)</w:t>
      </w:r>
    </w:p>
    <w:p>
      <w:pPr>
        <w:pStyle w:val="ListBullet"/>
      </w:pPr>
      <w:r>
        <w:t>**I. Поясняющие Модели (Explainable AI - XAI)**</w:t>
      </w:r>
    </w:p>
    <w:p>
      <w:pPr>
        <w:pStyle w:val="ListBullet"/>
      </w:pPr>
      <w:r>
        <w:t>*   **A. Необходимость Объяснимости:**</w:t>
      </w:r>
    </w:p>
    <w:p>
      <w:pPr>
        <w:pStyle w:val="ListBullet"/>
      </w:pPr>
      <w:r>
        <w:t>*   Примеры из реальных сценариев, где необходима пояснимость: автоматическое принятие решений о кредитах, диагностика заболеваний на основе ИИ, автономные транспортные средства.</w:t>
      </w:r>
    </w:p>
    <w:p>
      <w:pPr>
        <w:pStyle w:val="ListBullet"/>
      </w:pPr>
      <w:r>
        <w:t>*   Более детальное описание GDPR и других нормативных актов, требующих объяснимости ИИ.</w:t>
      </w:r>
    </w:p>
    <w:p>
      <w:pPr>
        <w:pStyle w:val="ListBullet"/>
      </w:pPr>
      <w:r>
        <w:t>*   **B. Методы Поясняемости:**</w:t>
      </w:r>
    </w:p>
    <w:p>
      <w:pPr>
        <w:pStyle w:val="ListBullet"/>
      </w:pPr>
      <w:r>
        <w:t>*   **LIME:** Пример использования LIME для объяснения решения классификатора изображений (например, почему модель считает фотографию кошки кошкой).</w:t>
      </w:r>
    </w:p>
    <w:p>
      <w:pPr>
        <w:pStyle w:val="ListBullet"/>
      </w:pPr>
      <w:r>
        <w:t>*   **SHAP:** Объяснение того, как SHAP учитывает взаимозависимости между признаками, что делает его более точным, чем LIME в некоторых случаях.</w:t>
      </w:r>
    </w:p>
    <w:p>
      <w:pPr>
        <w:pStyle w:val="ListBullet"/>
      </w:pPr>
      <w:r>
        <w:t>*   **Сравнение между посту-хок и встроенной поясняемостью:** Обсуждение компромиссов между точностью и объяснимостью.</w:t>
      </w:r>
    </w:p>
    <w:p>
      <w:pPr>
        <w:pStyle w:val="ListBullet"/>
      </w:pPr>
      <w:r>
        <w:t>*   **C. Вызовы и Ограничения:**</w:t>
      </w:r>
    </w:p>
    <w:p>
      <w:pPr>
        <w:pStyle w:val="ListBullet"/>
      </w:pPr>
      <w:r>
        <w:t>*   Подчеркнуть, что "объяснение" - это субъективное понятие, и различные пользователи могут иметь разные потребности в объяснениях.</w:t>
      </w:r>
    </w:p>
    <w:p>
      <w:pPr>
        <w:pStyle w:val="ListBullet"/>
      </w:pPr>
      <w:r>
        <w:t>*   Как оценить качество объяснения? Какие метрики можно использовать?</w:t>
      </w:r>
    </w:p>
    <w:p>
      <w:pPr>
        <w:pStyle w:val="ListBullet"/>
      </w:pPr>
      <w:r>
        <w:t>**II. Генеративные Состязательные Сети (Generative Adversarial Networks - GANs)**</w:t>
      </w:r>
    </w:p>
    <w:p>
      <w:pPr>
        <w:pStyle w:val="ListBullet"/>
      </w:pPr>
      <w:r>
        <w:t>*   **A. Основная Концепция:**</w:t>
      </w:r>
    </w:p>
    <w:p>
      <w:pPr>
        <w:pStyle w:val="ListBullet"/>
      </w:pPr>
      <w:r>
        <w:t>*   Визуализация процесса обучения GAN с использованием анимации или диаграммы.</w:t>
      </w:r>
    </w:p>
    <w:p>
      <w:pPr>
        <w:pStyle w:val="ListBullet"/>
      </w:pPr>
      <w:r>
        <w:t>*   Примеры успешных применений GAN в различных областях (искусство, медицина, развлечения).</w:t>
      </w:r>
    </w:p>
    <w:p>
      <w:pPr>
        <w:pStyle w:val="ListBullet"/>
      </w:pPr>
      <w:r>
        <w:t>*   **B. Архитектуры и Приложения:**</w:t>
      </w:r>
    </w:p>
    <w:p>
      <w:pPr>
        <w:pStyle w:val="ListBullet"/>
      </w:pPr>
      <w:r>
        <w:t>*   Подробное описание архитектуры cGAN и объяснение, как она позволяет генерировать данные с заданными атрибутами.</w:t>
      </w:r>
    </w:p>
    <w:p>
      <w:pPr>
        <w:pStyle w:val="ListBullet"/>
      </w:pPr>
      <w:r>
        <w:t>*   Примеры использования CycleGAN для преобразования изображений и демонстрация его возможностей.</w:t>
      </w:r>
    </w:p>
    <w:p>
      <w:pPr>
        <w:pStyle w:val="ListBullet"/>
      </w:pPr>
      <w:r>
        <w:t>*   **C. Проблемы и Решения:**</w:t>
      </w:r>
    </w:p>
    <w:p>
      <w:pPr>
        <w:pStyle w:val="ListBullet"/>
      </w:pPr>
      <w:r>
        <w:t>*   Обсуждение технических деталей решения проблемы mode collapse (например, добавление штрафных функций в функцию потерь).</w:t>
      </w:r>
    </w:p>
    <w:p>
      <w:pPr>
        <w:pStyle w:val="ListBullet"/>
      </w:pPr>
      <w:r>
        <w:t>*   Стратегии для стабилизации обучения GAN (например, использование gradient penalty).</w:t>
      </w:r>
    </w:p>
    <w:p>
      <w:pPr>
        <w:pStyle w:val="ListBullet"/>
      </w:pPr>
      <w:r>
        <w:t>**III. Объединение XAI и GANs**</w:t>
      </w:r>
    </w:p>
    <w:p>
      <w:pPr>
        <w:pStyle w:val="ListBullet"/>
      </w:pPr>
      <w:r>
        <w:t>*   **A. Пояснение GANs:**</w:t>
      </w:r>
    </w:p>
    <w:p>
      <w:pPr>
        <w:pStyle w:val="ListBullet"/>
      </w:pPr>
      <w:r>
        <w:t>*   Как использовать SHAP для определения влияния архитектуры и гиперпараметров GAN на качество сгенерированных данных.</w:t>
      </w:r>
    </w:p>
    <w:p>
      <w:pPr>
        <w:pStyle w:val="ListBullet"/>
      </w:pPr>
      <w:r>
        <w:t>*   **B. Использование GANs для XAI:**</w:t>
      </w:r>
    </w:p>
    <w:p>
      <w:pPr>
        <w:pStyle w:val="ListBullet"/>
      </w:pPr>
      <w:r>
        <w:t>*   Примеры использования GAN для создания синтетических данных, которые помогают выявить и устранить предвзятости в обученных моделях.</w:t>
      </w:r>
    </w:p>
    <w:p>
      <w:pPr>
        <w:pStyle w:val="ListBullet"/>
      </w:pPr>
      <w:r>
        <w:t>*   **C. Вызовы и Будущие Направления:**</w:t>
      </w:r>
    </w:p>
    <w:p>
      <w:pPr>
        <w:pStyle w:val="ListBullet"/>
      </w:pPr>
      <w:r>
        <w:t>*   Обсуждение перспектив использования GAN для создания персонализированных объяснений.</w:t>
      </w:r>
    </w:p>
    <w:p>
      <w:pPr>
        <w:pStyle w:val="ListBullet"/>
      </w:pPr>
      <w:r>
        <w:t>*   Влияние этических соображений на использование GAN для создания объяснений.</w:t>
      </w:r>
    </w:p>
    <w:p>
      <w:r>
        <w:br w:type="page"/>
      </w:r>
    </w:p>
    <w:p>
      <w:pPr>
        <w:pStyle w:val="Heading1"/>
      </w:pPr>
      <w:r>
        <w:t>Заключение:  Краткое обобщение, призыв к дальнейшему изучению и перечень ресурсов.</w:t>
      </w:r>
    </w:p>
    <w:p>
      <w:r>
        <w:t>## Структура Заключение:</w:t>
        <w:br/>
        <w:br/>
        <w:t>**I. Резюме Основных Концепций и Достижений:**</w:t>
        <w:br/>
        <w:br/>
        <w:t xml:space="preserve">   А.  Краткое напоминание о ключевых областях, охваченных материалами:</w:t>
        <w:br/>
        <w:t xml:space="preserve">      1.  Машинное обучение и его эволюция (от классических методов к глубокому обучению).</w:t>
        <w:br/>
        <w:t xml:space="preserve">      2.  Тензорный поток и его практическое применение.</w:t>
        <w:br/>
        <w:t xml:space="preserve">      3.  Обработка естественного языка и трансформеры.</w:t>
        <w:br/>
        <w:t xml:space="preserve">      4.  Обучение с подкреплением и его возможности.</w:t>
        <w:br/>
        <w:t xml:space="preserve">      5.  Объясняющие модели и генеративные состязательные сети.</w:t>
        <w:br/>
        <w:t xml:space="preserve">   Б. Подчеркивание наиболее значимых достижений в каждой области.</w:t>
        <w:br/>
        <w:t xml:space="preserve">   В. Упоминание общих тем и связей между различными областями.</w:t>
        <w:br/>
        <w:br/>
        <w:t>**II. Текущие Ограничения и Неразрешенные Проблемы:**</w:t>
        <w:br/>
        <w:br/>
        <w:t xml:space="preserve">   А. Ограничения алгоритмов машинного обучения:</w:t>
        <w:br/>
        <w:t xml:space="preserve">      1.  Проблема интерпретируемости и объяснимости.</w:t>
        <w:br/>
        <w:t xml:space="preserve">      2.  Недостаточная устойчивость к противникам и манипуляциям.</w:t>
        <w:br/>
        <w:t xml:space="preserve">      3.  Зависимость от качества и доступности данных.</w:t>
        <w:br/>
        <w:t xml:space="preserve">   Б. Ограничения вычислительных ресурсов:</w:t>
        <w:br/>
        <w:t xml:space="preserve">      1.  Требования к мощным GPU для обучения больших моделей.</w:t>
        <w:br/>
        <w:t xml:space="preserve">      2.  Проблемы масштабируемости и энергоэффективности.</w:t>
        <w:br/>
        <w:t xml:space="preserve">   В. Этические соображения и социальное воздействие:</w:t>
        <w:br/>
        <w:t xml:space="preserve">      1.  Риск предвзятости и дискриминации.</w:t>
        <w:br/>
        <w:t xml:space="preserve">      2.  Воздействие на занятость и экономику.</w:t>
        <w:br/>
        <w:t xml:space="preserve">      3.  Проблемы конфиденциальности и безопасности.</w:t>
        <w:br/>
        <w:br/>
        <w:t>**III. Будущие Тренды и Возможности:**</w:t>
        <w:br/>
        <w:br/>
        <w:t xml:space="preserve">   А. Самообучающееся и непрерывное обучение:</w:t>
        <w:br/>
        <w:t xml:space="preserve">      1.  Переход от обучения на фиксированных наборах данных к обучению в режиме реального времени.</w:t>
        <w:br/>
        <w:t xml:space="preserve">      2.  Возможность адаптации к новым задачам и условиям без переобучения.</w:t>
        <w:br/>
        <w:t xml:space="preserve">   Б. Развитие аппаратного обеспечения:</w:t>
        <w:br/>
        <w:t xml:space="preserve">      1.  Разработка специализированных чипов для ускорения задач машинного обучения.</w:t>
        <w:br/>
        <w:t xml:space="preserve">      2.  Интеграция машинного обучения в периферийные устройства.</w:t>
        <w:br/>
        <w:t xml:space="preserve">   В. Междисциплинарные исследования:</w:t>
        <w:br/>
        <w:t xml:space="preserve">      1.  Объединение машинного обучения с другими областями науки и техники (биология, медицина, химия, материаловедение).</w:t>
        <w:br/>
        <w:t xml:space="preserve">      2.  Разработка новых алгоритмов и приложений, основанных на междисциплинарных знаниях.</w:t>
        <w:br/>
        <w:t xml:space="preserve">   Г. Человекоцентричный искусственный интеллект:</w:t>
        <w:br/>
        <w:t xml:space="preserve">       1. Развитие ИИ, который не заменяет человека, а помогает и дополняет его возможности.</w:t>
        <w:br/>
        <w:t xml:space="preserve">       2.  Ориентация на создание ИИ, который соответствует человеческим ценностям и этическим принципам.</w:t>
        <w:br/>
        <w:br/>
        <w:t>**IV. Заключительные Замечания:**</w:t>
        <w:br/>
        <w:br/>
        <w:t xml:space="preserve">   А.  Оценка текущего состояния дел в области машинного обучения.</w:t>
        <w:br/>
        <w:t xml:space="preserve">   Б.  Подчеркивание важности дальнейших исследований и разработок.</w:t>
        <w:br/>
        <w:t xml:space="preserve">   В.  Выражение оптимизма по поводу будущего искусственного интеллекта и его потенциала для улучшения жизни людей.</w:t>
        <w:br/>
      </w:r>
    </w:p>
    <w:p>
      <w:pPr>
        <w:pStyle w:val="Heading1"/>
      </w:pPr>
      <w:r>
        <w:t>Идеи:</w:t>
      </w:r>
    </w:p>
    <w:p>
      <w:pPr>
        <w:pStyle w:val="ListBullet"/>
      </w:pPr>
      <w:r>
        <w:t>Прекрасно! Вот список идей для главы "Заключение", придерживаясь заданных рамок и акцентируя внимание на конкретике и избегая общих фраз:</w:t>
      </w:r>
    </w:p>
    <w:p>
      <w:pPr>
        <w:pStyle w:val="ListBullet"/>
      </w:pPr>
      <w:r>
        <w:t>**I. Резюме Основных Концепций и Достижений:**</w:t>
      </w:r>
    </w:p>
    <w:p>
      <w:pPr>
        <w:pStyle w:val="ListBullet"/>
      </w:pPr>
      <w:r>
        <w:t>*   **A. Машинное обучение и его эволюция:**</w:t>
      </w:r>
    </w:p>
    <w:p>
      <w:pPr>
        <w:pStyle w:val="ListBullet"/>
      </w:pPr>
      <w:r>
        <w:t>*   Сравнение точности классификации изображений до и после использования сверточных нейронных сетей (например, accuracy before ResNet vs. after).</w:t>
      </w:r>
    </w:p>
    <w:p>
      <w:pPr>
        <w:pStyle w:val="ListBullet"/>
      </w:pPr>
      <w:r>
        <w:t>*   Конкретный пример применения Random Forest для задачи классификации, демонстрирующий его преимущества в интерпретируемости.</w:t>
      </w:r>
    </w:p>
    <w:p>
      <w:pPr>
        <w:pStyle w:val="ListBullet"/>
      </w:pPr>
      <w:r>
        <w:t>*   **B. Тензорный поток и его практическое применение:**</w:t>
      </w:r>
    </w:p>
    <w:p>
      <w:pPr>
        <w:pStyle w:val="ListBullet"/>
      </w:pPr>
      <w:r>
        <w:t>*   Пример использования TensorFlow для обучения модели для распознавания речи и краткое описание используемых слоев (например, RNN, LSTM).</w:t>
      </w:r>
    </w:p>
    <w:p>
      <w:pPr>
        <w:pStyle w:val="ListBullet"/>
      </w:pPr>
      <w:r>
        <w:t>*   Оценка времени обучения одной и той же модели на CPU vs. GPU, демонстрирующая разницу.</w:t>
      </w:r>
    </w:p>
    <w:p>
      <w:pPr>
        <w:pStyle w:val="ListBullet"/>
      </w:pPr>
      <w:r>
        <w:t>*   **C. Обработка естественного языка и трансформеры:**</w:t>
      </w:r>
    </w:p>
    <w:p>
      <w:pPr>
        <w:pStyle w:val="ListBullet"/>
      </w:pPr>
      <w:r>
        <w:t>*   Конкретные метрики улучшения качества машинного перевода благодаря трансформерам (BLEU score).</w:t>
      </w:r>
    </w:p>
    <w:p>
      <w:pPr>
        <w:pStyle w:val="ListBullet"/>
      </w:pPr>
      <w:r>
        <w:t>*   Пример использования BERT для задачи Question Answering и краткое описание его архитектуры.</w:t>
      </w:r>
    </w:p>
    <w:p>
      <w:pPr>
        <w:pStyle w:val="ListBullet"/>
      </w:pPr>
      <w:r>
        <w:t>*   **D. Обучение с подкреплением:**</w:t>
      </w:r>
    </w:p>
    <w:p>
      <w:pPr>
        <w:pStyle w:val="ListBullet"/>
      </w:pPr>
      <w:r>
        <w:t>*   Конкретный пример использования обучения с подкреплением для обучения агента играть в Atari (например, DQN в Breakout).</w:t>
      </w:r>
    </w:p>
    <w:p>
      <w:pPr>
        <w:pStyle w:val="ListBullet"/>
      </w:pPr>
      <w:r>
        <w:t>*   Объяснение использования reward shaping для ускорения обучения.</w:t>
      </w:r>
    </w:p>
    <w:p>
      <w:pPr>
        <w:pStyle w:val="ListBullet"/>
      </w:pPr>
      <w:r>
        <w:t>*   **E. Объясняющие модели и генеративные состязательные сети:**</w:t>
      </w:r>
    </w:p>
    <w:p>
      <w:pPr>
        <w:pStyle w:val="ListBullet"/>
      </w:pPr>
      <w:r>
        <w:t>*   Пример применения LIME для объяснения решения модели предсказания цены недвижимости.</w:t>
      </w:r>
    </w:p>
    <w:p>
      <w:pPr>
        <w:pStyle w:val="ListBullet"/>
      </w:pPr>
      <w:r>
        <w:t>*   Пример использования GAN для создания реалистичных изображений лиц людей.</w:t>
      </w:r>
    </w:p>
    <w:p>
      <w:pPr>
        <w:pStyle w:val="ListBullet"/>
      </w:pPr>
      <w:r>
        <w:t>**II. Текущие Ограничения и Неразрешенные Проблемы:**</w:t>
      </w:r>
    </w:p>
    <w:p>
      <w:pPr>
        <w:pStyle w:val="ListBullet"/>
      </w:pPr>
      <w:r>
        <w:t>*   **A. Ограничения алгоритмов машинного обучения:**</w:t>
      </w:r>
    </w:p>
    <w:p>
      <w:pPr>
        <w:pStyle w:val="ListBullet"/>
      </w:pPr>
      <w:r>
        <w:t>*   Ограничение объяснимости сложных моделей, таких как глубокие нейронные сети (например, "черный ящик").</w:t>
      </w:r>
    </w:p>
    <w:p>
      <w:pPr>
        <w:pStyle w:val="ListBullet"/>
      </w:pPr>
      <w:r>
        <w:t>*   Примеры атак противника, которые могут обмануть даже сложные модели (например, adversarial patches на изображениях).</w:t>
      </w:r>
    </w:p>
    <w:p>
      <w:pPr>
        <w:pStyle w:val="ListBullet"/>
      </w:pPr>
      <w:r>
        <w:t>*   Проблема с переобучением на нерепрезентативных данных.</w:t>
      </w:r>
    </w:p>
    <w:p>
      <w:pPr>
        <w:pStyle w:val="ListBullet"/>
      </w:pPr>
      <w:r>
        <w:t>*   **B. Ограничения вычислительных ресурсов:**</w:t>
      </w:r>
    </w:p>
    <w:p>
      <w:pPr>
        <w:pStyle w:val="ListBullet"/>
      </w:pPr>
      <w:r>
        <w:t>*   Стоимость обучения огромных языковых моделей, таких как GPT-3 (оценка стоимости в долларах).</w:t>
      </w:r>
    </w:p>
    <w:p>
      <w:pPr>
        <w:pStyle w:val="ListBullet"/>
      </w:pPr>
      <w:r>
        <w:t>*   Проблема энергопотребления при обучении и эксплуатации больших моделей.</w:t>
      </w:r>
    </w:p>
    <w:p>
      <w:pPr>
        <w:pStyle w:val="ListBullet"/>
      </w:pPr>
      <w:r>
        <w:t>*   **C. Этические соображения и социальное воздействие:**</w:t>
      </w:r>
    </w:p>
    <w:p>
      <w:pPr>
        <w:pStyle w:val="ListBullet"/>
      </w:pPr>
      <w:r>
        <w:t>*   Примеры предвзятости в данных для обучения, приводящие к дискриминационным результатам.</w:t>
      </w:r>
    </w:p>
    <w:p>
      <w:pPr>
        <w:pStyle w:val="ListBullet"/>
      </w:pPr>
      <w:r>
        <w:t>*   Потенциальная потеря рабочих мест в результате автоматизации.</w:t>
      </w:r>
    </w:p>
    <w:p>
      <w:pPr>
        <w:pStyle w:val="ListBullet"/>
      </w:pPr>
      <w:r>
        <w:t>*   Проблемы конфиденциальности данных при использовании ML для персонализированной рекламы.</w:t>
      </w:r>
    </w:p>
    <w:p>
      <w:pPr>
        <w:pStyle w:val="ListBullet"/>
      </w:pPr>
      <w:r>
        <w:t>**III. Будущие Тренды и Возможности:**</w:t>
      </w:r>
    </w:p>
    <w:p>
      <w:pPr>
        <w:pStyle w:val="ListBullet"/>
      </w:pPr>
      <w:r>
        <w:t>*   **A. Самообучающееся и непрерывное обучение:**</w:t>
      </w:r>
    </w:p>
    <w:p>
      <w:pPr>
        <w:pStyle w:val="ListBullet"/>
      </w:pPr>
      <w:r>
        <w:t>*   Использование онлайн-обучения для адаптации моделей к изменяющимся условиям рынка.</w:t>
      </w:r>
    </w:p>
    <w:p>
      <w:pPr>
        <w:pStyle w:val="ListBullet"/>
      </w:pPr>
      <w:r>
        <w:t>*   Методы обучения без учителя для извлечения знаний из немаркированных данных.</w:t>
      </w:r>
    </w:p>
    <w:p>
      <w:pPr>
        <w:pStyle w:val="ListBullet"/>
      </w:pPr>
      <w:r>
        <w:t>*   **B. Развитие аппаратного обеспечения:**</w:t>
      </w:r>
    </w:p>
    <w:p>
      <w:pPr>
        <w:pStyle w:val="ListBullet"/>
      </w:pPr>
      <w:r>
        <w:t>*   Использование Tensor Processing Units (TPUs) для ускорения обучения моделей.</w:t>
      </w:r>
    </w:p>
    <w:p>
      <w:pPr>
        <w:pStyle w:val="ListBullet"/>
      </w:pPr>
      <w:r>
        <w:t>*   Разработка Edge AI устройств для обработки данных на периферии.</w:t>
      </w:r>
    </w:p>
    <w:p>
      <w:pPr>
        <w:pStyle w:val="ListBullet"/>
      </w:pPr>
      <w:r>
        <w:t>*   **C. Междисциплинарные исследования:**</w:t>
      </w:r>
    </w:p>
    <w:p>
      <w:pPr>
        <w:pStyle w:val="ListBullet"/>
      </w:pPr>
      <w:r>
        <w:t>*   Применение машинного обучения для разработки новых лекарств и методов лечения.</w:t>
      </w:r>
    </w:p>
    <w:p>
      <w:pPr>
        <w:pStyle w:val="ListBullet"/>
      </w:pPr>
      <w:r>
        <w:t>*   Использование ML для анализа данных в области климатологии и прогнозирования погоды.</w:t>
      </w:r>
    </w:p>
    <w:p>
      <w:pPr>
        <w:pStyle w:val="ListBullet"/>
      </w:pPr>
      <w:r>
        <w:t>*   **D. Человекоцентричный искусственный интеллект:**</w:t>
      </w:r>
    </w:p>
    <w:p>
      <w:pPr>
        <w:pStyle w:val="ListBullet"/>
      </w:pPr>
      <w:r>
        <w:t>*   Разработка ИИ-ассистентов, которые помогают людям в решении повседневных задач.</w:t>
      </w:r>
    </w:p>
    <w:p>
      <w:pPr>
        <w:pStyle w:val="ListBullet"/>
      </w:pPr>
      <w:r>
        <w:t>*   Создание ИИ-систем, которые учитывают этические соображения и ценности человека.</w:t>
      </w:r>
    </w:p>
    <w:p>
      <w:pPr>
        <w:pStyle w:val="ListBullet"/>
      </w:pPr>
      <w:r>
        <w:t>**IV. Заключительные Замечания:**</w:t>
      </w:r>
    </w:p>
    <w:p>
      <w:pPr>
        <w:pStyle w:val="ListBullet"/>
      </w:pPr>
      <w:r>
        <w:t>*   Краткий перечень наиболее перспективных направлений развития ML в ближайшие 5-10 лет.</w:t>
      </w:r>
    </w:p>
    <w:p>
      <w:pPr>
        <w:pStyle w:val="ListBullet"/>
      </w:pPr>
      <w:r>
        <w:t>*   Призыв к осознанному и ответственному развитию ML, чтобы максимизировать пользу и минимизировать риски.</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