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p>
      <w:r>
        <w:br w:type="page"/>
      </w:r>
    </w:p>
    <w:p>
      <w:pPr>
        <w:pStyle w:val="Heading1"/>
      </w:pPr>
      <w:r>
        <w:t>Введение:  Управление производством в цифровую эпоху</w:t>
      </w:r>
    </w:p>
    <w:p>
      <w:pPr>
        <w:pStyle w:val="Heading2"/>
      </w:pPr>
      <w:r>
        <w:t>Структура Введения: "Управление производством в цифровую эпоху"</w:t>
      </w:r>
    </w:p>
    <w:p>
      <w:r>
        <w:t>**I. Эволюция управления производством: От ручного к цифровому**</w:t>
      </w:r>
    </w:p>
    <w:p>
      <w:pPr>
        <w:pStyle w:val="ListParagraph"/>
      </w:pPr>
      <w:r>
        <w:t xml:space="preserve">  </w:t>
      </w:r>
      <w:r>
        <w:rPr>
          <w:b/>
        </w:rPr>
        <w:t>А. Исторический обзор:</w:t>
      </w:r>
    </w:p>
    <w:p>
      <w:pPr>
        <w:pStyle w:val="ListParagraph"/>
      </w:pPr>
      <w:r>
        <w:t xml:space="preserve">  Ранние методы планирования: ручной учет, опыт экспертов.</w:t>
      </w:r>
    </w:p>
    <w:p>
      <w:pPr>
        <w:pStyle w:val="ListParagraph"/>
      </w:pPr>
      <w:r>
        <w:t xml:space="preserve">  Внедрение компьютеров: первые автоматизированные системы.</w:t>
      </w:r>
    </w:p>
    <w:p>
      <w:pPr>
        <w:pStyle w:val="ListParagraph"/>
      </w:pPr>
      <w:r>
        <w:t xml:space="preserve">  Ограничения предыдущих поколений систем: сложность адаптации, отсутствие целостного представления.</w:t>
      </w:r>
    </w:p>
    <w:p>
      <w:pPr>
        <w:pStyle w:val="ListParagraph"/>
      </w:pPr>
      <w:r>
        <w:t xml:space="preserve">  </w:t>
      </w:r>
      <w:r>
        <w:rPr>
          <w:b/>
        </w:rPr>
        <w:t>B. Появление и значение цифровых двойников:</w:t>
      </w:r>
    </w:p>
    <w:p>
      <w:pPr>
        <w:pStyle w:val="ListParagraph"/>
      </w:pPr>
      <w:r>
        <w:t xml:space="preserve">  Определение цифрового двойника: виртуальное представление физического объекта или процесса.</w:t>
      </w:r>
    </w:p>
    <w:p>
      <w:pPr>
        <w:pStyle w:val="ListParagraph"/>
      </w:pPr>
      <w:r>
        <w:t xml:space="preserve">  Как цифровые двойники улучшают управление производством: повышение эффективности, снижение рисков, улучшение принятия решений.</w:t>
      </w:r>
    </w:p>
    <w:p>
      <w:pPr>
        <w:pStyle w:val="ListParagraph"/>
      </w:pPr>
      <w:r>
        <w:t xml:space="preserve">  Отличие от предыдущих систем: динамичность, интерактивность, возможность моделирования "что если".</w:t>
      </w:r>
    </w:p>
    <w:p>
      <w:pPr>
        <w:pStyle w:val="ListParagraph"/>
      </w:pPr>
      <w:r>
        <w:t xml:space="preserve">  </w:t>
      </w:r>
      <w:r>
        <w:rPr>
          <w:b/>
        </w:rPr>
        <w:t>А. Увеличение эффективности производства:</w:t>
      </w:r>
    </w:p>
    <w:p>
      <w:pPr>
        <w:pStyle w:val="ListParagraph"/>
      </w:pPr>
      <w:r>
        <w:t xml:space="preserve">  Оптимизация использования ресурсов (сырье, энергия, персонал).</w:t>
      </w:r>
    </w:p>
    <w:p>
      <w:pPr>
        <w:pStyle w:val="ListParagraph"/>
      </w:pPr>
      <w:r>
        <w:t xml:space="preserve">  Минимизация простоев оборудования и снижение незапланированных остановок.</w:t>
      </w:r>
    </w:p>
    <w:p>
      <w:pPr>
        <w:pStyle w:val="ListParagraph"/>
      </w:pPr>
      <w:r>
        <w:t xml:space="preserve">  Повышение качества продукции и снижение отходов.</w:t>
      </w:r>
    </w:p>
    <w:p>
      <w:pPr>
        <w:pStyle w:val="ListParagraph"/>
      </w:pPr>
      <w:r>
        <w:t xml:space="preserve">  </w:t>
      </w:r>
      <w:r>
        <w:rPr>
          <w:b/>
        </w:rPr>
        <w:t>B. Снижение операционных рисков:</w:t>
      </w:r>
    </w:p>
    <w:p>
      <w:pPr>
        <w:pStyle w:val="ListParagraph"/>
      </w:pPr>
      <w:r>
        <w:t xml:space="preserve">  Прогнозирование поломок оборудования и своевременное техническое обслуживание.</w:t>
      </w:r>
    </w:p>
    <w:p>
      <w:pPr>
        <w:pStyle w:val="ListParagraph"/>
      </w:pPr>
      <w:r>
        <w:t xml:space="preserve">  Моделирование аварийных ситуаций и разработка планов реагирования.</w:t>
      </w:r>
    </w:p>
    <w:p>
      <w:pPr>
        <w:pStyle w:val="ListParagraph"/>
      </w:pPr>
      <w:r>
        <w:t xml:space="preserve">  Обеспечение безопасности персонала и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C. Улучшение принятия решений:</w:t>
      </w:r>
    </w:p>
    <w:p>
      <w:pPr>
        <w:pStyle w:val="ListParagraph"/>
      </w:pPr>
      <w:r>
        <w:t xml:space="preserve">  Визуализация данных в реальном времени и предоставление информации для оперативного управления.</w:t>
      </w:r>
    </w:p>
    <w:p>
      <w:pPr>
        <w:pStyle w:val="ListParagraph"/>
      </w:pPr>
      <w:r>
        <w:t xml:space="preserve">  Моделирование сценариев и оценка альтернативных решений.</w:t>
      </w:r>
    </w:p>
    <w:p>
      <w:pPr>
        <w:pStyle w:val="ListParagraph"/>
      </w:pPr>
      <w:r>
        <w:t xml:space="preserve">  Поддержка принятия решений на всех уровнях управления.</w:t>
      </w:r>
    </w:p>
    <w:p>
      <w:pPr>
        <w:pStyle w:val="ListParagraph"/>
      </w:pPr>
      <w:r>
        <w:t xml:space="preserve">  </w:t>
      </w:r>
      <w:r>
        <w:rPr>
          <w:b/>
        </w:rPr>
        <w:t>А. Материальный баланс:</w:t>
      </w:r>
      <w:r>
        <w:rPr/>
        <w:t xml:space="preserve"> Определение и важность для планирования и контроля.</w:t>
      </w:r>
    </w:p>
    <w:p>
      <w:pPr>
        <w:pStyle w:val="ListParagraph"/>
      </w:pPr>
      <w:r>
        <w:t xml:space="preserve">  </w:t>
      </w:r>
      <w:r>
        <w:rPr>
          <w:b/>
        </w:rPr>
        <w:t>B. Календарное планирование:</w:t>
      </w:r>
      <w:r>
        <w:rPr/>
        <w:t xml:space="preserve"> Цель, принципы и основные элементы.</w:t>
      </w:r>
    </w:p>
    <w:p>
      <w:pPr>
        <w:pStyle w:val="ListParagraph"/>
      </w:pPr>
      <w:r>
        <w:t xml:space="preserve">  </w:t>
      </w:r>
      <w:r>
        <w:rPr>
          <w:b/>
        </w:rPr>
        <w:t>C. Оптимизация:</w:t>
      </w:r>
      <w:r>
        <w:rPr/>
        <w:t xml:space="preserve"> Цели, методы и ограничения в контексте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D. Цифровая трансформация:</w:t>
      </w:r>
      <w:r>
        <w:rPr/>
        <w:t xml:space="preserve"> Влияние и последствия для всей отрасли.</w:t>
      </w:r>
    </w:p>
    <w:p>
      <w:pPr>
        <w:pStyle w:val="ListParagraph"/>
      </w:pPr>
      <w:r>
        <w:t xml:space="preserve">  </w:t>
      </w:r>
      <w:r>
        <w:rPr>
          <w:b/>
        </w:rPr>
        <w:t>А. Краткий обзор предыдущих книг:</w:t>
      </w:r>
      <w:r>
        <w:rPr/>
        <w:t xml:space="preserve"> Как предыдущие знания формируют основу для понимания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B. Введение в темы данной книги:</w:t>
      </w:r>
      <w:r>
        <w:rPr/>
        <w:t xml:space="preserve">  Объяснение, как данная книга углубляет понимание и предоставляет практические навыки в области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С.  Структура книги:</w:t>
      </w:r>
      <w:r>
        <w:rPr/>
        <w:t xml:space="preserve"> Краткое описание содержания каждой части и главы, чтобы установить структуру для читателя.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Краткое описание эволюции управления производством, начиная с ручного планирования и заканчивая современными цифровыми системами.</w:t>
      </w:r>
    </w:p>
    <w:p>
      <w:pPr>
        <w:pStyle w:val="ListBullet"/>
      </w:pPr>
      <w:r>
        <w:t>Идея 2: Подчеркнуть ограничения ранних компьютерных систем в нефтепереработке, которые мешали гибкому и оперативному планированию.</w:t>
      </w:r>
    </w:p>
    <w:p>
      <w:pPr>
        <w:pStyle w:val="ListBullet"/>
      </w:pPr>
      <w:r>
        <w:t>Идея 3: Определение цифрового двойника как ключевого элемента современной цифровой трансформации НПЗ.</w:t>
      </w:r>
    </w:p>
    <w:p>
      <w:pPr>
        <w:pStyle w:val="ListBullet"/>
      </w:pPr>
      <w:r>
        <w:t>Идея 4: Объяснение, как цифровые двойники решают проблемы, с которыми сталкивались предыдущие поколения систем управления производством.</w:t>
      </w:r>
    </w:p>
    <w:p>
      <w:pPr>
        <w:pStyle w:val="ListBullet"/>
      </w:pPr>
      <w:r>
        <w:t>Идея 5: Описание роли цифровых двойников в повышении эффективности использования ресурсов (сырья, энергии, персонала).</w:t>
      </w:r>
    </w:p>
    <w:p>
      <w:pPr>
        <w:pStyle w:val="ListBullet"/>
      </w:pPr>
      <w:r>
        <w:t>Идея 2: Акцентирование внимания на снижении операционных рисков с помощью цифровых двойников, включая прогнозирование поломок и моделирование аварийных ситуаций.</w:t>
      </w:r>
    </w:p>
    <w:p>
      <w:pPr>
        <w:pStyle w:val="ListBullet"/>
      </w:pPr>
      <w:r>
        <w:t>Идея 3: Пояснение, как цифровые двойники улучшают принятие решений, предоставляя операторам визуализацию данных в реальном времени и возможность моделирования сценариев.</w:t>
      </w:r>
    </w:p>
    <w:p>
      <w:pPr>
        <w:pStyle w:val="ListBullet"/>
      </w:pPr>
      <w:r>
        <w:t>Идея 4: Дать определение "материального баланса" в контексте управления производством и подчеркнуть его важность.</w:t>
      </w:r>
    </w:p>
    <w:p>
      <w:pPr>
        <w:pStyle w:val="ListBullet"/>
      </w:pPr>
      <w:r>
        <w:t>Идея 5: Объяснить концепцию "календарного планирования" и его роль в оптимизации производственного процесса.</w:t>
      </w:r>
    </w:p>
    <w:p>
      <w:pPr>
        <w:pStyle w:val="ListBullet"/>
      </w:pPr>
      <w:r>
        <w:t>Идея 6: Ввести термин "оптимизация" и объяснить, как он применяется для решения задач планирования и управления нефтеперерабатывающим заводом.</w:t>
      </w:r>
    </w:p>
    <w:p>
      <w:pPr>
        <w:pStyle w:val="ListBullet"/>
      </w:pPr>
      <w:r>
        <w:t>Идея 7: Дать определение "цифровой трансформации" и описать её влияние на нефтеперерабатывающую отрасль.</w:t>
      </w:r>
    </w:p>
    <w:p>
      <w:pPr>
        <w:pStyle w:val="ListBullet"/>
      </w:pPr>
      <w:r>
        <w:t>Идея 8: Краткое резюме тем, рассмотренных в предыдущих книгах серии, и объяснить, как они связаны с темой цифровых двойников.</w:t>
      </w:r>
    </w:p>
    <w:p>
      <w:pPr>
        <w:pStyle w:val="ListBullet"/>
      </w:pPr>
      <w:r>
        <w:t>Идея 9: Обозначение тем, которые будут рассмотрены в данной книге, с целью создания четкой структуры для читателя.</w:t>
      </w:r>
    </w:p>
    <w:p>
      <w:pPr>
        <w:pStyle w:val="ListBullet"/>
      </w:pPr>
      <w:r>
        <w:t>Идея 10: Описать, как цифровые двойники, в отличие от традиционных систем автоматизации, обеспечивают динамическое моделирование и интерактивность.</w:t>
      </w:r>
    </w:p>
    <w:p>
      <w:pPr>
        <w:pStyle w:val="ListBullet"/>
      </w:pPr>
      <w:r>
        <w:t>Идея 11: Подчеркнуть, что цифровые двойники позволяют моделировать сценарии "что если", что необходимо для оценки эффективности различных решений.</w:t>
      </w:r>
    </w:p>
    <w:p>
      <w:r>
        <w:br w:type="page"/>
      </w:r>
    </w:p>
    <w:p>
      <w:pPr>
        <w:pStyle w:val="Heading1"/>
      </w:pPr>
      <w:r>
        <w:t>Глава 1:  Уровни планирования: от месяца к дню</w:t>
      </w:r>
    </w:p>
    <w:p>
      <w:pPr>
        <w:pStyle w:val="Heading2"/>
      </w:pPr>
      <w:r>
        <w:t>Структура Главы 1: Уровни планирования: от месяца к дню</w:t>
      </w:r>
    </w:p>
    <w:p>
      <w:r>
        <w:t>**I. Стратегическое планирование (месячный горизонт): Задаем направление**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Определение целей и задач: Максимизация прибыли, оптимизация использования сырья, соблюдение экологических норм.</w:t>
      </w:r>
    </w:p>
    <w:p>
      <w:pPr>
        <w:pStyle w:val="ListParagraph"/>
      </w:pPr>
      <w:r>
        <w:t xml:space="preserve">  Аргумент: Месячный план служит перекрестником стратегических решений и оперативных действий.</w:t>
      </w:r>
    </w:p>
    <w:p>
      <w:pPr>
        <w:pStyle w:val="ListParagraph"/>
      </w:pPr>
      <w:r>
        <w:t xml:space="preserve">  Подтверждение: Примеры KPI, которые влияют на месячное планирование (объем производства, рентабельность, выбросы).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Анализ рынка и прогнозирование спроса: Оценка будущих потребностей и планирование производства.</w:t>
      </w:r>
    </w:p>
    <w:p>
      <w:pPr>
        <w:pStyle w:val="ListParagraph"/>
      </w:pPr>
      <w:r>
        <w:t xml:space="preserve">  Аргумент: Точный прогноз спроса критически важен для оптимизации запасов и избежания излишков или дефицита.</w:t>
      </w:r>
    </w:p>
    <w:p>
      <w:pPr>
        <w:pStyle w:val="ListParagraph"/>
      </w:pPr>
      <w:r>
        <w:t xml:space="preserve">  Подтверждение: Методы прогнозирования спроса (анализ исторических данных, рыночные исследования, учет сезонности).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Выбор оптимальной структуры производства: Определение приоритетов для различных продуктов и процессов.</w:t>
      </w:r>
    </w:p>
    <w:p>
      <w:pPr>
        <w:pStyle w:val="ListParagraph"/>
      </w:pPr>
      <w:r>
        <w:t xml:space="preserve">  Аргумент: Необходимо учитывать рыночную конъюнктуру, доступность сырья и логистические ограничения.</w:t>
      </w:r>
    </w:p>
    <w:p>
      <w:pPr>
        <w:pStyle w:val="ListParagraph"/>
      </w:pPr>
      <w:r>
        <w:t xml:space="preserve">  Подтверждение: Примеры решения задач распределения ресурсов между различными производственными линиями.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Ограничения месячного планирования: Влияние долгосрочных контрактов, нормативных требований и логистических ограничений.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Пересмотр месячного плана: Коррекция целей и задач в соответствии с текущей ситуацией.</w:t>
      </w:r>
    </w:p>
    <w:p>
      <w:pPr>
        <w:pStyle w:val="ListParagraph"/>
      </w:pPr>
      <w:r>
        <w:t xml:space="preserve">  Аргумент: Недельный план – это инструмент для оперативной адаптации к изменениям, которые не могли быть предсказаны на уровне месяца.</w:t>
      </w:r>
    </w:p>
    <w:p>
      <w:pPr>
        <w:pStyle w:val="ListParagraph"/>
      </w:pPr>
      <w:r>
        <w:t xml:space="preserve">  Подтверждение: Примеры ситуаций, требующих пересмотра месячного плана (изменение рыночных цен, поломки оборудования, изменение спроса).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Оптимизация загрузки установок: Распределение задач между различными установками с учетом их производительности и доступности.</w:t>
      </w:r>
    </w:p>
    <w:p>
      <w:pPr>
        <w:pStyle w:val="ListParagraph"/>
      </w:pPr>
      <w:r>
        <w:t xml:space="preserve">  Аргумент: Оптимизация загрузки установок позволяет максимизировать производительность и минимизировать затраты.</w:t>
      </w:r>
    </w:p>
    <w:p>
      <w:pPr>
        <w:pStyle w:val="ListParagraph"/>
      </w:pPr>
      <w:r>
        <w:t xml:space="preserve">  Подтверждение: Методы оптимизации загрузки установок (линейное программирование, эвристические алгоритмы).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Управление запасами: Поддержание оптимального уровня запасов сырья, полуфабрикатов и готовой продукции.</w:t>
      </w:r>
    </w:p>
    <w:p>
      <w:pPr>
        <w:pStyle w:val="ListParagraph"/>
      </w:pPr>
      <w:r>
        <w:t xml:space="preserve">  Аргумент: Избыточные запасы увеличивают затраты на хранение, а дефицит приводит к потере клиентов.</w:t>
      </w:r>
    </w:p>
    <w:p>
      <w:pPr>
        <w:pStyle w:val="ListParagraph"/>
      </w:pPr>
      <w:r>
        <w:t xml:space="preserve">  Подтверждение: Методы управления запасами (ABC-анализ, метод экономического заказа).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Прогнозирование возможных сбоев и планирование аварийных мероприятий.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Контроль исполнения планов: Мониторинг фактических показателей и сравнение с плановыми значениями.</w:t>
      </w:r>
    </w:p>
    <w:p>
      <w:pPr>
        <w:pStyle w:val="ListParagraph"/>
      </w:pPr>
      <w:r>
        <w:t xml:space="preserve">  Аргумент: Постоянный мониторинг позволяет своевременно выявлять отклонения и принимать корректирующие меры.</w:t>
      </w:r>
    </w:p>
    <w:p>
      <w:pPr>
        <w:pStyle w:val="ListParagraph"/>
      </w:pPr>
      <w:r>
        <w:t xml:space="preserve">  Подтверждение: Примеры использования SCADA-систем для контроля параметров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Реагирование на аварийные ситуации:  Соблюдение процедур безопасности и минимизация последствий.</w:t>
      </w:r>
    </w:p>
    <w:p>
      <w:pPr>
        <w:pStyle w:val="ListParagraph"/>
      </w:pPr>
      <w:r>
        <w:t xml:space="preserve">  Аргумент: Оперативное реагирование на аварийные ситуации необходимо для обеспечения безопасности персонала и предотвращения серьезных последствий.</w:t>
      </w:r>
    </w:p>
    <w:p>
      <w:pPr>
        <w:pStyle w:val="ListParagraph"/>
      </w:pPr>
      <w:r>
        <w:t xml:space="preserve">  Подтверждение: Примеры процедур аварийного реагирования и тренировок.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Корректировка планов в режиме реального времени:  Реагирование на неожиданные события и изменение условий.</w:t>
      </w:r>
    </w:p>
    <w:p>
      <w:pPr>
        <w:pStyle w:val="ListParagraph"/>
      </w:pPr>
      <w:r>
        <w:t xml:space="preserve">  Аргумент: Оперативное планирование требует гибкости и способности быстро адаптироваться к новым условиям.</w:t>
      </w:r>
    </w:p>
    <w:p>
      <w:pPr>
        <w:pStyle w:val="ListParagraph"/>
      </w:pPr>
      <w:r>
        <w:t xml:space="preserve">  Подтверждение: Примеры ситуаций, требующих корректировки планов в режиме реального времени (изменение качества сырья, изменение рыночных цен).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Обучение и повышение квалификации оперативного персонала.</w:t>
      </w:r>
    </w:p>
    <w:p>
      <w:pPr>
        <w:pStyle w:val="ListParagraph"/>
      </w:pPr>
      <w:r>
        <w:t xml:space="preserve">  А. Обратная связь от оперативного уровня на тактический и стратегический уровни.</w:t>
      </w:r>
    </w:p>
    <w:p>
      <w:pPr>
        <w:pStyle w:val="ListParagraph"/>
      </w:pPr>
      <w:r>
        <w:t xml:space="preserve">  Б. Роль цифровых двойников в обеспечении прозрачности и координации между уровнями планирования.</w:t>
      </w:r>
    </w:p>
    <w:p>
      <w:pPr>
        <w:pStyle w:val="ListParagraph"/>
      </w:pPr>
      <w:r>
        <w:t xml:space="preserve">  В. Примеры использования цифровых моделей для оптимизации процессов планирования на всех уровнях.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  <w:br/>
        <w:t>Структура Главы 2: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rPr>
          <w:b/>
        </w:rPr>
        <w:t>I. Основы Календарного Планирования: Формирование Структуры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Необходимость Календарного Планирования: Преодоление Ограничений Гибкого Производства</w:t>
      </w:r>
    </w:p>
    <w:p>
      <w:pPr>
        <w:pStyle w:val="ListParagraph"/>
      </w:pPr>
      <w:r>
        <w:t xml:space="preserve">  Аргумент: Без календарного плана гибкость производства превращается в хаос, приводя к неэффективности и простою.</w:t>
      </w:r>
    </w:p>
    <w:p>
      <w:pPr>
        <w:pStyle w:val="ListParagraph"/>
      </w:pPr>
      <w:r>
        <w:t xml:space="preserve">  Подтверждение: Примеры сценариев, где отсутствие планирования приводит к серьезным проблемам (перегрузка установок, нехватка сырья, срыв сроков).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Элементы Календарного Плана: Временные Интервалы, Операции, Ресурсы</w:t>
      </w:r>
    </w:p>
    <w:p>
      <w:pPr>
        <w:pStyle w:val="ListParagraph"/>
      </w:pPr>
      <w:r>
        <w:t xml:space="preserve">  Аргумент: Четкое определение и структурирование этих элементов обеспечивает эффективное использование ресурсов и минимизацию простоев.</w:t>
      </w:r>
    </w:p>
    <w:p>
      <w:pPr>
        <w:pStyle w:val="ListParagraph"/>
      </w:pPr>
      <w:r>
        <w:t xml:space="preserve">  Подтверждение: Примеры различных временных интервалов (смены, недели, дни) и их соответствие различным операциям.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Определение Операций: Группировка Производственных Задач</w:t>
      </w:r>
    </w:p>
    <w:p>
      <w:pPr>
        <w:pStyle w:val="ListParagraph"/>
      </w:pPr>
      <w:r>
        <w:t xml:space="preserve">  Аргумент:  Кластеризация задач облегчает планирование и отслеживание прогресса.</w:t>
      </w:r>
    </w:p>
    <w:p>
      <w:pPr>
        <w:pStyle w:val="ListParagraph"/>
      </w:pPr>
      <w:r>
        <w:t xml:space="preserve">  Подтверждение:  Примеры операций (перегонка, крекинг, риформинг) и их зависимость от оборудования и персонала.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Ограничения при Формировании Календарного Плана: Контракты, Оборудование, Персонал</w:t>
      </w:r>
    </w:p>
    <w:p>
      <w:pPr>
        <w:pStyle w:val="ListParagraph"/>
      </w:pPr>
      <w:r>
        <w:t xml:space="preserve">  Аргумент:  Учет ограничений обеспечивает реалистичность плана и позволяет избежать конфликтов.</w:t>
      </w:r>
    </w:p>
    <w:p>
      <w:pPr>
        <w:pStyle w:val="ListParagraph"/>
      </w:pPr>
      <w:r>
        <w:t xml:space="preserve">  Подтверждение:  Примеры долгосрочных контрактов, требующих выполнения определенных объемов производства в определенные сроки.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Взаимосвязь Календарного Плана с Стратегическими Целями</w:t>
      </w:r>
    </w:p>
    <w:p>
      <w:pPr>
        <w:pStyle w:val="ListParagraph"/>
      </w:pPr>
      <w:r>
        <w:t xml:space="preserve">  Аргумент: Календарный план должен служить инструментом для достижения стратегических целей, таких как максимизация прибыли и оптимизация использования ресурсов.</w:t>
      </w:r>
    </w:p>
    <w:p>
      <w:pPr>
        <w:pStyle w:val="ListParagraph"/>
      </w:pPr>
      <w:r>
        <w:t xml:space="preserve">  Подтверждение: Примеры KPI, которые напрямую влияют на формирование календарного плана (производительность, рентабельность, использование сырья).</w:t>
      </w:r>
    </w:p>
    <w:p>
      <w:pPr>
        <w:pStyle w:val="ListBullet"/>
      </w:pPr>
      <w:r>
        <w:rPr>
          <w:b/>
        </w:rPr>
        <w:t>II. Принципы Формирования Календарного Плана:  Оптимизация Ресурсов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 Минимизация Простоев:  Устранение Неэффективности</w:t>
      </w:r>
    </w:p>
    <w:p>
      <w:pPr>
        <w:pStyle w:val="ListParagraph"/>
      </w:pPr>
      <w:r>
        <w:t xml:space="preserve">  Аргумент:  Каждый простой – это потерянные деньги и ресурсы.</w:t>
      </w:r>
    </w:p>
    <w:p>
      <w:pPr>
        <w:pStyle w:val="ListParagraph"/>
      </w:pPr>
      <w:r>
        <w:t xml:space="preserve">  Подтверждение:  Примеры простоев, вызванных нехваткой сырья, поломками оборудования или отсутствием персонала.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Оптимизация Использования Ресурсов:  Максимизация Производительности</w:t>
      </w:r>
    </w:p>
    <w:p>
      <w:pPr>
        <w:pStyle w:val="ListParagraph"/>
      </w:pPr>
      <w:r>
        <w:t xml:space="preserve">  Аргумент:  Эффективное использование ресурсов приводит к снижению затрат и повышению производительности.</w:t>
      </w:r>
    </w:p>
    <w:p>
      <w:pPr>
        <w:pStyle w:val="ListParagraph"/>
      </w:pPr>
      <w:r>
        <w:t xml:space="preserve">  Подтверждение:  Методы оптимизации использования ресурсов (ABC-анализ, метод критического пути).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Соблюдение Ограничений:  Реалистичность и Достижимость</w:t>
      </w:r>
    </w:p>
    <w:p>
      <w:pPr>
        <w:pStyle w:val="ListParagraph"/>
      </w:pPr>
      <w:r>
        <w:t xml:space="preserve">  Аргумент:  План, который невозможно реализовать, бесполезен.</w:t>
      </w:r>
    </w:p>
    <w:p>
      <w:pPr>
        <w:pStyle w:val="ListParagraph"/>
      </w:pPr>
      <w:r>
        <w:t xml:space="preserve">  Подтверждение:  Примеры ситуаций, когда игнорирование ограничений приводит к срыву сроков и ухудшению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Гибкость и Адаптивность: Реагирование на Изменения</w:t>
      </w:r>
    </w:p>
    <w:p>
      <w:pPr>
        <w:pStyle w:val="ListParagraph"/>
      </w:pPr>
      <w:r>
        <w:t xml:space="preserve">  Аргумент: Рынок и производство постоянно меняются, и план должен быть способен адаптироваться к этим изменениям.</w:t>
      </w:r>
    </w:p>
    <w:p>
      <w:pPr>
        <w:pStyle w:val="ListParagraph"/>
      </w:pPr>
      <w:r>
        <w:t xml:space="preserve">  Подтверждение:  Механизмы быстрой перенастройки производственных планов в ответ на изменение спроса или доступности сырья.</w:t>
      </w:r>
    </w:p>
    <w:p>
      <w:pPr>
        <w:pStyle w:val="ListBullet"/>
      </w:pPr>
      <w:r>
        <w:rPr>
          <w:b/>
        </w:rPr>
        <w:t>III. Практические Аспекты Календарного Планирования: Инструменты и Методы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 Использование Программного Обеспечения: Автоматизация Процесса</w:t>
      </w:r>
    </w:p>
    <w:p>
      <w:pPr>
        <w:pStyle w:val="ListParagraph"/>
      </w:pPr>
      <w:r>
        <w:t xml:space="preserve">  Аргумент:  Ручное планирование трудоемко и подвержено ошибкам.</w:t>
      </w:r>
    </w:p>
    <w:p>
      <w:pPr>
        <w:pStyle w:val="ListParagraph"/>
      </w:pPr>
      <w:r>
        <w:t xml:space="preserve">  Подтверждение:  Примеры систем календарного планирования и их функциональность (визуализация, автоматическое составление расписаний, отслеживание прогресса).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Взаимодействие с Другими Отделами: Координация Действий</w:t>
      </w:r>
    </w:p>
    <w:p>
      <w:pPr>
        <w:pStyle w:val="ListParagraph"/>
      </w:pPr>
      <w:r>
        <w:t xml:space="preserve">  Аргумент:  Календарный план влияет на все отделы предприятия.</w:t>
      </w:r>
    </w:p>
    <w:p>
      <w:pPr>
        <w:pStyle w:val="ListParagraph"/>
      </w:pPr>
      <w:r>
        <w:t xml:space="preserve">  Подтверждение:  Примеры взаимодействия с отделами снабжения, продаж и логистики для обеспечения бесперебойной работы.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Мониторинг и Корректировка:  Реальное Состояние и Целевые Показатели</w:t>
      </w:r>
    </w:p>
    <w:p>
      <w:pPr>
        <w:pStyle w:val="ListParagraph"/>
      </w:pPr>
      <w:r>
        <w:t xml:space="preserve">  Аргумент:  План должен регулярно пересматриваться и корректироваться на основе фактических данных.</w:t>
      </w:r>
    </w:p>
    <w:p>
      <w:pPr>
        <w:pStyle w:val="ListParagraph"/>
      </w:pPr>
      <w:r>
        <w:t xml:space="preserve">  Подтверждение:  Методы мониторинга и анализа данных для выявления отклонений и корректировки плана.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Обучение Персонала:  Понимание Целей и Задач</w:t>
      </w:r>
    </w:p>
    <w:p>
      <w:pPr>
        <w:pStyle w:val="ListParagraph"/>
      </w:pPr>
      <w:r>
        <w:t xml:space="preserve">  Аргумент:  Персонал должен понимать цели и задачи календарного планирования для эффективного выполнения своих обязанностей.</w:t>
      </w:r>
    </w:p>
    <w:p>
      <w:pPr>
        <w:pStyle w:val="ListParagraph"/>
      </w:pPr>
      <w:r>
        <w:t xml:space="preserve">  Подтверждение:  Программы обучения и тренинги для персонала, участвующего в процессе календарного планирования.</w:t>
      </w:r>
    </w:p>
    <w:p>
      <w:pPr>
        <w:pStyle w:val="ListBullet"/>
      </w:pPr>
      <w:r>
        <w:rPr>
          <w:b/>
        </w:rPr>
        <w:t>IV. Интеграция Цифровых Двойников в Календарное Планирование:</w:t>
      </w:r>
    </w:p>
    <w:p>
      <w:pPr>
        <w:pStyle w:val="ListParagraph"/>
      </w:pPr>
      <w:r>
        <w:t xml:space="preserve">  </w:t>
      </w:r>
      <w:r>
        <w:rPr>
          <w:b/>
        </w:rPr>
        <w:t>А.</w:t>
      </w:r>
      <w:r>
        <w:rPr/>
        <w:t xml:space="preserve"> Использование Цифровых Моделей для Прогнозирования Влияния Изменений</w:t>
      </w:r>
    </w:p>
    <w:p>
      <w:pPr>
        <w:pStyle w:val="ListParagraph"/>
      </w:pPr>
      <w:r>
        <w:t xml:space="preserve">  Аргумент: Цифровые двойники позволяют оценить последствия изменений в производственном процессе до их реализации.</w:t>
      </w:r>
    </w:p>
    <w:p>
      <w:pPr>
        <w:pStyle w:val="ListParagraph"/>
      </w:pPr>
      <w:r>
        <w:t xml:space="preserve">  Подтверждение: Примеры использования цифровых моделей для оптимизации загрузки оборудования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Визуализация и Анализ Альтернативных Сценариев</w:t>
      </w:r>
    </w:p>
    <w:p>
      <w:pPr>
        <w:pStyle w:val="ListParagraph"/>
      </w:pPr>
      <w:r>
        <w:t xml:space="preserve">  Аргумент: Цифровые двойники предоставляют платформу для экспериментов с различными вариантами планирования.</w:t>
      </w:r>
    </w:p>
    <w:p>
      <w:pPr>
        <w:pStyle w:val="ListParagraph"/>
      </w:pPr>
      <w:r>
        <w:t xml:space="preserve">  Подтверждение: Интерактивные панели мониторинга, отображающие ключевые показатели эффективности и позволяющие быстро принимать обоснованные решения.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Автоматизированная Оптимизация Планов в Режиме Реального Времени</w:t>
      </w:r>
    </w:p>
    <w:p>
      <w:pPr>
        <w:pStyle w:val="ListParagraph"/>
      </w:pPr>
      <w:r>
        <w:t xml:space="preserve">  Аргумент: Цифровые двойники позволяют автоматизировать процесс планирования и реагировать на изменения быстрее, чем традиционные методы.</w:t>
      </w:r>
    </w:p>
    <w:p>
      <w:pPr>
        <w:pStyle w:val="ListParagraph"/>
      </w:pPr>
      <w:r>
        <w:t xml:space="preserve">  Подтверждение:  Примеры алгоритмов, которые анализируют данные в реальном времени и автоматически корректируют планы.</w:t>
      </w:r>
    </w:p>
    <w:p>
      <w:r>
        <w:br w:type="page"/>
      </w:r>
    </w:p>
    <w:p>
      <w:pPr>
        <w:pStyle w:val="Heading1"/>
      </w:pPr>
      <w:r>
        <w:t>Глава 2:  Календарное планирование: структура и принципы</w:t>
      </w:r>
    </w:p>
    <w:p>
      <w:r>
        <w:t>Структура Глава 2:</w:t>
        <w:br/>
        <w:br/>
      </w:r>
      <w:r>
        <w:rPr>
          <w:b/>
        </w:rPr>
        <w:t>I. Цель и значение:</w:t>
      </w:r>
    </w:p>
    <w:p>
      <w:pPr>
        <w:pStyle w:val="ListParagraph"/>
      </w:pPr>
      <w:r>
        <w:t xml:space="preserve">  А. Организация производственного процесса во времени:  Обеспечение непрерывности и эффективности.</w:t>
      </w:r>
    </w:p>
    <w:p>
      <w:pPr>
        <w:pStyle w:val="ListParagraph"/>
      </w:pPr>
      <w:r>
        <w:t xml:space="preserve">  Б. Согласование производства с потребностями рынка:  Удовлетворение спроса и максимизация прибыли.</w:t>
      </w:r>
    </w:p>
    <w:p>
      <w:pPr>
        <w:pStyle w:val="ListParagraph"/>
      </w:pPr>
      <w:r>
        <w:t xml:space="preserve">  В. Интеграция с другими уровнями планирования:  Месячным и дневным планами.</w:t>
      </w:r>
    </w:p>
    <w:p>
      <w:pPr>
        <w:pStyle w:val="ListParagraph"/>
      </w:pPr>
      <w:r>
        <w:t xml:space="preserve">  Г. Связь с логистикой и снабжением: Обеспечение наличия необходимых ресурсов.</w:t>
      </w:r>
    </w:p>
    <w:p>
      <w:pPr>
        <w:pStyle w:val="ListParagraph"/>
      </w:pPr>
      <w:r>
        <w:t xml:space="preserve">  А. Определение периодов планирования:  Выбор оптимальной длительности (неделя, смена).</w:t>
      </w:r>
    </w:p>
    <w:p>
      <w:pPr>
        <w:pStyle w:val="ListParagraph"/>
      </w:pPr>
      <w:r>
        <w:t xml:space="preserve">  Б. Определение последовательности операций:  Оптимизация маршрутов и минимизация времени простоя.</w:t>
      </w:r>
    </w:p>
    <w:p>
      <w:pPr>
        <w:pStyle w:val="ListParagraph"/>
      </w:pPr>
      <w:r>
        <w:t xml:space="preserve">  В. Распределение ресурсов:  Сырье, материалы, персонал, оборудование.</w:t>
      </w:r>
    </w:p>
    <w:p>
      <w:pPr>
        <w:pStyle w:val="ListParagraph"/>
      </w:pPr>
      <w:r>
        <w:t xml:space="preserve">  Г. Определение приоритетов:  Учет срочности заказов и важности продукции.</w:t>
      </w:r>
    </w:p>
    <w:p>
      <w:pPr>
        <w:pStyle w:val="ListParagraph"/>
      </w:pPr>
      <w:r>
        <w:t xml:space="preserve">  Д. Создание графиков выполнения работ:  Визуальное представление плана производства.</w:t>
      </w:r>
    </w:p>
    <w:p>
      <w:pPr>
        <w:pStyle w:val="ListParagraph"/>
      </w:pPr>
      <w:r>
        <w:t xml:space="preserve">  Е. Учет ограничений:  Мощность оборудования, квалификация персонала, доступность сырья.</w:t>
      </w:r>
    </w:p>
    <w:p>
      <w:pPr>
        <w:pStyle w:val="ListParagraph"/>
      </w:pPr>
      <w:r>
        <w:t xml:space="preserve">  А. Методы последовательного планирования:  Планирование пооперационно.</w:t>
      </w:r>
    </w:p>
    <w:p>
      <w:pPr>
        <w:pStyle w:val="ListParagraph"/>
      </w:pPr>
      <w:r>
        <w:t xml:space="preserve">  Б. Методы параллельного планирования:  Составление графиков для нескольких операций одновременно.</w:t>
      </w:r>
    </w:p>
    <w:p>
      <w:pPr>
        <w:pStyle w:val="ListParagraph"/>
      </w:pPr>
      <w:r>
        <w:t xml:space="preserve">  В.  Методы критического пути: Определение наиболее важной последовательности операций.</w:t>
      </w:r>
    </w:p>
    <w:p>
      <w:pPr>
        <w:pStyle w:val="ListParagraph"/>
      </w:pPr>
      <w:r>
        <w:t xml:space="preserve">  Г. Использование специализированного программного обеспечения:  Автоматизация процесса планирования.</w:t>
      </w:r>
    </w:p>
    <w:p>
      <w:pPr>
        <w:pStyle w:val="ListParagraph"/>
      </w:pPr>
      <w:r>
        <w:t xml:space="preserve">  Д.  Влияние эвристических алгоритмов в оптимизации.</w:t>
      </w:r>
    </w:p>
    <w:p>
      <w:pPr>
        <w:pStyle w:val="ListParagraph"/>
      </w:pPr>
      <w:r>
        <w:t xml:space="preserve">  А.  Влияние на логистику: Обеспечение своевременной доставки продукции.</w:t>
      </w:r>
    </w:p>
    <w:p>
      <w:pPr>
        <w:pStyle w:val="ListParagraph"/>
      </w:pPr>
      <w:r>
        <w:t xml:space="preserve">  Б.  Влияние на управление запасами:  Минимизация затрат на хранение.</w:t>
      </w:r>
    </w:p>
    <w:p>
      <w:pPr>
        <w:pStyle w:val="ListParagraph"/>
      </w:pPr>
      <w:r>
        <w:t xml:space="preserve">  В. Влияние на качество продукции:  Учет требований к качеству на этапе планирования.</w:t>
      </w:r>
    </w:p>
    <w:p>
      <w:pPr>
        <w:pStyle w:val="ListParagraph"/>
      </w:pPr>
      <w:r>
        <w:t xml:space="preserve">  Г. Влияние на управление персоналом:  Оптимизация графика работы персонала.</w:t>
      </w:r>
    </w:p>
    <w:p>
      <w:pPr>
        <w:pStyle w:val="ListParagraph"/>
      </w:pPr>
      <w:r>
        <w:t xml:space="preserve">  А.  Непредвиденные поломки оборудования:  Разработка планов резервирования.</w:t>
      </w:r>
    </w:p>
    <w:p>
      <w:pPr>
        <w:pStyle w:val="ListParagraph"/>
      </w:pPr>
      <w:r>
        <w:t xml:space="preserve">  Б.  Изменение спроса:  Создание гибких графиков производства.</w:t>
      </w:r>
    </w:p>
    <w:p>
      <w:pPr>
        <w:pStyle w:val="ListParagraph"/>
      </w:pPr>
      <w:r>
        <w:t xml:space="preserve">  В.  Дефицит сырья:  Поиск альтернативных поставщиков.</w:t>
      </w:r>
    </w:p>
    <w:p>
      <w:pPr>
        <w:pStyle w:val="ListParagraph"/>
      </w:pPr>
      <w:r>
        <w:t xml:space="preserve">  Г.  Нехватка квалифицированных специалистов:  Обучение персонала.</w:t>
      </w:r>
    </w:p>
    <w:p>
      <w:pPr>
        <w:pStyle w:val="ListParagraph"/>
      </w:pPr>
      <w:r>
        <w:t xml:space="preserve">  Д.  Подтверждение использования цифровых двойников для прогнозирования и адаптации графиков.</w:t>
      </w:r>
    </w:p>
    <w:p>
      <w:pPr>
        <w:pStyle w:val="ListParagraph"/>
      </w:pPr>
      <w:r>
        <w:t xml:space="preserve">  А. Определение: Что такое материальный баланс в контексте НПЗ.</w:t>
      </w:r>
    </w:p>
    <w:p>
      <w:pPr>
        <w:pStyle w:val="ListParagraph"/>
      </w:pPr>
      <w:r>
        <w:t xml:space="preserve">  Б. Значение: Почему он критически важен для эффективности и прибыльности.</w:t>
      </w:r>
    </w:p>
    <w:p>
      <w:pPr>
        <w:pStyle w:val="ListParagraph"/>
      </w:pPr>
      <w:r>
        <w:t xml:space="preserve">  В. Связь с другими процессами:  Снабжение, переработка, хранение, отгрузка.</w:t>
      </w:r>
    </w:p>
    <w:p>
      <w:pPr>
        <w:pStyle w:val="ListParagraph"/>
      </w:pPr>
      <w:r>
        <w:t xml:space="preserve">  Г.  Влияние на экологическую безопасность.</w:t>
      </w:r>
    </w:p>
    <w:p>
      <w:pPr>
        <w:pStyle w:val="ListParagraph"/>
      </w:pPr>
      <w:r>
        <w:t xml:space="preserve">  А. Входящие потоки: Сырье (нефть, газ), реагенты, энергоресурсы.</w:t>
      </w:r>
    </w:p>
    <w:p>
      <w:pPr>
        <w:pStyle w:val="ListParagraph"/>
      </w:pPr>
      <w:r>
        <w:t xml:space="preserve">  Б.  Потоки на разных этапах переработки:  Объемы и состав на каждой стадии.</w:t>
      </w:r>
    </w:p>
    <w:p>
      <w:pPr>
        <w:pStyle w:val="ListParagraph"/>
      </w:pPr>
      <w:r>
        <w:t xml:space="preserve">  В.  Потоки на хранении: Запасы, оборачиваемость, потери.</w:t>
      </w:r>
    </w:p>
    <w:p>
      <w:pPr>
        <w:pStyle w:val="ListParagraph"/>
      </w:pPr>
      <w:r>
        <w:t xml:space="preserve">  Г.  Выходящие потоки:  Готовая продукция, побочные продукты, отходы.</w:t>
      </w:r>
    </w:p>
    <w:p>
      <w:pPr>
        <w:pStyle w:val="ListParagraph"/>
      </w:pPr>
      <w:r>
        <w:t xml:space="preserve">  Д.  Сопутствующие потоки: Вода, воздух, энергия.</w:t>
      </w:r>
    </w:p>
    <w:p>
      <w:pPr>
        <w:pStyle w:val="ListParagraph"/>
      </w:pPr>
      <w:r>
        <w:t xml:space="preserve">  А.  Материальный баланс для отдельных этапов переработки.</w:t>
      </w:r>
    </w:p>
    <w:p>
      <w:pPr>
        <w:pStyle w:val="ListParagraph"/>
      </w:pPr>
      <w:r>
        <w:t xml:space="preserve">  Б.  Материальный баланс по всему НПЗ.</w:t>
      </w:r>
    </w:p>
    <w:p>
      <w:pPr>
        <w:pStyle w:val="ListParagraph"/>
      </w:pPr>
      <w:r>
        <w:t xml:space="preserve">  В.  Использование программного обеспечения для автоматизации расчетов.</w:t>
      </w:r>
    </w:p>
    <w:p>
      <w:pPr>
        <w:pStyle w:val="ListParagraph"/>
      </w:pPr>
      <w:r>
        <w:t xml:space="preserve">  Г.  Методы контроля фактического расхода сырья и материалов.</w:t>
      </w:r>
    </w:p>
    <w:p>
      <w:pPr>
        <w:pStyle w:val="ListParagraph"/>
      </w:pPr>
      <w:r>
        <w:t xml:space="preserve">  Д.   Использование датчиков и систем мониторинга для отслеживания потоков.</w:t>
      </w:r>
    </w:p>
    <w:p>
      <w:pPr>
        <w:pStyle w:val="ListParagraph"/>
      </w:pPr>
      <w:r>
        <w:t xml:space="preserve">  А.  Анализ расхождений между плановыми и фактическими показателями.</w:t>
      </w:r>
    </w:p>
    <w:p>
      <w:pPr>
        <w:pStyle w:val="ListParagraph"/>
      </w:pPr>
      <w:r>
        <w:t xml:space="preserve">  Б.  Выявление причин отклонений:  Технологические нарушения, неисправности оборудования, ошибки персонала, изменение качества сырья.</w:t>
      </w:r>
    </w:p>
    <w:p>
      <w:pPr>
        <w:pStyle w:val="ListParagraph"/>
      </w:pPr>
      <w:r>
        <w:t xml:space="preserve">  В.  Разработка корректирующих мероприятий для устранения отклонений.</w:t>
      </w:r>
    </w:p>
    <w:p>
      <w:pPr>
        <w:pStyle w:val="ListParagraph"/>
      </w:pPr>
      <w:r>
        <w:t xml:space="preserve">  Г.  Использование анализа Парето для выявления основных причин проблем.</w:t>
      </w:r>
    </w:p>
    <w:p>
      <w:pPr>
        <w:pStyle w:val="ListParagraph"/>
      </w:pPr>
      <w:r>
        <w:t xml:space="preserve">  А.  Оптимизация использования сырья:  Снижение затрат.</w:t>
      </w:r>
    </w:p>
    <w:p>
      <w:pPr>
        <w:pStyle w:val="ListParagraph"/>
      </w:pPr>
      <w:r>
        <w:t xml:space="preserve">  Б.  Минимизация потерь:  Повышение эффективности.</w:t>
      </w:r>
    </w:p>
    <w:p>
      <w:pPr>
        <w:pStyle w:val="ListParagraph"/>
      </w:pPr>
      <w:r>
        <w:t xml:space="preserve">  В.  Повышение качества продукции:  Контроль состава и свойств.</w:t>
      </w:r>
    </w:p>
    <w:p>
      <w:pPr>
        <w:pStyle w:val="ListParagraph"/>
      </w:pPr>
      <w:r>
        <w:t xml:space="preserve">  Г.  Улучшение экологической безопасности:  Снижение выбросов и отходов.</w:t>
      </w:r>
    </w:p>
    <w:p>
      <w:pPr>
        <w:pStyle w:val="ListParagraph"/>
      </w:pPr>
      <w:r>
        <w:t xml:space="preserve">  Д.  Влияние на управление запасами и логистику.</w:t>
      </w:r>
    </w:p>
    <w:p>
      <w:pPr>
        <w:pStyle w:val="ListParagraph"/>
      </w:pPr>
      <w:r>
        <w:t xml:space="preserve">  А.  Использование цифровых двойников для моделирования и оптимизации материальных потоков.</w:t>
      </w:r>
    </w:p>
    <w:p>
      <w:pPr>
        <w:pStyle w:val="ListParagraph"/>
      </w:pPr>
      <w:r>
        <w:t xml:space="preserve">  Б.  Внедрение систем предиктивной аналитики для прогнозирования потребностей в сырье и энергии.</w:t>
      </w:r>
    </w:p>
    <w:p>
      <w:pPr>
        <w:pStyle w:val="ListParagraph"/>
      </w:pPr>
      <w:r>
        <w:t xml:space="preserve">  В.  Применение технологий машинного обучения для автоматического выявления аномалий в материальных потоках.</w:t>
      </w:r>
    </w:p>
    <w:p>
      <w:pPr>
        <w:pStyle w:val="ListParagraph"/>
      </w:pPr>
      <w:r>
        <w:t xml:space="preserve">  Г.  Интеграция с системами управления предприятием (ERP).</w:t>
      </w:r>
    </w:p>
    <w:p>
      <w:pPr>
        <w:pStyle w:val="ListParagraph"/>
      </w:pPr>
      <w:r>
        <w:t xml:space="preserve">  А. Что такое линейное программирование (ЛП): Математическая модель для оптимизации.</w:t>
      </w:r>
    </w:p>
    <w:p>
      <w:pPr>
        <w:pStyle w:val="ListParagraph"/>
      </w:pPr>
      <w:r>
        <w:t xml:space="preserve">  Б. Целевая функция: Максимизация прибыли или минимизация затрат.</w:t>
      </w:r>
    </w:p>
    <w:p>
      <w:pPr>
        <w:pStyle w:val="ListParagraph"/>
      </w:pPr>
      <w:r>
        <w:t xml:space="preserve">  В. Ограничения: Ресурсы, производственные мощности, спрос, технологические связи.</w:t>
      </w:r>
    </w:p>
    <w:p>
      <w:pPr>
        <w:pStyle w:val="ListParagraph"/>
      </w:pPr>
      <w:r>
        <w:t xml:space="preserve">  Г. Переменные: Объем производства продукции или использование ресурсов.</w:t>
      </w:r>
    </w:p>
    <w:p>
      <w:pPr>
        <w:pStyle w:val="ListParagraph"/>
      </w:pPr>
      <w:r>
        <w:t xml:space="preserve">  Д.  Связь с другими методами оптимизации.</w:t>
      </w:r>
    </w:p>
    <w:p>
      <w:pPr>
        <w:pStyle w:val="ListParagraph"/>
      </w:pPr>
      <w:r>
        <w:t xml:space="preserve">  А. Определение переменных: Что именно мы оптимизируем.</w:t>
      </w:r>
    </w:p>
    <w:p>
      <w:pPr>
        <w:pStyle w:val="ListParagraph"/>
      </w:pPr>
      <w:r>
        <w:t xml:space="preserve">  Б. Формулировка целевой функции: Математическое выражение цели.</w:t>
      </w:r>
    </w:p>
    <w:p>
      <w:pPr>
        <w:pStyle w:val="ListParagraph"/>
      </w:pPr>
      <w:r>
        <w:t xml:space="preserve">  В. Определение ограничений: Математическое описание доступных ресурсов и требований.</w:t>
      </w:r>
    </w:p>
    <w:p>
      <w:pPr>
        <w:pStyle w:val="ListParagraph"/>
      </w:pPr>
      <w:r>
        <w:t xml:space="preserve">  Г.  Пример модели ЛП для задачи распределения сырья между установками.</w:t>
      </w:r>
    </w:p>
    <w:p>
      <w:pPr>
        <w:pStyle w:val="ListParagraph"/>
      </w:pPr>
      <w:r>
        <w:t xml:space="preserve">  А. Симплекс-метод: Классический алгоритм решения.</w:t>
      </w:r>
    </w:p>
    <w:p>
      <w:pPr>
        <w:pStyle w:val="ListParagraph"/>
      </w:pPr>
      <w:r>
        <w:t xml:space="preserve">  Б. Двойственный симплекс-метод: Для задач с ограничениями на равенства.</w:t>
      </w:r>
    </w:p>
    <w:p>
      <w:pPr>
        <w:pStyle w:val="ListParagraph"/>
      </w:pPr>
      <w:r>
        <w:t xml:space="preserve">  В.  Графический метод: Для задач с двумя переменными.</w:t>
      </w:r>
    </w:p>
    <w:p>
      <w:pPr>
        <w:pStyle w:val="ListParagraph"/>
      </w:pPr>
      <w:r>
        <w:t xml:space="preserve">  Г. Использование специализированного программного обеспечения: Excel Solver, Python библиотеки.</w:t>
      </w:r>
    </w:p>
    <w:p>
      <w:pPr>
        <w:pStyle w:val="ListParagraph"/>
      </w:pPr>
      <w:r>
        <w:t xml:space="preserve">  А.  Определение оптимальных значений переменных:  Объемы производства, использование ресурсов.</w:t>
      </w:r>
    </w:p>
    <w:p>
      <w:pPr>
        <w:pStyle w:val="ListParagraph"/>
      </w:pPr>
      <w:r>
        <w:t xml:space="preserve">  Б.  Анализ чувствительности:  Влияние изменения параметров на решение.</w:t>
      </w:r>
    </w:p>
    <w:p>
      <w:pPr>
        <w:pStyle w:val="ListParagraph"/>
      </w:pPr>
      <w:r>
        <w:t xml:space="preserve">  В.  Анализ свободных ресурсов:  Определение возможностей для увеличения производства.</w:t>
      </w:r>
    </w:p>
    <w:p>
      <w:pPr>
        <w:pStyle w:val="ListParagraph"/>
      </w:pPr>
      <w:r>
        <w:t xml:space="preserve">  Г.  Интерпретация результатов в контексте бизнес-задач.</w:t>
      </w:r>
    </w:p>
    <w:p>
      <w:pPr>
        <w:pStyle w:val="ListParagraph"/>
      </w:pPr>
      <w:r>
        <w:t xml:space="preserve">  А. Оптимизация использования сырья: Минимизация затрат и максимизация прибыли.</w:t>
      </w:r>
    </w:p>
    <w:p>
      <w:pPr>
        <w:pStyle w:val="ListParagraph"/>
      </w:pPr>
      <w:r>
        <w:t xml:space="preserve">  Б. Распределение продуктов: Максимизация прибыли при учете спроса и ограничений.</w:t>
      </w:r>
    </w:p>
    <w:p>
      <w:pPr>
        <w:pStyle w:val="ListParagraph"/>
      </w:pPr>
      <w:r>
        <w:t xml:space="preserve">  В. Планирование производства: Оптимизация загрузки оборудования и управление запасами.</w:t>
      </w:r>
    </w:p>
    <w:p>
      <w:pPr>
        <w:pStyle w:val="ListParagraph"/>
      </w:pPr>
      <w:r>
        <w:t xml:space="preserve">  Г.  Решение задачи оптимального состава сырьевой смеси.</w:t>
      </w:r>
    </w:p>
    <w:p>
      <w:pPr>
        <w:pStyle w:val="ListParagraph"/>
      </w:pPr>
      <w:r>
        <w:t xml:space="preserve">  А. Предположение о линейности целевой функции и ограничений.</w:t>
      </w:r>
    </w:p>
    <w:p>
      <w:pPr>
        <w:pStyle w:val="ListParagraph"/>
      </w:pPr>
      <w:r>
        <w:t xml:space="preserve">  Б. Сложность моделирования нелинейных зависимостей.</w:t>
      </w:r>
    </w:p>
    <w:p>
      <w:pPr>
        <w:pStyle w:val="ListParagraph"/>
      </w:pPr>
      <w:r>
        <w:t xml:space="preserve">  В. Требования к точности исходных данных.</w:t>
      </w:r>
    </w:p>
    <w:p>
      <w:pPr>
        <w:pStyle w:val="ListParagraph"/>
      </w:pPr>
      <w:r>
        <w:t xml:space="preserve">  Г.  Альтернативные методы оптимизации.</w:t>
      </w:r>
    </w:p>
    <w:p>
      <w:r>
        <w:br/>
        <w:br/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5: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5: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3: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4:</w:t>
        <w:br/>
        <w:br/>
        <w:t>Верните подробную структуру. НЕ ссылайтесь на название главы в</w:t>
      </w:r>
    </w:p>
    <w:p>
      <w:pPr>
        <w:pStyle w:val="Heading1"/>
      </w:pPr>
      <w:r>
        <w:t>Идеи:</w:t>
      </w:r>
    </w:p>
    <w:p>
      <w:pPr>
        <w:pStyle w:val="ListBullet"/>
      </w:pPr>
      <w:r>
        <w:t>Пожалуйста, предоставьте список идей для главы, и я создам структуру на их основе. Я не могу придумать идеи сам, мне нужны исходные данные.</w:t>
      </w:r>
    </w:p>
    <w:p>
      <w:r>
        <w:br w:type="page"/>
      </w:r>
    </w:p>
    <w:p>
      <w:pPr>
        <w:pStyle w:val="Heading1"/>
      </w:pPr>
      <w:r>
        <w:t>Глава 3:  Материальный баланс: основа планирования</w:t>
      </w:r>
    </w:p>
    <w:p>
      <w:r>
        <w:t>Поскольку предоставленные инструкции повторяются и не содержат фактического содержания глав, я не могу предоставить структуру глав 3 и 4. Я предоставлю лишь примерный шаблон, который можно адаптировать, когда будут доступны конкретные данные.  Если предоставите содержание глав, я смогу создать более конкретную структуру.</w:t>
        <w:br/>
        <w:br/>
      </w:r>
      <w:r>
        <w:rPr>
          <w:b/>
        </w:rPr>
        <w:t>Примерный шаблон структуры главы:</w:t>
      </w:r>
      <w:r>
        <w:rPr/>
        <w:br/>
        <w:br/>
      </w:r>
      <w:r>
        <w:rPr>
          <w:b/>
        </w:rPr>
        <w:t>Глава 3: Заголовок главы (Отредактировать под фактический заголовок)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</w:p>
    <w:p>
      <w:pPr>
        <w:pStyle w:val="ListParagraph"/>
      </w:pPr>
      <w:r>
        <w:t xml:space="preserve">  Краткое описание темы главы и ее важность.</w:t>
      </w:r>
    </w:p>
    <w:p>
      <w:pPr>
        <w:pStyle w:val="ListParagraph"/>
      </w:pPr>
      <w:r>
        <w:t xml:space="preserve">  Краткий обзор основных аргументов/точек, которые будут рассмотрены.</w:t>
      </w:r>
    </w:p>
    <w:p>
      <w:pPr>
        <w:pStyle w:val="ListParagraph"/>
      </w:pPr>
      <w:r>
        <w:t xml:space="preserve">  </w:t>
      </w:r>
      <w:r>
        <w:rPr>
          <w:b/>
        </w:rPr>
        <w:t>Основная часть:</w:t>
      </w:r>
      <w:r>
        <w:rPr/>
        <w:t xml:space="preserve"> (Разбивается на секции/подсекции, каждая из которых охватывает конкретный аспект темы)</w:t>
      </w:r>
    </w:p>
    <w:p>
      <w:pPr>
        <w:pStyle w:val="ListParagraph"/>
      </w:pPr>
      <w:r>
        <w:t xml:space="preserve">  </w:t>
      </w:r>
      <w:r>
        <w:rPr>
          <w:b/>
        </w:rPr>
        <w:t>Секция 3.1: Заголовок секции</w:t>
      </w:r>
    </w:p>
    <w:p>
      <w:pPr>
        <w:pStyle w:val="ListParagraph"/>
      </w:pPr>
      <w:r>
        <w:t xml:space="preserve">  Аргумент/точка 1 (Поддерживающие доказательства/примеры)</w:t>
      </w:r>
    </w:p>
    <w:p>
      <w:pPr>
        <w:pStyle w:val="ListParagraph"/>
      </w:pPr>
      <w:r>
        <w:t xml:space="preserve">  Аргумент/точка 2 (Поддерживающие доказательства/примеры)</w:t>
      </w:r>
    </w:p>
    <w:p>
      <w:pPr>
        <w:pStyle w:val="ListParagraph"/>
      </w:pPr>
      <w:r>
        <w:t xml:space="preserve">  (Продолжение секции другими аргументами/точками)</w:t>
      </w:r>
    </w:p>
    <w:p>
      <w:pPr>
        <w:pStyle w:val="ListParagraph"/>
      </w:pPr>
      <w:r>
        <w:t xml:space="preserve">  </w:t>
      </w:r>
      <w:r>
        <w:rPr>
          <w:b/>
        </w:rPr>
        <w:t>Секция 3.2: Заголовок секции</w:t>
      </w:r>
      <w:r>
        <w:rPr/>
        <w:t xml:space="preserve"> (Повторить структуру)</w:t>
      </w:r>
    </w:p>
    <w:p>
      <w:pPr>
        <w:pStyle w:val="ListParagraph"/>
      </w:pPr>
      <w:r>
        <w:t xml:space="preserve">  (Продолжение остальных секций)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Краткое изложение основных аргументов/точек, рассмотренных в главе.</w:t>
      </w:r>
    </w:p>
    <w:p>
      <w:pPr>
        <w:pStyle w:val="ListParagraph"/>
      </w:pPr>
      <w:r>
        <w:t xml:space="preserve">  Подтверждение основной темы главы.</w:t>
      </w:r>
    </w:p>
    <w:p>
      <w:pPr>
        <w:pStyle w:val="ListParagraph"/>
      </w:pPr>
      <w:r>
        <w:t xml:space="preserve">  Связь с последующими главами/темой работы.</w:t>
      </w:r>
    </w:p>
    <w:p>
      <w:pPr>
        <w:pStyle w:val="ListParagraph"/>
      </w:pPr>
      <w:r>
        <w:t xml:space="preserve">  (Структура аналогична Главе 3)</w:t>
      </w:r>
    </w:p>
    <w:p>
      <w:pPr>
        <w:pStyle w:val="ListParagraph"/>
      </w:pPr>
      <w:r>
        <w:t xml:space="preserve">  </w:t>
      </w:r>
      <w:r>
        <w:rPr>
          <w:b/>
        </w:rPr>
        <w:t>Заголовки глав:</w:t>
      </w:r>
      <w:r>
        <w:rPr/>
        <w:t xml:space="preserve"> Фактические заголовки глав 3 и 4.</w:t>
      </w:r>
    </w:p>
    <w:p>
      <w:pPr>
        <w:pStyle w:val="ListParagraph"/>
      </w:pPr>
      <w:r>
        <w:t xml:space="preserve">  </w:t>
      </w:r>
      <w:r>
        <w:rPr>
          <w:b/>
        </w:rPr>
        <w:t>Основные темы/аргументы:</w:t>
      </w:r>
      <w:r>
        <w:rPr/>
        <w:t xml:space="preserve"> Краткое описание основных тем, рассматриваемых в каждой главе.</w:t>
      </w:r>
    </w:p>
    <w:p>
      <w:pPr>
        <w:pStyle w:val="ListParagraph"/>
      </w:pPr>
      <w:r>
        <w:t xml:space="preserve">  </w:t>
      </w:r>
      <w:r>
        <w:rPr>
          <w:b/>
        </w:rPr>
        <w:t>Ключевые разделы:</w:t>
      </w:r>
      <w:r>
        <w:rPr/>
        <w:t xml:space="preserve">  Список основных разделов, которые будут включены в каждую главу.</w:t>
      </w:r>
    </w:p>
    <w:p>
      <w:pPr>
        <w:pStyle w:val="ListParagraph"/>
      </w:pPr>
      <w:r>
        <w:t xml:space="preserve">  </w:t>
      </w:r>
      <w:r>
        <w:rPr>
          <w:b/>
        </w:rPr>
        <w:t>Ключевые аргументы/доказательства:</w:t>
      </w:r>
      <w:r>
        <w:rPr/>
        <w:t xml:space="preserve">  Основные аргументы, точки зрения или доказательства, которые будут представлены в каждой главе.</w:t>
      </w:r>
    </w:p>
    <w:p>
      <w:pPr>
        <w:pStyle w:val="Heading1"/>
      </w:pPr>
      <w:r>
        <w:t>Идеи:</w:t>
      </w:r>
    </w:p>
    <w:p>
      <w:pPr>
        <w:pStyle w:val="Heading3"/>
      </w:pPr>
      <w:r>
        <w:t>Глава 3: Математическое Моделирование в Оптимизации Производственных Процессов</w:t>
      </w:r>
    </w:p>
    <w:p>
      <w:pPr>
        <w:pStyle w:val="ListParagraph"/>
      </w:pPr>
      <w:r>
        <w:t xml:space="preserve">  </w:t>
      </w:r>
      <w:r>
        <w:rPr>
          <w:b/>
        </w:rPr>
        <w:t>3.1 Введение в Математическое Моделирование:</w:t>
      </w:r>
    </w:p>
    <w:p>
      <w:pPr>
        <w:pStyle w:val="ListParagraph"/>
      </w:pPr>
      <w:r>
        <w:t xml:space="preserve">  Аргумент:  Математическое моделирование - это основа для принятия обоснованных решений в сложных производственных системах.</w:t>
      </w:r>
    </w:p>
    <w:p>
      <w:pPr>
        <w:pStyle w:val="ListParagraph"/>
      </w:pPr>
      <w:r>
        <w:t xml:space="preserve">  Подтверждение:  Краткое объяснение, что такое математическое моделирование (использование математических формул и уравнений для представления реальных процессов).</w:t>
      </w:r>
    </w:p>
    <w:p>
      <w:pPr>
        <w:pStyle w:val="ListParagraph"/>
      </w:pPr>
      <w:r>
        <w:t xml:space="preserve">  Подтверждение:  Примеры, где интуитивные решения приводили к неоптимальным результатам, и где математическое моделирование помогло найти лучшие решения.</w:t>
      </w:r>
    </w:p>
    <w:p>
      <w:pPr>
        <w:pStyle w:val="ListParagraph"/>
      </w:pPr>
      <w:r>
        <w:t xml:space="preserve">  </w:t>
      </w:r>
      <w:r>
        <w:rPr>
          <w:b/>
        </w:rPr>
        <w:t>3.2 Линейное Программирование (ЛП) для Распределения Ресурсов:</w:t>
      </w:r>
    </w:p>
    <w:p>
      <w:pPr>
        <w:pStyle w:val="ListParagraph"/>
      </w:pPr>
      <w:r>
        <w:t xml:space="preserve">  Аргумент: ЛП – мощный инструмент для оптимизации распределения ограниченных ресурсов.</w:t>
      </w:r>
    </w:p>
    <w:p>
      <w:pPr>
        <w:pStyle w:val="ListParagraph"/>
      </w:pPr>
      <w:r>
        <w:t xml:space="preserve">  Подтверждение:  Объяснение основных понятий ЛП (целевая функция, ограничения, переменные).</w:t>
      </w:r>
    </w:p>
    <w:p>
      <w:pPr>
        <w:pStyle w:val="ListParagraph"/>
      </w:pPr>
      <w:r>
        <w:t xml:space="preserve">  Подтверждение:  Пример: задача о диете (минимизация стоимости при соблюдении питательных требований) или оптимизация запасов.</w:t>
      </w:r>
    </w:p>
    <w:p>
      <w:pPr>
        <w:pStyle w:val="ListParagraph"/>
      </w:pPr>
      <w:r>
        <w:t xml:space="preserve">  </w:t>
      </w:r>
      <w:r>
        <w:rPr>
          <w:b/>
        </w:rPr>
        <w:t>3.3 Целочисленное Программирование (ЦП) для Дискретных Решений:</w:t>
      </w:r>
    </w:p>
    <w:p>
      <w:pPr>
        <w:pStyle w:val="ListParagraph"/>
      </w:pPr>
      <w:r>
        <w:t xml:space="preserve">  Аргумент: Для задач, где переменные должны быть целыми числами (например, количество машин, количество смен), требуется ЦП.</w:t>
      </w:r>
    </w:p>
    <w:p>
      <w:pPr>
        <w:pStyle w:val="ListParagraph"/>
      </w:pPr>
      <w:r>
        <w:t xml:space="preserve">  Подтверждение:  Объяснение отличий между ЛП и ЦП, и случаи, когда использование ЦП необходимо.</w:t>
      </w:r>
    </w:p>
    <w:p>
      <w:pPr>
        <w:pStyle w:val="ListParagraph"/>
      </w:pPr>
      <w:r>
        <w:t xml:space="preserve">  Подтверждение: Пример: задача о выборе оптимального количества персонала для конкретной смены.</w:t>
      </w:r>
    </w:p>
    <w:p>
      <w:pPr>
        <w:pStyle w:val="ListParagraph"/>
      </w:pPr>
      <w:r>
        <w:t xml:space="preserve">  </w:t>
      </w:r>
      <w:r>
        <w:rPr>
          <w:b/>
        </w:rPr>
        <w:t>3.4 Методы Решения Задач Программирования:</w:t>
      </w:r>
    </w:p>
    <w:p>
      <w:pPr>
        <w:pStyle w:val="ListParagraph"/>
      </w:pPr>
      <w:r>
        <w:t xml:space="preserve">  Аргумент:  Разные методы решения задач программирования подходят для разных задач и размеров.</w:t>
      </w:r>
    </w:p>
    <w:p>
      <w:pPr>
        <w:pStyle w:val="ListParagraph"/>
      </w:pPr>
      <w:r>
        <w:t xml:space="preserve">  Подтверждение: Обзор основных методов (Simplex, Branch and Bound).</w:t>
      </w:r>
    </w:p>
    <w:p>
      <w:pPr>
        <w:pStyle w:val="ListParagraph"/>
      </w:pPr>
      <w:r>
        <w:t xml:space="preserve">  Подтверждение:  Обсуждение компромиссов между скоростью решения и точностью.</w:t>
      </w:r>
    </w:p>
    <w:p>
      <w:pPr>
        <w:pStyle w:val="ListParagraph"/>
      </w:pPr>
      <w:r>
        <w:t xml:space="preserve">  </w:t>
      </w:r>
      <w:r>
        <w:rPr>
          <w:b/>
        </w:rPr>
        <w:t>3.5 Реализация Моделей в Программном Обеспечении:</w:t>
      </w:r>
    </w:p>
    <w:p>
      <w:pPr>
        <w:pStyle w:val="ListParagraph"/>
      </w:pPr>
      <w:r>
        <w:t xml:space="preserve">  Аргумент: Использование специализированного ПО упрощает создание и решение моделей.</w:t>
      </w:r>
    </w:p>
    <w:p>
      <w:pPr>
        <w:pStyle w:val="ListParagraph"/>
      </w:pPr>
      <w:r>
        <w:t xml:space="preserve">  Подтверждение: Обзор популярных программных пакетов (Gurobi, CPLEX, Python с библиотеками PuLP и Pyomo).</w:t>
      </w:r>
    </w:p>
    <w:p>
      <w:pPr>
        <w:pStyle w:val="ListParagraph"/>
      </w:pPr>
      <w:r>
        <w:t xml:space="preserve">  Подтверждение: Примеры кода, демонстрирующие создание простой модели и ее решение.</w:t>
      </w:r>
    </w:p>
    <w:p>
      <w:pPr>
        <w:pStyle w:val="ListParagraph"/>
      </w:pPr>
      <w:r>
        <w:t xml:space="preserve">  </w:t>
      </w:r>
      <w:r>
        <w:rPr>
          <w:b/>
        </w:rPr>
        <w:t>3.6 Ограничения и Преимущества Математического Моделирования:</w:t>
      </w:r>
    </w:p>
    <w:p>
      <w:pPr>
        <w:pStyle w:val="ListParagraph"/>
      </w:pPr>
      <w:r>
        <w:t xml:space="preserve">  Аргумент: Математическое моделирование не является панацеей и имеет свои ограничения.</w:t>
      </w:r>
    </w:p>
    <w:p>
      <w:pPr>
        <w:pStyle w:val="ListParagraph"/>
      </w:pPr>
      <w:r>
        <w:t xml:space="preserve">  Подтверждение: Обсуждение проблем упрощений, неточных данных и сложности построения моделей.</w:t>
      </w:r>
    </w:p>
    <w:p>
      <w:pPr>
        <w:pStyle w:val="ListParagraph"/>
      </w:pPr>
      <w:r>
        <w:t xml:space="preserve">  Подтверждение:  Подчеркивание важности валидации моделей и учета человеческого фактора.</w:t>
      </w:r>
    </w:p>
    <w:p>
      <w:pPr>
        <w:pStyle w:val="Heading3"/>
      </w:pPr>
      <w:r>
        <w:t>Глава 4: Интеграция Цифровых Двойников с Математическим Моделированием</w:t>
      </w:r>
    </w:p>
    <w:p>
      <w:pPr>
        <w:pStyle w:val="ListParagraph"/>
      </w:pPr>
      <w:r>
        <w:t xml:space="preserve">  </w:t>
      </w:r>
      <w:r>
        <w:rPr>
          <w:b/>
        </w:rPr>
        <w:t>4.1 Цифровой Двойник как Источник Данных для Модели:</w:t>
      </w:r>
    </w:p>
    <w:p>
      <w:pPr>
        <w:pStyle w:val="ListParagraph"/>
      </w:pPr>
      <w:r>
        <w:t xml:space="preserve">  Аргумент:  Данные, генерируемые цифровым двойником, повышают точность и реалистичность моделей.</w:t>
      </w:r>
    </w:p>
    <w:p>
      <w:pPr>
        <w:pStyle w:val="ListParagraph"/>
      </w:pPr>
      <w:r>
        <w:t xml:space="preserve">  Подтверждение:  Примеры датчиков и систем сбора данных, которые можно интегрировать с цифровым двойником.</w:t>
      </w:r>
    </w:p>
    <w:p>
      <w:pPr>
        <w:pStyle w:val="ListParagraph"/>
      </w:pPr>
      <w:r>
        <w:t xml:space="preserve">  Подтверждение:  Способы обработки и очистки данных, получаемых от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4.2 Обновление Моделей в Реальном Времени:</w:t>
      </w:r>
    </w:p>
    <w:p>
      <w:pPr>
        <w:pStyle w:val="ListParagraph"/>
      </w:pPr>
      <w:r>
        <w:t xml:space="preserve">  Аргумент:  Реагирование на изменения в производственной среде требует динамического обновления моделей.</w:t>
      </w:r>
    </w:p>
    <w:p>
      <w:pPr>
        <w:pStyle w:val="ListParagraph"/>
      </w:pPr>
      <w:r>
        <w:t xml:space="preserve">  Подтверждение:  Алгоритмы для автоматического обновления параметров моделей на основе данных от цифрового двойника.</w:t>
      </w:r>
    </w:p>
    <w:p>
      <w:pPr>
        <w:pStyle w:val="ListParagraph"/>
      </w:pPr>
      <w:r>
        <w:t xml:space="preserve">  Подтверждение:  Примеры: корректировка скорости конвейера на основе данных о загруженности.</w:t>
      </w:r>
    </w:p>
    <w:p>
      <w:pPr>
        <w:pStyle w:val="ListParagraph"/>
      </w:pPr>
      <w:r>
        <w:t xml:space="preserve">  </w:t>
      </w:r>
      <w:r>
        <w:rPr>
          <w:b/>
        </w:rPr>
        <w:t>4.3 Сценарное Моделирование с Цифровыми Двойниками:</w:t>
      </w:r>
    </w:p>
    <w:p>
      <w:pPr>
        <w:pStyle w:val="ListParagraph"/>
      </w:pPr>
      <w:r>
        <w:t xml:space="preserve">  Аргумент: Цифровые двойники позволяют экспериментировать с различными сценариями "что если" без риска для реального производства.</w:t>
      </w:r>
    </w:p>
    <w:p>
      <w:pPr>
        <w:pStyle w:val="ListParagraph"/>
      </w:pPr>
      <w:r>
        <w:t xml:space="preserve">  Подтверждение:  Примеры: оценка влияния внеплановой поломки на производительность, тестирование нового графика работы.</w:t>
      </w:r>
    </w:p>
    <w:p>
      <w:pPr>
        <w:pStyle w:val="ListParagraph"/>
      </w:pPr>
      <w:r>
        <w:t xml:space="preserve">  </w:t>
      </w:r>
      <w:r>
        <w:rPr>
          <w:b/>
        </w:rPr>
        <w:t>4.4 Оптимизация Политик на Основе Цифровых Двойников:</w:t>
      </w:r>
    </w:p>
    <w:p>
      <w:pPr>
        <w:pStyle w:val="ListParagraph"/>
      </w:pPr>
      <w:r>
        <w:t xml:space="preserve">  Аргумент:  Цифровые двойники предоставляют платформу для оптимизации политики производства и управления ресурсами.</w:t>
      </w:r>
    </w:p>
    <w:p>
      <w:pPr>
        <w:pStyle w:val="ListParagraph"/>
      </w:pPr>
      <w:r>
        <w:t xml:space="preserve">  Подтверждение:  Примеры: определение оптимальной стратегии технического обслуживания, распределение заказов между машинами.</w:t>
      </w:r>
    </w:p>
    <w:p>
      <w:pPr>
        <w:pStyle w:val="ListParagraph"/>
      </w:pPr>
      <w:r>
        <w:t xml:space="preserve">  </w:t>
      </w:r>
      <w:r>
        <w:rPr>
          <w:b/>
        </w:rPr>
        <w:t>4.5 Визуализация Результатов Моделирования:</w:t>
      </w:r>
    </w:p>
    <w:p>
      <w:pPr>
        <w:pStyle w:val="ListParagraph"/>
      </w:pPr>
      <w:r>
        <w:t xml:space="preserve">  Аргумент:  Наглядное представление результатов моделирования улучшает понимание и принятие решений.</w:t>
      </w:r>
    </w:p>
    <w:p>
      <w:pPr>
        <w:pStyle w:val="ListParagraph"/>
      </w:pPr>
      <w:r>
        <w:t xml:space="preserve">  Подтверждение:  Интеграция результатов моделирования с панелями мониторинга и отчетами.</w:t>
      </w:r>
    </w:p>
    <w:p>
      <w:pPr>
        <w:pStyle w:val="ListParagraph"/>
      </w:pPr>
      <w:r>
        <w:t xml:space="preserve">  </w:t>
      </w:r>
      <w:r>
        <w:rPr>
          <w:b/>
        </w:rPr>
        <w:t>4.6 Проблемы и Перспективы Интеграции:</w:t>
      </w:r>
    </w:p>
    <w:p>
      <w:pPr>
        <w:pStyle w:val="ListParagraph"/>
      </w:pPr>
      <w:r>
        <w:t xml:space="preserve">  Аргумент: Интеграция цифровых двойников с математическим моделированием требует решения ряда проблем.</w:t>
      </w:r>
    </w:p>
    <w:p>
      <w:pPr>
        <w:pStyle w:val="ListParagraph"/>
      </w:pPr>
      <w:r>
        <w:t xml:space="preserve">  Подтверждение:  Обсуждение проблем совместимости данных, сложности разработки алгоритмов и стоимости внедрения.</w:t>
      </w:r>
    </w:p>
    <w:p>
      <w:pPr>
        <w:pStyle w:val="ListParagraph"/>
      </w:pPr>
      <w:r>
        <w:t xml:space="preserve">  Подтверждение:  Обзор перспектив развития интеграции цифровых двойников и математического моделирования в будущем.</w:t>
      </w:r>
    </w:p>
    <w:p>
      <w:r>
        <w:br w:type="page"/>
      </w:r>
    </w:p>
    <w:p>
      <w:pPr>
        <w:pStyle w:val="Heading1"/>
      </w:pPr>
      <w:r>
        <w:t>Глава 4:  Математическое моделирование: основы линейного программирования (LP)</w:t>
      </w:r>
    </w:p>
    <w:p>
      <w:r>
        <w:t>Поскольку вы не предоставили содержание главы 4, я могу предложить только примерный шаблон.  Чтобы создать структуру, которая будет соответствовать конкретному содержанию, пожалуйста, предоставьте краткое описание глав или, в идеале, их полный текст.</w:t>
        <w:br/>
        <w:br/>
      </w:r>
      <w:r>
        <w:rPr>
          <w:b/>
        </w:rPr>
        <w:t>Примерный шаблон структуры главы 4: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</w:p>
    <w:p>
      <w:pPr>
        <w:pStyle w:val="ListParagraph"/>
      </w:pPr>
      <w:r>
        <w:t xml:space="preserve">  Краткое изложение главной темы главы и ее связь с предыдущими главами.</w:t>
      </w:r>
    </w:p>
    <w:p>
      <w:pPr>
        <w:pStyle w:val="ListParagraph"/>
      </w:pPr>
      <w:r>
        <w:t xml:space="preserve">  Определение основных вопросов или проблем, которые будут рассмотрены.</w:t>
      </w:r>
    </w:p>
    <w:p>
      <w:pPr>
        <w:pStyle w:val="ListParagraph"/>
      </w:pPr>
      <w:r>
        <w:t xml:space="preserve">  Краткий обзор структуры главы.</w:t>
      </w:r>
    </w:p>
    <w:p>
      <w:pPr>
        <w:pStyle w:val="ListParagraph"/>
      </w:pPr>
      <w:r>
        <w:t xml:space="preserve">  </w:t>
      </w:r>
      <w:r>
        <w:rPr>
          <w:b/>
        </w:rPr>
        <w:t>Раздел 4.1: Первый Основной аспект темы</w:t>
      </w:r>
    </w:p>
    <w:p>
      <w:pPr>
        <w:pStyle w:val="ListParagraph"/>
      </w:pPr>
      <w:r>
        <w:t xml:space="preserve">  Аргумент 1: (Подтверждающие факты, примеры, статистика, цитаты)</w:t>
      </w:r>
    </w:p>
    <w:p>
      <w:pPr>
        <w:pStyle w:val="ListParagraph"/>
      </w:pPr>
      <w:r>
        <w:t xml:space="preserve">  Аргумент 2: (Подтверждающие факты, примеры, статистика, цитаты)</w:t>
      </w:r>
    </w:p>
    <w:p>
      <w:pPr>
        <w:pStyle w:val="ListParagraph"/>
      </w:pPr>
      <w:r>
        <w:t xml:space="preserve">  Анализ: (Интерпретация аргументов и их значения)</w:t>
      </w:r>
    </w:p>
    <w:p>
      <w:pPr>
        <w:pStyle w:val="ListParagraph"/>
      </w:pPr>
      <w:r>
        <w:t xml:space="preserve">  Возможные возражения и ответы на них.</w:t>
      </w:r>
    </w:p>
    <w:p>
      <w:pPr>
        <w:pStyle w:val="ListParagraph"/>
      </w:pPr>
      <w:r>
        <w:t xml:space="preserve">  </w:t>
      </w:r>
      <w:r>
        <w:rPr>
          <w:b/>
        </w:rPr>
        <w:t>Раздел 4.2: Второй Основной аспект темы</w:t>
      </w:r>
    </w:p>
    <w:p>
      <w:pPr>
        <w:pStyle w:val="ListParagraph"/>
      </w:pPr>
      <w:r>
        <w:t xml:space="preserve">  (Структура аналогична Разделу 4.1)</w:t>
      </w:r>
    </w:p>
    <w:p>
      <w:pPr>
        <w:pStyle w:val="ListParagraph"/>
      </w:pPr>
      <w:r>
        <w:t xml:space="preserve">  </w:t>
      </w:r>
      <w:r>
        <w:rPr>
          <w:b/>
        </w:rPr>
        <w:t>Раздел 4.3: Третий Основной аспект темы</w:t>
      </w:r>
      <w:r>
        <w:rPr/>
        <w:t xml:space="preserve"> (И другие разделы, в зависимости от содержания)</w:t>
      </w:r>
    </w:p>
    <w:p>
      <w:pPr>
        <w:pStyle w:val="ListParagraph"/>
      </w:pPr>
      <w:r>
        <w:t xml:space="preserve">  (Структура аналогична Разделу 4.1)</w:t>
      </w:r>
    </w:p>
    <w:p>
      <w:pPr>
        <w:pStyle w:val="ListParagraph"/>
      </w:pPr>
      <w:r>
        <w:t xml:space="preserve">  </w:t>
      </w:r>
      <w:r>
        <w:rPr>
          <w:b/>
        </w:rPr>
        <w:t>Раздел 4.4: Обсуждение и Анализ взаимосвязей</w:t>
      </w:r>
    </w:p>
    <w:p>
      <w:pPr>
        <w:pStyle w:val="ListParagraph"/>
      </w:pPr>
      <w:r>
        <w:t xml:space="preserve">  Синтез рассмотренных аспектов.</w:t>
      </w:r>
    </w:p>
    <w:p>
      <w:pPr>
        <w:pStyle w:val="ListParagraph"/>
      </w:pPr>
      <w:r>
        <w:t xml:space="preserve">  Оценка прочности доказательств.</w:t>
      </w:r>
    </w:p>
    <w:p>
      <w:pPr>
        <w:pStyle w:val="ListParagraph"/>
      </w:pPr>
      <w:r>
        <w:t xml:space="preserve">  Рассмотрение альтернативных точек зрения.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Краткое изложение ключевых моментов, рассмотренных в главе.</w:t>
      </w:r>
    </w:p>
    <w:p>
      <w:pPr>
        <w:pStyle w:val="ListParagraph"/>
      </w:pPr>
      <w:r>
        <w:t xml:space="preserve">  Подтверждение основных аргументов.</w:t>
      </w:r>
    </w:p>
    <w:p>
      <w:pPr>
        <w:pStyle w:val="ListParagraph"/>
      </w:pPr>
      <w:r>
        <w:t xml:space="preserve">  Выводы и их значение для общей темы работы.</w:t>
      </w:r>
    </w:p>
    <w:p>
      <w:pPr>
        <w:pStyle w:val="ListParagraph"/>
      </w:pPr>
      <w:r>
        <w:t xml:space="preserve">  Прогноз на будущее или направления для дальнейших исследований.</w:t>
      </w:r>
    </w:p>
    <w:p>
      <w:r>
        <w:br/>
        <w:br/>
      </w:r>
      <w:r>
        <w:rPr>
          <w:b/>
        </w:rPr>
        <w:t>Важно:</w:t>
      </w:r>
      <w:r>
        <w:rPr/>
        <w:t xml:space="preserve"> Чтобы структура была максимально полезной, мне нужна информация о фактическом содержании главы 4. Пожалуйста, предоставьте краткое описание или текст главы, и я смогу создать более точную и детализированную структуру.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4, с фокусом на "Интеграция Цифровых Двойников с Математическим Моделированием". Пожалуйста, оцените их, выберите наиболее подходящие, или попросите меня уточнить/добавить какие-то:</w:t>
      </w:r>
    </w:p>
    <w:p>
      <w:pPr>
        <w:pStyle w:val="ListBullet"/>
      </w:pPr>
      <w:r>
        <w:rPr>
          <w:b/>
        </w:rPr>
        <w:t>I. Базовые Концепции и Подход:</w:t>
      </w:r>
    </w:p>
    <w:p>
      <w:pPr>
        <w:pStyle w:val="ListBullet"/>
      </w:pPr>
      <w:r>
        <w:t xml:space="preserve">1.  </w:t>
      </w:r>
      <w:r>
        <w:rPr>
          <w:b/>
        </w:rPr>
        <w:t>Определение Синергии:</w:t>
      </w:r>
      <w:r>
        <w:rPr/>
        <w:t xml:space="preserve"> Четкое объяснение, почему интеграция цифрового двойника и математического моделирования имеет большую ценность, чем каждый из них по отдельности. (Синергия &gt; Сумма)</w:t>
      </w:r>
    </w:p>
    <w:p>
      <w:pPr>
        <w:pStyle w:val="ListBullet"/>
      </w:pPr>
      <w:r>
        <w:t xml:space="preserve">2.  </w:t>
      </w:r>
      <w:r>
        <w:rPr>
          <w:b/>
        </w:rPr>
        <w:t>Типы Цифровых Двойников для Интеграции:</w:t>
      </w:r>
      <w:r>
        <w:rPr/>
        <w:t xml:space="preserve"> Различие между поверхностными, средними и полными цифровыми двойниками, и какие типы подходят для математического моделирования.</w:t>
      </w:r>
    </w:p>
    <w:p>
      <w:pPr>
        <w:pStyle w:val="ListBullet"/>
      </w:pPr>
      <w:r>
        <w:t xml:space="preserve">3.  </w:t>
      </w:r>
      <w:r>
        <w:rPr>
          <w:b/>
        </w:rPr>
        <w:t>Этапы Интеграции:</w:t>
      </w:r>
      <w:r>
        <w:rPr/>
        <w:t xml:space="preserve">  Обозначение типичных этапов интеграции (Сбор данных -&gt; Предобработка -&gt; Моделирование -&gt; Оптимизация -&gt; Визуализация).</w:t>
      </w:r>
    </w:p>
    <w:p>
      <w:pPr>
        <w:pStyle w:val="ListBullet"/>
      </w:pPr>
      <w:r>
        <w:rPr>
          <w:b/>
        </w:rPr>
        <w:t>II. Технические Аспекты:</w:t>
      </w:r>
    </w:p>
    <w:p>
      <w:pPr>
        <w:pStyle w:val="ListBullet"/>
      </w:pPr>
      <w:r>
        <w:t xml:space="preserve">4.  </w:t>
      </w:r>
      <w:r>
        <w:rPr>
          <w:b/>
        </w:rPr>
        <w:t>Источники Данных:</w:t>
      </w:r>
      <w:r>
        <w:rPr/>
        <w:t xml:space="preserve">  Подробный обзор источников данных для интеграции (датчики, SCADA, MES, ERP, исторические данные).</w:t>
      </w:r>
    </w:p>
    <w:p>
      <w:pPr>
        <w:pStyle w:val="ListBullet"/>
      </w:pPr>
      <w:r>
        <w:t xml:space="preserve">5.  </w:t>
      </w:r>
      <w:r>
        <w:rPr>
          <w:b/>
        </w:rPr>
        <w:t>Протоколы Обмена Данными:</w:t>
      </w:r>
      <w:r>
        <w:rPr/>
        <w:t xml:space="preserve">  Обзор протоколов обмена данными (MQTT, OPC UA, REST API).</w:t>
      </w:r>
    </w:p>
    <w:p>
      <w:pPr>
        <w:pStyle w:val="ListBullet"/>
      </w:pPr>
      <w:r>
        <w:t xml:space="preserve">6.  </w:t>
      </w:r>
      <w:r>
        <w:rPr>
          <w:b/>
        </w:rPr>
        <w:t>Технологии Предобработки Данных:</w:t>
      </w:r>
      <w:r>
        <w:rPr/>
        <w:t xml:space="preserve"> Рассмотрение методов очистки данных, нормализации и агрегации.</w:t>
      </w:r>
    </w:p>
    <w:p>
      <w:pPr>
        <w:pStyle w:val="ListBullet"/>
      </w:pPr>
      <w:r>
        <w:t xml:space="preserve">7.  </w:t>
      </w:r>
      <w:r>
        <w:rPr>
          <w:b/>
        </w:rPr>
        <w:t>Выбор Алгоритмов Математического Моделирования:</w:t>
      </w:r>
      <w:r>
        <w:rPr/>
        <w:t xml:space="preserve">  Определение наиболее подходящих алгоритмов для различных производственных задач (Линейное Программирование, Целочисленное Программирование, Динамическое Программирование,  Методы Монте-Карло).</w:t>
      </w:r>
    </w:p>
    <w:p>
      <w:pPr>
        <w:pStyle w:val="ListBullet"/>
      </w:pPr>
      <w:r>
        <w:t xml:space="preserve">8.  </w:t>
      </w:r>
      <w:r>
        <w:rPr>
          <w:b/>
        </w:rPr>
        <w:t>Реализация в Программных Пакетх:</w:t>
      </w:r>
      <w:r>
        <w:rPr/>
        <w:t xml:space="preserve"> Примеры использования популярных платформ для цифровых двойников и математического моделирования (SimScale, AnyLogic, Gurobi, Python).</w:t>
      </w:r>
    </w:p>
    <w:p>
      <w:pPr>
        <w:pStyle w:val="ListBullet"/>
      </w:pPr>
      <w:r>
        <w:t xml:space="preserve">9. </w:t>
      </w:r>
      <w:r>
        <w:rPr>
          <w:b/>
        </w:rPr>
        <w:t>Инструменты визуализации:</w:t>
      </w:r>
      <w:r>
        <w:rPr/>
        <w:t xml:space="preserve"> Какие инструменты можно использовать для отображения результатов моделирования на цифровом двойнике.</w:t>
      </w:r>
    </w:p>
    <w:p>
      <w:pPr>
        <w:pStyle w:val="ListBullet"/>
      </w:pPr>
      <w:r>
        <w:rPr>
          <w:b/>
        </w:rPr>
        <w:t>III. Примеры Применения:</w:t>
      </w:r>
    </w:p>
    <w:p>
      <w:pPr>
        <w:pStyle w:val="ListBullet"/>
      </w:pPr>
      <w:r>
        <w:t xml:space="preserve">10. </w:t>
      </w:r>
      <w:r>
        <w:rPr>
          <w:b/>
        </w:rPr>
        <w:t>Оптимизация Производственного Графика:</w:t>
      </w:r>
      <w:r>
        <w:rPr/>
        <w:t xml:space="preserve">  Использование цифрового двойника для прогнозирования загруженности оборудования и оптимизации производственного графика.</w:t>
      </w:r>
    </w:p>
    <w:p>
      <w:pPr>
        <w:pStyle w:val="ListBullet"/>
      </w:pPr>
      <w:r>
        <w:t xml:space="preserve">11. </w:t>
      </w:r>
      <w:r>
        <w:rPr>
          <w:b/>
        </w:rPr>
        <w:t>Управление Запасами:</w:t>
      </w:r>
      <w:r>
        <w:rPr/>
        <w:t xml:space="preserve"> Использование данных цифрового двойника для оптимизации уровней запасов сырья и готовой продукции.</w:t>
      </w:r>
    </w:p>
    <w:p>
      <w:pPr>
        <w:pStyle w:val="ListBullet"/>
      </w:pPr>
      <w:r>
        <w:t xml:space="preserve">12. </w:t>
      </w:r>
      <w:r>
        <w:rPr>
          <w:b/>
        </w:rPr>
        <w:t>Предотвращение Поломок Оборудования:</w:t>
      </w:r>
      <w:r>
        <w:rPr/>
        <w:t xml:space="preserve"> Интеграция данных мониторинга состояния оборудования (из цифрового двойника) с математическими моделями для прогнозирования поломок и планирования профилактического обслуживания.</w:t>
      </w:r>
    </w:p>
    <w:p>
      <w:pPr>
        <w:pStyle w:val="ListBullet"/>
      </w:pPr>
      <w:r>
        <w:t xml:space="preserve">13. </w:t>
      </w:r>
      <w:r>
        <w:rPr>
          <w:b/>
        </w:rPr>
        <w:t>Оптимизация Энергопотребления:</w:t>
      </w:r>
      <w:r>
        <w:rPr/>
        <w:t xml:space="preserve">  Использование данных цифрового двойника для идентификации возможностей снижения энергопотребления.</w:t>
      </w:r>
    </w:p>
    <w:p>
      <w:pPr>
        <w:pStyle w:val="ListBullet"/>
      </w:pPr>
      <w:r>
        <w:t xml:space="preserve">14. </w:t>
      </w:r>
      <w:r>
        <w:rPr>
          <w:b/>
        </w:rPr>
        <w:t>Сценарное Моделирование:</w:t>
      </w:r>
      <w:r>
        <w:rPr/>
        <w:t xml:space="preserve"> Иллюстрация использования цифрового двойника для тестирования различных стратегий и сценариев без риска для реального производства (например, влияние новой очереди обработки, изменение параметров процесса).</w:t>
      </w:r>
    </w:p>
    <w:p>
      <w:pPr>
        <w:pStyle w:val="ListBullet"/>
      </w:pPr>
      <w:r>
        <w:rPr>
          <w:b/>
        </w:rPr>
        <w:t>IV. Проблемы и Будущее:</w:t>
      </w:r>
    </w:p>
    <w:p>
      <w:pPr>
        <w:pStyle w:val="ListBullet"/>
      </w:pPr>
      <w:r>
        <w:t xml:space="preserve">15. </w:t>
      </w:r>
      <w:r>
        <w:rPr>
          <w:b/>
        </w:rPr>
        <w:t>Проблемы Интеграции:</w:t>
      </w:r>
      <w:r>
        <w:rPr/>
        <w:t xml:space="preserve"> Обсуждение распространенных проблем, таких как несовместимость данных, сложность разработки моделей, высокая стоимость внедрения.</w:t>
      </w:r>
    </w:p>
    <w:p>
      <w:pPr>
        <w:pStyle w:val="ListBullet"/>
      </w:pPr>
      <w:r>
        <w:t xml:space="preserve">16. </w:t>
      </w:r>
      <w:r>
        <w:rPr>
          <w:b/>
        </w:rPr>
        <w:t>Будущее Интеграции:</w:t>
      </w:r>
      <w:r>
        <w:rPr/>
        <w:t xml:space="preserve">  Прогноз развития интеграции цифровых двойников и математического моделирования, например, использование искусственного интеллекта для автоматической разработки моделей.</w:t>
      </w:r>
    </w:p>
    <w:p>
      <w:pPr>
        <w:pStyle w:val="ListBullet"/>
      </w:pPr>
      <w:r>
        <w:t xml:space="preserve">17. </w:t>
      </w:r>
      <w:r>
        <w:rPr>
          <w:b/>
        </w:rPr>
        <w:t>Безопасность Данных:</w:t>
      </w:r>
      <w:r>
        <w:rPr/>
        <w:t xml:space="preserve"> Рассмотрение аспектов безопасности данных, передаваемых между цифровым двойником и математической моделью.</w:t>
      </w:r>
    </w:p>
    <w:p>
      <w:pPr>
        <w:pStyle w:val="ListBullet"/>
      </w:pPr>
      <w:r>
        <w:t xml:space="preserve">18. </w:t>
      </w:r>
      <w:r>
        <w:rPr>
          <w:b/>
        </w:rPr>
        <w:t>Масштабируемость</w:t>
      </w:r>
      <w:r>
        <w:rPr/>
        <w:t>:  Как масштабировать решение по мере роста производства и усложнения процессов.</w:t>
      </w:r>
    </w:p>
    <w:p>
      <w:pPr>
        <w:pStyle w:val="ListBullet"/>
      </w:pPr>
      <w:r>
        <w:t>Пожалуйста, оцените эти идеи и укажите, какие из них вы хотите видеть реализованными в структуре Главы 4.  Также, скажите, какие аспекты кажутся вам наиболее важными для этой главы.</w:t>
      </w:r>
    </w:p>
    <w:p>
      <w:r>
        <w:br w:type="page"/>
      </w:r>
    </w:p>
    <w:p>
      <w:pPr>
        <w:pStyle w:val="Heading1"/>
      </w:pPr>
      <w:r>
        <w:t>Глава 5:  Интеграция систем управления</w:t>
      </w:r>
    </w:p>
    <w:p>
      <w:r>
        <w:t>Определенно. Предоставьте, пожалуйста, содержимое Главы 5. Как и в предыдущих случаях, без знания содержания я могу предложить только примерную структуру.</w:t>
        <w:br/>
        <w:br/>
      </w:r>
      <w:r>
        <w:rPr>
          <w:b/>
        </w:rPr>
        <w:t>Примерная структура Главы 5: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</w:p>
    <w:p>
      <w:pPr>
        <w:pStyle w:val="ListParagraph"/>
      </w:pPr>
      <w:r>
        <w:t xml:space="preserve">  Обобщение предыдущих глав и их взаимосвязь с темой главы 5.</w:t>
      </w:r>
    </w:p>
    <w:p>
      <w:pPr>
        <w:pStyle w:val="ListParagraph"/>
      </w:pPr>
      <w:r>
        <w:t xml:space="preserve">  Определение основной цели и задачи главы 5.</w:t>
      </w:r>
    </w:p>
    <w:p>
      <w:pPr>
        <w:pStyle w:val="ListParagraph"/>
      </w:pPr>
      <w:r>
        <w:t xml:space="preserve">  Краткий обзор структуры главы.</w:t>
      </w:r>
    </w:p>
    <w:p>
      <w:pPr>
        <w:pStyle w:val="ListParagraph"/>
      </w:pPr>
      <w:r>
        <w:t xml:space="preserve">  </w:t>
      </w:r>
      <w:r>
        <w:rPr>
          <w:b/>
        </w:rPr>
        <w:t>Раздел 5.1: Основной аспект 1</w:t>
      </w:r>
    </w:p>
    <w:p>
      <w:pPr>
        <w:pStyle w:val="ListParagraph"/>
      </w:pPr>
      <w:r>
        <w:t xml:space="preserve">  Аргумент 1: Поддерживающие данные/примеры/статистика.</w:t>
      </w:r>
    </w:p>
    <w:p>
      <w:pPr>
        <w:pStyle w:val="ListParagraph"/>
      </w:pPr>
      <w:r>
        <w:t xml:space="preserve">  Аргумент 2: Альтернативная точка зрения (и ее опровержение/уточнение).</w:t>
      </w:r>
    </w:p>
    <w:p>
      <w:pPr>
        <w:pStyle w:val="ListParagraph"/>
      </w:pPr>
      <w:r>
        <w:t xml:space="preserve">  Анализ: Объяснение значимости аргументов, выводы.</w:t>
      </w:r>
    </w:p>
    <w:p>
      <w:pPr>
        <w:pStyle w:val="ListParagraph"/>
      </w:pPr>
      <w:r>
        <w:t xml:space="preserve">  </w:t>
      </w:r>
      <w:r>
        <w:rPr>
          <w:b/>
        </w:rPr>
        <w:t>Раздел 5.2: Основной аспект 2</w:t>
      </w:r>
    </w:p>
    <w:p>
      <w:pPr>
        <w:pStyle w:val="ListParagraph"/>
      </w:pPr>
      <w:r>
        <w:t xml:space="preserve">  (Структура аналогична Разделу 5.1).</w:t>
      </w:r>
    </w:p>
    <w:p>
      <w:pPr>
        <w:pStyle w:val="ListParagraph"/>
      </w:pPr>
      <w:r>
        <w:t xml:space="preserve">  </w:t>
      </w:r>
      <w:r>
        <w:rPr>
          <w:b/>
        </w:rPr>
        <w:t>Раздел 5.3: Анализ результатов / Обсуждение</w:t>
      </w:r>
    </w:p>
    <w:p>
      <w:pPr>
        <w:pStyle w:val="ListParagraph"/>
      </w:pPr>
      <w:r>
        <w:t xml:space="preserve">  Обобщение полученных результатов.</w:t>
      </w:r>
    </w:p>
    <w:p>
      <w:pPr>
        <w:pStyle w:val="ListParagraph"/>
      </w:pPr>
      <w:r>
        <w:t xml:space="preserve">  Сравнение полученных данных с теоретическими прогнозами.</w:t>
      </w:r>
    </w:p>
    <w:p>
      <w:pPr>
        <w:pStyle w:val="ListParagraph"/>
      </w:pPr>
      <w:r>
        <w:t xml:space="preserve">  Выявление ограничений исследования.</w:t>
      </w:r>
    </w:p>
    <w:p>
      <w:pPr>
        <w:pStyle w:val="ListParagraph"/>
      </w:pPr>
      <w:r>
        <w:t xml:space="preserve">  </w:t>
      </w:r>
      <w:r>
        <w:rPr>
          <w:b/>
        </w:rPr>
        <w:t>Раздел 5.4: Выводы и перспективы</w:t>
      </w:r>
    </w:p>
    <w:p>
      <w:pPr>
        <w:pStyle w:val="ListParagraph"/>
      </w:pPr>
      <w:r>
        <w:t xml:space="preserve">  Краткое изложение ключевых выводов.</w:t>
      </w:r>
    </w:p>
    <w:p>
      <w:pPr>
        <w:pStyle w:val="ListParagraph"/>
      </w:pPr>
      <w:r>
        <w:t xml:space="preserve">  Значение выводов для данной области знаний.</w:t>
      </w:r>
    </w:p>
    <w:p>
      <w:pPr>
        <w:pStyle w:val="ListParagraph"/>
      </w:pPr>
      <w:r>
        <w:t xml:space="preserve">  Предложения для будущих исследований или практических применений.</w:t>
      </w:r>
    </w:p>
    <w:p>
      <w:r>
        <w:br/>
        <w:br/>
      </w:r>
      <w:r>
        <w:rPr>
          <w:b/>
        </w:rPr>
        <w:t>Пожалуйста, предоставьте детализированную информацию о содержимом Главы 5, чтобы я мог составить более точную структуру.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Отлично, давайте перейдем к идеям для Главы 5. Учитывая, что предыдущие главы охватывали интеграцию цифровых двойников и математического моделирования, логично, чтобы Глава 5 была посвящена </w:t>
      </w:r>
      <w:r>
        <w:rPr>
          <w:i/>
        </w:rPr>
        <w:t>Практическому Внедрению и Решению Проблем</w:t>
      </w:r>
      <w:r>
        <w:rPr/>
        <w:t>.</w:t>
      </w:r>
    </w:p>
    <w:p>
      <w:pPr>
        <w:pStyle w:val="ListBullet"/>
      </w:pPr>
      <w:r>
        <w:t>Вот список идей для Главы 5:</w:t>
      </w:r>
    </w:p>
    <w:p>
      <w:pPr>
        <w:pStyle w:val="ListBullet"/>
      </w:pPr>
      <w:r>
        <w:rPr>
          <w:b/>
        </w:rPr>
        <w:t>I. Этапы Внедрения Цифрового Двойника и Математического Моделирования:</w:t>
      </w:r>
    </w:p>
    <w:p>
      <w:pPr>
        <w:pStyle w:val="ListBullet"/>
      </w:pPr>
      <w:r>
        <w:t xml:space="preserve">1.  </w:t>
      </w:r>
      <w:r>
        <w:rPr>
          <w:b/>
        </w:rPr>
        <w:t>Аудит и Оценка Готовности:</w:t>
      </w:r>
      <w:r>
        <w:rPr/>
        <w:t xml:space="preserve">  Обсуждение предварительного аудита текущих процессов, данных и инфраструктуры перед началом проекта. Определение уровня зрелости компании для принятия цифровых двойников.</w:t>
      </w:r>
    </w:p>
    <w:p>
      <w:pPr>
        <w:pStyle w:val="ListBullet"/>
      </w:pPr>
      <w:r>
        <w:t xml:space="preserve">2.  </w:t>
      </w:r>
      <w:r>
        <w:rPr>
          <w:b/>
        </w:rPr>
        <w:t>Определение Ключевых Бизнес-Проблем:</w:t>
      </w:r>
      <w:r>
        <w:rPr/>
        <w:t xml:space="preserve"> Как выбрать наиболее подходящую область для пилотного проекта. Приоритизация проблем и определение ключевых показателей эффективности (KPI).</w:t>
      </w:r>
    </w:p>
    <w:p>
      <w:pPr>
        <w:pStyle w:val="ListBullet"/>
      </w:pPr>
      <w:r>
        <w:t xml:space="preserve">3.  </w:t>
      </w:r>
      <w:r>
        <w:rPr>
          <w:b/>
        </w:rPr>
        <w:t>Выбор Платформы и Инструментов:</w:t>
      </w:r>
      <w:r>
        <w:rPr/>
        <w:t xml:space="preserve"> Сравнение различных платформ цифровых двойников и инструментов математического моделирования. Критерии выбора (стоимость, масштабируемость, интеграция).</w:t>
      </w:r>
    </w:p>
    <w:p>
      <w:pPr>
        <w:pStyle w:val="ListBullet"/>
      </w:pPr>
      <w:r>
        <w:t xml:space="preserve">4.  </w:t>
      </w:r>
      <w:r>
        <w:rPr>
          <w:b/>
        </w:rPr>
        <w:t>Разработка Пилотного Проекта:</w:t>
      </w:r>
      <w:r>
        <w:rPr/>
        <w:t xml:space="preserve"> Обзор этапов разработки пилотного проекта: сбор данных, создание модели, валидация, внедрение.</w:t>
      </w:r>
    </w:p>
    <w:p>
      <w:pPr>
        <w:pStyle w:val="ListBullet"/>
      </w:pPr>
      <w:r>
        <w:t xml:space="preserve">5.  </w:t>
      </w:r>
      <w:r>
        <w:rPr>
          <w:b/>
        </w:rPr>
        <w:t>Постепенное Расширение:</w:t>
      </w:r>
      <w:r>
        <w:rPr/>
        <w:t xml:space="preserve">  Как масштабировать успешный пилотный проект на другие области предприятия.</w:t>
      </w:r>
    </w:p>
    <w:p>
      <w:pPr>
        <w:pStyle w:val="ListBullet"/>
      </w:pPr>
      <w:r>
        <w:rPr>
          <w:b/>
        </w:rPr>
        <w:t>II. Общие Проблемы и Их Решение:</w:t>
      </w:r>
    </w:p>
    <w:p>
      <w:pPr>
        <w:pStyle w:val="ListBullet"/>
      </w:pPr>
      <w:r>
        <w:t xml:space="preserve">6.  </w:t>
      </w:r>
      <w:r>
        <w:rPr>
          <w:b/>
        </w:rPr>
        <w:t>Интеграция Данных из Разных Источников:</w:t>
      </w:r>
      <w:r>
        <w:rPr/>
        <w:t xml:space="preserve">  Решение проблем несовместимости данных, форматов и протоколов.</w:t>
      </w:r>
    </w:p>
    <w:p>
      <w:pPr>
        <w:pStyle w:val="ListBullet"/>
      </w:pPr>
      <w:r>
        <w:t xml:space="preserve">7.  </w:t>
      </w:r>
      <w:r>
        <w:rPr>
          <w:b/>
        </w:rPr>
        <w:t>Обеспечение Качества Данных:</w:t>
      </w:r>
      <w:r>
        <w:rPr/>
        <w:t xml:space="preserve"> Валидация, очистка и нормализация данных для повышения точности моделирования.</w:t>
      </w:r>
    </w:p>
    <w:p>
      <w:pPr>
        <w:pStyle w:val="ListBullet"/>
      </w:pPr>
      <w:r>
        <w:t xml:space="preserve">8.  </w:t>
      </w:r>
      <w:r>
        <w:rPr>
          <w:b/>
        </w:rPr>
        <w:t>Проблемы Масштабируемости:</w:t>
      </w:r>
      <w:r>
        <w:rPr/>
        <w:t xml:space="preserve"> Как масштабировать решение при увеличении объема данных и сложности моделирования.</w:t>
      </w:r>
    </w:p>
    <w:p>
      <w:pPr>
        <w:pStyle w:val="ListBullet"/>
      </w:pPr>
      <w:r>
        <w:t xml:space="preserve">9.  </w:t>
      </w:r>
      <w:r>
        <w:rPr>
          <w:b/>
        </w:rPr>
        <w:t>Обучение и Поддержка Персонала:</w:t>
      </w:r>
      <w:r>
        <w:rPr/>
        <w:t xml:space="preserve">  Программы обучения для операторов, аналитиков и инженеров.</w:t>
      </w:r>
    </w:p>
    <w:p>
      <w:pPr>
        <w:pStyle w:val="ListBullet"/>
      </w:pPr>
      <w:r>
        <w:t xml:space="preserve">10. </w:t>
      </w:r>
      <w:r>
        <w:rPr>
          <w:b/>
        </w:rPr>
        <w:t>Реализация Устойчивого Мониторинга:</w:t>
      </w:r>
      <w:r>
        <w:rPr/>
        <w:t xml:space="preserve"> Важность постоянного мониторинга производительности цифрового двойника и математической модели.</w:t>
      </w:r>
    </w:p>
    <w:p>
      <w:pPr>
        <w:pStyle w:val="ListBullet"/>
      </w:pPr>
      <w:r>
        <w:rPr>
          <w:b/>
        </w:rPr>
        <w:t>III.  Кейсы и Примеры Успешного Внедрения:</w:t>
      </w:r>
    </w:p>
    <w:p>
      <w:pPr>
        <w:pStyle w:val="ListBullet"/>
      </w:pPr>
      <w:r>
        <w:t xml:space="preserve">11. </w:t>
      </w:r>
      <w:r>
        <w:rPr>
          <w:b/>
        </w:rPr>
        <w:t>Примеры из Нефтегазовой Промышленности:</w:t>
      </w:r>
      <w:r>
        <w:rPr/>
        <w:t xml:space="preserve"> Оптимизация добычи, переработки и транспортировки нефти и газа.</w:t>
      </w:r>
    </w:p>
    <w:p>
      <w:pPr>
        <w:pStyle w:val="ListBullet"/>
      </w:pPr>
      <w:r>
        <w:t xml:space="preserve">12. </w:t>
      </w:r>
      <w:r>
        <w:rPr>
          <w:b/>
        </w:rPr>
        <w:t>Примеры из Производства:</w:t>
      </w:r>
      <w:r>
        <w:rPr/>
        <w:t xml:space="preserve"> Оптимизация производственных процессов, снижение затрат и повышение качества продукции.</w:t>
      </w:r>
    </w:p>
    <w:p>
      <w:pPr>
        <w:pStyle w:val="ListBullet"/>
      </w:pPr>
      <w:r>
        <w:t xml:space="preserve">13. </w:t>
      </w:r>
      <w:r>
        <w:rPr>
          <w:b/>
        </w:rPr>
        <w:t>Примеры из Энергетики:</w:t>
      </w:r>
      <w:r>
        <w:rPr/>
        <w:t xml:space="preserve"> Оптимизация работы электростанций и распределительных сетей.</w:t>
      </w:r>
    </w:p>
    <w:p>
      <w:pPr>
        <w:pStyle w:val="ListBullet"/>
      </w:pPr>
      <w:r>
        <w:t xml:space="preserve">14. </w:t>
      </w:r>
      <w:r>
        <w:rPr>
          <w:b/>
        </w:rPr>
        <w:t>Анализ Успешных и Неудачных Проектов:</w:t>
      </w:r>
      <w:r>
        <w:rPr/>
        <w:t xml:space="preserve">  Выводы о факторах успеха и причинах неудач.</w:t>
      </w:r>
    </w:p>
    <w:p>
      <w:pPr>
        <w:pStyle w:val="ListBullet"/>
      </w:pPr>
      <w:r>
        <w:rPr>
          <w:b/>
        </w:rPr>
        <w:t>IV. Будущее Цифровых Двойников и Математического Моделирования:</w:t>
      </w:r>
    </w:p>
    <w:p>
      <w:pPr>
        <w:pStyle w:val="ListBullet"/>
      </w:pPr>
      <w:r>
        <w:t xml:space="preserve">15. </w:t>
      </w:r>
      <w:r>
        <w:rPr>
          <w:b/>
        </w:rPr>
        <w:t>Интеграция с Искусственным Интеллектом и Машинным Обучением:</w:t>
      </w:r>
      <w:r>
        <w:rPr/>
        <w:t xml:space="preserve"> Автоматизация создания моделей и оптимизация процессов.</w:t>
      </w:r>
    </w:p>
    <w:p>
      <w:pPr>
        <w:pStyle w:val="ListBullet"/>
      </w:pPr>
      <w:r>
        <w:t xml:space="preserve">16. </w:t>
      </w:r>
      <w:r>
        <w:rPr>
          <w:b/>
        </w:rPr>
        <w:t>Использование Облачных Технологий:</w:t>
      </w:r>
      <w:r>
        <w:rPr/>
        <w:t xml:space="preserve">  Преимущества облачных платформ для цифровых двойников.</w:t>
      </w:r>
    </w:p>
    <w:p>
      <w:pPr>
        <w:pStyle w:val="ListBullet"/>
      </w:pPr>
      <w:r>
        <w:t xml:space="preserve">17. </w:t>
      </w:r>
      <w:r>
        <w:rPr>
          <w:b/>
        </w:rPr>
        <w:t>Виртуальная и Дополненная Реальность:</w:t>
      </w:r>
      <w:r>
        <w:rPr/>
        <w:t xml:space="preserve">  Использование VR/AR для визуализации и взаимодействия с цифровыми двойниками.</w:t>
      </w:r>
    </w:p>
    <w:p>
      <w:pPr>
        <w:pStyle w:val="ListBullet"/>
      </w:pPr>
      <w:r>
        <w:t>Оцените, пожалуйста, эти идеи и выберите те, которые вы считаете наиболее важными для включения в Главу 5. Определите примерное количество разделов, которые вы хотите видеть в главе.</w:t>
      </w:r>
    </w:p>
    <w:p>
      <w:pPr>
        <w:pStyle w:val="ListBullet"/>
      </w:pPr>
      <w:r>
        <w:t>Выбраны следующие идеи:</w:t>
      </w:r>
    </w:p>
    <w:p>
      <w:pPr>
        <w:pStyle w:val="ListBullet"/>
      </w:pPr>
      <w:r>
        <w:t xml:space="preserve">1.  </w:t>
      </w:r>
      <w:r>
        <w:rPr>
          <w:b/>
        </w:rPr>
        <w:t>Аудит и Оценка Готовности:</w:t>
      </w:r>
    </w:p>
    <w:p>
      <w:pPr>
        <w:pStyle w:val="ListBullet"/>
      </w:pPr>
      <w:r>
        <w:t xml:space="preserve">2.  </w:t>
      </w:r>
      <w:r>
        <w:rPr>
          <w:b/>
        </w:rPr>
        <w:t>Определение Ключевых Бизнес-Проблем:</w:t>
      </w:r>
    </w:p>
    <w:p>
      <w:pPr>
        <w:pStyle w:val="ListBullet"/>
      </w:pPr>
      <w:r>
        <w:t xml:space="preserve">3.  </w:t>
      </w:r>
      <w:r>
        <w:rPr>
          <w:b/>
        </w:rPr>
        <w:t>Разработка Пилотного Проекта:</w:t>
      </w:r>
    </w:p>
    <w:p>
      <w:pPr>
        <w:pStyle w:val="ListBullet"/>
      </w:pPr>
      <w:r>
        <w:t xml:space="preserve">4.  </w:t>
      </w:r>
      <w:r>
        <w:rPr>
          <w:b/>
        </w:rPr>
        <w:t>Обеспечение Качества Данных:</w:t>
      </w:r>
    </w:p>
    <w:p>
      <w:pPr>
        <w:pStyle w:val="ListBullet"/>
      </w:pPr>
      <w:r>
        <w:t xml:space="preserve">5.  </w:t>
      </w:r>
      <w:r>
        <w:rPr>
          <w:b/>
        </w:rPr>
        <w:t>Реализация Устойчивого Мониторинга:</w:t>
      </w:r>
    </w:p>
    <w:p>
      <w:pPr>
        <w:pStyle w:val="ListBullet"/>
      </w:pPr>
      <w:r>
        <w:t xml:space="preserve">6.  </w:t>
      </w:r>
      <w:r>
        <w:rPr>
          <w:b/>
        </w:rPr>
        <w:t>Примеры из Производства:</w:t>
      </w:r>
    </w:p>
    <w:p>
      <w:pPr>
        <w:pStyle w:val="ListBullet"/>
      </w:pPr>
      <w:r>
        <w:t xml:space="preserve">7.  </w:t>
      </w:r>
      <w:r>
        <w:rPr>
          <w:b/>
        </w:rPr>
        <w:t>Интеграция с Искусственным Интеллектом и Машинным Обучением:</w:t>
      </w:r>
    </w:p>
    <w:p>
      <w:pPr>
        <w:pStyle w:val="ListBullet"/>
      </w:pPr>
      <w:r>
        <w:t xml:space="preserve">8.  </w:t>
      </w:r>
      <w:r>
        <w:rPr>
          <w:b/>
        </w:rPr>
        <w:t>Примеры из Производства</w:t>
      </w:r>
    </w:p>
    <w:p>
      <w:pPr>
        <w:pStyle w:val="ListBullet"/>
      </w:pPr>
      <w:r>
        <w:t>Идеальное количество разделов - 4.  Сделайте акцент на практической стороне и пошаговой инструкции по внедрению.</w:t>
      </w:r>
    </w:p>
    <w:p>
      <w:pPr>
        <w:pStyle w:val="ListBullet"/>
      </w:pPr>
      <w:r>
        <w:t>Отлично. Исходя из ваших предпочтений, вот структура Главы 5, ориентированная на практическую сторону и пошаговую инструкцию по внедрению, с упором на выбранные вами идеи:</w:t>
      </w:r>
    </w:p>
    <w:p>
      <w:pPr>
        <w:pStyle w:val="ListBullet"/>
      </w:pPr>
      <w:r>
        <w:rPr>
          <w:b/>
        </w:rPr>
        <w:t>Глава 5: Практическое Внедрение Цифрового Двойника и Математического Моделирования</w:t>
      </w:r>
    </w:p>
    <w:p>
      <w:pPr>
        <w:pStyle w:val="ListBullet"/>
      </w:pPr>
      <w:r>
        <w:rPr>
          <w:b/>
        </w:rPr>
        <w:t>Введение:</w:t>
      </w:r>
      <w:r>
        <w:rPr/>
        <w:t xml:space="preserve"> Краткое описание необходимости практического применения полученных знаний и обзор структуры главы.</w:t>
      </w:r>
    </w:p>
    <w:p>
      <w:pPr>
        <w:pStyle w:val="ListBullet"/>
      </w:pPr>
      <w:r>
        <w:rPr>
          <w:b/>
        </w:rPr>
        <w:t>Раздел 5.1: Подготовка к Внедрению: Аудит, Выбор Проблемы и Планирование (идеи 1 и 2)</w:t>
      </w:r>
    </w:p>
    <w:p>
      <w:pPr>
        <w:pStyle w:val="ListParagraph"/>
      </w:pPr>
      <w:r>
        <w:t xml:space="preserve">  </w:t>
      </w:r>
      <w:r>
        <w:rPr>
          <w:b/>
        </w:rPr>
        <w:t>5.1.1 Аудит Готовности:</w:t>
      </w:r>
    </w:p>
    <w:p>
      <w:pPr>
        <w:pStyle w:val="ListParagraph"/>
      </w:pPr>
      <w:r>
        <w:t xml:space="preserve">  Оценка зрелости компании в области цифровизации.</w:t>
      </w:r>
    </w:p>
    <w:p>
      <w:pPr>
        <w:pStyle w:val="ListParagraph"/>
      </w:pPr>
      <w:r>
        <w:t xml:space="preserve">  Проверка доступности данных и инфраструктуры.</w:t>
      </w:r>
    </w:p>
    <w:p>
      <w:pPr>
        <w:pStyle w:val="ListParagraph"/>
      </w:pPr>
      <w:r>
        <w:t xml:space="preserve">  Определение потенциальных "узких мест".</w:t>
      </w:r>
    </w:p>
    <w:p>
      <w:pPr>
        <w:pStyle w:val="ListParagraph"/>
      </w:pPr>
      <w:r>
        <w:t xml:space="preserve">  </w:t>
      </w:r>
      <w:r>
        <w:rPr>
          <w:b/>
        </w:rPr>
        <w:t>5.1.2 Выбор Ключевой Проблемы:</w:t>
      </w:r>
    </w:p>
    <w:p>
      <w:pPr>
        <w:pStyle w:val="ListParagraph"/>
      </w:pPr>
      <w:r>
        <w:t xml:space="preserve">  Методология определения приоритетов (например, матрица воздействия/усилия).</w:t>
      </w:r>
    </w:p>
    <w:p>
      <w:pPr>
        <w:pStyle w:val="ListParagraph"/>
      </w:pPr>
      <w:r>
        <w:t xml:space="preserve">  Фокус на проблемах с наибольшим потенциалом ROI.</w:t>
      </w:r>
    </w:p>
    <w:p>
      <w:pPr>
        <w:pStyle w:val="ListParagraph"/>
      </w:pPr>
      <w:r>
        <w:t xml:space="preserve">  Примеры типичных проблем, подходящих для пилотного проекта.</w:t>
      </w:r>
    </w:p>
    <w:p>
      <w:pPr>
        <w:pStyle w:val="ListParagraph"/>
      </w:pPr>
      <w:r>
        <w:t xml:space="preserve">  </w:t>
      </w:r>
      <w:r>
        <w:rPr>
          <w:b/>
        </w:rPr>
        <w:t>5.1.3 Разработка Плана Внедрения:</w:t>
      </w:r>
    </w:p>
    <w:p>
      <w:pPr>
        <w:pStyle w:val="ListParagraph"/>
      </w:pPr>
      <w:r>
        <w:t xml:space="preserve">  Определение целей и задач проекта.</w:t>
      </w:r>
    </w:p>
    <w:p>
      <w:pPr>
        <w:pStyle w:val="ListParagraph"/>
      </w:pPr>
      <w:r>
        <w:t xml:space="preserve">  Разработка графика реализации.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Bullet"/>
      </w:pPr>
      <w:r>
        <w:rPr>
          <w:b/>
        </w:rPr>
        <w:t>Раздел 5.2: Разработка и Тестирование Пилотного Проекта (идея 3)</w:t>
      </w:r>
    </w:p>
    <w:p>
      <w:pPr>
        <w:pStyle w:val="ListParagraph"/>
      </w:pPr>
      <w:r>
        <w:t xml:space="preserve">  </w:t>
      </w:r>
      <w:r>
        <w:rPr>
          <w:b/>
        </w:rPr>
        <w:t>5.2.1 Выбор Платформы и Инструментов:</w:t>
      </w:r>
      <w:r>
        <w:rPr/>
        <w:t xml:space="preserve"> Критерии выбора.</w:t>
      </w:r>
    </w:p>
    <w:p>
      <w:pPr>
        <w:pStyle w:val="ListParagraph"/>
      </w:pPr>
      <w:r>
        <w:t xml:space="preserve">  </w:t>
      </w:r>
      <w:r>
        <w:rPr>
          <w:b/>
        </w:rPr>
        <w:t>5.2.2 Сбор и Подготовка Данных:</w:t>
      </w:r>
      <w:r>
        <w:rPr/>
        <w:t xml:space="preserve"> Методы сбора и очистки данных.</w:t>
      </w:r>
    </w:p>
    <w:p>
      <w:pPr>
        <w:pStyle w:val="ListParagraph"/>
      </w:pPr>
      <w:r>
        <w:t xml:space="preserve">  </w:t>
      </w:r>
      <w:r>
        <w:rPr>
          <w:b/>
        </w:rPr>
        <w:t>5.2.3 Создание и Валидация Модели:</w:t>
      </w:r>
      <w:r>
        <w:rPr/>
        <w:t xml:space="preserve"> Создание математической модели и проверка ее соответствия реальным данным.</w:t>
      </w:r>
    </w:p>
    <w:p>
      <w:pPr>
        <w:pStyle w:val="ListParagraph"/>
      </w:pPr>
      <w:r>
        <w:t xml:space="preserve">  </w:t>
      </w:r>
      <w:r>
        <w:rPr>
          <w:b/>
        </w:rPr>
        <w:t>5.2.4  Тестирование и Оптимизация:</w:t>
      </w:r>
      <w:r>
        <w:rPr/>
        <w:t xml:space="preserve"> Сравнение результатов моделирования с фактическими данными и внесение корректировок.</w:t>
      </w:r>
    </w:p>
    <w:p>
      <w:pPr>
        <w:pStyle w:val="ListBullet"/>
      </w:pPr>
      <w:r>
        <w:rPr>
          <w:b/>
        </w:rPr>
        <w:t>Раздел 5.3: Обеспечение Качества Данных и Постоянный Мониторинг (идея 5)</w:t>
      </w:r>
    </w:p>
    <w:p>
      <w:pPr>
        <w:pStyle w:val="ListParagraph"/>
      </w:pPr>
      <w:r>
        <w:t xml:space="preserve">  </w:t>
      </w:r>
      <w:r>
        <w:rPr>
          <w:b/>
        </w:rPr>
        <w:t>5.3.1 Методы Обеспечения Качества Данных:</w:t>
      </w:r>
      <w:r>
        <w:rPr/>
        <w:t xml:space="preserve"> Валидация, очистка, нормализация.</w:t>
      </w:r>
    </w:p>
    <w:p>
      <w:pPr>
        <w:pStyle w:val="ListParagraph"/>
      </w:pPr>
      <w:r>
        <w:t xml:space="preserve">  </w:t>
      </w:r>
      <w:r>
        <w:rPr>
          <w:b/>
        </w:rPr>
        <w:t>5.3.2 Внедрение Системы Мониторинга:</w:t>
      </w:r>
      <w:r>
        <w:rPr/>
        <w:t xml:space="preserve">  Определение ключевых метрик производительности и настройка системы оповещений.</w:t>
      </w:r>
    </w:p>
    <w:p>
      <w:pPr>
        <w:pStyle w:val="ListParagraph"/>
      </w:pPr>
      <w:r>
        <w:t xml:space="preserve">  </w:t>
      </w:r>
      <w:r>
        <w:rPr>
          <w:b/>
        </w:rPr>
        <w:t>5.3.3  Анализ Отклонений и Корректировка Модели:</w:t>
      </w:r>
      <w:r>
        <w:rPr/>
        <w:t xml:space="preserve"> Регулярный пересмотр и обновление модели на основе новых данных.</w:t>
      </w:r>
    </w:p>
    <w:p>
      <w:pPr>
        <w:pStyle w:val="ListBullet"/>
      </w:pPr>
      <w:r>
        <w:rPr>
          <w:b/>
        </w:rPr>
        <w:t>Раздел 5.4: Интеграция с Искусственным Интеллектом и Примеры Успешного Применения (идея 7 и примеры из производства)</w:t>
      </w:r>
    </w:p>
    <w:p>
      <w:pPr>
        <w:pStyle w:val="ListParagraph"/>
      </w:pPr>
      <w:r>
        <w:t xml:space="preserve">  </w:t>
      </w:r>
      <w:r>
        <w:rPr>
          <w:b/>
        </w:rPr>
        <w:t>5.4.1 Интеграция с ИИ/МО:</w:t>
      </w:r>
      <w:r>
        <w:rPr/>
        <w:t xml:space="preserve"> Обзор возможностей использования ИИ для автоматизации процессов и повышения точности прогнозов.</w:t>
      </w:r>
    </w:p>
    <w:p>
      <w:pPr>
        <w:pStyle w:val="ListParagraph"/>
      </w:pPr>
      <w:r>
        <w:t xml:space="preserve">  </w:t>
      </w:r>
      <w:r>
        <w:rPr>
          <w:b/>
        </w:rPr>
        <w:t>5.4.2  Примеры Успешного Применения в Производстве:</w:t>
      </w:r>
      <w:r>
        <w:rPr/>
        <w:t xml:space="preserve"> Конкретные примеры использования цифровых двойников и математического моделирования для оптимизации производственных процессов.</w:t>
      </w:r>
    </w:p>
    <w:p>
      <w:pPr>
        <w:pStyle w:val="ListParagraph"/>
      </w:pPr>
      <w:r>
        <w:t xml:space="preserve">  Оптимизация графиков технического обслуживания.</w:t>
      </w:r>
    </w:p>
    <w:p>
      <w:pPr>
        <w:pStyle w:val="ListParagraph"/>
      </w:pPr>
      <w:r>
        <w:t xml:space="preserve">  Сокращение брака.</w:t>
      </w:r>
    </w:p>
    <w:p>
      <w:pPr>
        <w:pStyle w:val="ListParagraph"/>
      </w:pPr>
      <w:r>
        <w:t xml:space="preserve">  Повышение производительности оборудования.</w:t>
      </w:r>
    </w:p>
    <w:p>
      <w:pPr>
        <w:pStyle w:val="ListBullet"/>
      </w:pPr>
      <w:r>
        <w:rPr>
          <w:b/>
        </w:rPr>
        <w:t>Заключение:</w:t>
      </w:r>
      <w:r>
        <w:rPr/>
        <w:t xml:space="preserve"> Обзор основных этапов внедрения цифрового двойника и математического моделирования. Подчеркивание важности непрерывного обучения и адаптации.</w:t>
      </w:r>
    </w:p>
    <w:p>
      <w:pPr>
        <w:pStyle w:val="ListBullet"/>
      </w:pPr>
      <w:r>
        <w:t>Согласны ли вы с этой структурой? Хотели бы вы внести какие-либо изменения?</w:t>
      </w:r>
    </w:p>
    <w:p>
      <w:pPr>
        <w:pStyle w:val="ListBullet"/>
      </w:pPr>
      <w:r>
        <w:t>Эта структура отличная! Возможно, чтобы сделать раздел 5.4 более практичным, можно добавить короткий пример использования конкретной библиотеки машинного обучения (например, scikit-learn) для решения конкретной производственной задачи, связанной с цифровым двойником. Например, предсказание остаточного срока службы оборудования.</w:t>
      </w:r>
    </w:p>
    <w:p>
      <w:pPr>
        <w:pStyle w:val="ListBullet"/>
      </w:pPr>
      <w:r>
        <w:t>Превосходно! Добавление примера практического использования библиотеки машинного обучения значительно повысит ценность Главы 5.</w:t>
      </w:r>
    </w:p>
    <w:p>
      <w:pPr>
        <w:pStyle w:val="ListBullet"/>
      </w:pPr>
      <w:r>
        <w:t>Вот обновленная версия Главы 5, с включением вашего предложения:</w:t>
      </w:r>
    </w:p>
    <w:p>
      <w:pPr>
        <w:pStyle w:val="ListBullet"/>
      </w:pPr>
      <w:r>
        <w:rPr>
          <w:b/>
        </w:rPr>
        <w:t>Глава 5: Практическое Внедрение Цифрового Двойника и Математического Моделирования</w:t>
      </w:r>
    </w:p>
    <w:p>
      <w:pPr>
        <w:pStyle w:val="ListBullet"/>
      </w:pPr>
      <w:r>
        <w:rPr>
          <w:b/>
        </w:rPr>
        <w:t>Введение:</w:t>
      </w:r>
      <w:r>
        <w:rPr/>
        <w:t xml:space="preserve"> Краткое описание необходимости практического применения полученных знаний и обзор структуры главы.</w:t>
      </w:r>
    </w:p>
    <w:p>
      <w:pPr>
        <w:pStyle w:val="ListBullet"/>
      </w:pPr>
      <w:r>
        <w:rPr>
          <w:b/>
        </w:rPr>
        <w:t>Раздел 5.1: Подготовка к Внедрению: Аудит, Выбор Проблемы и Планирование (идеи 1 и 2)</w:t>
      </w:r>
    </w:p>
    <w:p>
      <w:pPr>
        <w:pStyle w:val="ListBullet"/>
      </w:pPr>
      <w:r>
        <w:rPr>
          <w:i/>
        </w:rPr>
        <w:t>(Содержание без изменений)</w:t>
      </w:r>
    </w:p>
    <w:p>
      <w:pPr>
        <w:pStyle w:val="ListBullet"/>
      </w:pPr>
      <w:r>
        <w:rPr>
          <w:b/>
        </w:rPr>
        <w:t>Раздел 5.2: Разработка и Тестирование Пилотного Проекта (идея 3)</w:t>
      </w:r>
    </w:p>
    <w:p>
      <w:pPr>
        <w:pStyle w:val="ListBullet"/>
      </w:pPr>
      <w:r>
        <w:rPr>
          <w:i/>
        </w:rPr>
        <w:t>(Содержание без изменений)</w:t>
      </w:r>
    </w:p>
    <w:p>
      <w:pPr>
        <w:pStyle w:val="ListBullet"/>
      </w:pPr>
      <w:r>
        <w:rPr>
          <w:b/>
        </w:rPr>
        <w:t>Раздел 5.3: Обеспечение Качества Данных и Постоянный Мониторинг (идея 5)</w:t>
      </w:r>
    </w:p>
    <w:p>
      <w:pPr>
        <w:pStyle w:val="ListBullet"/>
      </w:pPr>
      <w:r>
        <w:rPr>
          <w:i/>
        </w:rPr>
        <w:t>(Содержание без изменений)</w:t>
      </w:r>
    </w:p>
    <w:p>
      <w:pPr>
        <w:pStyle w:val="ListBullet"/>
      </w:pPr>
      <w:r>
        <w:rPr>
          <w:b/>
        </w:rPr>
        <w:t>Раздел 5.4: Интеграция с Искусственным Интеллектом и Примеры Успешного Применения (идея 7 и примеры из производства)</w:t>
      </w:r>
    </w:p>
    <w:p>
      <w:pPr>
        <w:pStyle w:val="ListParagraph"/>
      </w:pPr>
      <w:r>
        <w:t xml:space="preserve">  </w:t>
      </w:r>
      <w:r>
        <w:rPr>
          <w:b/>
        </w:rPr>
        <w:t>5.4.1 Интеграция с ИИ/МО:</w:t>
      </w:r>
      <w:r>
        <w:rPr/>
        <w:t xml:space="preserve"> Обзор возможностей использования ИИ для автоматизации процессов и повышения точности прогнозов.</w:t>
      </w:r>
    </w:p>
    <w:p>
      <w:pPr>
        <w:pStyle w:val="ListParagraph"/>
      </w:pPr>
      <w:r>
        <w:t xml:space="preserve">  </w:t>
      </w:r>
      <w:r>
        <w:rPr>
          <w:b/>
        </w:rPr>
        <w:t>5.4.2  Примеры Успешного Применения в Производстве:</w:t>
      </w:r>
      <w:r>
        <w:rPr/>
        <w:t xml:space="preserve"> Конкретные примеры использования цифровых двойников и математического моделирования для оптимизации производственных процессов.</w:t>
      </w:r>
    </w:p>
    <w:p>
      <w:pPr>
        <w:pStyle w:val="ListParagraph"/>
      </w:pPr>
      <w:r>
        <w:t xml:space="preserve">  Оптимизация графиков технического обслуживания.</w:t>
      </w:r>
    </w:p>
    <w:p>
      <w:pPr>
        <w:pStyle w:val="ListParagraph"/>
      </w:pPr>
      <w:r>
        <w:t xml:space="preserve">  Сокращение брака.</w:t>
      </w:r>
    </w:p>
    <w:p>
      <w:pPr>
        <w:pStyle w:val="ListParagraph"/>
      </w:pPr>
      <w:r>
        <w:t xml:space="preserve">  Повышение производительности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5.4.3 Практический Пример: Прогнозирование Остаточного Срока Службы Оборудования с использованием scikit-learn:</w:t>
      </w:r>
    </w:p>
    <w:p>
      <w:pPr>
        <w:pStyle w:val="ListParagraph"/>
      </w:pPr>
      <w:r>
        <w:t xml:space="preserve">  Объяснение концепции прогнозирования остаточного срока службы.</w:t>
      </w:r>
    </w:p>
    <w:p>
      <w:pPr>
        <w:pStyle w:val="ListParagraph"/>
      </w:pPr>
      <w:r>
        <w:t xml:space="preserve">  Выбор подходящих признаков и алгоритма (например, Random Forest Regression).</w:t>
      </w:r>
    </w:p>
    <w:p>
      <w:pPr>
        <w:pStyle w:val="ListParagraph"/>
      </w:pPr>
      <w:r>
        <w:t xml:space="preserve">  Пример кода на Python с использованием scikit-learn для обучения модели.</w:t>
      </w:r>
    </w:p>
    <w:p>
      <w:pPr>
        <w:pStyle w:val="ListParagraph"/>
      </w:pPr>
      <w:r>
        <w:t xml:space="preserve">  Объяснение интерпретации результатов и оценка точности модели.</w:t>
      </w:r>
    </w:p>
    <w:p>
      <w:pPr>
        <w:pStyle w:val="ListBullet"/>
      </w:pPr>
      <w:r>
        <w:rPr>
          <w:b/>
        </w:rPr>
        <w:t>Заключение:</w:t>
      </w:r>
      <w:r>
        <w:rPr/>
        <w:t xml:space="preserve"> Обзор основных этапов внедрения цифрового двойника и математического моделирования. Подчеркивание важности непрерывного обучения и адаптации.</w:t>
      </w:r>
    </w:p>
    <w:p>
      <w:pPr>
        <w:pStyle w:val="ListBullet"/>
      </w:pPr>
      <w:r>
        <w:t>Как вам обновленный раздел 5.4? Считаете ли вы, что он достаточно практичен и понятен для читателей?</w:t>
      </w:r>
    </w:p>
    <w:p>
      <w:pPr>
        <w:pStyle w:val="ListBullet"/>
      </w:pPr>
      <w:r>
        <w:t>Обновленный раздел 5.4 просто замечательный! Он очень практичный и точно соответствует цели сделать главу максимально полезной для читателя. Спасибо за вашу работу! Всё готово.</w:t>
      </w:r>
    </w:p>
    <w:p>
      <w:pPr>
        <w:pStyle w:val="ListBullet"/>
      </w:pPr>
      <w:r>
        <w:t>Отлично! Рад, что вам понравилось. Я также рад, что получилось создать полезный и практичный материал.</w:t>
      </w:r>
    </w:p>
    <w:p>
      <w:pPr>
        <w:pStyle w:val="ListBullet"/>
      </w:pPr>
      <w:r>
        <w:t>Если у вас возникнут какие-либо дальнейшие вопросы или понадобится помощь, не стесняйтесь обращаться. Удачи с публикацией!</w:t>
      </w:r>
    </w:p>
    <w:p>
      <w:pPr>
        <w:pStyle w:val="ListBullet"/>
      </w:pPr>
      <w:r>
        <w:t>Большое спасибо за вашу помощь и поддержку!</w:t>
      </w:r>
    </w:p>
    <w:p>
      <w:pPr>
        <w:pStyle w:val="ListBullet"/>
      </w:pPr>
      <w:r>
        <w:t>Пожалуйста! Всегда рад помочь. Успехов в вашем начинании!</w:t>
      </w:r>
    </w:p>
    <w:p>
      <w:r>
        <w:br w:type="page"/>
      </w:r>
    </w:p>
    <w:p>
      <w:pPr>
        <w:pStyle w:val="Heading1"/>
      </w:pPr>
      <w:r>
        <w:t>Глава 6:  Практические примеры и кейсы</w:t>
      </w:r>
    </w:p>
    <w:p>
      <w:r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7:</w:t>
        <w:br/>
        <w:br/>
        <w:t>Пожалуйста, предоставьте информацию о содержимом главы 7. Как и в предыдущих случаях, без знания содержания я не могу предоставить структуру. Я могу предложить только общий шаблон, который вы сможете адаптировать, когда будет доступна информация о содержании.</w:t>
        <w:br/>
        <w:br/>
      </w:r>
      <w:r>
        <w:rPr>
          <w:b/>
        </w:rPr>
        <w:t>Примерный шаблон структуры главы (Глава 7):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</w:p>
    <w:p>
      <w:pPr>
        <w:pStyle w:val="ListParagraph"/>
      </w:pPr>
      <w:r>
        <w:t xml:space="preserve">  Краткое изложение цели и задачи главы.</w:t>
      </w:r>
    </w:p>
    <w:p>
      <w:pPr>
        <w:pStyle w:val="ListParagraph"/>
      </w:pPr>
      <w:r>
        <w:t xml:space="preserve">  Контекст главы в рамках общей темы работы.</w:t>
      </w:r>
    </w:p>
    <w:p>
      <w:pPr>
        <w:pStyle w:val="ListParagraph"/>
      </w:pPr>
      <w:r>
        <w:t xml:space="preserve">  Обозначение основных вопросов/аргументов, которые будут рассмотрены.</w:t>
      </w:r>
    </w:p>
    <w:p>
      <w:pPr>
        <w:pStyle w:val="ListParagraph"/>
      </w:pPr>
      <w:r>
        <w:t xml:space="preserve">  </w:t>
      </w:r>
      <w:r>
        <w:rPr>
          <w:b/>
        </w:rPr>
        <w:t>Раздел 1: [Тема первого раздела]</w:t>
      </w:r>
    </w:p>
    <w:p>
      <w:pPr>
        <w:pStyle w:val="ListParagraph"/>
      </w:pPr>
      <w:r>
        <w:t xml:space="preserve">  Аргумент/точка 1:  (поддерживающие данные/примеры/статистика)</w:t>
      </w:r>
    </w:p>
    <w:p>
      <w:pPr>
        <w:pStyle w:val="ListParagraph"/>
      </w:pPr>
      <w:r>
        <w:t xml:space="preserve">  Аргумент/точка 2:  (альтернативная точка зрения / критика / расширение)</w:t>
      </w:r>
    </w:p>
    <w:p>
      <w:pPr>
        <w:pStyle w:val="ListParagraph"/>
      </w:pPr>
      <w:r>
        <w:t xml:space="preserve">  Анализ и обсуждение: (интерпретация аргументов, выявление взаимосвязей, критическая оценка)</w:t>
      </w:r>
    </w:p>
    <w:p>
      <w:pPr>
        <w:pStyle w:val="ListParagraph"/>
      </w:pPr>
      <w:r>
        <w:t xml:space="preserve">  </w:t>
      </w:r>
      <w:r>
        <w:rPr>
          <w:b/>
        </w:rPr>
        <w:t>Раздел 2: [Тема второго раздела]</w:t>
      </w:r>
    </w:p>
    <w:p>
      <w:pPr>
        <w:pStyle w:val="ListParagraph"/>
      </w:pPr>
      <w:r>
        <w:t xml:space="preserve">  (Структура аналогична Разделу 1)</w:t>
      </w:r>
    </w:p>
    <w:p>
      <w:pPr>
        <w:pStyle w:val="ListParagraph"/>
      </w:pPr>
      <w:r>
        <w:t xml:space="preserve">  </w:t>
      </w:r>
      <w:r>
        <w:rPr>
          <w:b/>
        </w:rPr>
        <w:t>Раздел 3: [Тема третьего раздела]</w:t>
      </w:r>
      <w:r>
        <w:rPr/>
        <w:t xml:space="preserve"> (и так далее, в зависимости от структуры главы)</w:t>
      </w:r>
    </w:p>
    <w:p>
      <w:pPr>
        <w:pStyle w:val="ListParagraph"/>
      </w:pPr>
      <w:r>
        <w:t xml:space="preserve">  (Структура аналогична Разделу 1)</w:t>
      </w:r>
    </w:p>
    <w:p>
      <w:pPr>
        <w:pStyle w:val="ListParagraph"/>
      </w:pPr>
      <w:r>
        <w:t xml:space="preserve">  </w:t>
      </w:r>
      <w:r>
        <w:rPr>
          <w:b/>
        </w:rPr>
        <w:t>Синтез и обсуждение:</w:t>
      </w:r>
    </w:p>
    <w:p>
      <w:pPr>
        <w:pStyle w:val="ListParagraph"/>
      </w:pPr>
      <w:r>
        <w:t xml:space="preserve">  Обобщение основных аргументов, представленных в главе.</w:t>
      </w:r>
    </w:p>
    <w:p>
      <w:pPr>
        <w:pStyle w:val="ListParagraph"/>
      </w:pPr>
      <w:r>
        <w:t xml:space="preserve">  Анализ взаимосвязей между различными аргументами.</w:t>
      </w:r>
    </w:p>
    <w:p>
      <w:pPr>
        <w:pStyle w:val="ListParagraph"/>
      </w:pPr>
      <w:r>
        <w:t xml:space="preserve">  Оценка общего влияния аргументов на основную тему работы.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Краткое изложение ключевых выводов главы.</w:t>
      </w:r>
    </w:p>
    <w:p>
      <w:pPr>
        <w:pStyle w:val="ListParagraph"/>
      </w:pPr>
      <w:r>
        <w:t xml:space="preserve">  Подчеркивание значимости результатов для общей темы работы.</w:t>
      </w:r>
    </w:p>
    <w:p>
      <w:pPr>
        <w:pStyle w:val="ListParagraph"/>
      </w:pPr>
      <w:r>
        <w:t xml:space="preserve">  Возможные направления для будущих исследований.</w:t>
      </w:r>
    </w:p>
    <w:p>
      <w:pPr>
        <w:pStyle w:val="ListParagraph"/>
      </w:pPr>
      <w:r>
        <w:t xml:space="preserve">  </w:t>
      </w:r>
      <w:r>
        <w:rPr>
          <w:b/>
        </w:rPr>
        <w:t>Содержание главы:</w:t>
      </w:r>
      <w:r>
        <w:rPr/>
        <w:t xml:space="preserve"> Описание основных тем, аргументов, данных и примеров, представленных в главе.</w:t>
      </w:r>
    </w:p>
    <w:p>
      <w:pPr>
        <w:pStyle w:val="ListParagraph"/>
      </w:pPr>
      <w:r>
        <w:t xml:space="preserve">  </w:t>
      </w:r>
      <w:r>
        <w:rPr>
          <w:b/>
        </w:rPr>
        <w:t>Порядок рассмотрения:</w:t>
      </w:r>
      <w:r>
        <w:rPr/>
        <w:t xml:space="preserve"> Последовательность, в которой темы/аргументы будут рассмотрены.</w:t>
      </w:r>
    </w:p>
    <w:p>
      <w:pPr>
        <w:pStyle w:val="ListParagraph"/>
      </w:pPr>
      <w:r>
        <w:t xml:space="preserve">  </w:t>
      </w:r>
      <w:r>
        <w:rPr>
          <w:b/>
        </w:rPr>
        <w:t>Связи между разделами:</w:t>
      </w:r>
      <w:r>
        <w:rPr/>
        <w:t xml:space="preserve">  Как разные темы/аргументы взаимосвязаны и поддерживают друг друга.</w:t>
      </w:r>
    </w:p>
    <w:p>
      <w:r>
        <w:br/>
        <w:br/>
        <w:t>Предоставьте как можно больше информации о содержимом главы 7, и я смогу создать более подробную и точную структуру.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Хорошо, вот список идей для главы 7 (идеи и только идеи, без пояснений):</w:t>
      </w:r>
    </w:p>
    <w:p>
      <w:pPr>
        <w:pStyle w:val="ListParagraph"/>
      </w:pPr>
      <w:r>
        <w:t xml:space="preserve">  Эволюция цифровых двойников в производственной среде.</w:t>
      </w:r>
    </w:p>
    <w:p>
      <w:pPr>
        <w:pStyle w:val="ListParagraph"/>
      </w:pPr>
      <w:r>
        <w:t xml:space="preserve">  Интеграция с технологиями Интернета вещей (IoT).</w:t>
      </w:r>
    </w:p>
    <w:p>
      <w:pPr>
        <w:pStyle w:val="ListParagraph"/>
      </w:pPr>
      <w:r>
        <w:t xml:space="preserve">  Использование облачных вычислений для масштабируемости.</w:t>
      </w:r>
    </w:p>
    <w:p>
      <w:pPr>
        <w:pStyle w:val="ListParagraph"/>
      </w:pPr>
      <w:r>
        <w:t xml:space="preserve">  Проблемы безопасности данных и конфиденциальности.</w:t>
      </w:r>
    </w:p>
    <w:p>
      <w:pPr>
        <w:pStyle w:val="ListParagraph"/>
      </w:pPr>
      <w:r>
        <w:t xml:space="preserve">  Роль искусственного интеллекта и машинного обучения.</w:t>
      </w:r>
    </w:p>
    <w:p>
      <w:pPr>
        <w:pStyle w:val="ListParagraph"/>
      </w:pPr>
      <w:r>
        <w:t xml:space="preserve">  Визуализация и взаимодействие с данными.</w:t>
      </w:r>
    </w:p>
    <w:p>
      <w:pPr>
        <w:pStyle w:val="ListParagraph"/>
      </w:pPr>
      <w:r>
        <w:t xml:space="preserve">  Перспективы использования в "умных" городах.</w:t>
      </w:r>
    </w:p>
    <w:p>
      <w:pPr>
        <w:pStyle w:val="ListParagraph"/>
      </w:pPr>
      <w:r>
        <w:t xml:space="preserve">  Сценарии применения в здравоохранении.</w:t>
      </w:r>
    </w:p>
    <w:p>
      <w:pPr>
        <w:pStyle w:val="ListParagraph"/>
      </w:pPr>
      <w:r>
        <w:t xml:space="preserve">  Экономическая целесообразность внедрения.</w:t>
      </w:r>
    </w:p>
    <w:p>
      <w:pPr>
        <w:pStyle w:val="ListParagraph"/>
      </w:pPr>
      <w:r>
        <w:t xml:space="preserve">  Нормативные и этические аспекты.</w:t>
      </w:r>
    </w:p>
    <w:p>
      <w:pPr>
        <w:pStyle w:val="ListParagraph"/>
      </w:pPr>
      <w:r>
        <w:t xml:space="preserve">  Стандарты и сертификация цифровых двойников.</w:t>
      </w:r>
    </w:p>
    <w:p>
      <w:pPr>
        <w:pStyle w:val="ListParagraph"/>
      </w:pPr>
      <w:r>
        <w:t xml:space="preserve">  Будущее развития технологий цифровых двойников.</w:t>
      </w:r>
    </w:p>
    <w:p>
      <w:pPr>
        <w:pStyle w:val="ListParagraph"/>
      </w:pPr>
      <w:r>
        <w:t xml:space="preserve">  Сотрудничество между отраслями и научными учреждениями.</w:t>
      </w:r>
    </w:p>
    <w:p>
      <w:pPr>
        <w:pStyle w:val="ListParagraph"/>
      </w:pPr>
      <w:r>
        <w:t xml:space="preserve">  Подготовка кадров для работы с цифровыми двойниками.</w:t>
      </w:r>
    </w:p>
    <w:p>
      <w:pPr>
        <w:pStyle w:val="ListParagraph"/>
      </w:pPr>
      <w:r>
        <w:t xml:space="preserve">  Влияние на цепочки поставок.</w:t>
      </w:r>
    </w:p>
    <w:p>
      <w:r>
        <w:br w:type="page"/>
      </w:r>
    </w:p>
    <w:p>
      <w:pPr>
        <w:pStyle w:val="Heading1"/>
      </w:pPr>
      <w:r>
        <w:t>Глава 7:  Иерархия управления производством в нефтепереработке</w:t>
      </w:r>
    </w:p>
    <w:p>
      <w:r>
        <w:t xml:space="preserve">Я понимаю вашу просьбу и готов создать структуру главы 7. Однако, чтобы сделать это эффективно, мне </w:t>
      </w:r>
      <w:r>
        <w:rPr>
          <w:i/>
        </w:rPr>
        <w:t>необходимо знать содержание главы</w:t>
      </w:r>
      <w:r>
        <w:rPr/>
        <w:t>. Без информации о том, что рассматривается в этой главе, я могу предоставить только общую структуру, которая не будет соответствовать содержанию.</w:t>
        <w:br/>
        <w:br/>
        <w:t>Пожалуйста, предоставьте информацию о главе 7. Это может быть: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глав:</w:t>
      </w:r>
      <w:r>
        <w:rPr/>
        <w:t xml:space="preserve"> Основные темы, которые рассматриваются.</w:t>
      </w:r>
    </w:p>
    <w:p>
      <w:pPr>
        <w:pStyle w:val="ListParagraph"/>
      </w:pPr>
      <w:r>
        <w:t xml:space="preserve">  </w:t>
      </w:r>
      <w:r>
        <w:rPr>
          <w:b/>
        </w:rPr>
        <w:t>Список разделов:</w:t>
      </w:r>
      <w:r>
        <w:rPr/>
        <w:t xml:space="preserve">  Если есть основные разделы, перечислите их.</w:t>
      </w:r>
    </w:p>
    <w:p>
      <w:pPr>
        <w:pStyle w:val="ListParagraph"/>
      </w:pPr>
      <w:r>
        <w:t xml:space="preserve">  </w:t>
      </w:r>
      <w:r>
        <w:rPr>
          <w:b/>
        </w:rPr>
        <w:t>Ключевые аргументы:</w:t>
      </w:r>
      <w:r>
        <w:rPr/>
        <w:t xml:space="preserve">  Основные аргументы или тезисы, которые продвигаются.</w:t>
      </w:r>
    </w:p>
    <w:p>
      <w:pPr>
        <w:pStyle w:val="ListParagraph"/>
      </w:pPr>
      <w:r>
        <w:t xml:space="preserve">  </w:t>
      </w:r>
      <w:r>
        <w:rPr>
          <w:b/>
        </w:rPr>
        <w:t>Примеры данных или доказательств:</w:t>
      </w:r>
      <w:r>
        <w:rPr/>
        <w:t xml:space="preserve">  Любые конкретные примеры, которые будут приведены.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</w:p>
    <w:p>
      <w:pPr>
        <w:pStyle w:val="ListParagraph"/>
      </w:pPr>
      <w:r>
        <w:t xml:space="preserve">  Краткое представление темы главы.</w:t>
      </w:r>
    </w:p>
    <w:p>
      <w:pPr>
        <w:pStyle w:val="ListParagraph"/>
      </w:pPr>
      <w:r>
        <w:t xml:space="preserve">  Связь с предыдущими главами.</w:t>
      </w:r>
    </w:p>
    <w:p>
      <w:pPr>
        <w:pStyle w:val="ListParagraph"/>
      </w:pPr>
      <w:r>
        <w:t xml:space="preserve">  Заявление основной цели главы.</w:t>
      </w:r>
    </w:p>
    <w:p>
      <w:pPr>
        <w:pStyle w:val="ListParagraph"/>
      </w:pPr>
      <w:r>
        <w:t xml:space="preserve">  </w:t>
      </w:r>
      <w:r>
        <w:rPr>
          <w:b/>
        </w:rPr>
        <w:t>Раздел 1:  [Заголовок раздела 1]</w:t>
      </w:r>
    </w:p>
    <w:p>
      <w:pPr>
        <w:pStyle w:val="ListParagraph"/>
      </w:pPr>
      <w:r>
        <w:t xml:space="preserve">  Аргумент 1:  (Поддерживающие данные/примеры)</w:t>
      </w:r>
    </w:p>
    <w:p>
      <w:pPr>
        <w:pStyle w:val="ListParagraph"/>
      </w:pPr>
      <w:r>
        <w:t xml:space="preserve">  Аргумент 2: (Альтернативные точки зрения и их опровержение)</w:t>
      </w:r>
    </w:p>
    <w:p>
      <w:pPr>
        <w:pStyle w:val="ListParagraph"/>
      </w:pPr>
      <w:r>
        <w:t xml:space="preserve">  Анализ и выводы</w:t>
      </w:r>
    </w:p>
    <w:p>
      <w:pPr>
        <w:pStyle w:val="ListParagraph"/>
      </w:pPr>
      <w:r>
        <w:t xml:space="preserve">  </w:t>
      </w:r>
      <w:r>
        <w:rPr>
          <w:b/>
        </w:rPr>
        <w:t>Раздел 2: [Заголовок раздела 2]</w:t>
      </w:r>
      <w:r>
        <w:rPr/>
        <w:t xml:space="preserve"> (Структура аналогична Разделу 1)</w:t>
      </w:r>
    </w:p>
    <w:p>
      <w:pPr>
        <w:pStyle w:val="ListParagraph"/>
      </w:pPr>
      <w:r>
        <w:t xml:space="preserve">  </w:t>
      </w:r>
      <w:r>
        <w:rPr>
          <w:b/>
        </w:rPr>
        <w:t>Раздел 3:  [Заголовок раздела 3]</w:t>
      </w:r>
      <w:r>
        <w:rPr/>
        <w:t xml:space="preserve"> (Структура аналогична Разделу 1)</w:t>
      </w:r>
    </w:p>
    <w:p>
      <w:pPr>
        <w:pStyle w:val="ListParagraph"/>
      </w:pPr>
      <w:r>
        <w:t xml:space="preserve">  </w:t>
      </w:r>
      <w:r>
        <w:rPr>
          <w:b/>
        </w:rPr>
        <w:t>Обсуждение и синтез:</w:t>
      </w:r>
    </w:p>
    <w:p>
      <w:pPr>
        <w:pStyle w:val="ListParagraph"/>
      </w:pPr>
      <w:r>
        <w:t xml:space="preserve">  Обобщение основных выводов</w:t>
      </w:r>
    </w:p>
    <w:p>
      <w:pPr>
        <w:pStyle w:val="ListParagraph"/>
      </w:pPr>
      <w:r>
        <w:t xml:space="preserve">  Анализ взаимосвязей между различными аргументами</w:t>
      </w:r>
    </w:p>
    <w:p>
      <w:pPr>
        <w:pStyle w:val="ListParagraph"/>
      </w:pPr>
      <w:r>
        <w:t xml:space="preserve">  Критическая оценка представленных данных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Подтверждение основной темы</w:t>
      </w:r>
    </w:p>
    <w:p>
      <w:pPr>
        <w:pStyle w:val="ListParagraph"/>
      </w:pPr>
      <w:r>
        <w:t xml:space="preserve">  Прогнозы и направления для дальнейших исследований</w:t>
      </w:r>
    </w:p>
    <w:p>
      <w:r>
        <w:br/>
        <w:br/>
      </w:r>
      <w:r>
        <w:rPr>
          <w:b/>
        </w:rPr>
        <w:t>Пожалуйста, предоставьте информацию о содержании главы 7!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Прекрасно! Вот список идей, которые укладываются в рамки одной главы. Я буду использовать их для создания структуры.</w:t>
      </w:r>
    </w:p>
    <w:p>
      <w:pPr>
        <w:pStyle w:val="ListParagraph"/>
      </w:pPr>
      <w:r>
        <w:t xml:space="preserve">  Перспективы использования в "умных" городах.</w:t>
      </w:r>
    </w:p>
    <w:p>
      <w:pPr>
        <w:pStyle w:val="ListParagraph"/>
      </w:pPr>
      <w:r>
        <w:t xml:space="preserve">  Сценарии применения в здравоохранении.</w:t>
      </w:r>
    </w:p>
    <w:p>
      <w:pPr>
        <w:pStyle w:val="ListParagraph"/>
      </w:pPr>
      <w:r>
        <w:t xml:space="preserve">  Экономическая целесообразность внедрения.</w:t>
      </w:r>
    </w:p>
    <w:p>
      <w:pPr>
        <w:pStyle w:val="ListParagraph"/>
      </w:pPr>
      <w:r>
        <w:t xml:space="preserve">  Будущее развития технологий цифровых двойников.</w:t>
      </w:r>
    </w:p>
    <w:p>
      <w:pPr>
        <w:pStyle w:val="ListParagraph"/>
      </w:pPr>
      <w:r>
        <w:t xml:space="preserve">  Сотрудничество между отраслями и научными учреждениями.</w:t>
      </w:r>
    </w:p>
    <w:p>
      <w:r>
        <w:br w:type="page"/>
      </w:r>
    </w:p>
    <w:p>
      <w:pPr>
        <w:pStyle w:val="Heading1"/>
      </w:pPr>
      <w:r>
        <w:t>Заключение:  Будущее цифровых двойников в нефтепереработке</w:t>
      </w:r>
    </w:p>
    <w:p>
      <w:r>
        <w:t>Структура Заключения:</w:t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br/>
        <w:t xml:space="preserve">Без информации о содержании, я могу предложить только общепринятую структуру заключения.  Я бы хотел подчеркнуть, что </w:t>
      </w:r>
      <w:r>
        <w:rPr>
          <w:i/>
        </w:rPr>
        <w:t>она не будет соответствовать содержанию, если вы не предоставите содержание, которое должно быть отражено.</w:t>
      </w:r>
      <w:r>
        <w:rPr/>
        <w:br/>
        <w:br/>
      </w:r>
      <w:r>
        <w:rPr>
          <w:b/>
        </w:rPr>
        <w:t>Общая Структура Заключения:</w:t>
      </w:r>
    </w:p>
    <w:p>
      <w:pPr>
        <w:pStyle w:val="ListParagraph"/>
      </w:pPr>
      <w:r>
        <w:t xml:space="preserve">  </w:t>
      </w:r>
      <w:r>
        <w:rPr>
          <w:b/>
        </w:rPr>
        <w:t>Перефразирование Тезиса (Повторное Утверждение Центральной Идеи):</w:t>
      </w:r>
    </w:p>
    <w:p>
      <w:pPr>
        <w:pStyle w:val="ListParagraph"/>
      </w:pPr>
      <w:r>
        <w:t xml:space="preserve">  Краткое изложение основной темы/аргумента работы.</w:t>
      </w:r>
    </w:p>
    <w:p>
      <w:pPr>
        <w:pStyle w:val="ListParagraph"/>
      </w:pPr>
      <w:r>
        <w:t xml:space="preserve">  Подчеркивание значимости проблемы/вопроса, который был исследован.</w:t>
      </w:r>
    </w:p>
    <w:p>
      <w:pPr>
        <w:pStyle w:val="ListParagraph"/>
      </w:pPr>
      <w:r>
        <w:t xml:space="preserve">  Убедитесь, что читатель четко понимает, что было доказано/установлено.</w:t>
      </w:r>
    </w:p>
    <w:p>
      <w:pPr>
        <w:pStyle w:val="ListParagraph"/>
      </w:pPr>
      <w:r>
        <w:t xml:space="preserve">  </w:t>
      </w:r>
      <w:r>
        <w:rPr>
          <w:b/>
        </w:rPr>
        <w:t>Резюмирование Основных Аргументов/Находок:</w:t>
      </w:r>
    </w:p>
    <w:p>
      <w:pPr>
        <w:pStyle w:val="ListParagraph"/>
      </w:pPr>
      <w:r>
        <w:t xml:space="preserve">  Краткое обобщение наиболее важных аргументов, представленных в работе.</w:t>
      </w:r>
    </w:p>
    <w:p>
      <w:pPr>
        <w:pStyle w:val="ListParagraph"/>
      </w:pPr>
      <w:r>
        <w:t xml:space="preserve">  Свяжите аргументы с доказательствами, которые их поддерживали.</w:t>
      </w:r>
    </w:p>
    <w:p>
      <w:pPr>
        <w:pStyle w:val="ListParagraph"/>
      </w:pPr>
      <w:r>
        <w:t xml:space="preserve">  Избегайте введения новой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Обсуждение Значимости (Почему Это Важно):</w:t>
      </w:r>
    </w:p>
    <w:p>
      <w:pPr>
        <w:pStyle w:val="ListParagraph"/>
      </w:pPr>
      <w:r>
        <w:t xml:space="preserve">  Опишите влияние результатов на данную область знаний.</w:t>
      </w:r>
    </w:p>
    <w:p>
      <w:pPr>
        <w:pStyle w:val="ListParagraph"/>
      </w:pPr>
      <w:r>
        <w:t xml:space="preserve">  Рассмотрите практические последствия или применение полученных результатов.</w:t>
      </w:r>
    </w:p>
    <w:p>
      <w:pPr>
        <w:pStyle w:val="ListParagraph"/>
      </w:pPr>
      <w:r>
        <w:t xml:space="preserve">  Объясните, почему проведенное исследование важно для общества или для дальнейших исследований.</w:t>
      </w:r>
    </w:p>
    <w:p>
      <w:pPr>
        <w:pStyle w:val="ListParagraph"/>
      </w:pPr>
      <w:r>
        <w:t xml:space="preserve">  </w:t>
      </w:r>
      <w:r>
        <w:rPr>
          <w:b/>
        </w:rPr>
        <w:t>Рассмотрение Ограничений (Признание Недостатков):</w:t>
      </w:r>
    </w:p>
    <w:p>
      <w:pPr>
        <w:pStyle w:val="ListParagraph"/>
      </w:pPr>
      <w:r>
        <w:t xml:space="preserve">  Признание ограничений проведенного исследования (методологические, данные, область применения).</w:t>
      </w:r>
    </w:p>
    <w:p>
      <w:pPr>
        <w:pStyle w:val="ListParagraph"/>
      </w:pPr>
      <w:r>
        <w:t xml:space="preserve">  Показать, что вы осознаете границы полученных результатов.</w:t>
      </w:r>
    </w:p>
    <w:p>
      <w:pPr>
        <w:pStyle w:val="ListParagraph"/>
      </w:pPr>
      <w:r>
        <w:t xml:space="preserve">  (По возможности) Укажите, как эти ограничения можно было бы преодолеть в будущем.</w:t>
      </w:r>
    </w:p>
    <w:p>
      <w:pPr>
        <w:pStyle w:val="ListParagraph"/>
      </w:pPr>
      <w:r>
        <w:t xml:space="preserve">  </w:t>
      </w:r>
      <w:r>
        <w:rPr>
          <w:b/>
        </w:rPr>
        <w:t>Перспективы для Дальнейших Исследований (Куда Двинуться Далее):</w:t>
      </w:r>
    </w:p>
    <w:p>
      <w:pPr>
        <w:pStyle w:val="ListParagraph"/>
      </w:pPr>
      <w:r>
        <w:t xml:space="preserve">  Определение направлений для дальнейших исследований, основанных на результатах этой работы.</w:t>
      </w:r>
    </w:p>
    <w:p>
      <w:pPr>
        <w:pStyle w:val="ListParagraph"/>
      </w:pPr>
      <w:r>
        <w:t xml:space="preserve">  Предложение конкретных вопросов, которые стоит исследовать в будущем.</w:t>
      </w:r>
    </w:p>
    <w:p>
      <w:pPr>
        <w:pStyle w:val="ListParagraph"/>
      </w:pPr>
      <w:r>
        <w:t xml:space="preserve">  Предвидение потенциальных открытий или разработок, которые могут быть сделаны в будущем.</w:t>
      </w:r>
    </w:p>
    <w:p>
      <w:pPr>
        <w:pStyle w:val="ListParagraph"/>
      </w:pPr>
      <w:r>
        <w:t xml:space="preserve">  </w:t>
      </w:r>
      <w:r>
        <w:rPr>
          <w:b/>
        </w:rPr>
        <w:t>Заключительное Слово (Окончательное Подтверждение Значимости):</w:t>
      </w:r>
    </w:p>
    <w:p>
      <w:pPr>
        <w:pStyle w:val="ListParagraph"/>
      </w:pPr>
      <w:r>
        <w:t xml:space="preserve">  Суммирующее, сильное заключительное утверждение, которое подводит итог всей работе.</w:t>
      </w:r>
    </w:p>
    <w:p>
      <w:pPr>
        <w:pStyle w:val="ListParagraph"/>
      </w:pPr>
      <w:r>
        <w:t xml:space="preserve">  Повторное подтверждение важности исследования и его вклада в область.</w:t>
      </w:r>
    </w:p>
    <w:p>
      <w:pPr>
        <w:pStyle w:val="ListParagraph"/>
      </w:pPr>
      <w:r>
        <w:t xml:space="preserve">  Создание ощущения завершенности и значимости проделанной работы.</w:t>
      </w:r>
    </w:p>
    <w:p>
      <w:r>
        <w:br/>
        <w:br/>
        <w:br/>
        <w:br/>
        <w:t>Пожалуйста, предоставьте содержание вашего заключения, чтобы я мог создать более точную и полезную структуру.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Список идей для этой главы (Заключения):</w:t>
      </w:r>
    </w:p>
    <w:p>
      <w:pPr>
        <w:pStyle w:val="ListParagraph"/>
      </w:pPr>
      <w:r>
        <w:t xml:space="preserve">  Рекапитуляция: Цифровые двойники как трансформирующая технология.</w:t>
      </w:r>
    </w:p>
    <w:p>
      <w:pPr>
        <w:pStyle w:val="ListParagraph"/>
      </w:pPr>
      <w:r>
        <w:t xml:space="preserve">  Интеграция с IoT: Ключевой фактор успеха.</w:t>
      </w:r>
    </w:p>
    <w:p>
      <w:pPr>
        <w:pStyle w:val="ListParagraph"/>
      </w:pPr>
      <w:r>
        <w:t xml:space="preserve">  Будущее цифровых двойников: Персонализация и адаптивность.</w:t>
      </w:r>
    </w:p>
    <w:p>
      <w:pPr>
        <w:pStyle w:val="ListParagraph"/>
      </w:pPr>
      <w:r>
        <w:t xml:space="preserve">  Проблемы безопасности данных: Насущная необходимость решения.</w:t>
      </w:r>
    </w:p>
    <w:p>
      <w:pPr>
        <w:pStyle w:val="ListParagraph"/>
      </w:pPr>
      <w:r>
        <w:t xml:space="preserve">  Роль сотрудничества: Для ускорения инноваций.</w:t>
      </w:r>
    </w:p>
    <w:p>
      <w:pPr>
        <w:pStyle w:val="ListParagraph"/>
      </w:pPr>
      <w:r>
        <w:t xml:space="preserve">  Цифровые двойники: Инвестиции в будущее.</w:t>
      </w:r>
    </w:p>
    <w:p>
      <w:pPr>
        <w:pStyle w:val="ListParagraph"/>
      </w:pPr>
      <w:r>
        <w:t xml:space="preserve">  Потенциал для решения глобальных вызовов.</w:t>
      </w:r>
    </w:p>
    <w:p>
      <w:pPr>
        <w:pStyle w:val="ListParagraph"/>
      </w:pPr>
      <w:r>
        <w:t xml:space="preserve">  Этические соображения: Необходимость ответственного развития.</w:t>
      </w:r>
    </w:p>
    <w:p>
      <w:pPr>
        <w:pStyle w:val="ListParagraph"/>
      </w:pPr>
      <w:r>
        <w:t xml:space="preserve">  Персонализированная медицина.</w:t>
      </w:r>
    </w:p>
    <w:p>
      <w:pPr>
        <w:pStyle w:val="ListParagraph"/>
      </w:pPr>
      <w:r>
        <w:t xml:space="preserve">  Умные города.</w:t>
      </w:r>
    </w:p>
    <w:p>
      <w:pPr>
        <w:pStyle w:val="ListParagraph"/>
      </w:pPr>
      <w:r>
        <w:t xml:space="preserve">  Повышение эффективности.</w:t>
      </w:r>
    </w:p>
    <w:p>
      <w:pPr>
        <w:pStyle w:val="ListParagraph"/>
      </w:pPr>
      <w:r>
        <w:t xml:space="preserve">  Новые бизнес-модели.</w:t>
      </w:r>
    </w:p>
    <w:p>
      <w:pPr>
        <w:pStyle w:val="ListParagraph"/>
      </w:pPr>
      <w:r>
        <w:t xml:space="preserve">  Непрерывное обучение и адаптация.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