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технологии нефтепереработки. Введение</w:t>
        <w:br/>
      </w:r>
    </w:p>
    <w:p>
      <w:r>
        <w:br w:type="page"/>
      </w:r>
    </w:p>
    <w:p>
      <w:pPr>
        <w:pStyle w:val="Heading1"/>
      </w:pPr>
      <w:r>
        <w:t>Введение:  Зачем эта книга? Актуальность цифровизации нефтепереработки. Для кого эта книга? Определение целевой аудитории. Что вы узнаете? Краткий обзор тем. Как пользоваться этой книгой? Рекомендации. Пояснение терминов: "Цифровые технологии", "Нефтепереработка".</w:t>
      </w:r>
    </w:p>
    <w:p>
      <w:pPr>
        <w:pStyle w:val="Heading2"/>
      </w:pPr>
      <w:r>
        <w:t>Структура Введения</w:t>
      </w:r>
    </w:p>
    <w:p>
      <w:r>
        <w:t>**I. Актуальность цифровизации нефтепереработки (Зачем эта книга?)**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Традиционные методы управления нефтеперерабатывающими заводами становятся все менее эффективными в условиях растущей конкуренции и меняющихся требований рынка.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Цифровизация - ключевой фактор повышения эффективности, безопасности и экологической устойчивости нефтеперерабатывающих предприятий.</w:t>
      </w:r>
    </w:p>
    <w:p>
      <w:pPr>
        <w:pStyle w:val="ListParagraph"/>
      </w:pPr>
      <w:r>
        <w:t xml:space="preserve">  </w:t>
      </w:r>
      <w:r>
        <w:rPr>
          <w:b/>
        </w:rPr>
        <w:t>Статистика:</w:t>
      </w:r>
      <w:r>
        <w:rPr/>
        <w:t xml:space="preserve"> Примеры потерь, связанных с неэффективными процессами, и потенциальные выгоды от внедрения цифровых технологий (увеличение выхода продукции, снижение затрат на энергию, сокращение выбросов).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Ссылки на отраслевые отчеты и исследования, подтверждающие необходимость цифровизации.</w:t>
      </w:r>
    </w:p>
    <w:p>
      <w:pPr>
        <w:pStyle w:val="ListParagraph"/>
      </w:pPr>
      <w:r>
        <w:t xml:space="preserve">  </w:t>
      </w:r>
      <w:r>
        <w:rPr>
          <w:b/>
        </w:rPr>
        <w:t>Идентификация:</w:t>
      </w:r>
      <w:r>
        <w:rPr/>
        <w:t xml:space="preserve"> Инженеры (технологи, механики, электрики, автоматизаторы), операторы, менеджеры среднего звена, специалисты по ИТ и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уровня знаний:</w:t>
      </w:r>
      <w:r>
        <w:rPr/>
        <w:t xml:space="preserve"> Четкое указание на отсутствие необходимости глубоких технических знаний в области цифровых технологий.  Предполагается базовое понимание процессов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Ожидаемые результаты:</w:t>
      </w:r>
      <w:r>
        <w:rPr/>
        <w:t xml:space="preserve">  Определение того, что читатели смогут узнать из книги (понимание основных терминов, ориентирование в цифровом ландшафте,  способность оценивать потенциал цифровых решений для своей работы).</w:t>
      </w:r>
    </w:p>
    <w:p>
      <w:pPr>
        <w:pStyle w:val="ListParagraph"/>
      </w:pPr>
      <w:r>
        <w:t xml:space="preserve">  </w:t>
      </w:r>
      <w:r>
        <w:rPr>
          <w:b/>
        </w:rPr>
        <w:t>Перечисление ключевых тем:</w:t>
      </w:r>
      <w:r>
        <w:rPr/>
        <w:t xml:space="preserve">  Краткое описание каждой главы, акцент на практической направленности и релевантности для нефтеперерабатывающей отрасли.</w:t>
      </w:r>
    </w:p>
    <w:p>
      <w:pPr>
        <w:pStyle w:val="ListParagraph"/>
      </w:pPr>
      <w:r>
        <w:t xml:space="preserve">  Основы цифровой информации:  Понимание концепции цифровой информации, двоичная система счисления, компоненты компьютерных систем, кодирование данных.</w:t>
      </w:r>
    </w:p>
    <w:p>
      <w:pPr>
        <w:pStyle w:val="ListParagraph"/>
      </w:pPr>
      <w:r>
        <w:t xml:space="preserve">  Цифровые протоколы и сети: Основы работы цифровых протоколов, принципы сетевого взаимодействия, примеры применения сетей на предприятиях.</w:t>
      </w:r>
    </w:p>
    <w:p>
      <w:pPr>
        <w:pStyle w:val="ListParagraph"/>
      </w:pPr>
      <w:r>
        <w:t xml:space="preserve">  Влияние на отрасль: Рассмотрение применения цифровых технологий в нефтепереработке, перспективы и вызовы.</w:t>
      </w:r>
    </w:p>
    <w:p>
      <w:pPr>
        <w:pStyle w:val="ListParagraph"/>
      </w:pPr>
      <w:r>
        <w:t xml:space="preserve">  </w:t>
      </w:r>
      <w:r>
        <w:rPr>
          <w:b/>
        </w:rPr>
        <w:t>Ключевые слова:</w:t>
      </w:r>
      <w:r>
        <w:rPr/>
        <w:t xml:space="preserve">  Обзор основных терминов, которые будут использоваться в книге (цифровая информация, двоичный код, протокол, сеть, цифровая двойника, автоматизация и пр.).</w:t>
      </w:r>
    </w:p>
    <w:p>
      <w:pPr>
        <w:pStyle w:val="ListParagraph"/>
      </w:pPr>
      <w:r>
        <w:t xml:space="preserve">  </w:t>
      </w:r>
      <w:r>
        <w:rPr>
          <w:b/>
        </w:rPr>
        <w:t>Ориентация на практику:</w:t>
      </w:r>
      <w:r>
        <w:rPr/>
        <w:t xml:space="preserve"> Предложение использовать книгу как практическое руководство, ориентированное на решение конкретных задач.</w:t>
      </w:r>
    </w:p>
    <w:p>
      <w:pPr>
        <w:pStyle w:val="ListParagraph"/>
      </w:pPr>
      <w:r>
        <w:t xml:space="preserve">  </w:t>
      </w:r>
      <w:r>
        <w:rPr>
          <w:b/>
        </w:rPr>
        <w:t>Порядок прохождения:</w:t>
      </w:r>
      <w:r>
        <w:rPr/>
        <w:t xml:space="preserve">  Рекомендация последовательно изучать главы, начиная с основ и переходя к более сложным темам.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примеров и упражнений:</w:t>
      </w:r>
      <w:r>
        <w:rPr/>
        <w:t xml:space="preserve">  Призыв к активному взаимодействию с материалом, использованию примеров и решению упражнений.</w:t>
      </w:r>
    </w:p>
    <w:p>
      <w:pPr>
        <w:pStyle w:val="ListParagraph"/>
      </w:pPr>
      <w:r>
        <w:t xml:space="preserve">  </w:t>
      </w:r>
      <w:r>
        <w:rPr>
          <w:b/>
        </w:rPr>
        <w:t>Дополнительные ресурсы:</w:t>
      </w:r>
      <w:r>
        <w:rPr/>
        <w:t xml:space="preserve">  Упоминание доступных онлайн-ресурсов (сайты, форумы, видеоуроки) для углубленного изучения темы.</w:t>
      </w:r>
    </w:p>
    <w:p>
      <w:pPr>
        <w:pStyle w:val="ListParagraph"/>
      </w:pPr>
      <w:r>
        <w:t xml:space="preserve">  </w:t>
      </w:r>
      <w:r>
        <w:rPr>
          <w:b/>
        </w:rPr>
        <w:t>"Цифровые технологии":</w:t>
      </w:r>
      <w:r>
        <w:rPr/>
        <w:t xml:space="preserve">  Определение концепции, акцент на автоматизации, сборе и анализе данных, использовании алгоритмов и искусственного интеллекта.</w:t>
      </w:r>
    </w:p>
    <w:p>
      <w:pPr>
        <w:pStyle w:val="ListParagraph"/>
      </w:pPr>
      <w:r>
        <w:t xml:space="preserve">  </w:t>
      </w:r>
      <w:r>
        <w:rPr>
          <w:b/>
        </w:rPr>
        <w:t>"Нефтепереработка":</w:t>
      </w:r>
      <w:r>
        <w:rPr/>
        <w:t xml:space="preserve">  Краткое описание основных процессов и этапов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Другие термины:</w:t>
      </w:r>
      <w:r>
        <w:rPr/>
        <w:t xml:space="preserve">  Краткое пояснение наиболее часто используемых терминов в контексте цифровых технологий и нефтепереработки.</w:t>
      </w:r>
    </w:p>
    <w:p>
      <w:r>
        <w:br/>
        <w:br/>
        <w:br/>
        <w:br/>
        <w:t>Эта структура позволяет четко обозначить цели книги, определить целевую аудиторию, наметить содержание и дать практические советы по использованию. Она ориентирована на максимальную вовлеченность читателя и на создание основы для понимания последующих глав.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Обоснование актуальности цифровизации нефтепереработки: снижение операционных издержек за счет оптимизации процессов и повышения энергоэффективности.</w:t>
      </w:r>
    </w:p>
    <w:p>
      <w:pPr>
        <w:pStyle w:val="ListBullet"/>
      </w:pPr>
      <w:r>
        <w:t>Идея 2: Цифровизация как фактор повышения безопасности производства и снижения рисков аварийных ситуаций.</w:t>
      </w:r>
    </w:p>
    <w:p>
      <w:pPr>
        <w:pStyle w:val="ListBullet"/>
      </w:pPr>
      <w:r>
        <w:t>Идея 3: Повышение экологической устойчивости нефтеперерабатывающих предприятий через снижение выбросов и отходов благодаря цифровым технологиям.</w:t>
      </w:r>
    </w:p>
    <w:p>
      <w:pPr>
        <w:pStyle w:val="ListBullet"/>
      </w:pPr>
      <w:r>
        <w:t>Идея 2: Определение целевой аудитории: специалисты, не имеющие глубоких знаний в области IT, но желающие понять и применять цифровые решения в своей работе.</w:t>
      </w:r>
    </w:p>
    <w:p>
      <w:pPr>
        <w:pStyle w:val="ListBullet"/>
      </w:pPr>
      <w:r>
        <w:t>Идея 2: Указание на то, что книга нацелена на практику, а не на теоретическое изучение цифровых технологий.</w:t>
      </w:r>
    </w:p>
    <w:p>
      <w:pPr>
        <w:pStyle w:val="ListBullet"/>
      </w:pPr>
      <w:r>
        <w:t>Идея 2: Акцент на том, что книга даст понимание основных цифровых концепций, без погружения в сложные технические детали.</w:t>
      </w:r>
    </w:p>
    <w:p>
      <w:pPr>
        <w:pStyle w:val="ListBullet"/>
      </w:pPr>
      <w:r>
        <w:t>Идея 2: Описание ожидаемых результатов для читателей: умение оценивать потенциал цифровых решений и формулировать запросы для внедрения новых технологий.</w:t>
      </w:r>
    </w:p>
    <w:p>
      <w:pPr>
        <w:pStyle w:val="ListBullet"/>
      </w:pPr>
      <w:r>
        <w:t>Идея 2: Краткое описание структуры книги с акцентом на практическую направленность каждой главы.</w:t>
      </w:r>
    </w:p>
    <w:p>
      <w:pPr>
        <w:pStyle w:val="ListBullet"/>
      </w:pPr>
      <w:r>
        <w:t>Идея 2: Подчеркивание важности последовательного изучения материала, начиная с основ.</w:t>
      </w:r>
    </w:p>
    <w:p>
      <w:pPr>
        <w:pStyle w:val="ListBullet"/>
      </w:pPr>
      <w:r>
        <w:t>Идея 2: Стимулирование читателей к активному взаимодействию с материалом, в т.ч. поиск конкретных применений в своей работе.</w:t>
      </w:r>
    </w:p>
    <w:p>
      <w:pPr>
        <w:pStyle w:val="ListBullet"/>
      </w:pPr>
      <w:r>
        <w:t>Идея 2: Упоминание доступности онлайн ресурсов для самостоятельного углубления знаний после прочтения.</w:t>
      </w:r>
    </w:p>
    <w:p>
      <w:pPr>
        <w:pStyle w:val="ListBullet"/>
      </w:pPr>
      <w:r>
        <w:t>Идея 2: Общее определение понятия «Цифровые технологии» с акцентом на автоматизацию и сбора данных.</w:t>
      </w:r>
    </w:p>
    <w:p>
      <w:pPr>
        <w:pStyle w:val="ListBullet"/>
      </w:pPr>
      <w:r>
        <w:t>Идея 2: Краткое описание основных процессов нефтепереработки для обеспечения общего контекста.</w:t>
      </w:r>
    </w:p>
    <w:p>
      <w:pPr>
        <w:pStyle w:val="ListBullet"/>
      </w:pPr>
      <w:r>
        <w:t>Идея 2: Определение ключевых терминов, которые будут использоваться в книге (например, «бит», «протокол», «сеть», «цифровая двойника») с простыми и понятными пояснениями.</w:t>
      </w:r>
    </w:p>
    <w:p>
      <w:pPr>
        <w:pStyle w:val="ListBullet"/>
      </w:pPr>
      <w:r>
        <w:t>Идея 2:  Подчеркивание роли цифровизации в повышении конкурентоспособности нефтеперерабатывающих предприятий на глобальном рынке.</w:t>
      </w:r>
    </w:p>
    <w:p>
      <w:pPr>
        <w:pStyle w:val="ListBullet"/>
      </w:pPr>
      <w:r>
        <w:t>Идея 2: Приведение конкретных примеров потерь, связанных с неоптимизированными процессами, для наглядности.</w:t>
      </w:r>
    </w:p>
    <w:p>
      <w:pPr>
        <w:pStyle w:val="ListBullet"/>
      </w:pPr>
      <w:r>
        <w:t>Идея 2: Объяснение, почему цифровые технологии предпочтительнее аналоговых в контексте нефтепереработки (например, точность, воспроизводимость, возможность анализа данных).</w:t>
      </w:r>
    </w:p>
    <w:p>
      <w:r>
        <w:br w:type="page"/>
      </w:r>
    </w:p>
    <w:p>
      <w:pPr>
        <w:pStyle w:val="Heading1"/>
      </w:pPr>
      <w:r>
        <w:t>Глава 1:  Что такое информация?</w:t>
      </w:r>
    </w:p>
    <w:p>
      <w:pPr>
        <w:pStyle w:val="Heading2"/>
      </w:pPr>
      <w:r>
        <w:t>Структура Главы 1: Что такое информация?</w:t>
      </w:r>
    </w:p>
    <w:p>
      <w:r>
        <w:t>**I. Введение в понятие информации**</w:t>
      </w:r>
    </w:p>
    <w:p>
      <w:pPr>
        <w:pStyle w:val="ListParagraph"/>
      </w:pPr>
      <w:r>
        <w:t xml:space="preserve">  </w:t>
      </w:r>
      <w:r>
        <w:rPr>
          <w:b/>
        </w:rPr>
        <w:t>Что мы понимаем под "информацией"?</w:t>
      </w:r>
      <w:r>
        <w:rPr/>
        <w:t xml:space="preserve">  Начало с повседневного значения (новости, сообщения, данные). Отход от простого понимания к более формальному определению.</w:t>
      </w:r>
    </w:p>
    <w:p>
      <w:pPr>
        <w:pStyle w:val="ListParagraph"/>
      </w:pPr>
      <w:r>
        <w:t xml:space="preserve">  </w:t>
      </w:r>
      <w:r>
        <w:rPr>
          <w:b/>
        </w:rPr>
        <w:t>Информация как основа знаний и принятия решений:</w:t>
      </w:r>
      <w:r>
        <w:rPr/>
        <w:t xml:space="preserve"> Объяснение, что информация лежит в основе любых процессов принятия решений, как в личной жизни, так и в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формализации понятия "информация":</w:t>
      </w:r>
      <w:r>
        <w:rPr/>
        <w:t xml:space="preserve"> Подчеркивание важности точного определения для обработки и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Примеры представления информации в природе:</w:t>
      </w:r>
      <w:r>
        <w:rPr/>
        <w:t xml:space="preserve">  Описание способов кодирования информации живыми организмами (ДНК, феромоны).  Подчеркивание необходимости интерпретации.</w:t>
      </w:r>
    </w:p>
    <w:p>
      <w:pPr>
        <w:pStyle w:val="ListParagraph"/>
      </w:pPr>
      <w:r>
        <w:t xml:space="preserve">  </w:t>
      </w:r>
      <w:r>
        <w:rPr>
          <w:b/>
        </w:rPr>
        <w:t>Примеры представления информации в технике:</w:t>
      </w:r>
      <w:r>
        <w:rPr/>
        <w:t xml:space="preserve">  Описание аналоговых носителей информации (звуковые волны, изображения на пленке).</w:t>
      </w:r>
    </w:p>
    <w:p>
      <w:pPr>
        <w:pStyle w:val="ListParagraph"/>
      </w:pPr>
      <w:r>
        <w:t xml:space="preserve">  </w:t>
      </w:r>
      <w:r>
        <w:rPr>
          <w:b/>
        </w:rPr>
        <w:t>Общее и различное:</w:t>
      </w:r>
      <w:r>
        <w:rPr/>
        <w:t xml:space="preserve"> Сравнение способов представления информации в природе и технике.</w:t>
      </w:r>
    </w:p>
    <w:p>
      <w:pPr>
        <w:pStyle w:val="ListParagraph"/>
      </w:pPr>
      <w:r>
        <w:t xml:space="preserve">  </w:t>
      </w:r>
      <w:r>
        <w:rPr>
          <w:b/>
        </w:rPr>
        <w:t>Аналоговая информация:</w:t>
      </w:r>
      <w:r>
        <w:rPr/>
        <w:t xml:space="preserve">  Определение, примеры (температура, давление, звук, изображение).  Преимущества (непрерывность, высокая точность при прямом измерении).  Недостатки (чувствительность к шумам, сложность обработки).</w:t>
      </w:r>
    </w:p>
    <w:p>
      <w:pPr>
        <w:pStyle w:val="ListParagraph"/>
      </w:pPr>
      <w:r>
        <w:t xml:space="preserve">  </w:t>
      </w:r>
      <w:r>
        <w:rPr>
          <w:b/>
        </w:rPr>
        <w:t>Цифровая информация:</w:t>
      </w:r>
      <w:r>
        <w:rPr/>
        <w:t xml:space="preserve"> Определение, примеры (текст на компьютере, цифровые фотографии, аудиофайлы).  Преимущества (устойчивость к шумам, легкость обработки, возможность хранения и передачи).  Недостатки (ограниченная точность, необходимость преобразования аналогового сигнала в цифровой).</w:t>
      </w:r>
    </w:p>
    <w:p>
      <w:pPr>
        <w:pStyle w:val="ListParagraph"/>
      </w:pPr>
      <w:r>
        <w:t xml:space="preserve">  </w:t>
      </w:r>
      <w:r>
        <w:rPr>
          <w:b/>
        </w:rPr>
        <w:t>Сравнение аналоговой и цифровой информации:</w:t>
      </w:r>
      <w:r>
        <w:rPr/>
        <w:t xml:space="preserve"> Таблица с четким сравнением ключевых характеристик (точность, устойчивость к шумам, возможность обработки, возможность хранения).</w:t>
      </w:r>
    </w:p>
    <w:p>
      <w:pPr>
        <w:pStyle w:val="ListParagraph"/>
      </w:pPr>
      <w:r>
        <w:t xml:space="preserve">  </w:t>
      </w:r>
      <w:r>
        <w:rPr>
          <w:b/>
        </w:rPr>
        <w:t>Устойчивость к ошибкам:</w:t>
      </w:r>
      <w:r>
        <w:rPr/>
        <w:t xml:space="preserve"> Объяснение, как цифровая информация позволяет обнаруживать и исправлять ошибки при передаче и хранении.</w:t>
      </w:r>
    </w:p>
    <w:p>
      <w:pPr>
        <w:pStyle w:val="ListParagraph"/>
      </w:pPr>
      <w:r>
        <w:t xml:space="preserve">  </w:t>
      </w:r>
      <w:r>
        <w:rPr>
          <w:b/>
        </w:rPr>
        <w:t>Легкость обработки:</w:t>
      </w:r>
      <w:r>
        <w:rPr/>
        <w:t xml:space="preserve">  Обоснование, почему цифровые данные легче обрабатывать и анализировать с помощью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Возможность автоматизации:</w:t>
      </w:r>
      <w:r>
        <w:rPr/>
        <w:t xml:space="preserve"> Подчеркивание, что цифровая информация является основой для автоматизации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Возможность массового хранения и передачи:</w:t>
      </w:r>
      <w:r>
        <w:rPr/>
        <w:t xml:space="preserve"> Акцент на преимуществах цифровой информации в эпоху больших данных.</w:t>
      </w:r>
    </w:p>
    <w:p>
      <w:pPr>
        <w:pStyle w:val="ListParagraph"/>
      </w:pPr>
      <w:r>
        <w:t xml:space="preserve">  </w:t>
      </w:r>
      <w:r>
        <w:rPr>
          <w:b/>
        </w:rPr>
        <w:t>Примеры:</w:t>
      </w:r>
      <w:r>
        <w:rPr/>
        <w:t xml:space="preserve">  Примеры, демонстрирующие преимущества цифровой информации в конкретных отраслях, включая нефтепереработку.</w:t>
      </w:r>
    </w:p>
    <w:p>
      <w:pPr>
        <w:pStyle w:val="ListParagraph"/>
      </w:pPr>
      <w:r>
        <w:t xml:space="preserve">  </w:t>
      </w:r>
      <w:r>
        <w:rPr>
          <w:b/>
        </w:rPr>
        <w:t>Краткое повторение основных моментов:</w:t>
      </w:r>
      <w:r>
        <w:rPr/>
        <w:t xml:space="preserve">  Суммирование ключевых различий между аналоговой и цифровой информацией и объяснение, почему цифровая информация стала доминирующей.</w:t>
      </w:r>
    </w:p>
    <w:p>
      <w:pPr>
        <w:pStyle w:val="ListParagraph"/>
      </w:pPr>
      <w:r>
        <w:t xml:space="preserve">  </w:t>
      </w:r>
      <w:r>
        <w:rPr>
          <w:b/>
        </w:rPr>
        <w:t>Предварительный анонс следующей главы:</w:t>
      </w:r>
      <w:r>
        <w:rPr/>
        <w:t xml:space="preserve">  Подготовка читателя к изучению цифрового мира: битов, байтов и систем счисления.</w:t>
      </w:r>
    </w:p>
    <w:p>
      <w:r>
        <w:br/>
        <w:br/>
        <w:br/>
        <w:br/>
        <w:t>Этот вариант структуры предполагает более глубокое погружение в тему и объясняет не только определения, но и обоснования выбора цифровой информации.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Начало с простого объяснения информации как "новостей" или "сообщений", чтобы установить общее понимание у неспециалистов.</w:t>
      </w:r>
    </w:p>
    <w:p>
      <w:pPr>
        <w:pStyle w:val="ListBullet"/>
      </w:pPr>
      <w:r>
        <w:t>Идея 2: Подчеркнуть роль информации в принятии решений – как в повседневной жизни, так и в промышленном производстве, чтобы показать её практическую значимость.</w:t>
      </w:r>
    </w:p>
    <w:p>
      <w:pPr>
        <w:pStyle w:val="ListBullet"/>
      </w:pPr>
      <w:r>
        <w:t>Идея 2: Объяснение, что формализация понятия "информация" необходима для её обработки и анализа, чтобы оправдать переход к более техническим определениям.</w:t>
      </w:r>
    </w:p>
    <w:p>
      <w:pPr>
        <w:pStyle w:val="ListBullet"/>
      </w:pPr>
      <w:r>
        <w:t>Идея 2: Привести примеры кодирования информации в природе (ДНК, феромоны) для демонстрации, что информация существует и передается различными способами.</w:t>
      </w:r>
    </w:p>
    <w:p>
      <w:pPr>
        <w:pStyle w:val="ListBullet"/>
      </w:pPr>
      <w:r>
        <w:t>Идея 2: Описание аналоговых способов представления информации (звук, температура) с акцентом на их преимущества (непрерывность, высокая точность при прямом измерении).</w:t>
      </w:r>
    </w:p>
    <w:p>
      <w:pPr>
        <w:pStyle w:val="ListBullet"/>
      </w:pPr>
      <w:r>
        <w:t>Идея 2: Описание недостатков аналоговых способов (чувствительность к шумам, сложность обработки), чтобы подготовить почву для перехода к цифровой информации.</w:t>
      </w:r>
    </w:p>
    <w:p>
      <w:pPr>
        <w:pStyle w:val="ListBullet"/>
      </w:pPr>
      <w:r>
        <w:t>Идея 2: Определение цифровой информации и приведение примеров (текст на компьютере, цифровые фотографии).</w:t>
      </w:r>
    </w:p>
    <w:p>
      <w:pPr>
        <w:pStyle w:val="ListBullet"/>
      </w:pPr>
      <w:r>
        <w:t>Идея 2: Создание сравнительной таблицы с четким выделением преимуществ цифровой информации (устойчивость к шумам, легкость обработки) по сравнению с аналоговой.</w:t>
      </w:r>
    </w:p>
    <w:p>
      <w:pPr>
        <w:pStyle w:val="ListBullet"/>
      </w:pPr>
      <w:r>
        <w:t>Идея 2: Объяснение принципов исправления ошибок в цифровой информации, чтобы подчеркнуть её надежность.</w:t>
      </w:r>
    </w:p>
    <w:p>
      <w:pPr>
        <w:pStyle w:val="ListBullet"/>
      </w:pPr>
      <w:r>
        <w:t>Идея 2: Упомянуть, что автоматизация процессов невозможна без цифровой информации.</w:t>
      </w:r>
    </w:p>
    <w:p>
      <w:pPr>
        <w:pStyle w:val="ListBullet"/>
      </w:pPr>
      <w:r>
        <w:t>Идея 2: Привести пример использования цифровой информации в нефтепереработке, например, при контроле температуры в реакторе.</w:t>
      </w:r>
    </w:p>
    <w:p>
      <w:pPr>
        <w:pStyle w:val="ListBullet"/>
      </w:pPr>
      <w:r>
        <w:t>Идея 2: Объяснить, что переход к цифровой информации был обусловлен необходимостью обработки больших объемов данных.</w:t>
      </w:r>
    </w:p>
    <w:p>
      <w:pPr>
        <w:pStyle w:val="ListBullet"/>
      </w:pPr>
      <w:r>
        <w:t>Идея 2: Завершить главу краткой сводкой, подчеркивая, что цифровая информация стала основой современного мира.</w:t>
      </w:r>
    </w:p>
    <w:p>
      <w:r>
        <w:br w:type="page"/>
      </w:r>
    </w:p>
    <w:p>
      <w:pPr>
        <w:pStyle w:val="Heading1"/>
      </w:pPr>
      <w:r>
        <w:t>Глава 2:  Цифровой мир: биты, байты и все, что между ними.</w:t>
      </w:r>
    </w:p>
    <w:p>
      <w:pPr>
        <w:pStyle w:val="Heading2"/>
      </w:pPr>
      <w:r>
        <w:t>Структура Главы 2: Цифровой мир: биты, байты и все, что между ними</w:t>
      </w:r>
    </w:p>
    <w:p>
      <w:r>
        <w:t>**I. От представления информации к цифровому коду:**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Как преобразовать информацию, представленную в физическом мире (например, температура, давление) в форму, понятную компьютеру?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кодирования:</w:t>
      </w:r>
      <w:r>
        <w:rPr/>
        <w:t xml:space="preserve"> Объяснение концепции кодирования информации – представление данных с использованием символов или сигналов.</w:t>
      </w:r>
    </w:p>
    <w:p>
      <w:pPr>
        <w:pStyle w:val="ListParagraph"/>
      </w:pPr>
      <w:r>
        <w:t xml:space="preserve">  </w:t>
      </w:r>
      <w:r>
        <w:rPr>
          <w:b/>
        </w:rPr>
        <w:t>Двоичная система: основа цифрового кодирования:</w:t>
      </w:r>
      <w:r>
        <w:rPr/>
        <w:t xml:space="preserve"> Введение в двоичную систему счисления. Почему она подходит для представления информации в электронных устройствах (два состояния: включено/выключено, есть напряжение/нет напряжения).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бита:</w:t>
      </w:r>
      <w:r>
        <w:rPr/>
        <w:t xml:space="preserve"> Объяснение, что бит – это мельчайшая единица информации, представляющая собой одно из двух состояний (0 или 1).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бита:</w:t>
      </w:r>
      <w:r>
        <w:rPr/>
        <w:t xml:space="preserve"> Использование аналогий для визуализации бита (выключатель: включено/выключено, светящаяся лампочка: горит/не горит).</w:t>
      </w:r>
    </w:p>
    <w:p>
      <w:pPr>
        <w:pStyle w:val="ListParagraph"/>
      </w:pPr>
      <w:r>
        <w:t xml:space="preserve">  </w:t>
      </w:r>
      <w:r>
        <w:rPr>
          <w:b/>
        </w:rPr>
        <w:t>Ограничения бита:</w:t>
      </w:r>
      <w:r>
        <w:rPr/>
        <w:t xml:space="preserve">  Подчеркивание, что один бит не может содержать много информации.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байта:</w:t>
      </w:r>
      <w:r>
        <w:rPr/>
        <w:t xml:space="preserve"> Объяснение, что байт – это группа из 8 битов. Почему 8 битов? (Оптимальное количество для представления символов и чисел).</w:t>
      </w:r>
    </w:p>
    <w:p>
      <w:pPr>
        <w:pStyle w:val="ListParagraph"/>
      </w:pPr>
      <w:r>
        <w:t xml:space="preserve">  </w:t>
      </w:r>
      <w:r>
        <w:rPr>
          <w:b/>
        </w:rPr>
        <w:t>Связь между битом и байтом:</w:t>
      </w:r>
      <w:r>
        <w:rPr/>
        <w:t xml:space="preserve">  Визуализация как 8 битов складываются в байт.</w:t>
      </w:r>
    </w:p>
    <w:p>
      <w:pPr>
        <w:pStyle w:val="ListParagraph"/>
      </w:pPr>
      <w:r>
        <w:t xml:space="preserve">  </w:t>
      </w:r>
      <w:r>
        <w:rPr>
          <w:b/>
        </w:rPr>
        <w:t>Информативность байта:</w:t>
      </w:r>
      <w:r>
        <w:rPr/>
        <w:t xml:space="preserve"> Что можно представить с помощью одного байта? (Символы, небольшие числа).</w:t>
      </w:r>
    </w:p>
    <w:p>
      <w:pPr>
        <w:pStyle w:val="ListParagraph"/>
      </w:pPr>
      <w:r>
        <w:t xml:space="preserve">  </w:t>
      </w:r>
      <w:r>
        <w:rPr>
          <w:b/>
        </w:rPr>
        <w:t>Десятичная система:</w:t>
      </w:r>
      <w:r>
        <w:rPr/>
        <w:t xml:space="preserve"> Краткое напоминание о десятичной системе счисления, которая используется в повседневной жизни.</w:t>
      </w:r>
    </w:p>
    <w:p>
      <w:pPr>
        <w:pStyle w:val="ListParagraph"/>
      </w:pPr>
      <w:r>
        <w:t xml:space="preserve">  </w:t>
      </w:r>
      <w:r>
        <w:rPr>
          <w:b/>
        </w:rPr>
        <w:t>Двоичная система:</w:t>
      </w:r>
      <w:r>
        <w:rPr/>
        <w:t xml:space="preserve"> Более детальное рассмотрение двоичной системы счисления, включая правила перевода чисел из десятичной в двоичную и обратно.</w:t>
      </w:r>
    </w:p>
    <w:p>
      <w:pPr>
        <w:pStyle w:val="ListParagraph"/>
      </w:pPr>
      <w:r>
        <w:t xml:space="preserve">  </w:t>
      </w:r>
      <w:r>
        <w:rPr>
          <w:b/>
        </w:rPr>
        <w:t>Шестнадцатеричная система:</w:t>
      </w:r>
      <w:r>
        <w:rPr/>
        <w:t xml:space="preserve"> Введение в шестнадцатеричную систему счисления и объяснение, почему она удобна для представления двоичных чисел (уменьшение количества цифр, упрощение чтения и записи).</w:t>
      </w:r>
    </w:p>
    <w:p>
      <w:pPr>
        <w:pStyle w:val="ListParagraph"/>
      </w:pPr>
      <w:r>
        <w:t xml:space="preserve">  </w:t>
      </w:r>
      <w:r>
        <w:rPr>
          <w:b/>
        </w:rPr>
        <w:t>Практические примеры:</w:t>
      </w:r>
      <w:r>
        <w:rPr/>
        <w:t xml:space="preserve"> Перевод чисел между десятичной, двоичной и шестнадцатеричной системами.</w:t>
      </w:r>
    </w:p>
    <w:p>
      <w:pPr>
        <w:pStyle w:val="ListParagraph"/>
      </w:pPr>
      <w:r>
        <w:t xml:space="preserve">  </w:t>
      </w:r>
      <w:r>
        <w:rPr>
          <w:b/>
        </w:rPr>
        <w:t>Текст:</w:t>
      </w:r>
      <w:r>
        <w:rPr/>
        <w:t xml:space="preserve"> Как текст кодируется в цифровом виде (ASCII, Unicode). Примеры.</w:t>
      </w:r>
    </w:p>
    <w:p>
      <w:pPr>
        <w:pStyle w:val="ListParagraph"/>
      </w:pPr>
      <w:r>
        <w:t xml:space="preserve">  </w:t>
      </w:r>
      <w:r>
        <w:rPr>
          <w:b/>
        </w:rPr>
        <w:t>Числа:</w:t>
      </w:r>
      <w:r>
        <w:rPr/>
        <w:t xml:space="preserve"> Как числа кодируются в цифровом виде (целые числа, числа с плавающей точкой).</w:t>
      </w:r>
    </w:p>
    <w:p>
      <w:pPr>
        <w:pStyle w:val="ListParagraph"/>
      </w:pPr>
      <w:r>
        <w:t xml:space="preserve">  </w:t>
      </w:r>
      <w:r>
        <w:rPr>
          <w:b/>
        </w:rPr>
        <w:t>Изображения:</w:t>
      </w:r>
      <w:r>
        <w:rPr/>
        <w:t xml:space="preserve">  Принципы представления изображений в цифровом виде (пиксели, цветовые каналы).</w:t>
      </w:r>
    </w:p>
    <w:p>
      <w:pPr>
        <w:pStyle w:val="ListParagraph"/>
      </w:pPr>
      <w:r>
        <w:t xml:space="preserve">  </w:t>
      </w:r>
      <w:r>
        <w:rPr>
          <w:b/>
        </w:rPr>
        <w:t>Звук:</w:t>
      </w:r>
      <w:r>
        <w:rPr/>
        <w:t xml:space="preserve"> Принципы представления звука в цифровом виде (дискретизация, квантование).</w:t>
      </w:r>
    </w:p>
    <w:p>
      <w:pPr>
        <w:pStyle w:val="ListParagraph"/>
      </w:pPr>
      <w:r>
        <w:t xml:space="preserve">  </w:t>
      </w:r>
      <w:r>
        <w:rPr>
          <w:b/>
        </w:rPr>
        <w:t>Единицы измерения:</w:t>
      </w:r>
      <w:r>
        <w:rPr/>
        <w:t xml:space="preserve"> Объяснение понятий килобайт, мегабайт, гигабайт и т.д.</w:t>
      </w:r>
    </w:p>
    <w:p>
      <w:pPr>
        <w:pStyle w:val="ListParagraph"/>
      </w:pPr>
      <w:r>
        <w:t xml:space="preserve">  </w:t>
      </w:r>
      <w:r>
        <w:rPr>
          <w:b/>
        </w:rPr>
        <w:t>Микрочипы:</w:t>
      </w:r>
      <w:r>
        <w:rPr/>
        <w:t xml:space="preserve"> Краткое объяснение, как двоичный код используется в микрочипах и других электронных компонентах.</w:t>
      </w:r>
    </w:p>
    <w:p>
      <w:pPr>
        <w:pStyle w:val="ListParagraph"/>
      </w:pPr>
      <w:r>
        <w:t xml:space="preserve">  </w:t>
      </w:r>
      <w:r>
        <w:rPr>
          <w:b/>
        </w:rPr>
        <w:t>Память:</w:t>
      </w:r>
      <w:r>
        <w:rPr/>
        <w:t xml:space="preserve"> Как информация хранится в памяти компьютера (RAM, ROM, жесткий диск).</w:t>
      </w:r>
    </w:p>
    <w:p>
      <w:pPr>
        <w:pStyle w:val="ListParagraph"/>
      </w:pPr>
      <w:r>
        <w:t xml:space="preserve">  </w:t>
      </w:r>
      <w:r>
        <w:rPr>
          <w:b/>
        </w:rPr>
        <w:t>Дисплеи:</w:t>
      </w:r>
      <w:r>
        <w:rPr/>
        <w:t xml:space="preserve"> Как двоичный код преобразуется в видимое изображение на экране.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Начать главу с мотивации - почему необходимо понимать, как компьютеры "понимают" данные, для специалистов нефтепереработки. Связь с оптимизацией и контролем процессов.</w:t>
      </w:r>
    </w:p>
    <w:p>
      <w:pPr>
        <w:pStyle w:val="ListBullet"/>
      </w:pPr>
      <w:r>
        <w:t>Идея 2:  Объяснить концепцию цифрового представления информации через аналогию с азбукой Морзе - простой способ передать информацию с помощью ограниченного набора символов (точки и тире).</w:t>
      </w:r>
    </w:p>
    <w:p>
      <w:pPr>
        <w:pStyle w:val="ListBullet"/>
      </w:pPr>
      <w:r>
        <w:t>Идея 2:  Проиллюстрировать ограниченность одного бита: "Что можно сказать, используя только 'да' или 'нет'?"</w:t>
      </w:r>
    </w:p>
    <w:p>
      <w:pPr>
        <w:pStyle w:val="ListBullet"/>
      </w:pPr>
      <w:r>
        <w:t>Идея 2: Использовать визуальную метафору "кирпичиков" для представления битов и "более крупных блоков" для байтов, показывая как они строятся друг из друга.</w:t>
      </w:r>
    </w:p>
    <w:p>
      <w:pPr>
        <w:pStyle w:val="ListBullet"/>
      </w:pPr>
      <w:r>
        <w:t>Идея 2:  Подчеркнуть, что 8 бит в байте – это условность, основанная на удобстве представления символов и данных.</w:t>
      </w:r>
    </w:p>
    <w:p>
      <w:pPr>
        <w:pStyle w:val="ListBullet"/>
      </w:pPr>
      <w:r>
        <w:t>Идея 2:  Дать простой пример перевода небольшого числа (например, 10) из десятичной системы в двоичную, чтобы продемонстрировать принцип.</w:t>
      </w:r>
    </w:p>
    <w:p>
      <w:pPr>
        <w:pStyle w:val="ListBullet"/>
      </w:pPr>
      <w:r>
        <w:t>Идея 2:  Показать, как шестнадцатеричная система сокращает запись больших двоичных чисел, используя буквы (A-F), что облегчает чтение и запись.</w:t>
      </w:r>
    </w:p>
    <w:p>
      <w:pPr>
        <w:pStyle w:val="ListBullet"/>
      </w:pPr>
      <w:r>
        <w:t>Идея 2:  Продемонстрировать, как текст кодируется с помощью ASCII (например, код символа 'A' равен 65).</w:t>
      </w:r>
    </w:p>
    <w:p>
      <w:pPr>
        <w:pStyle w:val="ListBullet"/>
      </w:pPr>
      <w:r>
        <w:t>Идея 2:  Объяснить, что цифры с плавающей точкой - это приближения, и важно понимать ограничения точности при работе с ними.</w:t>
      </w:r>
    </w:p>
    <w:p>
      <w:pPr>
        <w:pStyle w:val="ListBullet"/>
      </w:pPr>
      <w:r>
        <w:t>Идея 2:  Пояснить, что при работе с изображениями каждый пиксель представлен числом, указывающим на его цвет.</w:t>
      </w:r>
    </w:p>
    <w:p>
      <w:pPr>
        <w:pStyle w:val="ListBullet"/>
      </w:pPr>
      <w:r>
        <w:t>Идея 2: Указать на необходимость понимания представления чисел с плавающей точкой для интерпретации данных с датчиков.</w:t>
      </w:r>
    </w:p>
    <w:p>
      <w:pPr>
        <w:pStyle w:val="ListBullet"/>
      </w:pPr>
      <w:r>
        <w:t>Идея 2:  Связать размер файла с количеством байтов, объясняя, как большие файлы содержат больше информации.</w:t>
      </w:r>
    </w:p>
    <w:p>
      <w:pPr>
        <w:pStyle w:val="ListBullet"/>
      </w:pPr>
      <w:r>
        <w:t>Идея 2:  Объяснить, что цифровое представление данных всегда является приближением реального мира, и важно знать источники и пределы погрешности.</w:t>
      </w:r>
    </w:p>
    <w:p>
      <w:pPr>
        <w:pStyle w:val="ListBullet"/>
      </w:pPr>
      <w:r>
        <w:t>Идея 2:  Включить упражнение для читателя – перевод простого сообщения на английском языке в двоичный код, используя ASCII таблицу.</w:t>
      </w:r>
    </w:p>
    <w:p>
      <w:pPr>
        <w:pStyle w:val="ListBullet"/>
      </w:pPr>
      <w:r>
        <w:t>Идея 2:  Подчеркнуть роль кодирования в обеспечении совместимости между разными устройствами и системами.</w:t>
      </w:r>
    </w:p>
    <w:p>
      <w:pPr>
        <w:pStyle w:val="ListBullet"/>
      </w:pPr>
      <w:r>
        <w:t>Идея 2:  Закончить главу кратким обзором, повторяя основные понятия и их взаимосвязь.</w:t>
      </w:r>
    </w:p>
    <w:p>
      <w:r>
        <w:br w:type="page"/>
      </w:r>
    </w:p>
    <w:p>
      <w:pPr>
        <w:pStyle w:val="Heading1"/>
      </w:pPr>
      <w:r>
        <w:t>Глава 3:  Компьютерные системы: основные компоненты.</w:t>
      </w:r>
    </w:p>
    <w:p>
      <w:pPr>
        <w:pStyle w:val="Heading2"/>
      </w:pPr>
      <w:r>
        <w:t>Структура Главы 3: Компьютерные системы: Компоненты и их взаимодействие</w:t>
      </w:r>
    </w:p>
    <w:p>
      <w:r>
        <w:t>**I. Введение: Компьютер как сложная система**</w:t>
      </w:r>
    </w:p>
    <w:p>
      <w:pPr>
        <w:pStyle w:val="ListParagraph"/>
      </w:pPr>
      <w:r>
        <w:t xml:space="preserve">  Определение компьютера: от простой вычислительной машины до многофункционального устройства.</w:t>
      </w:r>
    </w:p>
    <w:p>
      <w:pPr>
        <w:pStyle w:val="ListParagraph"/>
      </w:pPr>
      <w:r>
        <w:t xml:space="preserve">  Акцент на системном подходе: компьютер как взаимосвязанный набор компонентов.</w:t>
      </w:r>
    </w:p>
    <w:p>
      <w:pPr>
        <w:pStyle w:val="ListParagraph"/>
      </w:pPr>
      <w:r>
        <w:t xml:space="preserve">  Обзор основных категорий компонентов: аппаратное обеспечение, программное обеспечение.</w:t>
      </w:r>
    </w:p>
    <w:p>
      <w:pPr>
        <w:pStyle w:val="ListParagraph"/>
      </w:pPr>
      <w:r>
        <w:t xml:space="preserve">  </w:t>
      </w:r>
      <w:r>
        <w:rPr>
          <w:b/>
        </w:rPr>
        <w:t>Центральный процессор (CPU):</w:t>
      </w:r>
    </w:p>
    <w:p>
      <w:pPr>
        <w:pStyle w:val="ListParagraph"/>
      </w:pPr>
      <w:r>
        <w:t xml:space="preserve">  Роль: "мозг" компьютера, выполнение инструкций.</w:t>
      </w:r>
    </w:p>
    <w:p>
      <w:pPr>
        <w:pStyle w:val="ListParagraph"/>
      </w:pPr>
      <w:r>
        <w:t xml:space="preserve">  Основные характеристики: тактовая частота, количество ядер.</w:t>
      </w:r>
    </w:p>
    <w:p>
      <w:pPr>
        <w:pStyle w:val="ListParagraph"/>
      </w:pPr>
      <w:r>
        <w:t xml:space="preserve">  Взаимодействие с другими компонентами:  получение инструкций из памяти, отправка результатов на устройство вывода.</w:t>
      </w:r>
    </w:p>
    <w:p>
      <w:pPr>
        <w:pStyle w:val="ListParagraph"/>
      </w:pPr>
      <w:r>
        <w:t xml:space="preserve">  </w:t>
      </w:r>
      <w:r>
        <w:rPr>
          <w:b/>
        </w:rPr>
        <w:t>Оперативная память (RAM):</w:t>
      </w:r>
    </w:p>
    <w:p>
      <w:pPr>
        <w:pStyle w:val="ListParagraph"/>
      </w:pPr>
      <w:r>
        <w:t xml:space="preserve">  Роль: временное хранилище данных и инструкций, используемых CPU.</w:t>
      </w:r>
    </w:p>
    <w:p>
      <w:pPr>
        <w:pStyle w:val="ListParagraph"/>
      </w:pPr>
      <w:r>
        <w:t xml:space="preserve">  Важность скорости RAM для общей производительности компьютера.</w:t>
      </w:r>
    </w:p>
    <w:p>
      <w:pPr>
        <w:pStyle w:val="ListParagraph"/>
      </w:pPr>
      <w:r>
        <w:t xml:space="preserve">  Сравнение с постоянной памятью (жесткий диск/SSD).</w:t>
      </w:r>
    </w:p>
    <w:p>
      <w:pPr>
        <w:pStyle w:val="ListParagraph"/>
      </w:pPr>
      <w:r>
        <w:t xml:space="preserve">  </w:t>
      </w:r>
      <w:r>
        <w:rPr>
          <w:b/>
        </w:rPr>
        <w:t>Постоянная память (жесткий диск/SSD):</w:t>
      </w:r>
    </w:p>
    <w:p>
      <w:pPr>
        <w:pStyle w:val="ListParagraph"/>
      </w:pPr>
      <w:r>
        <w:t xml:space="preserve">  Роль: долгосрочное хранение данных и операционной системы.</w:t>
      </w:r>
    </w:p>
    <w:p>
      <w:pPr>
        <w:pStyle w:val="ListParagraph"/>
      </w:pPr>
      <w:r>
        <w:t xml:space="preserve">  Разница между HDD и SSD:  скорость, надежность, стоимость.</w:t>
      </w:r>
    </w:p>
    <w:p>
      <w:pPr>
        <w:pStyle w:val="ListParagraph"/>
      </w:pPr>
      <w:r>
        <w:t xml:space="preserve">  Объяснение концепции файловой системы.</w:t>
      </w:r>
    </w:p>
    <w:p>
      <w:pPr>
        <w:pStyle w:val="ListParagraph"/>
      </w:pPr>
      <w:r>
        <w:t xml:space="preserve">  </w:t>
      </w:r>
      <w:r>
        <w:rPr>
          <w:b/>
        </w:rPr>
        <w:t>Материнская плата:</w:t>
      </w:r>
    </w:p>
    <w:p>
      <w:pPr>
        <w:pStyle w:val="ListParagraph"/>
      </w:pPr>
      <w:r>
        <w:t xml:space="preserve">  Роль: связующее звено между всеми компонентами.</w:t>
      </w:r>
    </w:p>
    <w:p>
      <w:pPr>
        <w:pStyle w:val="ListParagraph"/>
      </w:pPr>
      <w:r>
        <w:t xml:space="preserve">  Важность выбора материнской платы, совместимость с другими компонентами.</w:t>
      </w:r>
    </w:p>
    <w:p>
      <w:pPr>
        <w:pStyle w:val="ListParagraph"/>
      </w:pPr>
      <w:r>
        <w:t xml:space="preserve">  </w:t>
      </w:r>
      <w:r>
        <w:rPr>
          <w:b/>
        </w:rPr>
        <w:t>Видеокарта (GPU):</w:t>
      </w:r>
    </w:p>
    <w:p>
      <w:pPr>
        <w:pStyle w:val="ListParagraph"/>
      </w:pPr>
      <w:r>
        <w:t xml:space="preserve">  Роль: обработка графики, вывод изображения на экран.</w:t>
      </w:r>
    </w:p>
    <w:p>
      <w:pPr>
        <w:pStyle w:val="ListParagraph"/>
      </w:pPr>
      <w:r>
        <w:t xml:space="preserve">  Важность видеокарты для игр и графических приложений.</w:t>
      </w:r>
    </w:p>
    <w:p>
      <w:pPr>
        <w:pStyle w:val="ListParagraph"/>
      </w:pPr>
      <w:r>
        <w:t xml:space="preserve">  Объяснение концепции видеопамяти.</w:t>
      </w:r>
    </w:p>
    <w:p>
      <w:pPr>
        <w:pStyle w:val="ListParagraph"/>
      </w:pPr>
      <w:r>
        <w:t xml:space="preserve">  </w:t>
      </w:r>
      <w:r>
        <w:rPr>
          <w:b/>
        </w:rPr>
        <w:t>Устройства ввода/вывода (I/O):</w:t>
      </w:r>
    </w:p>
    <w:p>
      <w:pPr>
        <w:pStyle w:val="ListParagraph"/>
      </w:pPr>
      <w:r>
        <w:t xml:space="preserve">  Клавиатура, мышь, монитор, принтер, сканер.</w:t>
      </w:r>
    </w:p>
    <w:p>
      <w:pPr>
        <w:pStyle w:val="ListParagraph"/>
      </w:pPr>
      <w:r>
        <w:t xml:space="preserve">  Роль устройств ввода для передачи данных в компьютер.</w:t>
      </w:r>
    </w:p>
    <w:p>
      <w:pPr>
        <w:pStyle w:val="ListParagraph"/>
      </w:pPr>
      <w:r>
        <w:t xml:space="preserve">  Роль устройств вывода для отображения результатов.</w:t>
      </w:r>
    </w:p>
    <w:p>
      <w:pPr>
        <w:pStyle w:val="ListParagraph"/>
      </w:pPr>
      <w:r>
        <w:t xml:space="preserve">  Обзор интерфейсов: USB, HDMI, DisplayPort.</w:t>
      </w:r>
    </w:p>
    <w:p>
      <w:pPr>
        <w:pStyle w:val="ListParagraph"/>
      </w:pPr>
      <w:r>
        <w:t xml:space="preserve">  </w:t>
      </w:r>
      <w:r>
        <w:rPr>
          <w:b/>
        </w:rPr>
        <w:t>Операционная система (OS):</w:t>
      </w:r>
    </w:p>
    <w:p>
      <w:pPr>
        <w:pStyle w:val="ListParagraph"/>
      </w:pPr>
      <w:r>
        <w:t xml:space="preserve">  Роль: посредник между аппаратным обеспечением и пользователем.</w:t>
      </w:r>
    </w:p>
    <w:p>
      <w:pPr>
        <w:pStyle w:val="ListParagraph"/>
      </w:pPr>
      <w:r>
        <w:t xml:space="preserve">  Основные функции: управление ресурсами, запуск приложений, обеспечение безопасности.</w:t>
      </w:r>
    </w:p>
    <w:p>
      <w:pPr>
        <w:pStyle w:val="ListParagraph"/>
      </w:pPr>
      <w:r>
        <w:t xml:space="preserve">  Примеры: Windows, macOS, Linux.</w:t>
      </w:r>
    </w:p>
    <w:p>
      <w:pPr>
        <w:pStyle w:val="ListParagraph"/>
      </w:pPr>
      <w:r>
        <w:t xml:space="preserve">  </w:t>
      </w:r>
      <w:r>
        <w:rPr>
          <w:b/>
        </w:rPr>
        <w:t>Драйверы:</w:t>
      </w:r>
    </w:p>
    <w:p>
      <w:pPr>
        <w:pStyle w:val="ListParagraph"/>
      </w:pPr>
      <w:r>
        <w:t xml:space="preserve">  Роль: программы, обеспечивающие взаимодействие между ОС и конкретными устройствами.</w:t>
      </w:r>
    </w:p>
    <w:p>
      <w:pPr>
        <w:pStyle w:val="ListParagraph"/>
      </w:pPr>
      <w:r>
        <w:t xml:space="preserve">  Важность установки драйверов для обеспечения корректной работы устройств.</w:t>
      </w:r>
    </w:p>
    <w:p>
      <w:pPr>
        <w:pStyle w:val="ListParagraph"/>
      </w:pPr>
      <w:r>
        <w:t xml:space="preserve">  </w:t>
      </w:r>
      <w:r>
        <w:rPr>
          <w:b/>
        </w:rPr>
        <w:t>Прикладное программное обеспечение:</w:t>
      </w:r>
    </w:p>
    <w:p>
      <w:pPr>
        <w:pStyle w:val="ListParagraph"/>
      </w:pPr>
      <w:r>
        <w:t xml:space="preserve">  Программы, выполняющие конкретные задачи: текстовые редакторы, веб-браузеры, игры.</w:t>
      </w:r>
    </w:p>
    <w:p>
      <w:pPr>
        <w:pStyle w:val="ListParagraph"/>
      </w:pPr>
      <w:r>
        <w:t xml:space="preserve">  Взаимодействие с ОС и аппаратным обеспечением.</w:t>
      </w:r>
    </w:p>
    <w:p>
      <w:pPr>
        <w:pStyle w:val="ListParagraph"/>
      </w:pPr>
      <w:r>
        <w:t xml:space="preserve">  Пример: Запуск веб-браузера:</w:t>
      </w:r>
    </w:p>
    <w:p>
      <w:pPr>
        <w:pStyle w:val="ListParagraph"/>
      </w:pPr>
      <w:r>
        <w:t xml:space="preserve">  Миниатюризация компонентов.</w:t>
      </w:r>
    </w:p>
    <w:p>
      <w:pPr>
        <w:pStyle w:val="ListParagraph"/>
      </w:pPr>
      <w:r>
        <w:t xml:space="preserve">  Квантовые компьютеры.</w:t>
      </w:r>
    </w:p>
    <w:p>
      <w:pPr>
        <w:pStyle w:val="ListParagraph"/>
      </w:pPr>
      <w:r>
        <w:t xml:space="preserve">  Искусственный интеллект и машинное обучение.</w:t>
      </w:r>
    </w:p>
    <w:p>
      <w:pPr>
        <w:pStyle w:val="ListParagraph"/>
      </w:pPr>
      <w:r>
        <w:t xml:space="preserve">  Интеграция с другими устройствами (IoT).</w:t>
      </w:r>
    </w:p>
    <w:p>
      <w:r>
        <w:br/>
        <w:br/>
        <w:br/>
        <w:br/>
        <w:t>Структура Глава 4: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Вот список идей для Главы 3 "Компьютерные системы: Компоненты и их взаимодействие", учитывая ее структуру и фокус на понятность для непрофессионалов:</w:t>
      </w:r>
    </w:p>
    <w:p>
      <w:pPr>
        <w:pStyle w:val="ListBullet"/>
      </w:pPr>
      <w:r>
        <w:rPr>
          <w:b/>
        </w:rPr>
        <w:t>I. Введение: Компьютер как сложная система</w:t>
      </w:r>
    </w:p>
    <w:p>
      <w:pPr>
        <w:pStyle w:val="ListParagraph"/>
      </w:pPr>
      <w:r>
        <w:t xml:space="preserve">  Идея 1:  Начать с аналогии компьютера как "работы по конвейеру", где каждый компонент выполняет свою задачу для достижения общей цели.</w:t>
      </w:r>
    </w:p>
    <w:p>
      <w:pPr>
        <w:pStyle w:val="ListParagraph"/>
      </w:pPr>
      <w:r>
        <w:t xml:space="preserve">  Идея 2:  Подчеркнуть, что несмотря на сложность, каждый компонент выполняет относительно простую функцию.</w:t>
      </w:r>
    </w:p>
    <w:p>
      <w:pPr>
        <w:pStyle w:val="ListParagraph"/>
      </w:pPr>
      <w:r>
        <w:t xml:space="preserve">  Идея 3: Использовать простую диаграмму, показывающую основные компоненты и их взаимосвязи.</w:t>
      </w:r>
    </w:p>
    <w:p>
      <w:pPr>
        <w:pStyle w:val="ListBullet"/>
      </w:pPr>
      <w:r>
        <w:rPr>
          <w:b/>
        </w:rPr>
        <w:t>II. Аппаратное обеспечение: Физические компоненты</w:t>
      </w:r>
    </w:p>
    <w:p>
      <w:pPr>
        <w:pStyle w:val="ListParagraph"/>
      </w:pPr>
      <w:r>
        <w:t xml:space="preserve">  </w:t>
      </w:r>
      <w:r>
        <w:rPr>
          <w:b/>
        </w:rPr>
        <w:t>Центральный процессор (CPU):</w:t>
      </w:r>
    </w:p>
    <w:p>
      <w:pPr>
        <w:pStyle w:val="ListParagraph"/>
      </w:pPr>
      <w:r>
        <w:t xml:space="preserve">  Идея 1: Описать CPU как "дирижера" оркестра, направляющего работу всех остальных компонентов.</w:t>
      </w:r>
    </w:p>
    <w:p>
      <w:pPr>
        <w:pStyle w:val="ListParagraph"/>
      </w:pPr>
      <w:r>
        <w:t xml:space="preserve">  Идея 2: Объяснить понятие "тактовая частота" как скорость "взмахов дирижера".</w:t>
      </w:r>
    </w:p>
    <w:p>
      <w:pPr>
        <w:pStyle w:val="ListParagraph"/>
      </w:pPr>
      <w:r>
        <w:t xml:space="preserve">  Идея 3:  Сравнить количество ядер CPU с количеством рабочих мест на производстве - больше ядер, больше задач выполняются одновременно.</w:t>
      </w:r>
    </w:p>
    <w:p>
      <w:pPr>
        <w:pStyle w:val="ListParagraph"/>
      </w:pPr>
      <w:r>
        <w:t xml:space="preserve">  </w:t>
      </w:r>
      <w:r>
        <w:rPr>
          <w:b/>
        </w:rPr>
        <w:t>Оперативная память (RAM):</w:t>
      </w:r>
    </w:p>
    <w:p>
      <w:pPr>
        <w:pStyle w:val="ListParagraph"/>
      </w:pPr>
      <w:r>
        <w:t xml:space="preserve">  Идея 1:  Описать RAM как "рабочий стол" компьютера, где CPU хранит данные, с которыми он временно работает.</w:t>
      </w:r>
    </w:p>
    <w:p>
      <w:pPr>
        <w:pStyle w:val="ListParagraph"/>
      </w:pPr>
      <w:r>
        <w:t xml:space="preserve">  Идея 2:  Подчеркнуть, что данные в RAM исчезают при выключении компьютера.</w:t>
      </w:r>
    </w:p>
    <w:p>
      <w:pPr>
        <w:pStyle w:val="ListParagraph"/>
      </w:pPr>
      <w:r>
        <w:t xml:space="preserve">  Идея 3:  Использовать аналогию RAM как "память на запоминание телефонных номеров, которые не нужны постоянно".</w:t>
      </w:r>
    </w:p>
    <w:p>
      <w:pPr>
        <w:pStyle w:val="ListParagraph"/>
      </w:pPr>
      <w:r>
        <w:t xml:space="preserve">  </w:t>
      </w:r>
      <w:r>
        <w:rPr>
          <w:b/>
        </w:rPr>
        <w:t>Постоянная память (жесткий диск/SSD):</w:t>
      </w:r>
    </w:p>
    <w:p>
      <w:pPr>
        <w:pStyle w:val="ListParagraph"/>
      </w:pPr>
      <w:r>
        <w:t xml:space="preserve">  Идея 1:  Описать как "архив", где хранятся файлы и программы, даже когда компьютер выключен.</w:t>
      </w:r>
    </w:p>
    <w:p>
      <w:pPr>
        <w:pStyle w:val="ListParagraph"/>
      </w:pPr>
      <w:r>
        <w:t xml:space="preserve">  Идея 2:  Разъяснить разницу между HDD и SSD, используя аналогию с книгами (медленный поиск в старом книжном шкафу vs. мгновенный доступ к файлам на USB-накопителе).</w:t>
      </w:r>
    </w:p>
    <w:p>
      <w:pPr>
        <w:pStyle w:val="ListParagraph"/>
      </w:pPr>
      <w:r>
        <w:t xml:space="preserve">  Идея 3:  Визуально представить файловую систему как организованные папки и файлы в "архиве".</w:t>
      </w:r>
    </w:p>
    <w:p>
      <w:pPr>
        <w:pStyle w:val="ListParagraph"/>
      </w:pPr>
      <w:r>
        <w:t xml:space="preserve">  </w:t>
      </w:r>
      <w:r>
        <w:rPr>
          <w:b/>
        </w:rPr>
        <w:t>Материнская плата:</w:t>
      </w:r>
    </w:p>
    <w:p>
      <w:pPr>
        <w:pStyle w:val="ListParagraph"/>
      </w:pPr>
      <w:r>
        <w:t xml:space="preserve">  Идея 1: Объяснить роль как "основания" или "каркаса" для всех компонентов.</w:t>
      </w:r>
    </w:p>
    <w:p>
      <w:pPr>
        <w:pStyle w:val="ListParagraph"/>
      </w:pPr>
      <w:r>
        <w:t xml:space="preserve">  Идея 2:  Аналогия с "скрепками", которые соединяют все части воедино.</w:t>
      </w:r>
    </w:p>
    <w:p>
      <w:pPr>
        <w:pStyle w:val="ListParagraph"/>
      </w:pPr>
      <w:r>
        <w:t xml:space="preserve">  </w:t>
      </w:r>
      <w:r>
        <w:rPr>
          <w:b/>
        </w:rPr>
        <w:t>Видеокарта (GPU):</w:t>
      </w:r>
    </w:p>
    <w:p>
      <w:pPr>
        <w:pStyle w:val="ListParagraph"/>
      </w:pPr>
      <w:r>
        <w:t xml:space="preserve">  Идея 1: Объяснить, что GPU специализируется на сложных вычислениях, необходимых для графики, чтобы CPU мог выполнять другие задачи.</w:t>
      </w:r>
    </w:p>
    <w:p>
      <w:pPr>
        <w:pStyle w:val="ListParagraph"/>
      </w:pPr>
      <w:r>
        <w:t xml:space="preserve">  Идея 2:  Простой пример использования GPU для обработки изображений в фоторедакторе.</w:t>
      </w:r>
    </w:p>
    <w:p>
      <w:pPr>
        <w:pStyle w:val="ListParagraph"/>
      </w:pPr>
      <w:r>
        <w:t xml:space="preserve">  </w:t>
      </w:r>
      <w:r>
        <w:rPr>
          <w:b/>
        </w:rPr>
        <w:t>Устройства ввода/вывода (I/O):</w:t>
      </w:r>
    </w:p>
    <w:p>
      <w:pPr>
        <w:pStyle w:val="ListParagraph"/>
      </w:pPr>
      <w:r>
        <w:t xml:space="preserve">  Идея 1:  Рассмотреть их как "каналы связи" между пользователем и компьютером.</w:t>
      </w:r>
    </w:p>
    <w:p>
      <w:pPr>
        <w:pStyle w:val="ListParagraph"/>
      </w:pPr>
      <w:r>
        <w:t xml:space="preserve">  Идея 2:  Описать интерфейсы (USB, HDMI) как "разъемы", позволяющие подключать устройства к компьютеру.</w:t>
      </w:r>
    </w:p>
    <w:p>
      <w:pPr>
        <w:pStyle w:val="ListBullet"/>
      </w:pPr>
      <w:r>
        <w:rPr>
          <w:b/>
        </w:rPr>
        <w:t>III. Программное обеспечение: Управление аппаратным обеспечением</w:t>
      </w:r>
    </w:p>
    <w:p>
      <w:pPr>
        <w:pStyle w:val="ListParagraph"/>
      </w:pPr>
      <w:r>
        <w:t xml:space="preserve">  </w:t>
      </w:r>
      <w:r>
        <w:rPr>
          <w:b/>
        </w:rPr>
        <w:t>Операционная система (OS):</w:t>
      </w:r>
    </w:p>
    <w:p>
      <w:pPr>
        <w:pStyle w:val="ListParagraph"/>
      </w:pPr>
      <w:r>
        <w:t xml:space="preserve">  Идея 1: Описать как "менеджера", который организует и распределяет ресурсы между программами и пользователем.</w:t>
      </w:r>
    </w:p>
    <w:p>
      <w:pPr>
        <w:pStyle w:val="ListParagraph"/>
      </w:pPr>
      <w:r>
        <w:t xml:space="preserve">  Идея 2:  Привести пример, как ОС решает, какая программа получит доступ к принтеру.</w:t>
      </w:r>
    </w:p>
    <w:p>
      <w:pPr>
        <w:pStyle w:val="ListParagraph"/>
      </w:pPr>
      <w:r>
        <w:t xml:space="preserve">  </w:t>
      </w:r>
      <w:r>
        <w:rPr>
          <w:b/>
        </w:rPr>
        <w:t>Драйверы:</w:t>
      </w:r>
    </w:p>
    <w:p>
      <w:pPr>
        <w:pStyle w:val="ListParagraph"/>
      </w:pPr>
      <w:r>
        <w:t xml:space="preserve">  Идея 1: Объяснить роль как "переводчика" между ОС и 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Прикладное программное обеспечение:</w:t>
      </w:r>
    </w:p>
    <w:p>
      <w:pPr>
        <w:pStyle w:val="ListParagraph"/>
      </w:pPr>
      <w:r>
        <w:t xml:space="preserve">  Идея 1:  Рассмотреть как "инструменты", которые пользователь использует для выполнения конкретных задач.</w:t>
      </w:r>
    </w:p>
    <w:p>
      <w:pPr>
        <w:pStyle w:val="ListBullet"/>
      </w:pPr>
      <w:r>
        <w:rPr>
          <w:b/>
        </w:rPr>
        <w:t>IV. Взаимодействие компонентов: "Жизненный цикл" задачи</w:t>
      </w:r>
    </w:p>
    <w:p>
      <w:pPr>
        <w:pStyle w:val="ListParagraph"/>
      </w:pPr>
      <w:r>
        <w:t xml:space="preserve">  Идея 1:  Визуализировать пример запуска веб-браузера с помощью простой последовательности иконок, показывающих перемещение данных между компонентами.</w:t>
      </w:r>
    </w:p>
    <w:p>
      <w:pPr>
        <w:pStyle w:val="ListParagraph"/>
      </w:pPr>
      <w:r>
        <w:t xml:space="preserve">  Идея 2:  Выделить ключевые моменты (например, загрузка программы в RAM, отправка запроса на загрузку веб-страницы) для лучшего понимания процесса.</w:t>
      </w:r>
    </w:p>
    <w:p>
      <w:pPr>
        <w:pStyle w:val="ListBullet"/>
      </w:pPr>
      <w:r>
        <w:rPr>
          <w:b/>
        </w:rPr>
        <w:t>V. Перспективы развития компьютерных систем</w:t>
      </w:r>
    </w:p>
    <w:p>
      <w:pPr>
        <w:pStyle w:val="ListParagraph"/>
      </w:pPr>
      <w:r>
        <w:t xml:space="preserve">  Идея 1:  Кратко упомянуть про квантовые компьютеры, используя метафору "очень быстрой вычислительной машины для решения сложных задач."</w:t>
      </w:r>
    </w:p>
    <w:p>
      <w:pPr>
        <w:pStyle w:val="ListParagraph"/>
      </w:pPr>
      <w:r>
        <w:t xml:space="preserve">  Идея 2: Подчеркнуть, что развитие компьютерных систем – это непрерывный процесс инноваций.</w:t>
      </w:r>
    </w:p>
    <w:p>
      <w:r>
        <w:br w:type="page"/>
      </w:r>
    </w:p>
    <w:p>
      <w:pPr>
        <w:pStyle w:val="Heading1"/>
      </w:pPr>
      <w:r>
        <w:t>Глава 4:  Кодирование и представление данных.</w:t>
      </w:r>
    </w:p>
    <w:p>
      <w:pPr>
        <w:pStyle w:val="Heading2"/>
      </w:pPr>
      <w:r>
        <w:t>Структура Глава 4: Преобразование данных: От двоичного кода к информации</w:t>
      </w:r>
    </w:p>
    <w:p>
      <w:r>
        <w:t>**I.  Введение: Информация требует представления**</w:t>
      </w:r>
    </w:p>
    <w:p>
      <w:pPr>
        <w:pStyle w:val="ListParagraph"/>
      </w:pPr>
      <w:r>
        <w:t xml:space="preserve">  Повторение: Двоичный код - это лишь представление данных, не информация сама по себе.</w:t>
      </w:r>
    </w:p>
    <w:p>
      <w:pPr>
        <w:pStyle w:val="ListParagraph"/>
      </w:pPr>
      <w:r>
        <w:t xml:space="preserve">  Необходимость кодирования: Как превратить двоичный код в осмысленную информацию.</w:t>
      </w:r>
    </w:p>
    <w:p>
      <w:pPr>
        <w:pStyle w:val="ListParagraph"/>
      </w:pPr>
      <w:r>
        <w:t xml:space="preserve">  Ограничения двоичного представления: Простота не всегда равно понятность.</w:t>
      </w:r>
    </w:p>
    <w:p>
      <w:pPr>
        <w:pStyle w:val="ListParagraph"/>
      </w:pPr>
      <w:r>
        <w:t xml:space="preserve">  Целые числа: Простое представление, ограничение на диапазон.</w:t>
      </w:r>
    </w:p>
    <w:p>
      <w:pPr>
        <w:pStyle w:val="ListParagraph"/>
      </w:pPr>
      <w:r>
        <w:t xml:space="preserve">  Дробные числа: Введение в системы с плавающей точкой (float, double).</w:t>
      </w:r>
    </w:p>
    <w:p>
      <w:pPr>
        <w:pStyle w:val="ListParagraph"/>
      </w:pPr>
      <w:r>
        <w:t xml:space="preserve">  Понятие точности: Ограниченная точность и потенциальные ошибки округления.</w:t>
      </w:r>
    </w:p>
    <w:p>
      <w:pPr>
        <w:pStyle w:val="ListParagraph"/>
      </w:pPr>
      <w:r>
        <w:t xml:space="preserve">  Пример: Проблемы с представлением 0.1 в двоичной системе и ее последствия в вычислениях.</w:t>
      </w:r>
    </w:p>
    <w:p>
      <w:pPr>
        <w:pStyle w:val="ListParagraph"/>
      </w:pPr>
      <w:r>
        <w:t xml:space="preserve">  ASCII: История, ограничения (не поддерживает кириллицу, китайский и т.д.).</w:t>
      </w:r>
    </w:p>
    <w:p>
      <w:pPr>
        <w:pStyle w:val="ListParagraph"/>
      </w:pPr>
      <w:r>
        <w:t xml:space="preserve">  Unicode:</w:t>
      </w:r>
    </w:p>
    <w:p>
      <w:pPr>
        <w:pStyle w:val="ListParagraph"/>
      </w:pPr>
      <w:r>
        <w:t xml:space="preserve">  UTF-8: Широко распространенная кодировка, переменная длина символов.</w:t>
      </w:r>
    </w:p>
    <w:p>
      <w:pPr>
        <w:pStyle w:val="ListParagraph"/>
      </w:pPr>
      <w:r>
        <w:t xml:space="preserve">  UTF-16: Альтернативная кодировка Unicode.</w:t>
      </w:r>
    </w:p>
    <w:p>
      <w:pPr>
        <w:pStyle w:val="ListParagraph"/>
      </w:pPr>
      <w:r>
        <w:t xml:space="preserve">  Проблема локализации:  Как правильно отображать текст на разных языках.</w:t>
      </w:r>
    </w:p>
    <w:p>
      <w:pPr>
        <w:pStyle w:val="ListParagraph"/>
      </w:pPr>
      <w:r>
        <w:t xml:space="preserve">  Проблема "кракозябр": Что происходит при неправильной кодировке.</w:t>
      </w:r>
    </w:p>
    <w:p>
      <w:pPr>
        <w:pStyle w:val="ListParagraph"/>
      </w:pPr>
      <w:r>
        <w:t xml:space="preserve">  Растровые изображения (JPEG, PNG, GIF):</w:t>
      </w:r>
    </w:p>
    <w:p>
      <w:pPr>
        <w:pStyle w:val="ListParagraph"/>
      </w:pPr>
      <w:r>
        <w:t xml:space="preserve">  Пиксели: Представление изображения в виде сетки пикселей.</w:t>
      </w:r>
    </w:p>
    <w:p>
      <w:pPr>
        <w:pStyle w:val="ListParagraph"/>
      </w:pPr>
      <w:r>
        <w:t xml:space="preserve">  Цветовая глубина:  Определение количества цветов, которые можно представить.</w:t>
      </w:r>
    </w:p>
    <w:p>
      <w:pPr>
        <w:pStyle w:val="ListParagraph"/>
      </w:pPr>
      <w:r>
        <w:t xml:space="preserve">  Сжатие: Lossy vs. lossless compression.</w:t>
      </w:r>
    </w:p>
    <w:p>
      <w:pPr>
        <w:pStyle w:val="ListParagraph"/>
      </w:pPr>
      <w:r>
        <w:t xml:space="preserve">  Векторные изображения (SVG):</w:t>
      </w:r>
    </w:p>
    <w:p>
      <w:pPr>
        <w:pStyle w:val="ListParagraph"/>
      </w:pPr>
      <w:r>
        <w:t xml:space="preserve">  Основаны на математических формулах и объектах.</w:t>
      </w:r>
    </w:p>
    <w:p>
      <w:pPr>
        <w:pStyle w:val="ListParagraph"/>
      </w:pPr>
      <w:r>
        <w:t xml:space="preserve">  Масштабируемость:  Не теряют качество при изменении размера.</w:t>
      </w:r>
    </w:p>
    <w:p>
      <w:pPr>
        <w:pStyle w:val="ListParagraph"/>
      </w:pPr>
      <w:r>
        <w:t xml:space="preserve">  Области применения: Логотипы, иллюстрации.</w:t>
      </w:r>
    </w:p>
    <w:p>
      <w:pPr>
        <w:pStyle w:val="ListParagraph"/>
      </w:pPr>
      <w:r>
        <w:t xml:space="preserve">  Аналоговый звук:  Непрерывный сигнал.</w:t>
      </w:r>
    </w:p>
    <w:p>
      <w:pPr>
        <w:pStyle w:val="ListParagraph"/>
      </w:pPr>
      <w:r>
        <w:t xml:space="preserve">  Цифровой звук:</w:t>
      </w:r>
    </w:p>
    <w:p>
      <w:pPr>
        <w:pStyle w:val="ListParagraph"/>
      </w:pPr>
      <w:r>
        <w:t xml:space="preserve">  Дискретизация:  Преобразование аналогового сигнала в дискретный набор значений.</w:t>
      </w:r>
    </w:p>
    <w:p>
      <w:pPr>
        <w:pStyle w:val="ListParagraph"/>
      </w:pPr>
      <w:r>
        <w:t xml:space="preserve">  Квантование:  Определение точности представления каждого дискретного значения.</w:t>
      </w:r>
    </w:p>
    <w:p>
      <w:pPr>
        <w:pStyle w:val="ListParagraph"/>
      </w:pPr>
      <w:r>
        <w:t xml:space="preserve">  Частота дискретизации и битовая глубина: Влияние на качество звука.</w:t>
      </w:r>
    </w:p>
    <w:p>
      <w:pPr>
        <w:pStyle w:val="ListParagraph"/>
      </w:pPr>
      <w:r>
        <w:t xml:space="preserve">  Форматы: WAV, MP3, AAC.</w:t>
      </w:r>
    </w:p>
    <w:p>
      <w:pPr>
        <w:pStyle w:val="ListParagraph"/>
      </w:pPr>
      <w:r>
        <w:t xml:space="preserve">  Роль кодеков:  Эффективное сжатие данных для экономии места и скорости передачи.</w:t>
      </w:r>
    </w:p>
    <w:p>
      <w:pPr>
        <w:pStyle w:val="ListParagraph"/>
      </w:pPr>
      <w:r>
        <w:t xml:space="preserve">  Потерянные и несжатые кодеки: Компромисс между размером и качеством.</w:t>
      </w:r>
    </w:p>
    <w:p>
      <w:pPr>
        <w:pStyle w:val="ListParagraph"/>
      </w:pPr>
      <w:r>
        <w:t xml:space="preserve">  Примеры: Кодеки для изображений, звука и видео.</w:t>
      </w:r>
    </w:p>
    <w:p>
      <w:pPr>
        <w:pStyle w:val="ListParagraph"/>
      </w:pPr>
      <w:r>
        <w:t xml:space="preserve">  Повторение основных принципов кодирования данных.</w:t>
      </w:r>
    </w:p>
    <w:p>
      <w:pPr>
        <w:pStyle w:val="ListParagraph"/>
      </w:pPr>
      <w:r>
        <w:t xml:space="preserve">  Важность правильного выбора кодировок и кодеков.</w:t>
      </w:r>
    </w:p>
    <w:p>
      <w:pPr>
        <w:pStyle w:val="ListParagraph"/>
      </w:pPr>
      <w:r>
        <w:t xml:space="preserve">  Перспективы развития технологий кодирования данных.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4 "Преобразование данных: От двоичного кода к информации", соблюдая рамки, которые вы указали. Я постарался сделать их понятными и применимыми для аудитории, не являющейся экспертами в программировании.</w:t>
      </w:r>
    </w:p>
    <w:p>
      <w:pPr>
        <w:pStyle w:val="ListBullet"/>
      </w:pPr>
      <w:r>
        <w:rPr>
          <w:b/>
        </w:rPr>
        <w:t>I. Введение: Информация требует представления</w:t>
      </w:r>
    </w:p>
    <w:p>
      <w:pPr>
        <w:pStyle w:val="ListParagraph"/>
      </w:pPr>
      <w:r>
        <w:t xml:space="preserve">  Идея 1:  Начать с простого примера: "Как вы объясните ребенку, что такое буква 'A'? Только числами невозможно ее описать - нужны правила и символы".</w:t>
      </w:r>
    </w:p>
    <w:p>
      <w:pPr>
        <w:pStyle w:val="ListParagraph"/>
      </w:pPr>
      <w:r>
        <w:t xml:space="preserve">  Идея 2:  Использовать аналогию с рецептом: "Двоичный код – это ингредиенты, а кодировка — это рецепт, который говорит, как из них сделать блюдо (информацию)."</w:t>
      </w:r>
    </w:p>
    <w:p>
      <w:pPr>
        <w:pStyle w:val="ListParagraph"/>
      </w:pPr>
      <w:r>
        <w:t xml:space="preserve">  Идея 3: Кратко упомянуть: "За кулисами каждого файла, изображения или звука лежат нули и единицы - двоичный код."</w:t>
      </w:r>
    </w:p>
    <w:p>
      <w:pPr>
        <w:pStyle w:val="ListBullet"/>
      </w:pPr>
      <w:r>
        <w:rPr>
          <w:b/>
        </w:rPr>
        <w:t>II. Представление чисел: Системы с плавающей точкой</w:t>
      </w:r>
    </w:p>
    <w:p>
      <w:pPr>
        <w:pStyle w:val="ListParagraph"/>
      </w:pPr>
      <w:r>
        <w:t xml:space="preserve">  Идея 1:  Использовать пример счета до 2: "Числа 0 и 1 – основа всего. Как представлять 2, 3, 10?"</w:t>
      </w:r>
    </w:p>
    <w:p>
      <w:pPr>
        <w:pStyle w:val="ListParagraph"/>
      </w:pPr>
      <w:r>
        <w:t xml:space="preserve">  Идея 2:  Объяснить, что дробные числа требуют более сложного представления. "Представьте, что у вас есть пицца, которую нужно поделить на 3, 4 или 7 частей. Чем больше частей, тем сложнее это сделать точно."</w:t>
      </w:r>
    </w:p>
    <w:p>
      <w:pPr>
        <w:pStyle w:val="ListParagraph"/>
      </w:pPr>
      <w:r>
        <w:t xml:space="preserve">  Идея 3:  Проблема с 0.1:  "0.1 – число, которое компьютер не может представить точно, как будто попытались поделить яблоко на 10 частей, и каждый кусочек был немного другим." (Без углубления в математические детали, просто как факт).</w:t>
      </w:r>
    </w:p>
    <w:p>
      <w:pPr>
        <w:pStyle w:val="ListBullet"/>
      </w:pPr>
      <w:r>
        <w:rPr>
          <w:b/>
        </w:rPr>
        <w:t>III. Представление текста: Кодировки символов</w:t>
      </w:r>
    </w:p>
    <w:p>
      <w:pPr>
        <w:pStyle w:val="ListParagraph"/>
      </w:pPr>
      <w:r>
        <w:t xml:space="preserve">  Идея 1:  ASCII как старый алфавит: "ASCII – это как старый алфавит, который знает только базовые английские буквы и символы."</w:t>
      </w:r>
    </w:p>
    <w:p>
      <w:pPr>
        <w:pStyle w:val="ListParagraph"/>
      </w:pPr>
      <w:r>
        <w:t xml:space="preserve">  Идея 2: Unicode и как это работает: "Unicode - это как если бы мы собрали алфавиты всех языков мира в одну большую книгу."</w:t>
      </w:r>
    </w:p>
    <w:p>
      <w:pPr>
        <w:pStyle w:val="ListParagraph"/>
      </w:pPr>
      <w:r>
        <w:t xml:space="preserve">  Идея 3:  "Кракозябры" как ошибка перевода: "Кракозябры – это когда компьютер пытается прочитать книгу на незнакомом языке, и получается бессмыслица." (Опять же, без технической детализации).</w:t>
      </w:r>
    </w:p>
    <w:p>
      <w:pPr>
        <w:pStyle w:val="ListParagraph"/>
      </w:pPr>
      <w:r>
        <w:t xml:space="preserve">  Идея 4:  Подчеркнуть важность правильной кодировки для корректного отображения текста на разных устройствах.</w:t>
      </w:r>
    </w:p>
    <w:p>
      <w:pPr>
        <w:pStyle w:val="ListBullet"/>
      </w:pPr>
      <w:r>
        <w:rPr>
          <w:b/>
        </w:rPr>
        <w:t>IV. Представление изображений: Растр и вектор</w:t>
      </w:r>
    </w:p>
    <w:p>
      <w:pPr>
        <w:pStyle w:val="ListParagraph"/>
      </w:pPr>
      <w:r>
        <w:t xml:space="preserve">  Идея 1: Растр как мозаика: "Растровое изображение - это как мозаика, собранная из маленьких кусочков (пикселей)."</w:t>
      </w:r>
    </w:p>
    <w:p>
      <w:pPr>
        <w:pStyle w:val="ListParagraph"/>
      </w:pPr>
      <w:r>
        <w:t xml:space="preserve">  Идея 2: "При увеличении мозаики видно, что она состоит из квадратиков - это и есть эффект пикселизации."</w:t>
      </w:r>
    </w:p>
    <w:p>
      <w:pPr>
        <w:pStyle w:val="ListParagraph"/>
      </w:pPr>
      <w:r>
        <w:t xml:space="preserve">  Идея 1: Вектор как чертеж: "Векторное изображение – это как чертеж, где указано, как нарисовать линии и фигуры."</w:t>
      </w:r>
    </w:p>
    <w:p>
      <w:pPr>
        <w:pStyle w:val="ListParagraph"/>
      </w:pPr>
      <w:r>
        <w:t xml:space="preserve">  Идея 2: "Векторное изображение всегда четкое, потому что компьютер пересчитывает линии при увеличении."</w:t>
      </w:r>
    </w:p>
    <w:p>
      <w:pPr>
        <w:pStyle w:val="ListBullet"/>
      </w:pPr>
      <w:r>
        <w:rPr>
          <w:b/>
        </w:rPr>
        <w:t>V. Представление звука: Цифровой звук</w:t>
      </w:r>
    </w:p>
    <w:p>
      <w:pPr>
        <w:pStyle w:val="ListParagraph"/>
      </w:pPr>
      <w:r>
        <w:t xml:space="preserve">  Идея 1: Аналоговый звук как волна:  "Представьте звук как волну, непрерывно меняющуюся."</w:t>
      </w:r>
    </w:p>
    <w:p>
      <w:pPr>
        <w:pStyle w:val="ListParagraph"/>
      </w:pPr>
      <w:r>
        <w:t xml:space="preserve">  Идея 2: Цифровой звук как замер времени: "Цифровой звук – это когда мы как бы замеряем эту волну через определенные промежутки времени."</w:t>
      </w:r>
    </w:p>
    <w:p>
      <w:pPr>
        <w:pStyle w:val="ListParagraph"/>
      </w:pPr>
      <w:r>
        <w:t xml:space="preserve">  Идея 3:  Подчеркнуть, что качество цифрового звука зависит от частоты дискретизации и битовой глубины.</w:t>
      </w:r>
    </w:p>
    <w:p>
      <w:pPr>
        <w:pStyle w:val="ListBullet"/>
      </w:pPr>
      <w:r>
        <w:rPr>
          <w:b/>
        </w:rPr>
        <w:t>VI. Кодеки: Сжатие и распаковка данных</w:t>
      </w:r>
    </w:p>
    <w:p>
      <w:pPr>
        <w:pStyle w:val="ListParagraph"/>
      </w:pPr>
      <w:r>
        <w:t xml:space="preserve">  Идея 1: Кодеки как упаковщики и распаковщики: "Кодеки – это как упаковщики и распаковщики, которые уменьшают размер файла, чтобы его было легче передавать."</w:t>
      </w:r>
    </w:p>
    <w:p>
      <w:pPr>
        <w:pStyle w:val="ListParagraph"/>
      </w:pPr>
      <w:r>
        <w:t xml:space="preserve">  Идея 2:  Потерянные кодеки как компромисс: "Потерянные кодеки – это как если бы мы хотели уменьшить размер коробки для переезда, выбросив некоторые вещи, чтобы она поместилась."</w:t>
      </w:r>
    </w:p>
    <w:p>
      <w:pPr>
        <w:pStyle w:val="ListBullet"/>
      </w:pPr>
      <w:r>
        <w:rPr>
          <w:b/>
        </w:rPr>
        <w:t>VII. Вывод: От двоичного кода к информационному богатству</w:t>
      </w:r>
    </w:p>
    <w:p>
      <w:pPr>
        <w:pStyle w:val="ListParagraph"/>
      </w:pPr>
      <w:r>
        <w:t xml:space="preserve">  Идея 1:  "Теперь вы знаете, как из простых нулей и единиц создаются фотографии, видео и музыка."</w:t>
      </w:r>
    </w:p>
    <w:p>
      <w:pPr>
        <w:pStyle w:val="ListParagraph"/>
      </w:pPr>
      <w:r>
        <w:t xml:space="preserve">  Идея 2:  Закрепить: "За каждым файлом, который вы видите на компьютере, стоит сложный процесс преобразования данных."</w:t>
      </w:r>
    </w:p>
    <w:p>
      <w:pPr>
        <w:pStyle w:val="ListBullet"/>
      </w:pPr>
      <w:r>
        <w:t>Эти идеи должны помочь создать понятную и интересную главу. Как вам такой подход?</w:t>
      </w:r>
    </w:p>
    <w:p>
      <w:r>
        <w:br w:type="page"/>
      </w:r>
    </w:p>
    <w:p>
      <w:pPr>
        <w:pStyle w:val="Heading1"/>
      </w:pPr>
      <w:r>
        <w:t>Глава 5:  История цифровых технологий.</w:t>
      </w:r>
    </w:p>
    <w:p>
      <w:pPr>
        <w:pStyle w:val="Heading2"/>
      </w:pPr>
      <w:r>
        <w:t>Структура Глава 5: Сетевое взаимодействие: Передача данных между устройствами</w:t>
      </w:r>
    </w:p>
    <w:p>
      <w:r>
        <w:t>**I. Введение: Данные не существуют в вакууме**</w:t>
      </w:r>
    </w:p>
    <w:p>
      <w:pPr>
        <w:pStyle w:val="ListParagraph"/>
      </w:pPr>
      <w:r>
        <w:t xml:space="preserve">  Акцент на необходимости передачи данных между устройствами для работы информационных систем.</w:t>
      </w:r>
    </w:p>
    <w:p>
      <w:pPr>
        <w:pStyle w:val="ListParagraph"/>
      </w:pPr>
      <w:r>
        <w:t xml:space="preserve">  Аналогия с почтовой системой для объяснения принципов передачи информации.</w:t>
      </w:r>
    </w:p>
    <w:p>
      <w:pPr>
        <w:pStyle w:val="ListParagraph"/>
      </w:pPr>
      <w:r>
        <w:t xml:space="preserve">  Переход от локальной передачи данных (внутри компьютера) к сети.</w:t>
      </w:r>
    </w:p>
    <w:p>
      <w:pPr>
        <w:pStyle w:val="ListParagraph"/>
      </w:pPr>
      <w:r>
        <w:t xml:space="preserve">  Представление модели OSI как теоретической рамки для понимания сетевых процессов.</w:t>
      </w:r>
    </w:p>
    <w:p>
      <w:pPr>
        <w:pStyle w:val="ListParagraph"/>
      </w:pPr>
      <w:r>
        <w:t xml:space="preserve">  Разбиение модели на 7 слоев, краткое описание функционала каждого слоя:</w:t>
      </w:r>
    </w:p>
    <w:p>
      <w:pPr>
        <w:pStyle w:val="ListParagraph"/>
      </w:pPr>
      <w:r>
        <w:t xml:space="preserve">  Физический слой: передача битов по каналу связи.</w:t>
      </w:r>
    </w:p>
    <w:p>
      <w:pPr>
        <w:pStyle w:val="ListParagraph"/>
      </w:pPr>
      <w:r>
        <w:t xml:space="preserve">  Канальный слой: управление доступом к каналу, обнаружение и исправление ошибок.</w:t>
      </w:r>
    </w:p>
    <w:p>
      <w:pPr>
        <w:pStyle w:val="ListParagraph"/>
      </w:pPr>
      <w:r>
        <w:t xml:space="preserve">  Сетевой слой: адресация и маршрутизация пакетов.</w:t>
      </w:r>
    </w:p>
    <w:p>
      <w:pPr>
        <w:pStyle w:val="ListParagraph"/>
      </w:pPr>
      <w:r>
        <w:t xml:space="preserve">  Транспортный слой: надежная передача данных, сегментация и сборка.</w:t>
      </w:r>
    </w:p>
    <w:p>
      <w:pPr>
        <w:pStyle w:val="ListParagraph"/>
      </w:pPr>
      <w:r>
        <w:t xml:space="preserve">  Сеансовый слой: управление диалогом между приложениями.</w:t>
      </w:r>
    </w:p>
    <w:p>
      <w:pPr>
        <w:pStyle w:val="ListParagraph"/>
      </w:pPr>
      <w:r>
        <w:t xml:space="preserve">  Представительский слой: преобразование данных, шифрование.</w:t>
      </w:r>
    </w:p>
    <w:p>
      <w:pPr>
        <w:pStyle w:val="ListParagraph"/>
      </w:pPr>
      <w:r>
        <w:t xml:space="preserve">  Прикладной слой: сетевые приложения (HTTP, FTP, SMTP).</w:t>
      </w:r>
    </w:p>
    <w:p>
      <w:pPr>
        <w:pStyle w:val="ListParagraph"/>
      </w:pPr>
      <w:r>
        <w:t xml:space="preserve">  Подчеркивание абстрактности модели:  не все реализации соответствуют строгой структуре.</w:t>
      </w:r>
    </w:p>
    <w:p>
      <w:pPr>
        <w:pStyle w:val="ListParagraph"/>
      </w:pPr>
      <w:r>
        <w:t xml:space="preserve">  Типы кабелей:</w:t>
      </w:r>
    </w:p>
    <w:p>
      <w:pPr>
        <w:pStyle w:val="ListParagraph"/>
      </w:pPr>
      <w:r>
        <w:t xml:space="preserve">  Витая пара: распространенный тип кабеля для локальных сетей.</w:t>
      </w:r>
    </w:p>
    <w:p>
      <w:pPr>
        <w:pStyle w:val="ListParagraph"/>
      </w:pPr>
      <w:r>
        <w:t xml:space="preserve">  Коаксиальный кабель: устаревший тип кабеля.</w:t>
      </w:r>
    </w:p>
    <w:p>
      <w:pPr>
        <w:pStyle w:val="ListParagraph"/>
      </w:pPr>
      <w:r>
        <w:t xml:space="preserve">  Оптоволоконный кабель: высокая скорость передачи данных, большая дальность.</w:t>
      </w:r>
    </w:p>
    <w:p>
      <w:pPr>
        <w:pStyle w:val="ListParagraph"/>
      </w:pPr>
      <w:r>
        <w:t xml:space="preserve">  Беспроводные технологии:</w:t>
      </w:r>
    </w:p>
    <w:p>
      <w:pPr>
        <w:pStyle w:val="ListParagraph"/>
      </w:pPr>
      <w:r>
        <w:t xml:space="preserve">  Wi-Fi: широко используемая технология для беспроводного доступа в Интернет.</w:t>
      </w:r>
    </w:p>
    <w:p>
      <w:pPr>
        <w:pStyle w:val="ListParagraph"/>
      </w:pPr>
      <w:r>
        <w:t xml:space="preserve">  Bluetooth: технология для обмена данными на коротких расстояниях.</w:t>
      </w:r>
    </w:p>
    <w:p>
      <w:pPr>
        <w:pStyle w:val="ListParagraph"/>
      </w:pPr>
      <w:r>
        <w:t xml:space="preserve">  Особенности передачи данных по различным типам каналов:  скорость, дальность, надежность.</w:t>
      </w:r>
    </w:p>
    <w:p>
      <w:pPr>
        <w:pStyle w:val="ListParagraph"/>
      </w:pPr>
      <w:r>
        <w:t xml:space="preserve">  IP-адреса:</w:t>
      </w:r>
    </w:p>
    <w:p>
      <w:pPr>
        <w:pStyle w:val="ListParagraph"/>
      </w:pPr>
      <w:r>
        <w:t xml:space="preserve">  IPv4:  структура адреса, классы адресов, маски подсети.</w:t>
      </w:r>
    </w:p>
    <w:p>
      <w:pPr>
        <w:pStyle w:val="ListParagraph"/>
      </w:pPr>
      <w:r>
        <w:t xml:space="preserve">  IPv6:  преимущества IPv6, структура адреса.</w:t>
      </w:r>
    </w:p>
    <w:p>
      <w:pPr>
        <w:pStyle w:val="ListParagraph"/>
      </w:pPr>
      <w:r>
        <w:t xml:space="preserve">  MAC-адреса:  уникальный идентификатор сетевого устройства.</w:t>
      </w:r>
    </w:p>
    <w:p>
      <w:pPr>
        <w:pStyle w:val="ListParagraph"/>
      </w:pPr>
      <w:r>
        <w:t xml:space="preserve">  Маршрутизация:</w:t>
      </w:r>
    </w:p>
    <w:p>
      <w:pPr>
        <w:pStyle w:val="ListParagraph"/>
      </w:pPr>
      <w:r>
        <w:t xml:space="preserve">  Статическая маршрутизация:  настройка маршрутов вручную.</w:t>
      </w:r>
    </w:p>
    <w:p>
      <w:pPr>
        <w:pStyle w:val="ListParagraph"/>
      </w:pPr>
      <w:r>
        <w:t xml:space="preserve">  Динамическая маршрутизация:  автоматическая настройка маршрутов с использованием протоколов маршрутизации.</w:t>
      </w:r>
    </w:p>
    <w:p>
      <w:pPr>
        <w:pStyle w:val="ListParagraph"/>
      </w:pPr>
      <w:r>
        <w:t xml:space="preserve">  Пример:  отправка пакета данных от одного устройства к другому через несколько маршрутизаторов.</w:t>
      </w:r>
    </w:p>
    <w:p>
      <w:pPr>
        <w:pStyle w:val="ListParagraph"/>
      </w:pPr>
      <w:r>
        <w:t xml:space="preserve">  TCP:</w:t>
      </w:r>
    </w:p>
    <w:p>
      <w:pPr>
        <w:pStyle w:val="ListParagraph"/>
      </w:pPr>
      <w:r>
        <w:t xml:space="preserve">  Надежная доставка данных, установление соединения, контроль ошибок.</w:t>
      </w:r>
    </w:p>
    <w:p>
      <w:pPr>
        <w:pStyle w:val="ListParagraph"/>
      </w:pPr>
      <w:r>
        <w:t xml:space="preserve">  Разбиение данных на сегменты, сборка на принимающей стороне.</w:t>
      </w:r>
    </w:p>
    <w:p>
      <w:pPr>
        <w:pStyle w:val="ListParagraph"/>
      </w:pPr>
      <w:r>
        <w:t xml:space="preserve">  UDP:</w:t>
      </w:r>
    </w:p>
    <w:p>
      <w:pPr>
        <w:pStyle w:val="ListParagraph"/>
      </w:pPr>
      <w:r>
        <w:t xml:space="preserve">  Быстрая передача данных, отсутствие гарантий доставки.</w:t>
      </w:r>
    </w:p>
    <w:p>
      <w:pPr>
        <w:pStyle w:val="ListParagraph"/>
      </w:pPr>
      <w:r>
        <w:t xml:space="preserve">  Области применения: потоковое видео, онлайн-игры.</w:t>
      </w:r>
    </w:p>
    <w:p>
      <w:pPr>
        <w:pStyle w:val="ListParagraph"/>
      </w:pPr>
      <w:r>
        <w:t xml:space="preserve">  Порты:  логические каналы для установления соединения между приложениями.</w:t>
      </w:r>
    </w:p>
    <w:p>
      <w:pPr>
        <w:pStyle w:val="ListParagraph"/>
      </w:pPr>
      <w:r>
        <w:t xml:space="preserve">  HTTP:  протокол для передачи веб-страниц.</w:t>
      </w:r>
    </w:p>
    <w:p>
      <w:pPr>
        <w:pStyle w:val="ListParagraph"/>
      </w:pPr>
      <w:r>
        <w:t xml:space="preserve">  FTP:  протокол для передачи файлов.</w:t>
      </w:r>
    </w:p>
    <w:p>
      <w:pPr>
        <w:pStyle w:val="ListParagraph"/>
      </w:pPr>
      <w:r>
        <w:t xml:space="preserve">  SMTP:  протокол для отправки электронной почты.</w:t>
      </w:r>
    </w:p>
    <w:p>
      <w:pPr>
        <w:pStyle w:val="ListParagraph"/>
      </w:pPr>
      <w:r>
        <w:t xml:space="preserve">  DNS:  преобразование доменных имен в IP-адреса.</w:t>
      </w:r>
    </w:p>
    <w:p>
      <w:pPr>
        <w:pStyle w:val="ListParagraph"/>
      </w:pPr>
      <w:r>
        <w:t xml:space="preserve">  Шифрование: обеспечение конфиденциальности данных.</w:t>
      </w:r>
    </w:p>
    <w:p>
      <w:pPr>
        <w:pStyle w:val="ListParagraph"/>
      </w:pPr>
      <w:r>
        <w:t xml:space="preserve">  Межсетевые экраны: защита сети от несанкционированного доступа.</w:t>
      </w:r>
    </w:p>
    <w:p>
      <w:pPr>
        <w:pStyle w:val="ListParagraph"/>
      </w:pPr>
      <w:r>
        <w:t xml:space="preserve">  Виртуальные частные сети (VPN): создание защищенного соединения между двумя сетями.</w:t>
      </w:r>
    </w:p>
    <w:p>
      <w:pPr>
        <w:pStyle w:val="ListParagraph"/>
      </w:pPr>
      <w:r>
        <w:t xml:space="preserve">  Сводка основных понятий сетевого взаимодействия.</w:t>
      </w:r>
    </w:p>
    <w:p>
      <w:pPr>
        <w:pStyle w:val="ListParagraph"/>
      </w:pPr>
      <w:r>
        <w:t xml:space="preserve">  Важность понимания сетевых принципов для решения проблем и обеспечения безопасности.</w:t>
      </w:r>
    </w:p>
    <w:p>
      <w:pPr>
        <w:pStyle w:val="ListParagraph"/>
      </w:pPr>
      <w:r>
        <w:t xml:space="preserve">  Перспективы развития сетевых технологий: 5G, IoT.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соответствующих структуре и рамкам Глава 5: Сетевое взаимодействие: Передача данных между устройствами.</w:t>
      </w:r>
    </w:p>
    <w:p>
      <w:pPr>
        <w:pStyle w:val="ListBullet"/>
      </w:pPr>
      <w:r>
        <w:rPr>
          <w:b/>
        </w:rPr>
        <w:t>I. Введение: Данные не существуют в вакууме</w:t>
      </w:r>
    </w:p>
    <w:p>
      <w:pPr>
        <w:pStyle w:val="ListParagraph"/>
      </w:pPr>
      <w:r>
        <w:t xml:space="preserve">  Идея 1: "Представьте, что вы пишете письмо. Оно не дойдет до адресата, пока его не отправят и не доставят. Так же и данные – они должны быть переданы."</w:t>
      </w:r>
    </w:p>
    <w:p>
      <w:pPr>
        <w:pStyle w:val="ListParagraph"/>
      </w:pPr>
      <w:r>
        <w:t xml:space="preserve">  Идея 2: Аналогия с почтовой системой: "Письмо - данные, почтальон - сетевое устройство, почтовое отделение - маршрутизатор."</w:t>
      </w:r>
    </w:p>
    <w:p>
      <w:pPr>
        <w:pStyle w:val="ListParagraph"/>
      </w:pPr>
      <w:r>
        <w:t xml:space="preserve">  Идея 3: "В современном мире мы обмениваемся информацией постоянно: от проверки почты до видеозвонков."</w:t>
      </w:r>
    </w:p>
    <w:p>
      <w:pPr>
        <w:pStyle w:val="ListBullet"/>
      </w:pPr>
      <w:r>
        <w:rPr>
          <w:b/>
        </w:rPr>
        <w:t>II. Основы сетевого взаимодействия: Модель OSI</w:t>
      </w:r>
    </w:p>
    <w:p>
      <w:pPr>
        <w:pStyle w:val="ListParagraph"/>
      </w:pPr>
      <w:r>
        <w:t xml:space="preserve">  Идея 1: Модель OSI как "дорожная карта" для передачи данных.</w:t>
      </w:r>
    </w:p>
    <w:p>
      <w:pPr>
        <w:pStyle w:val="ListParagraph"/>
      </w:pPr>
      <w:r>
        <w:t xml:space="preserve">  Идея 1 (физический слой): "Физический слой - это кабель или радиосигнал, который передает биты информации."</w:t>
      </w:r>
    </w:p>
    <w:p>
      <w:pPr>
        <w:pStyle w:val="ListParagraph"/>
      </w:pPr>
      <w:r>
        <w:t xml:space="preserve">  Идея 1 (канальный слой): "Канальный слой - это как почтовые ящики, которые помогают организовать доставку."</w:t>
      </w:r>
    </w:p>
    <w:p>
      <w:pPr>
        <w:pStyle w:val="ListParagraph"/>
      </w:pPr>
      <w:r>
        <w:t xml:space="preserve">  Идея 1 (сетевой слой): "Сетевой слой - это как указатели на дороге, которые направляют данные к месту назначения."</w:t>
      </w:r>
    </w:p>
    <w:p>
      <w:pPr>
        <w:pStyle w:val="ListParagraph"/>
      </w:pPr>
      <w:r>
        <w:t xml:space="preserve">  Идея 1 (транспортный слой): "Транспортный слой - это как служба доставки, которая гарантирует, что письмо будет доставлено."</w:t>
      </w:r>
    </w:p>
    <w:p>
      <w:pPr>
        <w:pStyle w:val="ListParagraph"/>
      </w:pPr>
      <w:r>
        <w:t xml:space="preserve">  Идея 1 (прикладной слой): "Прикладной слой - это язык, на котором мы общаемся, например, HTTP для просмотра веб-страниц."</w:t>
      </w:r>
    </w:p>
    <w:p>
      <w:pPr>
        <w:pStyle w:val="ListBullet"/>
      </w:pPr>
      <w:r>
        <w:rPr>
          <w:b/>
        </w:rPr>
        <w:t>IV. Сетевой уровень: Адресация и маршрутизация</w:t>
      </w:r>
    </w:p>
    <w:p>
      <w:pPr>
        <w:pStyle w:val="ListParagraph"/>
      </w:pPr>
      <w:r>
        <w:t xml:space="preserve">  Идея 1: IP-адрес как "почтовый адрес" устройства в сети.</w:t>
      </w:r>
    </w:p>
    <w:p>
      <w:pPr>
        <w:pStyle w:val="ListParagraph"/>
      </w:pPr>
      <w:r>
        <w:t xml:space="preserve">  Идея 1:  "Представьте, что вы ищете человека в городе. Вам нужен его адрес. IP-адрес - это адрес устройства в сети."</w:t>
      </w:r>
    </w:p>
    <w:p>
      <w:pPr>
        <w:pStyle w:val="ListParagraph"/>
      </w:pPr>
      <w:r>
        <w:t xml:space="preserve">  Идея 1:  Маршрутизация как "выбор лучшего пути" для доставки данных.</w:t>
      </w:r>
    </w:p>
    <w:p>
      <w:pPr>
        <w:pStyle w:val="ListParagraph"/>
      </w:pPr>
      <w:r>
        <w:t xml:space="preserve">  Идея 1:  "Представьте, что вы едете на машине. Вам нужно выбрать маршрут, чтобы добраться до места назначения. Маршрутизация - это выбор лучшего пути для доставки данных."</w:t>
      </w:r>
    </w:p>
    <w:p>
      <w:pPr>
        <w:pStyle w:val="ListBullet"/>
      </w:pPr>
      <w:r>
        <w:rPr>
          <w:b/>
        </w:rPr>
        <w:t>V. Транспортный уровень: Надежная передача данных</w:t>
      </w:r>
    </w:p>
    <w:p>
      <w:pPr>
        <w:pStyle w:val="ListParagraph"/>
      </w:pPr>
      <w:r>
        <w:t xml:space="preserve">  Идея 1: TCP как "гарантированная доставка".</w:t>
      </w:r>
    </w:p>
    <w:p>
      <w:pPr>
        <w:pStyle w:val="ListParagraph"/>
      </w:pPr>
      <w:r>
        <w:t xml:space="preserve">  Идея 1:  "Если вам нужно отправить важный документ, и вам нужна гарантия, что он дойдет до адресата, вы используете TCP."</w:t>
      </w:r>
    </w:p>
    <w:p>
      <w:pPr>
        <w:pStyle w:val="ListParagraph"/>
      </w:pPr>
      <w:r>
        <w:t xml:space="preserve">  Идея 1:  UDP как "быстрая доставка, без гарантии".</w:t>
      </w:r>
    </w:p>
    <w:p>
      <w:pPr>
        <w:pStyle w:val="ListParagraph"/>
      </w:pPr>
      <w:r>
        <w:t xml:space="preserve">  Идея 1:  "Если вам нужно отправить небольшую картинку и скорость важнее гарантии, вы используете UDP."</w:t>
      </w:r>
    </w:p>
    <w:p>
      <w:pPr>
        <w:pStyle w:val="ListBullet"/>
      </w:pPr>
      <w:r>
        <w:rPr>
          <w:b/>
        </w:rPr>
        <w:t>VI. Прикладной уровень: Протоколы приложений</w:t>
      </w:r>
    </w:p>
    <w:p>
      <w:pPr>
        <w:pStyle w:val="ListParagraph"/>
      </w:pPr>
      <w:r>
        <w:t xml:space="preserve">  Идея 1: HTTP как "язык веба".</w:t>
      </w:r>
    </w:p>
    <w:p>
      <w:pPr>
        <w:pStyle w:val="ListParagraph"/>
      </w:pPr>
      <w:r>
        <w:t xml:space="preserve">  Идея 1:  "Когда вы посещаете веб-сайт, ваш компьютер и веб-сервер общаются на языке HTTP."</w:t>
      </w:r>
    </w:p>
    <w:p>
      <w:pPr>
        <w:pStyle w:val="ListParagraph"/>
      </w:pPr>
      <w:r>
        <w:t xml:space="preserve">  Идея 1:  FTP как "почтальон для файлов".</w:t>
      </w:r>
    </w:p>
    <w:p>
      <w:pPr>
        <w:pStyle w:val="ListParagraph"/>
      </w:pPr>
      <w:r>
        <w:t xml:space="preserve">  Идея 1:  "FTP используется для отправки и получения больших файлов, например, изображений и видео."</w:t>
      </w:r>
    </w:p>
    <w:p>
      <w:pPr>
        <w:pStyle w:val="ListBullet"/>
      </w:pPr>
      <w:r>
        <w:t>Эти идеи должны быть достаточно конкретными и соответствовать заданным рамкам.</w:t>
      </w:r>
    </w:p>
    <w:p>
      <w:r>
        <w:br w:type="page"/>
      </w:r>
    </w:p>
    <w:p>
      <w:pPr>
        <w:pStyle w:val="Heading1"/>
      </w:pPr>
      <w:r>
        <w:t>Глава 6:  Основы цифровых протоколов.</w:t>
      </w:r>
    </w:p>
    <w:p>
      <w:pPr>
        <w:pStyle w:val="Heading2"/>
      </w:pPr>
      <w:r>
        <w:t>Структура Глава 6: Основы Компьютерной Графики</w:t>
      </w:r>
    </w:p>
    <w:p>
      <w:r>
        <w:t>**I. Введение: От Пикселей к Изображениям**</w:t>
      </w:r>
    </w:p>
    <w:p>
      <w:pPr>
        <w:pStyle w:val="ListParagraph"/>
      </w:pPr>
      <w:r>
        <w:t xml:space="preserve">  </w:t>
      </w:r>
      <w:r>
        <w:rPr>
          <w:b/>
        </w:rPr>
        <w:t>Зачем Компьютерная Графика?</w:t>
      </w:r>
      <w:r>
        <w:rPr/>
        <w:t xml:space="preserve"> Определение области применения: игры, дизайн, визуализация данных, научные симуляции, кино.</w:t>
      </w:r>
    </w:p>
    <w:p>
      <w:pPr>
        <w:pStyle w:val="ListParagraph"/>
      </w:pPr>
      <w:r>
        <w:t xml:space="preserve">  </w:t>
      </w:r>
      <w:r>
        <w:rPr>
          <w:b/>
        </w:rPr>
        <w:t>Что такое изображение в компьютере?</w:t>
      </w:r>
      <w:r>
        <w:rPr/>
        <w:t xml:space="preserve"> Растрное vs. векторное представление.</w:t>
      </w:r>
    </w:p>
    <w:p>
      <w:pPr>
        <w:pStyle w:val="ListParagraph"/>
      </w:pPr>
      <w:r>
        <w:t xml:space="preserve">  </w:t>
      </w:r>
      <w:r>
        <w:rPr>
          <w:b/>
        </w:rPr>
        <w:t>История Компьютерной Графики:</w:t>
      </w:r>
      <w:r>
        <w:rPr/>
        <w:t xml:space="preserve"> Краткий обзор ключевых этапов развития (от первых дисплеев до современных рендеров).</w:t>
      </w:r>
    </w:p>
    <w:p>
      <w:pPr>
        <w:pStyle w:val="ListParagraph"/>
      </w:pPr>
      <w:r>
        <w:t xml:space="preserve">  </w:t>
      </w:r>
      <w:r>
        <w:rPr>
          <w:b/>
        </w:rPr>
        <w:t>Растровое изображение: Определение и структура.</w:t>
      </w:r>
      <w:r>
        <w:rPr/>
        <w:t xml:space="preserve">  Состав из пикселей (ячеек).</w:t>
      </w:r>
    </w:p>
    <w:p>
      <w:pPr>
        <w:pStyle w:val="ListParagraph"/>
      </w:pPr>
      <w:r>
        <w:t xml:space="preserve">  </w:t>
      </w:r>
      <w:r>
        <w:rPr>
          <w:b/>
        </w:rPr>
        <w:t>Пиксель: Цвет и расположение.</w:t>
      </w:r>
      <w:r>
        <w:rPr/>
        <w:t xml:space="preserve"> Цветовые модели (RGB, CMYK, HSV). Глубина цвета и разрешение.</w:t>
      </w:r>
    </w:p>
    <w:p>
      <w:pPr>
        <w:pStyle w:val="ListParagraph"/>
      </w:pPr>
      <w:r>
        <w:t xml:space="preserve">  </w:t>
      </w:r>
      <w:r>
        <w:rPr>
          <w:b/>
        </w:rPr>
        <w:t>Разрешение и Размер Изображения:</w:t>
      </w:r>
      <w:r>
        <w:rPr/>
        <w:t xml:space="preserve"> Влияние на качество изображения и размер файла.  DPI/PPI и их значение.</w:t>
      </w:r>
    </w:p>
    <w:p>
      <w:pPr>
        <w:pStyle w:val="ListParagraph"/>
      </w:pPr>
      <w:r>
        <w:t xml:space="preserve">  </w:t>
      </w:r>
      <w:r>
        <w:rPr>
          <w:b/>
        </w:rPr>
        <w:t>Операции с Растровыми Изображениями:</w:t>
      </w:r>
    </w:p>
    <w:p>
      <w:pPr>
        <w:pStyle w:val="ListParagraph"/>
      </w:pPr>
      <w:r>
        <w:t xml:space="preserve">  </w:t>
      </w:r>
      <w:r>
        <w:rPr>
          <w:b/>
        </w:rPr>
        <w:t>Масштабирование:</w:t>
      </w:r>
      <w:r>
        <w:rPr/>
        <w:t xml:space="preserve">  Увеличение/уменьшение размеров изображения (интерполяция). Артефакты масштабирования (пикселизация).</w:t>
      </w:r>
    </w:p>
    <w:p>
      <w:pPr>
        <w:pStyle w:val="ListParagraph"/>
      </w:pPr>
      <w:r>
        <w:t xml:space="preserve">  </w:t>
      </w:r>
      <w:r>
        <w:rPr>
          <w:b/>
        </w:rPr>
        <w:t>Обрезка:</w:t>
      </w:r>
      <w:r>
        <w:rPr/>
        <w:t xml:space="preserve"> Выделение части изображения.</w:t>
      </w:r>
    </w:p>
    <w:p>
      <w:pPr>
        <w:pStyle w:val="ListParagraph"/>
      </w:pPr>
      <w:r>
        <w:t xml:space="preserve">  </w:t>
      </w:r>
      <w:r>
        <w:rPr>
          <w:b/>
        </w:rPr>
        <w:t>Фильтры:</w:t>
      </w:r>
      <w:r>
        <w:rPr/>
        <w:t xml:space="preserve">  Наложение различных эффектов (размытие, резкость, контраст).</w:t>
      </w:r>
    </w:p>
    <w:p>
      <w:pPr>
        <w:pStyle w:val="ListParagraph"/>
      </w:pPr>
      <w:r>
        <w:t xml:space="preserve">  </w:t>
      </w:r>
      <w:r>
        <w:rPr>
          <w:b/>
        </w:rPr>
        <w:t>Форматы Растровых Изображений:</w:t>
      </w:r>
    </w:p>
    <w:p>
      <w:pPr>
        <w:pStyle w:val="ListParagraph"/>
      </w:pPr>
      <w:r>
        <w:t xml:space="preserve">  </w:t>
      </w:r>
      <w:r>
        <w:rPr>
          <w:b/>
        </w:rPr>
        <w:t>JPEG:</w:t>
      </w:r>
      <w:r>
        <w:rPr/>
        <w:t xml:space="preserve"> Сжатие с потерями.  Применение: фотографии.</w:t>
      </w:r>
    </w:p>
    <w:p>
      <w:pPr>
        <w:pStyle w:val="ListParagraph"/>
      </w:pPr>
      <w:r>
        <w:t xml:space="preserve">  </w:t>
      </w:r>
      <w:r>
        <w:rPr>
          <w:b/>
        </w:rPr>
        <w:t>PNG:</w:t>
      </w:r>
      <w:r>
        <w:rPr/>
        <w:t xml:space="preserve"> Сжатие без потерь.  Применение: графика с прозрачностью.</w:t>
      </w:r>
    </w:p>
    <w:p>
      <w:pPr>
        <w:pStyle w:val="ListParagraph"/>
      </w:pPr>
      <w:r>
        <w:t xml:space="preserve">  </w:t>
      </w:r>
      <w:r>
        <w:rPr>
          <w:b/>
        </w:rPr>
        <w:t>GIF:</w:t>
      </w:r>
      <w:r>
        <w:rPr/>
        <w:t xml:space="preserve"> Ограниченная палитра.  Применение: анимация.</w:t>
      </w:r>
    </w:p>
    <w:p>
      <w:pPr>
        <w:pStyle w:val="ListParagraph"/>
      </w:pPr>
      <w:r>
        <w:t xml:space="preserve">  </w:t>
      </w:r>
      <w:r>
        <w:rPr>
          <w:b/>
        </w:rPr>
        <w:t>BMP:</w:t>
      </w:r>
      <w:r>
        <w:rPr/>
        <w:t xml:space="preserve"> Несжатый формат.</w:t>
      </w:r>
    </w:p>
    <w:p>
      <w:pPr>
        <w:pStyle w:val="ListParagraph"/>
      </w:pPr>
      <w:r>
        <w:t xml:space="preserve">  </w:t>
      </w:r>
      <w:r>
        <w:rPr>
          <w:b/>
        </w:rPr>
        <w:t>Векторное изображение: Определение и структура.</w:t>
      </w:r>
      <w:r>
        <w:rPr/>
        <w:t xml:space="preserve">  Состоит из геометрических примитивов: точки, линии, кривые, многоугольники.</w:t>
      </w:r>
    </w:p>
    <w:p>
      <w:pPr>
        <w:pStyle w:val="ListParagraph"/>
      </w:pPr>
      <w:r>
        <w:t xml:space="preserve">  </w:t>
      </w:r>
      <w:r>
        <w:rPr>
          <w:b/>
        </w:rPr>
        <w:t>Геометрические Примитивы: Описание.</w:t>
      </w:r>
      <w:r>
        <w:rPr/>
        <w:t xml:space="preserve"> Параметры и свойства каждого примитива.</w:t>
      </w:r>
    </w:p>
    <w:p>
      <w:pPr>
        <w:pStyle w:val="ListParagraph"/>
      </w:pPr>
      <w:r>
        <w:t xml:space="preserve">  </w:t>
      </w:r>
      <w:r>
        <w:rPr>
          <w:b/>
        </w:rPr>
        <w:t>Кривые Безье:</w:t>
      </w:r>
      <w:r>
        <w:rPr/>
        <w:t xml:space="preserve">  Принцип построения. Управление формой с помощью контрольных точек.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Векторной Графики:</w:t>
      </w:r>
      <w:r>
        <w:rPr/>
        <w:t xml:space="preserve">  Масштабируемость без потери качества.  Меньший размер файла для простых изображений.</w:t>
      </w:r>
    </w:p>
    <w:p>
      <w:pPr>
        <w:pStyle w:val="ListParagraph"/>
      </w:pPr>
      <w:r>
        <w:t xml:space="preserve">  </w:t>
      </w:r>
      <w:r>
        <w:rPr>
          <w:b/>
        </w:rPr>
        <w:t>Недостатки Векторной Графики:</w:t>
      </w:r>
      <w:r>
        <w:rPr/>
        <w:t xml:space="preserve">  Сложность представления сложных изображений.</w:t>
      </w:r>
    </w:p>
    <w:p>
      <w:pPr>
        <w:pStyle w:val="ListParagraph"/>
      </w:pPr>
      <w:r>
        <w:t xml:space="preserve">  </w:t>
      </w:r>
      <w:r>
        <w:rPr>
          <w:b/>
        </w:rPr>
        <w:t>Форматы Векторных Изображений:</w:t>
      </w:r>
    </w:p>
    <w:p>
      <w:pPr>
        <w:pStyle w:val="ListParagraph"/>
      </w:pPr>
      <w:r>
        <w:t xml:space="preserve">  </w:t>
      </w:r>
      <w:r>
        <w:rPr>
          <w:b/>
        </w:rPr>
        <w:t>SVG:</w:t>
      </w:r>
      <w:r>
        <w:rPr/>
        <w:t xml:space="preserve"> Открытый стандарт, основанный на XML.</w:t>
      </w:r>
    </w:p>
    <w:p>
      <w:pPr>
        <w:pStyle w:val="ListParagraph"/>
      </w:pPr>
      <w:r>
        <w:t xml:space="preserve">  </w:t>
      </w:r>
      <w:r>
        <w:rPr>
          <w:b/>
        </w:rPr>
        <w:t>AI:</w:t>
      </w:r>
      <w:r>
        <w:rPr/>
        <w:t xml:space="preserve"> Формат Adobe Illustrator.</w:t>
      </w:r>
    </w:p>
    <w:p>
      <w:pPr>
        <w:pStyle w:val="ListParagraph"/>
      </w:pPr>
      <w:r>
        <w:t xml:space="preserve">  </w:t>
      </w:r>
      <w:r>
        <w:rPr>
          <w:b/>
        </w:rPr>
        <w:t>EPS:</w:t>
      </w:r>
      <w:r>
        <w:rPr/>
        <w:t xml:space="preserve"> Переносимый формат, часто используемый для печати.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Моделирование:</w:t>
      </w:r>
      <w:r>
        <w:rPr/>
        <w:t xml:space="preserve"> Создание 3D объектов.</w:t>
      </w:r>
    </w:p>
    <w:p>
      <w:pPr>
        <w:pStyle w:val="ListParagraph"/>
      </w:pPr>
      <w:r>
        <w:t xml:space="preserve">  </w:t>
      </w:r>
      <w:r>
        <w:rPr>
          <w:b/>
        </w:rPr>
        <w:t>Полигональное моделирование:</w:t>
      </w:r>
      <w:r>
        <w:rPr/>
        <w:t xml:space="preserve">  Создание объектов из многоугольников (полигонов).</w:t>
      </w:r>
    </w:p>
    <w:p>
      <w:pPr>
        <w:pStyle w:val="ListParagraph"/>
      </w:pPr>
      <w:r>
        <w:t xml:space="preserve">  </w:t>
      </w:r>
      <w:r>
        <w:rPr>
          <w:b/>
        </w:rPr>
        <w:t>Криволинейное моделирование:</w:t>
      </w:r>
      <w:r>
        <w:rPr/>
        <w:t xml:space="preserve"> Использование кривых Безье для создания объектов.</w:t>
      </w:r>
    </w:p>
    <w:p>
      <w:pPr>
        <w:pStyle w:val="ListParagraph"/>
      </w:pPr>
      <w:r>
        <w:t xml:space="preserve">  </w:t>
      </w:r>
      <w:r>
        <w:rPr>
          <w:b/>
        </w:rPr>
        <w:t>Скульптурное моделирование:</w:t>
      </w:r>
      <w:r>
        <w:rPr/>
        <w:t xml:space="preserve"> Использование виртуальной глины для создания объектов.</w:t>
      </w:r>
    </w:p>
    <w:p>
      <w:pPr>
        <w:pStyle w:val="ListParagraph"/>
      </w:pPr>
      <w:r>
        <w:t xml:space="preserve">  </w:t>
      </w:r>
      <w:r>
        <w:rPr>
          <w:b/>
        </w:rPr>
        <w:t>Материалы и Текстуры:</w:t>
      </w:r>
    </w:p>
    <w:p>
      <w:pPr>
        <w:pStyle w:val="ListParagraph"/>
      </w:pPr>
      <w:r>
        <w:t xml:space="preserve">  </w:t>
      </w:r>
      <w:r>
        <w:rPr>
          <w:b/>
        </w:rPr>
        <w:t>Материалы:</w:t>
      </w:r>
      <w:r>
        <w:rPr/>
        <w:t xml:space="preserve"> Описание свойств поверхности (цвет, отражательная способность, шероховатость).</w:t>
      </w:r>
    </w:p>
    <w:p>
      <w:pPr>
        <w:pStyle w:val="ListParagraph"/>
      </w:pPr>
      <w:r>
        <w:t xml:space="preserve">  </w:t>
      </w:r>
      <w:r>
        <w:rPr>
          <w:b/>
        </w:rPr>
        <w:t>Текстуры:</w:t>
      </w:r>
      <w:r>
        <w:rPr/>
        <w:t xml:space="preserve"> Изображения, накладываемые на поверхность объекта для создания реалистичных деталей.</w:t>
      </w:r>
    </w:p>
    <w:p>
      <w:pPr>
        <w:pStyle w:val="ListParagraph"/>
      </w:pPr>
      <w:r>
        <w:t xml:space="preserve">  </w:t>
      </w:r>
      <w:r>
        <w:rPr>
          <w:b/>
        </w:rPr>
        <w:t>Освещение:</w:t>
      </w:r>
    </w:p>
    <w:p>
      <w:pPr>
        <w:pStyle w:val="ListParagraph"/>
      </w:pPr>
      <w:r>
        <w:t xml:space="preserve">  </w:t>
      </w:r>
      <w:r>
        <w:rPr>
          <w:b/>
        </w:rPr>
        <w:t>Типы источников света:</w:t>
      </w:r>
      <w:r>
        <w:rPr/>
        <w:t xml:space="preserve"> Точечный, направленный, рассеянный.</w:t>
      </w:r>
    </w:p>
    <w:p>
      <w:pPr>
        <w:pStyle w:val="ListParagraph"/>
      </w:pPr>
      <w:r>
        <w:t xml:space="preserve">  </w:t>
      </w:r>
      <w:r>
        <w:rPr>
          <w:b/>
        </w:rPr>
        <w:t>Тень:</w:t>
      </w:r>
      <w:r>
        <w:rPr/>
        <w:t xml:space="preserve"> Образование тени от объектов.</w:t>
      </w:r>
    </w:p>
    <w:p>
      <w:pPr>
        <w:pStyle w:val="ListParagraph"/>
      </w:pPr>
      <w:r>
        <w:t xml:space="preserve">  </w:t>
      </w:r>
      <w:r>
        <w:rPr>
          <w:b/>
        </w:rPr>
        <w:t>Рендеринг:</w:t>
      </w:r>
      <w:r>
        <w:rPr/>
        <w:t xml:space="preserve">  Преобразование 3D сцены в 2D изображение.</w:t>
      </w:r>
    </w:p>
    <w:p>
      <w:pPr>
        <w:pStyle w:val="ListParagraph"/>
      </w:pPr>
      <w:r>
        <w:t xml:space="preserve">  </w:t>
      </w:r>
      <w:r>
        <w:rPr>
          <w:b/>
        </w:rPr>
        <w:t>Растеризация:</w:t>
      </w:r>
      <w:r>
        <w:rPr/>
        <w:t xml:space="preserve">  Быстрый рендеринг, используемый в играх.</w:t>
      </w:r>
    </w:p>
    <w:p>
      <w:pPr>
        <w:pStyle w:val="ListParagraph"/>
      </w:pPr>
      <w:r>
        <w:t xml:space="preserve">  </w:t>
      </w:r>
      <w:r>
        <w:rPr>
          <w:b/>
        </w:rPr>
        <w:t>Трассировка лучей:</w:t>
      </w:r>
      <w:r>
        <w:rPr/>
        <w:t xml:space="preserve">  Реалистичный рендеринг, используемый в кино.</w:t>
      </w:r>
    </w:p>
    <w:p>
      <w:pPr>
        <w:pStyle w:val="ListParagraph"/>
      </w:pPr>
      <w:r>
        <w:t xml:space="preserve"> </w:t>
      </w:r>
      <w:r>
        <w:rPr>
          <w:b/>
        </w:rPr>
        <w:t>Основы:</w:t>
      </w:r>
      <w:r>
        <w:rPr/>
        <w:t xml:space="preserve">  Понятие редактирования на уровне отдельных пикселей.</w:t>
      </w:r>
    </w:p>
    <w:p>
      <w:pPr>
        <w:pStyle w:val="ListParagraph"/>
      </w:pPr>
      <w:r>
        <w:t xml:space="preserve"> </w:t>
      </w:r>
      <w:r>
        <w:rPr>
          <w:b/>
        </w:rPr>
        <w:t>Инструменты:</w:t>
      </w:r>
      <w:r>
        <w:rPr/>
        <w:t xml:space="preserve"> Капля, кисть, ластик, различные штрихи и градиенты.</w:t>
      </w:r>
    </w:p>
    <w:p>
      <w:pPr>
        <w:pStyle w:val="ListParagraph"/>
      </w:pPr>
      <w:r>
        <w:t xml:space="preserve">  </w:t>
      </w:r>
      <w:r>
        <w:rPr>
          <w:b/>
        </w:rPr>
        <w:t>Применение:</w:t>
      </w:r>
      <w:r>
        <w:rPr/>
        <w:t xml:space="preserve">  Ретушь изображений, создание эффектов, исправление ошибок.</w:t>
      </w:r>
    </w:p>
    <w:p>
      <w:pPr>
        <w:pStyle w:val="ListParagraph"/>
      </w:pPr>
      <w:r>
        <w:t xml:space="preserve">  </w:t>
      </w:r>
      <w:r>
        <w:rPr>
          <w:b/>
        </w:rPr>
        <w:t>Ограничения и трудности:</w:t>
      </w:r>
      <w:r>
        <w:rPr/>
        <w:t xml:space="preserve">  Необходимость высокой точности, ограничения по масштабируемости.</w:t>
      </w:r>
    </w:p>
    <w:p>
      <w:pPr>
        <w:pStyle w:val="ListParagraph"/>
      </w:pPr>
      <w:r>
        <w:t xml:space="preserve">  </w:t>
      </w:r>
      <w:r>
        <w:rPr>
          <w:b/>
        </w:rPr>
        <w:t>Глубокое Обучение и Искусственный Интеллект:</w:t>
      </w:r>
      <w:r>
        <w:rPr/>
        <w:t xml:space="preserve"> Автоматическое создание изображений, улучшение качества рендеринга.</w:t>
      </w:r>
    </w:p>
    <w:p>
      <w:pPr>
        <w:pStyle w:val="ListParagraph"/>
      </w:pPr>
      <w:r>
        <w:t xml:space="preserve">  </w:t>
      </w:r>
      <w:r>
        <w:rPr>
          <w:b/>
        </w:rPr>
        <w:t>Виртуальная и Дополненная Реальность:</w:t>
      </w:r>
      <w:r>
        <w:rPr/>
        <w:t xml:space="preserve"> Создание иммерсивных сред.</w:t>
      </w:r>
    </w:p>
    <w:p>
      <w:pPr>
        <w:pStyle w:val="ListParagraph"/>
      </w:pPr>
      <w:r>
        <w:t xml:space="preserve">  </w:t>
      </w:r>
      <w:r>
        <w:rPr>
          <w:b/>
        </w:rPr>
        <w:t>Новые Форматы Изображений:</w:t>
      </w:r>
      <w:r>
        <w:rPr/>
        <w:t xml:space="preserve">  Сверхвысокое разрешение, интерактивные изображения.</w:t>
      </w:r>
    </w:p>
    <w:p>
      <w:pPr>
        <w:pStyle w:val="ListParagraph"/>
      </w:pPr>
      <w:r>
        <w:t xml:space="preserve">  </w:t>
      </w:r>
      <w:r>
        <w:rPr>
          <w:b/>
        </w:rPr>
        <w:t>Процедурная генерация:</w:t>
      </w:r>
      <w:r>
        <w:rPr/>
        <w:t xml:space="preserve"> Создание контента по алгоритмам.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6: Основы Компьютерной Графики - Идеи</w:t>
      </w:r>
    </w:p>
    <w:p>
      <w:pPr>
        <w:pStyle w:val="ListBullet"/>
      </w:pPr>
      <w:r>
        <w:rPr>
          <w:b/>
        </w:rPr>
        <w:t>I. Введение: От Пикселей к Изображениям</w:t>
      </w:r>
    </w:p>
    <w:p>
      <w:pPr>
        <w:pStyle w:val="ListParagraph"/>
      </w:pPr>
      <w:r>
        <w:t xml:space="preserve">  Идея 1: Начать с примера: сравнительное изображение игры старых и новых поколений, демонстрирующее прогресс в компьютерной графике.</w:t>
      </w:r>
    </w:p>
    <w:p>
      <w:pPr>
        <w:pStyle w:val="ListParagraph"/>
      </w:pPr>
      <w:r>
        <w:t xml:space="preserve">  Идея 2: Объяснить, что компьютерная графика - это не только "игры", а широкая область, используемая во многих сферах.</w:t>
      </w:r>
    </w:p>
    <w:p>
      <w:pPr>
        <w:pStyle w:val="ListParagraph"/>
      </w:pPr>
      <w:r>
        <w:t xml:space="preserve">  Идея 3: Краткая история - упомянуть Деннис Хопфилд и его ранние работы над компьютерной графикой.</w:t>
      </w:r>
    </w:p>
    <w:p>
      <w:pPr>
        <w:pStyle w:val="ListBullet"/>
      </w:pPr>
      <w:r>
        <w:rPr>
          <w:b/>
        </w:rPr>
        <w:t>II. Растровая Графика: Мир Пикселей</w:t>
      </w:r>
    </w:p>
    <w:p>
      <w:pPr>
        <w:pStyle w:val="ListParagraph"/>
      </w:pPr>
      <w:r>
        <w:t xml:space="preserve">  Идея 1: Использовать аналогию с мозаикой для объяснения структуры пиксельного изображения.</w:t>
      </w:r>
    </w:p>
    <w:p>
      <w:pPr>
        <w:pStyle w:val="ListParagraph"/>
      </w:pPr>
      <w:r>
        <w:t xml:space="preserve">  Идея 1 (Цветовые модели): Визуально показать преобразование RGB в CMYK, объясняя для чего это нужно.</w:t>
      </w:r>
    </w:p>
    <w:p>
      <w:pPr>
        <w:pStyle w:val="ListParagraph"/>
      </w:pPr>
      <w:r>
        <w:t xml:space="preserve">  Идея 1 (Разрешение): Использовать пример увеличения изображения низкого и высокого разрешения для демонстрации разницы.</w:t>
      </w:r>
    </w:p>
    <w:p>
      <w:pPr>
        <w:pStyle w:val="ListParagraph"/>
      </w:pPr>
      <w:r>
        <w:t xml:space="preserve">  Идея 1 (Фильтры): Показать пример применения различных фильтров на одно и то же изображение и объяснить их влияние.</w:t>
      </w:r>
    </w:p>
    <w:p>
      <w:pPr>
        <w:pStyle w:val="ListParagraph"/>
      </w:pPr>
      <w:r>
        <w:t xml:space="preserve">  Идея 1 (JPEG): Объяснить, как сжатие JPEG приводит к артефактам при сильном увеличении.</w:t>
      </w:r>
    </w:p>
    <w:p>
      <w:pPr>
        <w:pStyle w:val="ListParagraph"/>
      </w:pPr>
      <w:r>
        <w:t xml:space="preserve">  Идея 1 (PNG): Объяснить, почему PNG лучше для изображений с прозрачностью, как, например, логотипы.</w:t>
      </w:r>
    </w:p>
    <w:p>
      <w:pPr>
        <w:pStyle w:val="ListParagraph"/>
      </w:pPr>
      <w:r>
        <w:t xml:space="preserve">  Идея 1 (GIF): Обсудить ограничения GIF в плане цветовой палитры и объяснить, почему раньше он был популярен для анимации.</w:t>
      </w:r>
    </w:p>
    <w:p>
      <w:pPr>
        <w:pStyle w:val="ListBullet"/>
      </w:pPr>
      <w:r>
        <w:rPr>
          <w:b/>
        </w:rPr>
        <w:t>III. Векторная Графика: Математика Изображений</w:t>
      </w:r>
    </w:p>
    <w:p>
      <w:pPr>
        <w:pStyle w:val="ListParagraph"/>
      </w:pPr>
      <w:r>
        <w:t xml:space="preserve">  Идея 1: Объяснить, что векторные изображения основаны на математических уравнениях.</w:t>
      </w:r>
    </w:p>
    <w:p>
      <w:pPr>
        <w:pStyle w:val="ListParagraph"/>
      </w:pPr>
      <w:r>
        <w:t xml:space="preserve">  Идея 1 (Кривые Безье): Визуально показать, как изменение контрольных точек влияет на форму кривой.</w:t>
      </w:r>
    </w:p>
    <w:p>
      <w:pPr>
        <w:pStyle w:val="ListParagraph"/>
      </w:pPr>
      <w:r>
        <w:t xml:space="preserve">  Идея 1 (SVG): Показать пример интерактивной SVG-графики, например, изменяющийся логотип.</w:t>
      </w:r>
    </w:p>
    <w:p>
      <w:pPr>
        <w:pStyle w:val="ListParagraph"/>
      </w:pPr>
      <w:r>
        <w:t xml:space="preserve">  Идея 1 (AI/EPS): Объяснить, почему эти форматы используются профессиональными дизайнерами и художниками.</w:t>
      </w:r>
    </w:p>
    <w:p>
      <w:pPr>
        <w:pStyle w:val="ListBullet"/>
      </w:pPr>
      <w:r>
        <w:rPr>
          <w:b/>
        </w:rPr>
        <w:t>IV. Основные Концепции 3D Графики</w:t>
      </w:r>
    </w:p>
    <w:p>
      <w:pPr>
        <w:pStyle w:val="ListParagraph"/>
      </w:pPr>
      <w:r>
        <w:t xml:space="preserve">  Идея 1: Объяснить, что 3D графика создаётся на основе математических моделей.</w:t>
      </w:r>
    </w:p>
    <w:p>
      <w:pPr>
        <w:pStyle w:val="ListParagraph"/>
      </w:pPr>
      <w:r>
        <w:t xml:space="preserve">  Идея 1 (Полигональное моделирование): Визуально показать, как простое 3D-объект строится из многоугольников.</w:t>
      </w:r>
    </w:p>
    <w:p>
      <w:pPr>
        <w:pStyle w:val="ListParagraph"/>
      </w:pPr>
      <w:r>
        <w:t xml:space="preserve">  Идея 1 (Материалы): Объяснить, что материалы определяют, как свет взаимодействует с поверхностью объекта.</w:t>
      </w:r>
    </w:p>
    <w:p>
      <w:pPr>
        <w:pStyle w:val="ListParagraph"/>
      </w:pPr>
      <w:r>
        <w:t xml:space="preserve">  Идея 1 (Текстуры): Показать пример текстуры, наложенной на 3D-объект, чтобы добавить реалистичные детали.</w:t>
      </w:r>
    </w:p>
    <w:p>
      <w:pPr>
        <w:pStyle w:val="ListParagraph"/>
      </w:pPr>
      <w:r>
        <w:t xml:space="preserve">  Идея 1 (Рендеринг): Сравнить пример растеризации и трассировки лучей, чтобы показать разницу в качестве изображения.</w:t>
      </w:r>
    </w:p>
    <w:p>
      <w:pPr>
        <w:pStyle w:val="ListBullet"/>
      </w:pPr>
      <w:r>
        <w:rPr>
          <w:b/>
        </w:rPr>
        <w:t>V. Пиксель-Пер-Пиксель (Pixel-Perfect) Редактирование</w:t>
      </w:r>
    </w:p>
    <w:p>
      <w:pPr>
        <w:pStyle w:val="ListParagraph"/>
      </w:pPr>
      <w:r>
        <w:t xml:space="preserve">  Идея 1: Объяснить важность точности при редактировании пикселей, особенно в ретро-играх или при создании арта в пиксельном стиле.</w:t>
      </w:r>
    </w:p>
    <w:p>
      <w:pPr>
        <w:pStyle w:val="ListParagraph"/>
      </w:pPr>
      <w:r>
        <w:t xml:space="preserve">  Идея 1: Продемонстрировать, как незначительные изменения пикселей могут сильно повлиять на финальный результат.</w:t>
      </w:r>
    </w:p>
    <w:p>
      <w:pPr>
        <w:pStyle w:val="ListBullet"/>
      </w:pPr>
      <w:r>
        <w:rPr>
          <w:b/>
        </w:rPr>
        <w:t>VI. Будущее Компьютерной Графики</w:t>
      </w:r>
    </w:p>
    <w:p>
      <w:pPr>
        <w:pStyle w:val="ListParagraph"/>
      </w:pPr>
      <w:r>
        <w:t xml:space="preserve">  Идея 1: Показать пример генерации изображения с помощью нейросети.</w:t>
      </w:r>
    </w:p>
    <w:p>
      <w:pPr>
        <w:pStyle w:val="ListParagraph"/>
      </w:pPr>
      <w:r>
        <w:t xml:space="preserve">  Идея 1: Продемонстрировать пример взаимодействия с изображением в виртуальной реальности.</w:t>
      </w:r>
    </w:p>
    <w:p>
      <w:pPr>
        <w:pStyle w:val="ListParagraph"/>
      </w:pPr>
      <w:r>
        <w:t xml:space="preserve">  Идея 1: Упомянуть, что процедурная генерация контента позволит создавать большие и разнообразные миры быстрее и эффективнее.</w:t>
      </w:r>
    </w:p>
    <w:p>
      <w:r>
        <w:br w:type="page"/>
      </w:r>
    </w:p>
    <w:p>
      <w:pPr>
        <w:pStyle w:val="Heading1"/>
      </w:pPr>
      <w:r>
        <w:t>Глава 7:  Принципы сетевого взаимодействия.</w:t>
      </w:r>
    </w:p>
    <w:p>
      <w:pPr>
        <w:pStyle w:val="Heading2"/>
      </w:pPr>
      <w:r>
        <w:t>Структура Главы 7: Основы Компьютерных Сетей</w:t>
      </w:r>
    </w:p>
    <w:p>
      <w:r>
        <w:t>**I. Введение в Мир Сетей: Зачем, Что и Как**</w:t>
      </w:r>
    </w:p>
    <w:p>
      <w:pPr>
        <w:pStyle w:val="ListParagraph"/>
      </w:pPr>
      <w:r>
        <w:t xml:space="preserve">  </w:t>
      </w:r>
      <w:r>
        <w:rPr>
          <w:b/>
        </w:rPr>
        <w:t>Зачем нужны компьютерные сети:</w:t>
      </w:r>
    </w:p>
    <w:p>
      <w:pPr>
        <w:pStyle w:val="ListParagraph"/>
      </w:pPr>
      <w:r>
        <w:t xml:space="preserve">  Обмен данными: обмен файлами, сообщениями, мультимедиа.</w:t>
      </w:r>
    </w:p>
    <w:p>
      <w:pPr>
        <w:pStyle w:val="ListParagraph"/>
      </w:pPr>
      <w:r>
        <w:t xml:space="preserve">  Ресурсы: совместное использование принтеров, сканеров, баз данных, серверов.</w:t>
      </w:r>
    </w:p>
    <w:p>
      <w:pPr>
        <w:pStyle w:val="ListParagraph"/>
      </w:pPr>
      <w:r>
        <w:t xml:space="preserve">  Коммуникация: электронная почта, видеоконференции, мессенджеры.</w:t>
      </w:r>
    </w:p>
    <w:p>
      <w:pPr>
        <w:pStyle w:val="ListParagraph"/>
      </w:pPr>
      <w:r>
        <w:t xml:space="preserve">  Централизованное управление: упрощение администрирования и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Что такое компьютерная сеть:</w:t>
      </w:r>
    </w:p>
    <w:p>
      <w:pPr>
        <w:pStyle w:val="ListParagraph"/>
      </w:pPr>
      <w:r>
        <w:t xml:space="preserve">  Определение: группа взаимосвязанных компьютеров и устройств, обменивающихся данными.</w:t>
      </w:r>
    </w:p>
    <w:p>
      <w:pPr>
        <w:pStyle w:val="ListParagraph"/>
      </w:pPr>
      <w:r>
        <w:t xml:space="preserve">  Основные компоненты: компьютеры, серверы, маршрутизаторы, коммутаторы, кабели, беспроводные адаптеры.</w:t>
      </w:r>
    </w:p>
    <w:p>
      <w:pPr>
        <w:pStyle w:val="ListParagraph"/>
      </w:pPr>
      <w:r>
        <w:t xml:space="preserve">  </w:t>
      </w:r>
      <w:r>
        <w:rPr>
          <w:b/>
        </w:rPr>
        <w:t>Типы сетей:</w:t>
      </w:r>
    </w:p>
    <w:p>
      <w:pPr>
        <w:pStyle w:val="ListParagraph"/>
      </w:pPr>
      <w:r>
        <w:t xml:space="preserve">  PAN (Personal Area Network): для подключения периферийных устройств.</w:t>
      </w:r>
    </w:p>
    <w:p>
      <w:pPr>
        <w:pStyle w:val="ListParagraph"/>
      </w:pPr>
      <w:r>
        <w:t xml:space="preserve">  LAN (Local Area Network): для локальных помещений (офисы, дома).</w:t>
      </w:r>
    </w:p>
    <w:p>
      <w:pPr>
        <w:pStyle w:val="ListParagraph"/>
      </w:pPr>
      <w:r>
        <w:t xml:space="preserve">  MAN (Metropolitan Area Network): для города или района.</w:t>
      </w:r>
    </w:p>
    <w:p>
      <w:pPr>
        <w:pStyle w:val="ListParagraph"/>
      </w:pPr>
      <w:r>
        <w:t xml:space="preserve">  WAN (Wide Area Network): для больших географических территорий (интернет).</w:t>
      </w:r>
    </w:p>
    <w:p>
      <w:pPr>
        <w:pStyle w:val="ListParagraph"/>
      </w:pPr>
      <w:r>
        <w:t xml:space="preserve">  </w:t>
      </w:r>
      <w:r>
        <w:rPr>
          <w:b/>
        </w:rPr>
        <w:t>Примеры из жизни:</w:t>
      </w:r>
      <w:r>
        <w:rPr/>
        <w:t xml:space="preserve"> Домашняя сеть, офисная сеть, интернет, облачные сервисы.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топологии:</w:t>
      </w:r>
      <w:r>
        <w:rPr/>
        <w:t xml:space="preserve"> Способ физического или логического расположения узлов сети.</w:t>
      </w:r>
    </w:p>
    <w:p>
      <w:pPr>
        <w:pStyle w:val="ListParagraph"/>
      </w:pPr>
      <w:r>
        <w:t xml:space="preserve">  </w:t>
      </w:r>
      <w:r>
        <w:rPr>
          <w:b/>
        </w:rPr>
        <w:t>Основные типы топологий:</w:t>
      </w:r>
    </w:p>
    <w:p>
      <w:pPr>
        <w:pStyle w:val="ListParagraph"/>
      </w:pPr>
      <w:r>
        <w:t xml:space="preserve">  </w:t>
      </w:r>
      <w:r>
        <w:rPr>
          <w:b/>
        </w:rPr>
        <w:t>Шина (Bus):</w:t>
      </w:r>
      <w:r>
        <w:rPr/>
        <w:t xml:space="preserve">  Преимущества и недостатки. Проблемы с отказоустойчивостью.</w:t>
      </w:r>
    </w:p>
    <w:p>
      <w:pPr>
        <w:pStyle w:val="ListParagraph"/>
      </w:pPr>
      <w:r>
        <w:t xml:space="preserve">  </w:t>
      </w:r>
      <w:r>
        <w:rPr>
          <w:b/>
        </w:rPr>
        <w:t>Кольцо (Ring):</w:t>
      </w:r>
      <w:r>
        <w:rPr/>
        <w:t xml:space="preserve"> Преимущества и недостатки.  Проблемы с задержками и отказоустойчивостью.</w:t>
      </w:r>
    </w:p>
    <w:p>
      <w:pPr>
        <w:pStyle w:val="ListParagraph"/>
      </w:pPr>
      <w:r>
        <w:t xml:space="preserve">  </w:t>
      </w:r>
      <w:r>
        <w:rPr>
          <w:b/>
        </w:rPr>
        <w:t>Звезда (Star):</w:t>
      </w:r>
      <w:r>
        <w:rPr/>
        <w:t xml:space="preserve"> Преимущества и недостатки.  Зависимость от центрального узла.</w:t>
      </w:r>
    </w:p>
    <w:p>
      <w:pPr>
        <w:pStyle w:val="ListParagraph"/>
      </w:pPr>
      <w:r>
        <w:t xml:space="preserve">  </w:t>
      </w:r>
      <w:r>
        <w:rPr>
          <w:b/>
        </w:rPr>
        <w:t>Дерево (Tree):</w:t>
      </w:r>
      <w:r>
        <w:rPr/>
        <w:t xml:space="preserve"> Преимущества и недостатки.  Иерархическая структура.</w:t>
      </w:r>
    </w:p>
    <w:p>
      <w:pPr>
        <w:pStyle w:val="ListParagraph"/>
      </w:pPr>
      <w:r>
        <w:t xml:space="preserve">  </w:t>
      </w:r>
      <w:r>
        <w:rPr>
          <w:b/>
        </w:rPr>
        <w:t>Ячеистая (Mesh):</w:t>
      </w:r>
      <w:r>
        <w:rPr/>
        <w:t xml:space="preserve">  Преимущества и недостатки.  Высокая отказоустойчивость.</w:t>
      </w:r>
    </w:p>
    <w:p>
      <w:pPr>
        <w:pStyle w:val="ListParagraph"/>
      </w:pPr>
      <w:r>
        <w:t xml:space="preserve">  </w:t>
      </w:r>
      <w:r>
        <w:rPr>
          <w:b/>
        </w:rPr>
        <w:t>Гибридные топологии:</w:t>
      </w:r>
      <w:r>
        <w:rPr/>
        <w:t xml:space="preserve">  Сочетание различных топологий для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Выбор топологии:</w:t>
      </w:r>
      <w:r>
        <w:rPr/>
        <w:t xml:space="preserve"> Критерии выбора в зависимости от потребностей сети.</w:t>
      </w:r>
    </w:p>
    <w:p>
      <w:pPr>
        <w:pStyle w:val="ListParagraph"/>
      </w:pPr>
      <w:r>
        <w:t xml:space="preserve">  </w:t>
      </w:r>
      <w:r>
        <w:rPr>
          <w:b/>
        </w:rPr>
        <w:t>Модель OSI (Open Systems Interconnection):</w:t>
      </w:r>
    </w:p>
    <w:p>
      <w:pPr>
        <w:pStyle w:val="ListParagraph"/>
      </w:pPr>
      <w:r>
        <w:t xml:space="preserve">  Представление: Форматирование и преобразование данных.</w:t>
      </w:r>
    </w:p>
    <w:p>
      <w:pPr>
        <w:pStyle w:val="ListParagraph"/>
      </w:pPr>
      <w:r>
        <w:t xml:space="preserve">  Сеанс: Управление диалогами между приложениями.</w:t>
      </w:r>
    </w:p>
    <w:p>
      <w:pPr>
        <w:pStyle w:val="ListParagraph"/>
      </w:pPr>
      <w:r>
        <w:t xml:space="preserve">  Транспорт: Надежная передача данных (TCP, UDP).</w:t>
      </w:r>
    </w:p>
    <w:p>
      <w:pPr>
        <w:pStyle w:val="ListParagraph"/>
      </w:pPr>
      <w:r>
        <w:t xml:space="preserve">  Сетевой: Адресация и маршрутизация (IP).</w:t>
      </w:r>
    </w:p>
    <w:p>
      <w:pPr>
        <w:pStyle w:val="ListParagraph"/>
      </w:pPr>
      <w:r>
        <w:t xml:space="preserve">  Канальный: Доступ к среде передачи (Ethernet).</w:t>
      </w:r>
    </w:p>
    <w:p>
      <w:pPr>
        <w:pStyle w:val="ListParagraph"/>
      </w:pPr>
      <w:r>
        <w:t xml:space="preserve">  Физический: Передача битов по каналу связи.</w:t>
      </w:r>
    </w:p>
    <w:p>
      <w:pPr>
        <w:pStyle w:val="ListParagraph"/>
      </w:pPr>
      <w:r>
        <w:t xml:space="preserve">  </w:t>
      </w:r>
      <w:r>
        <w:rPr>
          <w:b/>
        </w:rPr>
        <w:t>Модель TCP/IP:</w:t>
      </w:r>
    </w:p>
    <w:p>
      <w:pPr>
        <w:pStyle w:val="ListParagraph"/>
      </w:pPr>
      <w:r>
        <w:t xml:space="preserve">  Прикладной: HTTP, FTP, SMTP.</w:t>
      </w:r>
    </w:p>
    <w:p>
      <w:pPr>
        <w:pStyle w:val="ListParagraph"/>
      </w:pPr>
      <w:r>
        <w:t xml:space="preserve">  Транспортный: TCP, UDP.</w:t>
      </w:r>
    </w:p>
    <w:p>
      <w:pPr>
        <w:pStyle w:val="ListParagraph"/>
      </w:pPr>
      <w:r>
        <w:t xml:space="preserve">  Интернет: IP.</w:t>
      </w:r>
    </w:p>
    <w:p>
      <w:pPr>
        <w:pStyle w:val="ListParagraph"/>
      </w:pPr>
      <w:r>
        <w:t xml:space="preserve">  Сетевой интерфейс: Ethernet.</w:t>
      </w:r>
    </w:p>
    <w:p>
      <w:pPr>
        <w:pStyle w:val="ListParagraph"/>
      </w:pPr>
      <w:r>
        <w:t xml:space="preserve">  </w:t>
      </w:r>
      <w:r>
        <w:rPr>
          <w:b/>
        </w:rPr>
        <w:t>Сопоставление моделей OSI и TCP/IP.</w:t>
      </w:r>
    </w:p>
    <w:p>
      <w:pPr>
        <w:pStyle w:val="ListParagraph"/>
      </w:pPr>
      <w:r>
        <w:t xml:space="preserve">  </w:t>
      </w:r>
      <w:r>
        <w:rPr>
          <w:b/>
        </w:rPr>
        <w:t>Важность понимания слоев модели для решения сетевых проблем.</w:t>
      </w:r>
    </w:p>
    <w:p>
      <w:pPr>
        <w:pStyle w:val="ListParagraph"/>
      </w:pPr>
      <w:r>
        <w:t xml:space="preserve">  </w:t>
      </w:r>
      <w:r>
        <w:rPr>
          <w:b/>
        </w:rPr>
        <w:t>Сетевые карты (NIC):</w:t>
      </w:r>
      <w:r>
        <w:rPr/>
        <w:t xml:space="preserve"> Функции и типы.</w:t>
      </w:r>
    </w:p>
    <w:p>
      <w:pPr>
        <w:pStyle w:val="ListParagraph"/>
      </w:pPr>
      <w:r>
        <w:t xml:space="preserve">  </w:t>
      </w:r>
      <w:r>
        <w:rPr>
          <w:b/>
        </w:rPr>
        <w:t>Кабели:</w:t>
      </w:r>
    </w:p>
    <w:p>
      <w:pPr>
        <w:pStyle w:val="ListParagraph"/>
      </w:pPr>
      <w:r>
        <w:t xml:space="preserve">  Витая пара: Типы, категории, экранирование.</w:t>
      </w:r>
    </w:p>
    <w:p>
      <w:pPr>
        <w:pStyle w:val="ListParagraph"/>
      </w:pPr>
      <w:r>
        <w:t xml:space="preserve">  Оптоволоконный: Преимущества и применение.</w:t>
      </w:r>
    </w:p>
    <w:p>
      <w:pPr>
        <w:pStyle w:val="ListParagraph"/>
      </w:pPr>
      <w:r>
        <w:t xml:space="preserve">  Коаксиальный: Устаревший тип, особенности.</w:t>
      </w:r>
    </w:p>
    <w:p>
      <w:pPr>
        <w:pStyle w:val="ListParagraph"/>
      </w:pPr>
      <w:r>
        <w:t xml:space="preserve">  </w:t>
      </w:r>
      <w:r>
        <w:rPr>
          <w:b/>
        </w:rPr>
        <w:t>Коммутаторы (Switch):</w:t>
      </w:r>
      <w:r>
        <w:rPr/>
        <w:t xml:space="preserve">  Функции, принципы работы.  Преимущества над концентраторами.</w:t>
      </w:r>
    </w:p>
    <w:p>
      <w:pPr>
        <w:pStyle w:val="ListParagraph"/>
      </w:pPr>
      <w:r>
        <w:t xml:space="preserve">  </w:t>
      </w:r>
      <w:r>
        <w:rPr>
          <w:b/>
        </w:rPr>
        <w:t>Маршрутизаторы (Router):</w:t>
      </w:r>
      <w:r>
        <w:rPr/>
        <w:t xml:space="preserve">  Функции, принципы работы.  Межсетевое взаимодействие.</w:t>
      </w:r>
    </w:p>
    <w:p>
      <w:pPr>
        <w:pStyle w:val="ListParagraph"/>
      </w:pPr>
      <w:r>
        <w:t xml:space="preserve">  </w:t>
      </w:r>
      <w:r>
        <w:rPr>
          <w:b/>
        </w:rPr>
        <w:t>Точки доступа (Access Point):</w:t>
      </w:r>
      <w:r>
        <w:rPr/>
        <w:t xml:space="preserve">  Организация беспроводных сетей.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маршрутизаторы:</w:t>
      </w:r>
      <w:r>
        <w:rPr/>
        <w:t xml:space="preserve">  Комбинация функций маршрутизатора и точки доступа.</w:t>
      </w:r>
    </w:p>
    <w:p>
      <w:pPr>
        <w:pStyle w:val="ListParagraph"/>
      </w:pPr>
      <w:r>
        <w:t xml:space="preserve">  </w:t>
      </w:r>
      <w:r>
        <w:rPr>
          <w:b/>
        </w:rPr>
        <w:t>IP-адресация:</w:t>
      </w:r>
    </w:p>
    <w:p>
      <w:pPr>
        <w:pStyle w:val="ListParagraph"/>
      </w:pPr>
      <w:r>
        <w:t xml:space="preserve">  IPv4: Структура, классы адресов.</w:t>
      </w:r>
    </w:p>
    <w:p>
      <w:pPr>
        <w:pStyle w:val="ListParagraph"/>
      </w:pPr>
      <w:r>
        <w:t xml:space="preserve">  IPv6: Преимущества, структура.</w:t>
      </w:r>
    </w:p>
    <w:p>
      <w:pPr>
        <w:pStyle w:val="ListParagraph"/>
      </w:pPr>
      <w:r>
        <w:t xml:space="preserve">  Маски подсети.</w:t>
      </w:r>
    </w:p>
    <w:p>
      <w:pPr>
        <w:pStyle w:val="ListParagraph"/>
      </w:pPr>
      <w:r>
        <w:t xml:space="preserve">  </w:t>
      </w:r>
      <w:r>
        <w:rPr>
          <w:b/>
        </w:rPr>
        <w:t>MAC-адреса:</w:t>
      </w:r>
      <w:r>
        <w:rPr/>
        <w:t xml:space="preserve"> Уникальный идентификатор устройства.</w:t>
      </w:r>
    </w:p>
    <w:p>
      <w:pPr>
        <w:pStyle w:val="ListParagraph"/>
      </w:pPr>
      <w:r>
        <w:t xml:space="preserve">  </w:t>
      </w:r>
      <w:r>
        <w:rPr>
          <w:b/>
        </w:rPr>
        <w:t>DNS (Domain Name System):</w:t>
      </w:r>
      <w:r>
        <w:rPr/>
        <w:t xml:space="preserve"> Преобразование доменных имен в IP-адреса.</w:t>
      </w:r>
    </w:p>
    <w:p>
      <w:pPr>
        <w:pStyle w:val="ListParagraph"/>
      </w:pPr>
      <w:r>
        <w:t xml:space="preserve">  </w:t>
      </w:r>
      <w:r>
        <w:rPr>
          <w:b/>
        </w:rPr>
        <w:t>DHCP (Dynamic Host Configuration Protocol):</w:t>
      </w:r>
      <w:r>
        <w:rPr/>
        <w:t xml:space="preserve"> Автоматическое назначение IP-адресов.</w:t>
      </w:r>
    </w:p>
    <w:p>
      <w:pPr>
        <w:pStyle w:val="ListParagraph"/>
      </w:pPr>
      <w:r>
        <w:t xml:space="preserve">  </w:t>
      </w:r>
      <w:r>
        <w:rPr>
          <w:b/>
        </w:rPr>
        <w:t>TCP (Transmission Control Protocol):</w:t>
      </w:r>
      <w:r>
        <w:rPr/>
        <w:t xml:space="preserve"> Надежная передача данных.</w:t>
      </w:r>
    </w:p>
    <w:p>
      <w:pPr>
        <w:pStyle w:val="ListParagraph"/>
      </w:pPr>
      <w:r>
        <w:t xml:space="preserve">  </w:t>
      </w:r>
      <w:r>
        <w:rPr>
          <w:b/>
        </w:rPr>
        <w:t>UDP (User Datagram Protocol):</w:t>
      </w:r>
      <w:r>
        <w:rPr/>
        <w:t xml:space="preserve"> Быстрая передача данных.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(Firewalls):</w:t>
      </w:r>
      <w:r>
        <w:rPr/>
        <w:t xml:space="preserve"> Контроль доступа к сети.</w:t>
      </w:r>
    </w:p>
    <w:p>
      <w:pPr>
        <w:pStyle w:val="ListParagraph"/>
      </w:pPr>
      <w:r>
        <w:t xml:space="preserve">  </w:t>
      </w:r>
      <w:r>
        <w:rPr>
          <w:b/>
        </w:rPr>
        <w:t>Шифрование (Encryption):</w:t>
      </w:r>
      <w:r>
        <w:rPr/>
        <w:t xml:space="preserve"> Защита данных при передаче.</w:t>
      </w:r>
    </w:p>
    <w:p>
      <w:pPr>
        <w:pStyle w:val="ListParagraph"/>
      </w:pPr>
      <w:r>
        <w:t xml:space="preserve">  </w:t>
      </w:r>
      <w:r>
        <w:rPr>
          <w:b/>
        </w:rPr>
        <w:t>VPN (Virtual Private Network):</w:t>
      </w:r>
      <w:r>
        <w:rPr/>
        <w:t xml:space="preserve"> Создание защищенного соединения.</w:t>
      </w:r>
    </w:p>
    <w:p>
      <w:pPr>
        <w:pStyle w:val="ListParagraph"/>
      </w:pPr>
      <w:r>
        <w:t xml:space="preserve">  </w:t>
      </w:r>
      <w:r>
        <w:rPr>
          <w:b/>
        </w:rPr>
        <w:t>WPA/WPA2/WPA3:</w:t>
      </w:r>
      <w:r>
        <w:rPr/>
        <w:t xml:space="preserve"> Защита беспроводных сетей.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Аутентификация:</w:t>
      </w:r>
      <w:r>
        <w:rPr/>
        <w:t xml:space="preserve"> Проверка личности пользователя.</w:t>
      </w:r>
    </w:p>
    <w:p>
      <w:pPr>
        <w:pStyle w:val="ListParagraph"/>
      </w:pPr>
      <w:r>
        <w:t xml:space="preserve">  </w:t>
      </w:r>
      <w:r>
        <w:rPr>
          <w:b/>
        </w:rPr>
        <w:t>Антивирусное программное обеспечение:</w:t>
      </w:r>
      <w:r>
        <w:rPr/>
        <w:t xml:space="preserve"> Защита от вредоносного ПО.</w:t>
      </w:r>
    </w:p>
    <w:p>
      <w:r>
        <w:br/>
        <w:br/>
        <w:br/>
        <w:br/>
        <w:t>В этой структуре каждая идея подкреплена аргументами и возможными примерами, что обеспечивает более глубокое понимание материала.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8: "Введение в Искусственный Интеллект"</w:t>
      </w:r>
    </w:p>
    <w:p>
      <w:pPr>
        <w:pStyle w:val="ListBullet"/>
      </w:pPr>
      <w:r>
        <w:rPr>
          <w:b/>
        </w:rPr>
        <w:t>I. Что Такое Искусственный Интеллект? (Определения и История)</w:t>
      </w:r>
    </w:p>
    <w:p>
      <w:pPr>
        <w:pStyle w:val="ListBullet"/>
      </w:pPr>
      <w:r>
        <w:t xml:space="preserve">1.  </w:t>
      </w:r>
      <w:r>
        <w:rPr>
          <w:b/>
        </w:rPr>
        <w:t>Определение ИИ:</w:t>
      </w:r>
      <w:r>
        <w:rPr/>
        <w:t xml:space="preserve"> Объяснение различных определений ИИ, от слабых (узкоспециализированных) до сильных (общего назначения).</w:t>
      </w:r>
    </w:p>
    <w:p>
      <w:pPr>
        <w:pStyle w:val="ListBullet"/>
      </w:pPr>
      <w:r>
        <w:t xml:space="preserve">2.  </w:t>
      </w:r>
      <w:r>
        <w:rPr>
          <w:b/>
        </w:rPr>
        <w:t>Краткая история ИИ:</w:t>
      </w:r>
      <w:r>
        <w:rPr/>
        <w:t xml:space="preserve">  Важные вехи развития ИИ: от первых концепций до современных достижений. (Алан Тьюринг, Dartmouth Workshop, экспертные системы, зимние периоды ИИ).</w:t>
      </w:r>
    </w:p>
    <w:p>
      <w:pPr>
        <w:pStyle w:val="ListBullet"/>
      </w:pPr>
      <w:r>
        <w:t xml:space="preserve">3.  </w:t>
      </w:r>
      <w:r>
        <w:rPr>
          <w:b/>
        </w:rPr>
        <w:t>Мифы и реальность:</w:t>
      </w:r>
      <w:r>
        <w:rPr/>
        <w:t xml:space="preserve"> Развенчивание распространенных мифов об ИИ (ИИ захватит мир, ИИ заменит всех людей).</w:t>
      </w:r>
    </w:p>
    <w:p>
      <w:pPr>
        <w:pStyle w:val="ListBullet"/>
      </w:pPr>
      <w:r>
        <w:t xml:space="preserve">4.  </w:t>
      </w:r>
      <w:r>
        <w:rPr>
          <w:b/>
        </w:rPr>
        <w:t>Типы ИИ:</w:t>
      </w:r>
      <w:r>
        <w:rPr/>
        <w:t xml:space="preserve"> Классификация ИИ по различным критериям: реактивные машины, системы с ограниченной памятью, теории разума, самосознание.</w:t>
      </w:r>
    </w:p>
    <w:p>
      <w:pPr>
        <w:pStyle w:val="ListBullet"/>
      </w:pPr>
      <w:r>
        <w:rPr>
          <w:b/>
        </w:rPr>
        <w:t>II. Основные Подходы к ИИ (Алгоритмы и Модели)</w:t>
      </w:r>
    </w:p>
    <w:p>
      <w:pPr>
        <w:pStyle w:val="ListBullet"/>
      </w:pPr>
      <w:r>
        <w:t xml:space="preserve">5.  </w:t>
      </w:r>
      <w:r>
        <w:rPr>
          <w:b/>
        </w:rPr>
        <w:t>Машинное Обучение (Machine Learning):</w:t>
      </w:r>
      <w:r>
        <w:rPr/>
        <w:t xml:space="preserve">  Определение и значение.</w:t>
      </w:r>
    </w:p>
    <w:p>
      <w:pPr>
        <w:pStyle w:val="ListParagraph"/>
      </w:pPr>
      <w:r>
        <w:t xml:space="preserve">  </w:t>
      </w:r>
      <w:r>
        <w:rPr>
          <w:b/>
        </w:rPr>
        <w:t>Обучение с учителем (Supervised Learning):</w:t>
      </w:r>
      <w:r>
        <w:rPr/>
        <w:t xml:space="preserve"> Примеры задач (классификация, регрессия).</w:t>
      </w:r>
    </w:p>
    <w:p>
      <w:pPr>
        <w:pStyle w:val="ListParagraph"/>
      </w:pPr>
      <w:r>
        <w:t xml:space="preserve">  </w:t>
      </w:r>
      <w:r>
        <w:rPr>
          <w:b/>
        </w:rPr>
        <w:t>Обучение без учителя (Unsupervised Learning):</w:t>
      </w:r>
      <w:r>
        <w:rPr/>
        <w:t xml:space="preserve"> Примеры задач (кластеризация, снижение размерности).</w:t>
      </w:r>
    </w:p>
    <w:p>
      <w:pPr>
        <w:pStyle w:val="ListParagraph"/>
      </w:pPr>
      <w:r>
        <w:t xml:space="preserve">  </w:t>
      </w:r>
      <w:r>
        <w:rPr>
          <w:b/>
        </w:rPr>
        <w:t>Обучение с подкреплением (Reinforcement Learning):</w:t>
      </w:r>
      <w:r>
        <w:rPr/>
        <w:t xml:space="preserve">  Принцип работы, примеры применения (игры, робототехника).</w:t>
      </w:r>
    </w:p>
    <w:p>
      <w:pPr>
        <w:pStyle w:val="ListBullet"/>
      </w:pPr>
      <w:r>
        <w:t xml:space="preserve">6.  </w:t>
      </w:r>
      <w:r>
        <w:rPr>
          <w:b/>
        </w:rPr>
        <w:t>Глубокое Обучение (Deep Learning):</w:t>
      </w:r>
      <w:r>
        <w:rPr/>
        <w:t xml:space="preserve">  Введение в нейронные сети.</w:t>
      </w:r>
    </w:p>
    <w:p>
      <w:pPr>
        <w:pStyle w:val="ListParagraph"/>
      </w:pPr>
      <w:r>
        <w:t xml:space="preserve">  </w:t>
      </w:r>
      <w:r>
        <w:rPr>
          <w:b/>
        </w:rPr>
        <w:t>Перцептрон:</w:t>
      </w:r>
      <w:r>
        <w:rPr/>
        <w:t xml:space="preserve"> Простейшая модель нейронной сети.</w:t>
      </w:r>
    </w:p>
    <w:p>
      <w:pPr>
        <w:pStyle w:val="ListParagraph"/>
      </w:pPr>
      <w:r>
        <w:t xml:space="preserve">  </w:t>
      </w:r>
      <w:r>
        <w:rPr>
          <w:b/>
        </w:rPr>
        <w:t>Многослойные нейронные сети:</w:t>
      </w:r>
      <w:r>
        <w:rPr/>
        <w:t xml:space="preserve">  Понятие обратного распространения ошибки.</w:t>
      </w:r>
    </w:p>
    <w:p>
      <w:pPr>
        <w:pStyle w:val="ListParagraph"/>
      </w:pPr>
      <w:r>
        <w:t xml:space="preserve">  </w:t>
      </w:r>
      <w:r>
        <w:rPr>
          <w:b/>
        </w:rPr>
        <w:t>Сверточные нейронные сети (CNN):</w:t>
      </w:r>
      <w:r>
        <w:rPr/>
        <w:t xml:space="preserve">  Применение в задачах распознавания изображений.</w:t>
      </w:r>
    </w:p>
    <w:p>
      <w:pPr>
        <w:pStyle w:val="ListParagraph"/>
      </w:pPr>
      <w:r>
        <w:t xml:space="preserve">  </w:t>
      </w:r>
      <w:r>
        <w:rPr>
          <w:b/>
        </w:rPr>
        <w:t>Рекуррентные нейронные сети (RNN):</w:t>
      </w:r>
      <w:r>
        <w:rPr/>
        <w:t xml:space="preserve">  Применение в задачах обработки текста и последовательностей.</w:t>
      </w:r>
    </w:p>
    <w:p>
      <w:pPr>
        <w:pStyle w:val="ListBullet"/>
      </w:pPr>
      <w:r>
        <w:t xml:space="preserve">7.  </w:t>
      </w:r>
      <w:r>
        <w:rPr>
          <w:b/>
        </w:rPr>
        <w:t>Другие подходы к ИИ:</w:t>
      </w:r>
      <w:r>
        <w:rPr/>
        <w:t xml:space="preserve">  Экспертные системы, генетические алгоритмы. (Краткое описание)</w:t>
      </w:r>
    </w:p>
    <w:p>
      <w:pPr>
        <w:pStyle w:val="ListBullet"/>
      </w:pPr>
      <w:r>
        <w:rPr>
          <w:b/>
        </w:rPr>
        <w:t>III. Применение ИИ в Различных Областях</w:t>
      </w:r>
    </w:p>
    <w:p>
      <w:pPr>
        <w:pStyle w:val="ListBullet"/>
      </w:pPr>
      <w:r>
        <w:t xml:space="preserve">8.  </w:t>
      </w:r>
      <w:r>
        <w:rPr>
          <w:b/>
        </w:rPr>
        <w:t>Здравоохранение:</w:t>
      </w:r>
      <w:r>
        <w:rPr/>
        <w:t xml:space="preserve"> Диагностика заболеваний, разработка лекарств.</w:t>
      </w:r>
    </w:p>
    <w:p>
      <w:pPr>
        <w:pStyle w:val="ListBullet"/>
      </w:pPr>
      <w:r>
        <w:t xml:space="preserve">9.  </w:t>
      </w:r>
      <w:r>
        <w:rPr>
          <w:b/>
        </w:rPr>
        <w:t>Финансы:</w:t>
      </w:r>
      <w:r>
        <w:rPr/>
        <w:t xml:space="preserve"> Обнаружение мошенничества, автоматизированная торговля.</w:t>
      </w:r>
    </w:p>
    <w:p>
      <w:pPr>
        <w:pStyle w:val="ListBullet"/>
      </w:pPr>
      <w:r>
        <w:t xml:space="preserve">10. </w:t>
      </w:r>
      <w:r>
        <w:rPr>
          <w:b/>
        </w:rPr>
        <w:t>Транспорт:</w:t>
      </w:r>
      <w:r>
        <w:rPr/>
        <w:t xml:space="preserve"> Автономные транспортные средства.</w:t>
      </w:r>
    </w:p>
    <w:p>
      <w:pPr>
        <w:pStyle w:val="ListBullet"/>
      </w:pPr>
      <w:r>
        <w:t xml:space="preserve">11. </w:t>
      </w:r>
      <w:r>
        <w:rPr>
          <w:b/>
        </w:rPr>
        <w:t>Образование:</w:t>
      </w:r>
      <w:r>
        <w:rPr/>
        <w:t xml:space="preserve"> Персонализированное обучение.</w:t>
      </w:r>
    </w:p>
    <w:p>
      <w:pPr>
        <w:pStyle w:val="ListBullet"/>
      </w:pPr>
      <w:r>
        <w:t xml:space="preserve">12. </w:t>
      </w:r>
      <w:r>
        <w:rPr>
          <w:b/>
        </w:rPr>
        <w:t>Развлечения:</w:t>
      </w:r>
      <w:r>
        <w:rPr/>
        <w:t xml:space="preserve">  Рекомендательные системы, генерация контента.</w:t>
      </w:r>
    </w:p>
    <w:p>
      <w:pPr>
        <w:pStyle w:val="ListBullet"/>
      </w:pPr>
      <w:r>
        <w:rPr>
          <w:b/>
        </w:rPr>
        <w:t>IV. Этические и Социальные Вопросы, Связанные с ИИ</w:t>
      </w:r>
    </w:p>
    <w:p>
      <w:pPr>
        <w:pStyle w:val="ListBullet"/>
      </w:pPr>
      <w:r>
        <w:t xml:space="preserve">13. </w:t>
      </w:r>
      <w:r>
        <w:rPr>
          <w:b/>
        </w:rPr>
        <w:t>Предвзятость алгоритмов:</w:t>
      </w:r>
      <w:r>
        <w:rPr/>
        <w:t xml:space="preserve">  Причины возникновения предвзятости и способы ее устранения.</w:t>
      </w:r>
    </w:p>
    <w:p>
      <w:pPr>
        <w:pStyle w:val="ListBullet"/>
      </w:pPr>
      <w:r>
        <w:t xml:space="preserve">14. </w:t>
      </w:r>
      <w:r>
        <w:rPr>
          <w:b/>
        </w:rPr>
        <w:t>Прозрачность и объяснимость (XAI):</w:t>
      </w:r>
      <w:r>
        <w:rPr/>
        <w:t xml:space="preserve">  Необходимость объяснения решений, принимаемых ИИ.</w:t>
      </w:r>
    </w:p>
    <w:p>
      <w:pPr>
        <w:pStyle w:val="ListBullet"/>
      </w:pPr>
      <w:r>
        <w:t xml:space="preserve">15. </w:t>
      </w:r>
      <w:r>
        <w:rPr>
          <w:b/>
        </w:rPr>
        <w:t>Влияние ИИ на рынок труда:</w:t>
      </w:r>
      <w:r>
        <w:rPr/>
        <w:t xml:space="preserve">  Риски и возможности автоматизации.</w:t>
      </w:r>
    </w:p>
    <w:p>
      <w:pPr>
        <w:pStyle w:val="ListBullet"/>
      </w:pPr>
      <w:r>
        <w:t xml:space="preserve">16. </w:t>
      </w:r>
      <w:r>
        <w:rPr>
          <w:b/>
        </w:rPr>
        <w:t>Ответственность за решения, принимаемые ИИ:</w:t>
      </w:r>
      <w:r>
        <w:rPr/>
        <w:t xml:space="preserve">  Кто несет ответственность в случае ошибки?</w:t>
      </w:r>
    </w:p>
    <w:p>
      <w:pPr>
        <w:pStyle w:val="ListBullet"/>
      </w:pPr>
      <w:r>
        <w:t>Все идеи соответствуют запрошенной тематике и ограничены рамками "Введения в Искусственный Интеллект."</w:t>
      </w:r>
    </w:p>
    <w:p>
      <w:r>
        <w:br w:type="page"/>
      </w:r>
    </w:p>
    <w:p>
      <w:pPr>
        <w:pStyle w:val="Heading1"/>
      </w:pPr>
      <w:r>
        <w:t>Глава 8:  Цифровые сети в нефтепереработке.</w:t>
      </w:r>
    </w:p>
    <w:p>
      <w:pPr>
        <w:pStyle w:val="Heading2"/>
      </w:pPr>
      <w:r>
        <w:t>Структура Главы 8: Операционные Системы</w:t>
      </w:r>
    </w:p>
    <w:p>
      <w:r>
        <w:t>**I. Введение в Мир Операционных Систем: Зачем Они Нужны**</w:t>
      </w:r>
    </w:p>
    <w:p>
      <w:pPr>
        <w:pStyle w:val="ListParagraph"/>
      </w:pPr>
      <w:r>
        <w:t xml:space="preserve">  </w:t>
      </w:r>
      <w:r>
        <w:rPr>
          <w:b/>
        </w:rPr>
        <w:t>Определение операционной системы (ОС):</w:t>
      </w:r>
      <w:r>
        <w:rPr/>
        <w:t xml:space="preserve"> Центральное программное обеспечение, управляющее аппаратными ресурсами и предоставляющее интерфейс для приложений.</w:t>
      </w:r>
    </w:p>
    <w:p>
      <w:pPr>
        <w:pStyle w:val="ListParagraph"/>
      </w:pPr>
      <w:r>
        <w:t xml:space="preserve">  </w:t>
      </w:r>
      <w:r>
        <w:rPr>
          <w:b/>
        </w:rPr>
        <w:t>Основные функции ОС:</w:t>
      </w:r>
    </w:p>
    <w:p>
      <w:pPr>
        <w:pStyle w:val="ListParagraph"/>
      </w:pPr>
      <w:r>
        <w:t xml:space="preserve">  Управление аппаратным обеспечением:  контроль работы процессора, памяти, устройств ввода/вывода.</w:t>
      </w:r>
    </w:p>
    <w:p>
      <w:pPr>
        <w:pStyle w:val="ListParagraph"/>
      </w:pPr>
      <w:r>
        <w:t xml:space="preserve">  Управление ресурсами: распределение ресурсов между приложениями.</w:t>
      </w:r>
    </w:p>
    <w:p>
      <w:pPr>
        <w:pStyle w:val="ListParagraph"/>
      </w:pPr>
      <w:r>
        <w:t xml:space="preserve">  Предоставление интерфейса: командная строка, графический интерфейс пользователя (GUI).</w:t>
      </w:r>
    </w:p>
    <w:p>
      <w:pPr>
        <w:pStyle w:val="ListParagraph"/>
      </w:pPr>
      <w:r>
        <w:t xml:space="preserve">  Управление файлами: организация и доступ к файлам.</w:t>
      </w:r>
    </w:p>
    <w:p>
      <w:pPr>
        <w:pStyle w:val="ListParagraph"/>
      </w:pPr>
      <w:r>
        <w:t xml:space="preserve">  Обеспечение безопасности: защита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Примеры ОС:</w:t>
      </w:r>
      <w:r>
        <w:rPr/>
        <w:t xml:space="preserve"> Windows, macOS, Linux, Android, iOS.</w:t>
      </w:r>
    </w:p>
    <w:p>
      <w:pPr>
        <w:pStyle w:val="ListParagraph"/>
      </w:pPr>
      <w:r>
        <w:t xml:space="preserve">  </w:t>
      </w:r>
      <w:r>
        <w:rPr>
          <w:b/>
        </w:rPr>
        <w:t>Роль ОС в работе компьютера/устройства:</w:t>
      </w:r>
      <w:r>
        <w:rPr/>
        <w:t xml:space="preserve">  Взаимодействие между пользователем, приложениями и аппаратным обеспечением.</w:t>
      </w:r>
    </w:p>
    <w:p>
      <w:pPr>
        <w:pStyle w:val="ListParagraph"/>
      </w:pPr>
      <w:r>
        <w:t xml:space="preserve">  </w:t>
      </w:r>
      <w:r>
        <w:rPr>
          <w:b/>
        </w:rPr>
        <w:t>Однопользовательские vs. Многопользовательские:</w:t>
      </w:r>
      <w:r>
        <w:rPr/>
        <w:t xml:space="preserve"> Возможность одновременной работы нескольких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Однозадачные vs. Многозадачные:</w:t>
      </w:r>
      <w:r>
        <w:rPr/>
        <w:t xml:space="preserve">  Поддержка одновременного выполнения нескольких программ.  Преимущества многозадачности: эффективность использования ресурсов, удобство для пользователя.</w:t>
      </w:r>
    </w:p>
    <w:p>
      <w:pPr>
        <w:pStyle w:val="ListParagraph"/>
      </w:pPr>
      <w:r>
        <w:t xml:space="preserve">  </w:t>
      </w:r>
      <w:r>
        <w:rPr>
          <w:b/>
        </w:rPr>
        <w:t>Реального времени vs. Не-реального времени:</w:t>
      </w:r>
      <w:r>
        <w:rPr/>
        <w:t xml:space="preserve">  Гарантированное время отклика для критических задач.  Применение в системах управления и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Сетевые операционные системы:</w:t>
      </w:r>
      <w:r>
        <w:rPr/>
        <w:t xml:space="preserve">  Поддержка сетевых протоколов и сервисов.  Применение в серверах и сетевых устройствах.</w:t>
      </w:r>
    </w:p>
    <w:p>
      <w:pPr>
        <w:pStyle w:val="ListParagraph"/>
      </w:pPr>
      <w:r>
        <w:t xml:space="preserve">  </w:t>
      </w:r>
      <w:r>
        <w:rPr>
          <w:b/>
        </w:rPr>
        <w:t>Мобильные операционные системы:</w:t>
      </w:r>
      <w:r>
        <w:rPr/>
        <w:t xml:space="preserve">  Оптимизация для мобильных устройств.  Ограниченные ресурсы, энергоэффективность.</w:t>
      </w:r>
    </w:p>
    <w:p>
      <w:pPr>
        <w:pStyle w:val="ListParagraph"/>
      </w:pPr>
      <w:r>
        <w:t xml:space="preserve">  </w:t>
      </w:r>
      <w:r>
        <w:rPr>
          <w:b/>
        </w:rPr>
        <w:t>Ядро (Kernel):</w:t>
      </w:r>
      <w:r>
        <w:rPr/>
        <w:t xml:space="preserve">  Основной компонент ОС, выполняющий основные функции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Пространство пользователя (User Space):</w:t>
      </w:r>
      <w:r>
        <w:rPr/>
        <w:t xml:space="preserve">  Область памяти, где выполняются пользовательские приложения.</w:t>
      </w:r>
    </w:p>
    <w:p>
      <w:pPr>
        <w:pStyle w:val="ListParagraph"/>
      </w:pPr>
      <w:r>
        <w:t xml:space="preserve">  </w:t>
      </w:r>
      <w:r>
        <w:rPr>
          <w:b/>
        </w:rPr>
        <w:t>Системные вызовы (System Calls):</w:t>
      </w:r>
      <w:r>
        <w:rPr/>
        <w:t xml:space="preserve">  Интерфейс между пользовательскими приложениями и ядром.</w:t>
      </w:r>
    </w:p>
    <w:p>
      <w:pPr>
        <w:pStyle w:val="ListParagraph"/>
      </w:pPr>
      <w:r>
        <w:t xml:space="preserve">  </w:t>
      </w:r>
      <w:r>
        <w:rPr>
          <w:b/>
        </w:rPr>
        <w:t>Драйверы устройств (Device Drivers):</w:t>
      </w:r>
      <w:r>
        <w:rPr/>
        <w:t xml:space="preserve">  Программное обеспечение, обеспечивающее взаимодействие с аппаратными 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Виртуальная память (Virtual Memory):</w:t>
      </w:r>
      <w:r>
        <w:rPr/>
        <w:t xml:space="preserve">  Использование дискового пространства для расширения доступной памяти.  Оптимизация использования RAM.</w:t>
      </w:r>
    </w:p>
    <w:p>
      <w:pPr>
        <w:pStyle w:val="ListParagraph"/>
      </w:pPr>
      <w:r>
        <w:t xml:space="preserve">  </w:t>
      </w:r>
      <w:r>
        <w:rPr>
          <w:b/>
        </w:rPr>
        <w:t>Многоядерные системы:</w:t>
      </w:r>
      <w:r>
        <w:rPr/>
        <w:t xml:space="preserve">  Управление несколькими процессорами.</w:t>
      </w:r>
    </w:p>
    <w:p>
      <w:pPr>
        <w:pStyle w:val="ListParagraph"/>
      </w:pPr>
      <w:r>
        <w:t xml:space="preserve">  </w:t>
      </w:r>
      <w:r>
        <w:rPr>
          <w:b/>
        </w:rPr>
        <w:t>Процессы (Processes):</w:t>
      </w:r>
      <w:r>
        <w:rPr/>
        <w:t xml:space="preserve">  Экземпляры выполняемых программ.</w:t>
      </w:r>
    </w:p>
    <w:p>
      <w:pPr>
        <w:pStyle w:val="ListParagraph"/>
      </w:pPr>
      <w:r>
        <w:t xml:space="preserve">  </w:t>
      </w:r>
      <w:r>
        <w:rPr>
          <w:b/>
        </w:rPr>
        <w:t>Потоки (Threads):</w:t>
      </w:r>
      <w:r>
        <w:rPr/>
        <w:t xml:space="preserve">  Несколько путей выполнения внутри одного процесса.  Улучшение отзывчивости и использования ресурсов.</w:t>
      </w:r>
    </w:p>
    <w:p>
      <w:pPr>
        <w:pStyle w:val="ListParagraph"/>
      </w:pPr>
      <w:r>
        <w:t xml:space="preserve">  </w:t>
      </w:r>
      <w:r>
        <w:rPr>
          <w:b/>
        </w:rPr>
        <w:t>Планирование (Scheduling):</w:t>
      </w:r>
      <w:r>
        <w:rPr/>
        <w:t xml:space="preserve">  Определение порядка выполнения процессов и потоков.  Алгоритмы планирования: FIFO, Round Robin, Priority.</w:t>
      </w:r>
    </w:p>
    <w:p>
      <w:pPr>
        <w:pStyle w:val="ListParagraph"/>
      </w:pPr>
      <w:r>
        <w:t xml:space="preserve">  </w:t>
      </w:r>
      <w:r>
        <w:rPr>
          <w:b/>
        </w:rPr>
        <w:t>Синхронизация (Synchronization):</w:t>
      </w:r>
      <w:r>
        <w:rPr/>
        <w:t xml:space="preserve">  Обеспечение корректной работы нескольких процессов, работающих с общими ресурсами.  Механизмы: семафоры, мьютексы.</w:t>
      </w:r>
    </w:p>
    <w:p>
      <w:pPr>
        <w:pStyle w:val="ListParagraph"/>
      </w:pPr>
      <w:r>
        <w:t xml:space="preserve">  </w:t>
      </w:r>
      <w:r>
        <w:rPr>
          <w:b/>
        </w:rPr>
        <w:t>Deadlock (Взаимная блокировка):</w:t>
      </w:r>
      <w:r>
        <w:rPr/>
        <w:t xml:space="preserve">  Ситуация, когда два или более процесса блокируют друг друга.  Предотвращение и разрешение взаимоблокировок.</w:t>
      </w:r>
    </w:p>
    <w:p>
      <w:pPr>
        <w:pStyle w:val="ListParagraph"/>
      </w:pPr>
      <w:r>
        <w:t xml:space="preserve">  </w:t>
      </w:r>
      <w:r>
        <w:rPr>
          <w:b/>
        </w:rPr>
        <w:t>Процесс выделения и освобождения памяти:</w:t>
      </w:r>
      <w:r>
        <w:rPr/>
        <w:t xml:space="preserve">  Выделение памяти для процессов и потоков.</w:t>
      </w:r>
    </w:p>
    <w:p>
      <w:pPr>
        <w:pStyle w:val="ListParagraph"/>
      </w:pPr>
      <w:r>
        <w:t xml:space="preserve">  </w:t>
      </w:r>
      <w:r>
        <w:rPr>
          <w:b/>
        </w:rPr>
        <w:t>Виртуальная память:</w:t>
      </w:r>
      <w:r>
        <w:rPr/>
        <w:t xml:space="preserve"> Использование диска для расширения доступной памяти. Страничная организация памяти.</w:t>
      </w:r>
    </w:p>
    <w:p>
      <w:pPr>
        <w:pStyle w:val="ListParagraph"/>
      </w:pPr>
      <w:r>
        <w:t xml:space="preserve">  </w:t>
      </w:r>
      <w:r>
        <w:rPr>
          <w:b/>
        </w:rPr>
        <w:t>Фрагментация:</w:t>
      </w:r>
      <w:r>
        <w:rPr/>
        <w:t xml:space="preserve">  Неэффективное использование памяти из-за выделения и освобождения памяти. Внутренняя и внешняя фрагментация.</w:t>
      </w:r>
    </w:p>
    <w:p>
      <w:pPr>
        <w:pStyle w:val="ListParagraph"/>
      </w:pPr>
      <w:r>
        <w:t xml:space="preserve">  </w:t>
      </w:r>
      <w:r>
        <w:rPr>
          <w:b/>
        </w:rPr>
        <w:t>Страничная организация памяти:</w:t>
      </w:r>
      <w:r>
        <w:rPr/>
        <w:t xml:space="preserve">  Деление памяти на страницы фиксированного размера.</w:t>
      </w:r>
    </w:p>
    <w:p>
      <w:pPr>
        <w:pStyle w:val="ListParagraph"/>
      </w:pPr>
      <w:r>
        <w:t xml:space="preserve">  </w:t>
      </w:r>
      <w:r>
        <w:rPr>
          <w:b/>
        </w:rPr>
        <w:t>Сегментирование:</w:t>
      </w:r>
      <w:r>
        <w:rPr/>
        <w:t xml:space="preserve">  Разделение памяти на сегменты различного размера.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файловой системы:</w:t>
      </w:r>
      <w:r>
        <w:rPr/>
        <w:t xml:space="preserve">  Способ организации файлов на диске.</w:t>
      </w:r>
    </w:p>
    <w:p>
      <w:pPr>
        <w:pStyle w:val="ListParagraph"/>
      </w:pPr>
      <w:r>
        <w:t xml:space="preserve">  </w:t>
      </w:r>
      <w:r>
        <w:rPr>
          <w:b/>
        </w:rPr>
        <w:t>Основные компоненты файловой системы:</w:t>
      </w:r>
      <w:r>
        <w:rPr/>
        <w:t xml:space="preserve">  Метаданные, структура каталогов, блоки данных.</w:t>
      </w:r>
    </w:p>
    <w:p>
      <w:pPr>
        <w:pStyle w:val="ListParagraph"/>
      </w:pPr>
      <w:r>
        <w:t xml:space="preserve">  </w:t>
      </w:r>
      <w:r>
        <w:rPr>
          <w:b/>
        </w:rPr>
        <w:t>Типы файловых систем:</w:t>
      </w:r>
      <w:r>
        <w:rPr/>
        <w:t xml:space="preserve"> FAT32, NTFS, ext4, HFS+.</w:t>
      </w:r>
    </w:p>
    <w:p>
      <w:pPr>
        <w:pStyle w:val="ListParagraph"/>
      </w:pPr>
      <w:r>
        <w:t xml:space="preserve">  </w:t>
      </w:r>
      <w:r>
        <w:rPr>
          <w:b/>
        </w:rPr>
        <w:t>Журналирование (Journaling):</w:t>
      </w:r>
      <w:r>
        <w:rPr/>
        <w:t xml:space="preserve">  Обеспечение целостности данных при сбоях.</w:t>
      </w:r>
    </w:p>
    <w:p>
      <w:pPr>
        <w:pStyle w:val="ListParagraph"/>
      </w:pPr>
      <w:r>
        <w:t xml:space="preserve">  </w:t>
      </w:r>
      <w:r>
        <w:rPr>
          <w:b/>
        </w:rPr>
        <w:t>Логические тома:</w:t>
      </w:r>
      <w:r>
        <w:rPr/>
        <w:t xml:space="preserve">  Использование дискового пространства более гибким способом.</w:t>
      </w:r>
    </w:p>
    <w:p>
      <w:pPr>
        <w:pStyle w:val="ListParagraph"/>
      </w:pPr>
      <w:r>
        <w:t xml:space="preserve">  </w:t>
      </w:r>
      <w:r>
        <w:rPr>
          <w:b/>
        </w:rPr>
        <w:t>Иерархическая структура каталогов:</w:t>
      </w:r>
      <w:r>
        <w:rPr/>
        <w:t xml:space="preserve"> Организация файлов и папок.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 (Authentication):</w:t>
      </w:r>
      <w:r>
        <w:rPr/>
        <w:t xml:space="preserve">  Проверка личности пользователя.  Пароли, двухфакторная аутентификация.</w:t>
      </w:r>
    </w:p>
    <w:p>
      <w:pPr>
        <w:pStyle w:val="ListParagraph"/>
      </w:pPr>
      <w:r>
        <w:t xml:space="preserve">  </w:t>
      </w:r>
      <w:r>
        <w:rPr>
          <w:b/>
        </w:rPr>
        <w:t>Авторизация (Authorization):</w:t>
      </w:r>
      <w:r>
        <w:rPr/>
        <w:t xml:space="preserve">  Определение прав доступа пользователя к ресурсам.  Управление правами доступа.</w:t>
      </w:r>
    </w:p>
    <w:p>
      <w:pPr>
        <w:pStyle w:val="ListParagraph"/>
      </w:pPr>
      <w:r>
        <w:t xml:space="preserve">  </w:t>
      </w:r>
      <w:r>
        <w:rPr>
          <w:b/>
        </w:rPr>
        <w:t>Контроль доступа (Access Control):</w:t>
      </w:r>
      <w:r>
        <w:rPr/>
        <w:t xml:space="preserve">  Реализация политики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Вирусы и вредоносное ПО:</w:t>
      </w:r>
      <w:r>
        <w:rPr/>
        <w:t xml:space="preserve">  Предотвращение, обнаружение и удаление.</w:t>
      </w:r>
    </w:p>
    <w:p>
      <w:pPr>
        <w:pStyle w:val="ListParagraph"/>
      </w:pPr>
      <w:r>
        <w:t xml:space="preserve">  </w:t>
      </w:r>
      <w:r>
        <w:rPr>
          <w:b/>
        </w:rPr>
        <w:t>Шифрование:</w:t>
      </w:r>
      <w:r>
        <w:rPr/>
        <w:t xml:space="preserve">  Защита данных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Обновления безопасности (Security Updates):</w:t>
      </w:r>
      <w:r>
        <w:rPr/>
        <w:t xml:space="preserve">  Исправление уязвимостей.</w:t>
      </w:r>
    </w:p>
    <w:p>
      <w:r>
        <w:br/>
        <w:br/>
        <w:br/>
        <w:br/>
        <w:t>Данная структура предоставляет детальное описание концепций операционных систем, подкрепленное аргументами и примерами.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"Операционные Системы" (В рамках предоставленной структуры)</w:t>
      </w:r>
    </w:p>
    <w:p>
      <w:pPr>
        <w:pStyle w:val="ListBullet"/>
      </w:pPr>
      <w:r>
        <w:t>Я разделю идеи по разделам, соответствующим структуре главы, чтобы было удобнее.</w:t>
      </w:r>
    </w:p>
    <w:p>
      <w:pPr>
        <w:pStyle w:val="ListBullet"/>
      </w:pPr>
      <w:r>
        <w:rPr>
          <w:b/>
        </w:rPr>
        <w:t>I. Введение в Мир Операционных Систем: Зачем Они Нужны</w:t>
      </w:r>
    </w:p>
    <w:p>
      <w:pPr>
        <w:pStyle w:val="ListBullet"/>
      </w:pPr>
      <w:r>
        <w:t xml:space="preserve">1.  </w:t>
      </w:r>
      <w:r>
        <w:rPr>
          <w:b/>
        </w:rPr>
        <w:t>Аналогия с дирижером:</w:t>
      </w:r>
      <w:r>
        <w:rPr/>
        <w:t xml:space="preserve"> ОС как дирижер оркестра, управляющий аппаратным обеспечением и приложениями.</w:t>
      </w:r>
    </w:p>
    <w:p>
      <w:pPr>
        <w:pStyle w:val="ListBullet"/>
      </w:pPr>
      <w:r>
        <w:t xml:space="preserve">2.  </w:t>
      </w:r>
      <w:r>
        <w:rPr>
          <w:b/>
        </w:rPr>
        <w:t>Реальный пример:</w:t>
      </w:r>
      <w:r>
        <w:rPr/>
        <w:t xml:space="preserve"> Объяснить роль ОС на смартфоне (Android/iOS) – без нее он просто кусок железа.</w:t>
      </w:r>
    </w:p>
    <w:p>
      <w:pPr>
        <w:pStyle w:val="ListBullet"/>
      </w:pPr>
      <w:r>
        <w:t xml:space="preserve">3.  </w:t>
      </w:r>
      <w:r>
        <w:rPr>
          <w:b/>
        </w:rPr>
        <w:t>История развития ОС:</w:t>
      </w:r>
      <w:r>
        <w:rPr/>
        <w:t xml:space="preserve">  Краткий экскурс от DOS до современных ОС – как менялись требования и функциональность.</w:t>
      </w:r>
    </w:p>
    <w:p>
      <w:pPr>
        <w:pStyle w:val="ListBullet"/>
      </w:pPr>
      <w:r>
        <w:rPr>
          <w:b/>
        </w:rPr>
        <w:t>II. Типы Операционных Систем: Разнообразие Подходов</w:t>
      </w:r>
    </w:p>
    <w:p>
      <w:pPr>
        <w:pStyle w:val="ListBullet"/>
      </w:pPr>
      <w:r>
        <w:t xml:space="preserve">4.  </w:t>
      </w:r>
      <w:r>
        <w:rPr>
          <w:b/>
        </w:rPr>
        <w:t>Сравнение однопользовательских и многопользовательских ОС:</w:t>
      </w:r>
      <w:r>
        <w:rPr/>
        <w:t xml:space="preserve">  Примеры использования в домашнем компьютере vs. сервер.</w:t>
      </w:r>
    </w:p>
    <w:p>
      <w:pPr>
        <w:pStyle w:val="ListBullet"/>
      </w:pPr>
      <w:r>
        <w:t xml:space="preserve">5.  </w:t>
      </w:r>
      <w:r>
        <w:rPr>
          <w:b/>
        </w:rPr>
        <w:t>Реальный пример многозадачности:</w:t>
      </w:r>
      <w:r>
        <w:rPr/>
        <w:t xml:space="preserve">  Как вы можете одновременно слушать музыку, писать документ и скачивать файл.</w:t>
      </w:r>
    </w:p>
    <w:p>
      <w:pPr>
        <w:pStyle w:val="ListBullet"/>
      </w:pPr>
      <w:r>
        <w:t xml:space="preserve">6.  </w:t>
      </w:r>
      <w:r>
        <w:rPr>
          <w:b/>
        </w:rPr>
        <w:t>Применение ОС реального времени:</w:t>
      </w:r>
      <w:r>
        <w:rPr/>
        <w:t xml:space="preserve">  Примеры в автомобильной промышленности (ABS, подушки безопасности).</w:t>
      </w:r>
    </w:p>
    <w:p>
      <w:pPr>
        <w:pStyle w:val="ListBullet"/>
      </w:pPr>
      <w:r>
        <w:rPr>
          <w:b/>
        </w:rPr>
        <w:t>III. Архитектура Операционных Систем: Внутреннее Устройство</w:t>
      </w:r>
    </w:p>
    <w:p>
      <w:pPr>
        <w:pStyle w:val="ListBullet"/>
      </w:pPr>
      <w:r>
        <w:t xml:space="preserve">7.  </w:t>
      </w:r>
      <w:r>
        <w:rPr>
          <w:b/>
        </w:rPr>
        <w:t>Иллюстрация с ядром как "сердцем" ОС:</w:t>
      </w:r>
      <w:r>
        <w:rPr/>
        <w:t xml:space="preserve">  Показать, как ядро взаимодействует с аппаратными компонентами.</w:t>
      </w:r>
    </w:p>
    <w:p>
      <w:pPr>
        <w:pStyle w:val="ListBullet"/>
      </w:pPr>
      <w:r>
        <w:t xml:space="preserve">8.  </w:t>
      </w:r>
      <w:r>
        <w:rPr>
          <w:b/>
        </w:rPr>
        <w:t>Системные вызовы как посредники:</w:t>
      </w:r>
      <w:r>
        <w:rPr/>
        <w:t xml:space="preserve">  Объяснить, почему приложениям нельзя напрямую обращаться к аппаратной части.</w:t>
      </w:r>
    </w:p>
    <w:p>
      <w:pPr>
        <w:pStyle w:val="ListBullet"/>
      </w:pPr>
      <w:r>
        <w:t xml:space="preserve">9.  </w:t>
      </w:r>
      <w:r>
        <w:rPr>
          <w:b/>
        </w:rPr>
        <w:t>Пример драйвера устройства:</w:t>
      </w:r>
      <w:r>
        <w:rPr/>
        <w:t xml:space="preserve">  Показать, как драйвер позволяет ОС взаимодействовать с принтером.</w:t>
      </w:r>
    </w:p>
    <w:p>
      <w:pPr>
        <w:pStyle w:val="ListBullet"/>
      </w:pPr>
      <w:r>
        <w:rPr>
          <w:b/>
        </w:rPr>
        <w:t>IV. Управление Процессами: Организация Выполнения Программ</w:t>
      </w:r>
    </w:p>
    <w:p>
      <w:pPr>
        <w:pStyle w:val="ListBullet"/>
      </w:pPr>
      <w:r>
        <w:t xml:space="preserve">10. </w:t>
      </w:r>
      <w:r>
        <w:rPr>
          <w:b/>
        </w:rPr>
        <w:t>Иллюстрация процесса и потока:</w:t>
      </w:r>
      <w:r>
        <w:rPr/>
        <w:t xml:space="preserve">  Визуализация процесса как отдельная программа, а потоки как пути внутри программы.</w:t>
      </w:r>
    </w:p>
    <w:p>
      <w:pPr>
        <w:pStyle w:val="ListBullet"/>
      </w:pPr>
      <w:r>
        <w:t xml:space="preserve">11. </w:t>
      </w:r>
      <w:r>
        <w:rPr>
          <w:b/>
        </w:rPr>
        <w:t>Пример планирования с Round Robin:</w:t>
      </w:r>
      <w:r>
        <w:rPr/>
        <w:t xml:space="preserve">  Показать, как Round Robin обеспечивает справедливое распределение времени между процессами.</w:t>
      </w:r>
    </w:p>
    <w:p>
      <w:pPr>
        <w:pStyle w:val="ListBullet"/>
      </w:pPr>
      <w:r>
        <w:t xml:space="preserve">12. </w:t>
      </w:r>
      <w:r>
        <w:rPr>
          <w:b/>
        </w:rPr>
        <w:t>Пример взаимоблокировки:</w:t>
      </w:r>
      <w:r>
        <w:rPr/>
        <w:t xml:space="preserve">  Объяснить ситуацию, когда два процесса ждут друг друга, не позволяя никому двигаться.</w:t>
      </w:r>
    </w:p>
    <w:p>
      <w:pPr>
        <w:pStyle w:val="ListBullet"/>
      </w:pPr>
      <w:r>
        <w:rPr>
          <w:b/>
        </w:rPr>
        <w:t>V. Управление Памятью: Оптимизация Использования Ресурсов</w:t>
      </w:r>
    </w:p>
    <w:p>
      <w:pPr>
        <w:pStyle w:val="ListBullet"/>
      </w:pPr>
      <w:r>
        <w:t xml:space="preserve">13. </w:t>
      </w:r>
      <w:r>
        <w:rPr>
          <w:b/>
        </w:rPr>
        <w:t>Пример виртуальной памяти:</w:t>
      </w:r>
      <w:r>
        <w:rPr/>
        <w:t xml:space="preserve">  Показать, как ОС использует дисковое пространство для увеличения доступной памяти.</w:t>
      </w:r>
    </w:p>
    <w:p>
      <w:pPr>
        <w:pStyle w:val="ListBullet"/>
      </w:pPr>
      <w:r>
        <w:t xml:space="preserve">14. </w:t>
      </w:r>
      <w:r>
        <w:rPr>
          <w:b/>
        </w:rPr>
        <w:t>Иллюстрация фрагментации:</w:t>
      </w:r>
      <w:r>
        <w:rPr/>
        <w:t xml:space="preserve">  Визуализировать проблему неиспользуемого пространства между выделенными блоками памяти.</w:t>
      </w:r>
    </w:p>
    <w:p>
      <w:pPr>
        <w:pStyle w:val="ListBullet"/>
      </w:pPr>
      <w:r>
        <w:t xml:space="preserve">15. </w:t>
      </w:r>
      <w:r>
        <w:rPr>
          <w:b/>
        </w:rPr>
        <w:t>Объяснение страничной организации:</w:t>
      </w:r>
      <w:r>
        <w:rPr/>
        <w:t xml:space="preserve">  Показать, как страницы фиксированного размера улучшают управление памятью.</w:t>
      </w:r>
    </w:p>
    <w:p>
      <w:pPr>
        <w:pStyle w:val="ListBullet"/>
      </w:pPr>
      <w:r>
        <w:rPr>
          <w:b/>
        </w:rPr>
        <w:t>VI. Файловые Системы: Организация Данных на Носителе</w:t>
      </w:r>
    </w:p>
    <w:p>
      <w:pPr>
        <w:pStyle w:val="ListBullet"/>
      </w:pPr>
      <w:r>
        <w:t xml:space="preserve">16. </w:t>
      </w:r>
      <w:r>
        <w:rPr>
          <w:b/>
        </w:rPr>
        <w:t>Аналогия файловой системы как книжная полка:</w:t>
      </w:r>
      <w:r>
        <w:rPr/>
        <w:t xml:space="preserve">  Показать, как файлы и папки организованы в иерархическую структуру.</w:t>
      </w:r>
    </w:p>
    <w:p>
      <w:pPr>
        <w:pStyle w:val="ListBullet"/>
      </w:pPr>
      <w:r>
        <w:t xml:space="preserve">17. </w:t>
      </w:r>
      <w:r>
        <w:rPr>
          <w:b/>
        </w:rPr>
        <w:t>Пример использования NTFS:</w:t>
      </w:r>
      <w:r>
        <w:rPr/>
        <w:t xml:space="preserve">  Объяснить преимущества NTFS (защита данных, большие размеры файлов) по сравнению с FAT32.</w:t>
      </w:r>
    </w:p>
    <w:p>
      <w:pPr>
        <w:pStyle w:val="ListBullet"/>
      </w:pPr>
      <w:r>
        <w:t xml:space="preserve">18. </w:t>
      </w:r>
      <w:r>
        <w:rPr>
          <w:b/>
        </w:rPr>
        <w:t>Иллюстрация журналирования:</w:t>
      </w:r>
      <w:r>
        <w:rPr/>
        <w:t xml:space="preserve">  Визуализация процесса записи изменений в журнал для восстановления данных после сбоя.</w:t>
      </w:r>
    </w:p>
    <w:p>
      <w:pPr>
        <w:pStyle w:val="ListBullet"/>
      </w:pPr>
      <w:r>
        <w:rPr>
          <w:b/>
        </w:rPr>
        <w:t>VII. Безопасность Операционных Систем: Защита от Угроз</w:t>
      </w:r>
    </w:p>
    <w:p>
      <w:pPr>
        <w:pStyle w:val="ListBullet"/>
      </w:pPr>
      <w:r>
        <w:t xml:space="preserve">19. </w:t>
      </w:r>
      <w:r>
        <w:rPr>
          <w:b/>
        </w:rPr>
        <w:t>Пример двухфакторной аутентификации:</w:t>
      </w:r>
      <w:r>
        <w:rPr/>
        <w:t xml:space="preserve">  Объяснить, как комбинация пароля и кода из SMS повышает безопасность.</w:t>
      </w:r>
    </w:p>
    <w:p>
      <w:pPr>
        <w:pStyle w:val="ListBullet"/>
      </w:pPr>
      <w:r>
        <w:t xml:space="preserve">20. </w:t>
      </w:r>
      <w:r>
        <w:rPr>
          <w:b/>
        </w:rPr>
        <w:t>Пример использования брандмауэра:</w:t>
      </w:r>
      <w:r>
        <w:rPr/>
        <w:t xml:space="preserve">  Показать, как брандмауэр защищает компьютер от нежелательных подключений.</w:t>
      </w:r>
    </w:p>
    <w:p>
      <w:pPr>
        <w:pStyle w:val="ListBullet"/>
      </w:pPr>
      <w:r>
        <w:t xml:space="preserve">21. </w:t>
      </w:r>
      <w:r>
        <w:rPr>
          <w:b/>
        </w:rPr>
        <w:t>Пример использования антивируса:</w:t>
      </w:r>
      <w:r>
        <w:rPr/>
        <w:t xml:space="preserve">  Объяснить, как антивирусное ПО сканирует файлы на наличие вредоносного кода.</w:t>
      </w:r>
    </w:p>
    <w:p>
      <w:r>
        <w:br w:type="page"/>
      </w:r>
    </w:p>
    <w:p>
      <w:pPr>
        <w:pStyle w:val="Heading1"/>
      </w:pPr>
      <w:r>
        <w:t>Глава 9:  Цифровые технологии вокруг нас.</w:t>
      </w:r>
    </w:p>
    <w:p>
      <w:pPr>
        <w:pStyle w:val="Heading2"/>
      </w:pPr>
      <w:r>
        <w:t>Структура Главы 9: Компьютерные Сети</w:t>
      </w:r>
    </w:p>
    <w:p>
      <w:r>
        <w:t>**I. Основы Компьютерных Сетей: Связь в Цифровом Мире**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компьютерной сети:</w:t>
      </w:r>
      <w:r>
        <w:rPr/>
        <w:t xml:space="preserve"> Группа взаимосвязанных вычислительных устройств, предназначенных для обмена данными и ресурсами.</w:t>
      </w:r>
    </w:p>
    <w:p>
      <w:pPr>
        <w:pStyle w:val="ListParagraph"/>
      </w:pPr>
      <w:r>
        <w:t xml:space="preserve">  </w:t>
      </w:r>
      <w:r>
        <w:rPr>
          <w:b/>
        </w:rPr>
        <w:t>Цели создания сетей:</w:t>
      </w:r>
      <w:r>
        <w:rPr/>
        <w:t xml:space="preserve"> Обмен данными, совместный доступ к ресурсам (принтеры, сканеры, хранилища), централизованное управление,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Типы сетей по масштабу:</w:t>
      </w:r>
    </w:p>
    <w:p>
      <w:pPr>
        <w:pStyle w:val="ListParagraph"/>
      </w:pPr>
      <w:r>
        <w:t xml:space="preserve">  </w:t>
      </w:r>
      <w:r>
        <w:rPr>
          <w:b/>
        </w:rPr>
        <w:t>PAN (Personal Area Network):</w:t>
      </w:r>
      <w:r>
        <w:rPr/>
        <w:t xml:space="preserve"> Небольшая сеть для персональных устройств (Bluetooth гарнитура, беспроводная мышь).</w:t>
      </w:r>
    </w:p>
    <w:p>
      <w:pPr>
        <w:pStyle w:val="ListParagraph"/>
      </w:pPr>
      <w:r>
        <w:t xml:space="preserve">  </w:t>
      </w:r>
      <w:r>
        <w:rPr>
          <w:b/>
        </w:rPr>
        <w:t>LAN (Local Area Network):</w:t>
      </w:r>
      <w:r>
        <w:rPr/>
        <w:t xml:space="preserve"> Сеть, охватывающая небольшую область (дом, офис, школа). Преимущества: быстродействие, простота управления.</w:t>
      </w:r>
    </w:p>
    <w:p>
      <w:pPr>
        <w:pStyle w:val="ListParagraph"/>
      </w:pPr>
      <w:r>
        <w:t xml:space="preserve">  </w:t>
      </w:r>
      <w:r>
        <w:rPr>
          <w:b/>
        </w:rPr>
        <w:t>MAN (Metropolitan Area Network):</w:t>
      </w:r>
      <w:r>
        <w:rPr/>
        <w:t xml:space="preserve"> Сеть, охватывающая город или мегаполис. Преимущества: объединение нескольких LAN.</w:t>
      </w:r>
    </w:p>
    <w:p>
      <w:pPr>
        <w:pStyle w:val="ListParagraph"/>
      </w:pPr>
      <w:r>
        <w:t xml:space="preserve">  </w:t>
      </w:r>
      <w:r>
        <w:rPr>
          <w:b/>
        </w:rPr>
        <w:t>WAN (Wide Area Network):</w:t>
      </w:r>
      <w:r>
        <w:rPr/>
        <w:t xml:space="preserve"> Сеть, охватывающая большие географические области (страна, континент).  Пример: Интернет. Сложность управления и поддержания.</w:t>
      </w:r>
    </w:p>
    <w:p>
      <w:pPr>
        <w:pStyle w:val="ListParagraph"/>
      </w:pPr>
      <w:r>
        <w:t xml:space="preserve">  </w:t>
      </w:r>
      <w:r>
        <w:rPr>
          <w:b/>
        </w:rPr>
        <w:t>Архитектуры сетей:</w:t>
      </w:r>
      <w:r>
        <w:rPr/>
        <w:t xml:space="preserve"> Клиент-сервер, одноранговая (peer-to-peer).  Сравнение преимуществ и недостатков.</w:t>
      </w:r>
    </w:p>
    <w:p>
      <w:pPr>
        <w:pStyle w:val="ListParagraph"/>
      </w:pPr>
      <w:r>
        <w:t xml:space="preserve">  </w:t>
      </w:r>
      <w:r>
        <w:rPr>
          <w:b/>
        </w:rPr>
        <w:t>Типы топологий сетей:</w:t>
      </w:r>
      <w:r>
        <w:rPr/>
        <w:t xml:space="preserve"> Шина, звезда, кольцо, ячеистая, дерево. Влияние топологии на производительность, надежность и стоимость.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 vs. Проводные сети:</w:t>
      </w:r>
      <w:r>
        <w:rPr/>
        <w:t xml:space="preserve"> Сравнение преимуществ и недостатков.</w:t>
      </w:r>
    </w:p>
    <w:p>
      <w:pPr>
        <w:pStyle w:val="ListParagraph"/>
      </w:pPr>
      <w:r>
        <w:t xml:space="preserve">  </w:t>
      </w:r>
      <w:r>
        <w:rPr>
          <w:b/>
        </w:rPr>
        <w:t>Сетевые адаптеры (NIC):</w:t>
      </w:r>
      <w:r>
        <w:rPr/>
        <w:t xml:space="preserve"> Функции, типы, характеристики (скорость, стандарт).</w:t>
      </w:r>
    </w:p>
    <w:p>
      <w:pPr>
        <w:pStyle w:val="ListParagraph"/>
      </w:pPr>
      <w:r>
        <w:t xml:space="preserve">  </w:t>
      </w:r>
      <w:r>
        <w:rPr>
          <w:b/>
        </w:rPr>
        <w:t>Кабели:</w:t>
      </w:r>
    </w:p>
    <w:p>
      <w:pPr>
        <w:pStyle w:val="ListParagraph"/>
      </w:pPr>
      <w:r>
        <w:t xml:space="preserve">  </w:t>
      </w:r>
      <w:r>
        <w:rPr>
          <w:b/>
        </w:rPr>
        <w:t>Витая пара (Twisted Pair):</w:t>
      </w:r>
      <w:r>
        <w:rPr/>
        <w:t xml:space="preserve"> Типы (UTP, STP), категории (Cat5e, Cat6, Cat6a). Преимущества: гибкость, простота установки.</w:t>
      </w:r>
    </w:p>
    <w:p>
      <w:pPr>
        <w:pStyle w:val="ListParagraph"/>
      </w:pPr>
      <w:r>
        <w:t xml:space="preserve">  </w:t>
      </w:r>
      <w:r>
        <w:rPr>
          <w:b/>
        </w:rPr>
        <w:t>Коаксиальный кабель:</w:t>
      </w:r>
      <w:r>
        <w:rPr/>
        <w:t xml:space="preserve">  Устаревший, особенности.</w:t>
      </w:r>
    </w:p>
    <w:p>
      <w:pPr>
        <w:pStyle w:val="ListParagraph"/>
      </w:pPr>
      <w:r>
        <w:t xml:space="preserve">  </w:t>
      </w:r>
      <w:r>
        <w:rPr>
          <w:b/>
        </w:rPr>
        <w:t>Оптоволоконный кабель:</w:t>
      </w:r>
      <w:r>
        <w:rPr/>
        <w:t xml:space="preserve">  Преимущества (скорость, дальность), недостатки (стоимость, сложность установки).</w:t>
      </w:r>
    </w:p>
    <w:p>
      <w:pPr>
        <w:pStyle w:val="ListParagraph"/>
      </w:pPr>
      <w:r>
        <w:t xml:space="preserve">  </w:t>
      </w:r>
      <w:r>
        <w:rPr>
          <w:b/>
        </w:rPr>
        <w:t>Коммутаторы (Switches):</w:t>
      </w:r>
      <w:r>
        <w:rPr/>
        <w:t xml:space="preserve">  Функции, принципы работы, преимущества перед концентраторами.</w:t>
      </w:r>
    </w:p>
    <w:p>
      <w:pPr>
        <w:pStyle w:val="ListParagraph"/>
      </w:pPr>
      <w:r>
        <w:t xml:space="preserve">  </w:t>
      </w:r>
      <w:r>
        <w:rPr>
          <w:b/>
        </w:rPr>
        <w:t>Маршрутизаторы (Routers):</w:t>
      </w:r>
      <w:r>
        <w:rPr/>
        <w:t xml:space="preserve">  Функции, принципы работы, межсетевое взаимодействие.</w:t>
      </w:r>
    </w:p>
    <w:p>
      <w:pPr>
        <w:pStyle w:val="ListParagraph"/>
      </w:pPr>
      <w:r>
        <w:t xml:space="preserve">  </w:t>
      </w:r>
      <w:r>
        <w:rPr>
          <w:b/>
        </w:rPr>
        <w:t>Точки доступа (Access Points):</w:t>
      </w:r>
      <w:r>
        <w:rPr/>
        <w:t xml:space="preserve">  Организация беспроводных сетей, стандарты (802.11 a/b/g/n/ac/ax).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маршрутизаторы:</w:t>
      </w:r>
      <w:r>
        <w:rPr/>
        <w:t xml:space="preserve">  Комбинирование функций маршрутизатора и точки доступа.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(Firewalls):</w:t>
      </w:r>
      <w:r>
        <w:rPr/>
        <w:t xml:space="preserve"> Защита сети от внешних угроз.</w:t>
      </w:r>
    </w:p>
    <w:p>
      <w:pPr>
        <w:pStyle w:val="ListParagraph"/>
      </w:pPr>
      <w:r>
        <w:t xml:space="preserve">  </w:t>
      </w:r>
      <w:r>
        <w:rPr>
          <w:b/>
        </w:rPr>
        <w:t>Модель OSI (Open Systems Interconnection):</w:t>
      </w:r>
      <w:r>
        <w:rPr/>
        <w:t xml:space="preserve">  Семь уровней, функции каждого уровня.</w:t>
      </w:r>
    </w:p>
    <w:p>
      <w:pPr>
        <w:pStyle w:val="ListParagraph"/>
      </w:pPr>
      <w:r>
        <w:t xml:space="preserve">  </w:t>
      </w:r>
      <w:r>
        <w:rPr>
          <w:b/>
        </w:rPr>
        <w:t>Модель TCP/IP:</w:t>
      </w:r>
      <w:r>
        <w:rPr/>
        <w:t xml:space="preserve">  Четыре уровня, функции каждого уровня.</w:t>
      </w:r>
    </w:p>
    <w:p>
      <w:pPr>
        <w:pStyle w:val="ListParagraph"/>
      </w:pPr>
      <w:r>
        <w:t xml:space="preserve">  </w:t>
      </w:r>
      <w:r>
        <w:rPr>
          <w:b/>
        </w:rPr>
        <w:t>Протоколы сетевого уровня:</w:t>
      </w:r>
    </w:p>
    <w:p>
      <w:pPr>
        <w:pStyle w:val="ListParagraph"/>
      </w:pPr>
      <w:r>
        <w:t xml:space="preserve">  </w:t>
      </w:r>
      <w:r>
        <w:rPr>
          <w:b/>
        </w:rPr>
        <w:t>IP (Internet Protocol):</w:t>
      </w:r>
      <w:r>
        <w:rPr/>
        <w:t xml:space="preserve">  Адресация, маршрутизация.</w:t>
      </w:r>
    </w:p>
    <w:p>
      <w:pPr>
        <w:pStyle w:val="ListParagraph"/>
      </w:pPr>
      <w:r>
        <w:t xml:space="preserve">  </w:t>
      </w:r>
      <w:r>
        <w:rPr>
          <w:b/>
        </w:rPr>
        <w:t>ICMP (Internet Control Message Protocol):</w:t>
      </w:r>
      <w:r>
        <w:rPr/>
        <w:t xml:space="preserve">  Диагностика сети, сообщения об ошибках.</w:t>
      </w:r>
    </w:p>
    <w:p>
      <w:pPr>
        <w:pStyle w:val="ListParagraph"/>
      </w:pPr>
      <w:r>
        <w:t xml:space="preserve">  </w:t>
      </w:r>
      <w:r>
        <w:rPr>
          <w:b/>
        </w:rPr>
        <w:t>Протоколы транспортного уровня:</w:t>
      </w:r>
    </w:p>
    <w:p>
      <w:pPr>
        <w:pStyle w:val="ListParagraph"/>
      </w:pPr>
      <w:r>
        <w:t xml:space="preserve">  </w:t>
      </w:r>
      <w:r>
        <w:rPr>
          <w:b/>
        </w:rPr>
        <w:t>TCP (Transmission Control Protocol):</w:t>
      </w:r>
      <w:r>
        <w:rPr/>
        <w:t xml:space="preserve">  Надежная передача данных, установление соединения.</w:t>
      </w:r>
    </w:p>
    <w:p>
      <w:pPr>
        <w:pStyle w:val="ListParagraph"/>
      </w:pPr>
      <w:r>
        <w:t xml:space="preserve">  </w:t>
      </w:r>
      <w:r>
        <w:rPr>
          <w:b/>
        </w:rPr>
        <w:t>UDP (User Datagram Protocol):</w:t>
      </w:r>
      <w:r>
        <w:rPr/>
        <w:t xml:space="preserve">  Быстрая передача данных без гарантии доставки.</w:t>
      </w:r>
    </w:p>
    <w:p>
      <w:pPr>
        <w:pStyle w:val="ListParagraph"/>
      </w:pPr>
      <w:r>
        <w:t xml:space="preserve">  </w:t>
      </w:r>
      <w:r>
        <w:rPr>
          <w:b/>
        </w:rPr>
        <w:t>Протоколы прикладного уровня:</w:t>
      </w:r>
    </w:p>
    <w:p>
      <w:pPr>
        <w:pStyle w:val="ListParagraph"/>
      </w:pPr>
      <w:r>
        <w:t xml:space="preserve">  </w:t>
      </w:r>
      <w:r>
        <w:rPr>
          <w:b/>
        </w:rPr>
        <w:t>HTTP (Hypertext Transfer Protocol):</w:t>
      </w:r>
      <w:r>
        <w:rPr/>
        <w:t xml:space="preserve">  Передача веб-страниц.</w:t>
      </w:r>
    </w:p>
    <w:p>
      <w:pPr>
        <w:pStyle w:val="ListParagraph"/>
      </w:pPr>
      <w:r>
        <w:t xml:space="preserve">  </w:t>
      </w:r>
      <w:r>
        <w:rPr>
          <w:b/>
        </w:rPr>
        <w:t>HTTPS (HTTP Secure):</w:t>
      </w:r>
      <w:r>
        <w:rPr/>
        <w:t xml:space="preserve"> Защищенный протокол передачи веб-страниц.</w:t>
      </w:r>
    </w:p>
    <w:p>
      <w:pPr>
        <w:pStyle w:val="ListParagraph"/>
      </w:pPr>
      <w:r>
        <w:t xml:space="preserve">  </w:t>
      </w:r>
      <w:r>
        <w:rPr>
          <w:b/>
        </w:rPr>
        <w:t>FTP (File Transfer Protocol):</w:t>
      </w:r>
      <w:r>
        <w:rPr/>
        <w:t xml:space="preserve">  Передача файлов.</w:t>
      </w:r>
    </w:p>
    <w:p>
      <w:pPr>
        <w:pStyle w:val="ListParagraph"/>
      </w:pPr>
      <w:r>
        <w:t xml:space="preserve">  </w:t>
      </w:r>
      <w:r>
        <w:rPr>
          <w:b/>
        </w:rPr>
        <w:t>SMTP (Simple Mail Transfer Protocol):</w:t>
      </w:r>
      <w:r>
        <w:rPr/>
        <w:t xml:space="preserve"> Отправка электронной почты.</w:t>
      </w:r>
    </w:p>
    <w:p>
      <w:pPr>
        <w:pStyle w:val="ListParagraph"/>
      </w:pPr>
      <w:r>
        <w:t xml:space="preserve">  </w:t>
      </w:r>
      <w:r>
        <w:rPr>
          <w:b/>
        </w:rPr>
        <w:t>POP3/IMAP (Post Office Protocol version 3 / Internet Message Access Protocol):</w:t>
      </w:r>
      <w:r>
        <w:rPr/>
        <w:t xml:space="preserve">  Получение электронной почты.</w:t>
      </w:r>
    </w:p>
    <w:p>
      <w:pPr>
        <w:pStyle w:val="ListParagraph"/>
      </w:pPr>
      <w:r>
        <w:t xml:space="preserve">  </w:t>
      </w:r>
      <w:r>
        <w:rPr>
          <w:b/>
        </w:rPr>
        <w:t>DNS (Domain Name System):</w:t>
      </w:r>
      <w:r>
        <w:rPr/>
        <w:t xml:space="preserve">  Преобразование доменных имен в IP-адреса.</w:t>
      </w:r>
    </w:p>
    <w:p>
      <w:pPr>
        <w:pStyle w:val="ListParagraph"/>
      </w:pPr>
      <w:r>
        <w:t xml:space="preserve">  </w:t>
      </w:r>
      <w:r>
        <w:rPr>
          <w:b/>
        </w:rPr>
        <w:t>DHCP (Dynamic Host Configuration Protocol):</w:t>
      </w:r>
      <w:r>
        <w:rPr/>
        <w:t xml:space="preserve">  Автоматическое назначение IP-адресов.</w:t>
      </w:r>
    </w:p>
    <w:p>
      <w:pPr>
        <w:pStyle w:val="ListParagraph"/>
      </w:pPr>
      <w:r>
        <w:t xml:space="preserve">  </w:t>
      </w:r>
      <w:r>
        <w:rPr>
          <w:b/>
        </w:rPr>
        <w:t>Сетевые угрозы:</w:t>
      </w:r>
      <w:r>
        <w:rPr/>
        <w:t xml:space="preserve">  Вредоносное ПО (вирусы, черви, трояны), несанкционированный доступ, DoS-атаки (Denial of Service).</w:t>
      </w:r>
    </w:p>
    <w:p>
      <w:pPr>
        <w:pStyle w:val="ListParagraph"/>
      </w:pPr>
      <w:r>
        <w:t xml:space="preserve">  </w:t>
      </w:r>
      <w:r>
        <w:rPr>
          <w:b/>
        </w:rPr>
        <w:t>Методы защиты: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(Firewalls):</w:t>
      </w:r>
      <w:r>
        <w:rPr/>
        <w:t xml:space="preserve">  Контроль входящего и исходящего трафика.</w:t>
      </w:r>
    </w:p>
    <w:p>
      <w:pPr>
        <w:pStyle w:val="ListParagraph"/>
      </w:pPr>
      <w:r>
        <w:t xml:space="preserve">  </w:t>
      </w:r>
      <w:r>
        <w:rPr>
          <w:b/>
        </w:rPr>
        <w:t>Системы обнаружения и предотвращения вторжений (IDS/IPS):</w:t>
      </w:r>
      <w:r>
        <w:rPr/>
        <w:t xml:space="preserve">  Мониторинг сетевого трафика на предмет подозрительной активности.</w:t>
      </w:r>
    </w:p>
    <w:p>
      <w:pPr>
        <w:pStyle w:val="ListParagraph"/>
      </w:pPr>
      <w:r>
        <w:t xml:space="preserve">  </w:t>
      </w:r>
      <w:r>
        <w:rPr>
          <w:b/>
        </w:rPr>
        <w:t>VPN (Virtual Private Network):</w:t>
      </w:r>
      <w:r>
        <w:rPr/>
        <w:t xml:space="preserve">  Создание защищенного соединения.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данных:</w:t>
      </w:r>
      <w:r>
        <w:rPr/>
        <w:t xml:space="preserve">  Защита конфиденциальности информации.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 и авторизация:</w:t>
      </w:r>
      <w:r>
        <w:rPr/>
        <w:t xml:space="preserve">  Управление доступом пользователей к ресурсам.</w:t>
      </w:r>
    </w:p>
    <w:p>
      <w:pPr>
        <w:pStyle w:val="ListParagraph"/>
      </w:pPr>
      <w:r>
        <w:t xml:space="preserve">  </w:t>
      </w:r>
      <w:r>
        <w:rPr>
          <w:b/>
        </w:rPr>
        <w:t>Безопасная конфигурация сетевого оборудования:</w:t>
      </w:r>
      <w:r>
        <w:rPr/>
        <w:t xml:space="preserve">  Регулярные обновления и изменение паролей по умолчанию.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беспроводных сетей (WPA2/WPA3):</w:t>
      </w:r>
      <w:r>
        <w:rPr/>
        <w:t xml:space="preserve">  Защита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веб-приложений:</w:t>
      </w:r>
      <w:r>
        <w:rPr/>
        <w:t xml:space="preserve">  Предотвращение XSS, SQL-инъекций и других угроз.</w:t>
      </w:r>
    </w:p>
    <w:p>
      <w:pPr>
        <w:pStyle w:val="ListParagraph"/>
      </w:pPr>
      <w:r>
        <w:t xml:space="preserve">  </w:t>
      </w:r>
      <w:r>
        <w:rPr>
          <w:b/>
        </w:rPr>
        <w:t>Облачные сети:</w:t>
      </w:r>
      <w:r>
        <w:rPr/>
        <w:t xml:space="preserve">  Сетевые ресурсы, предоставляемые через Интернет.</w:t>
      </w:r>
    </w:p>
    <w:p>
      <w:pPr>
        <w:pStyle w:val="ListParagraph"/>
      </w:pPr>
      <w:r>
        <w:t xml:space="preserve">  </w:t>
      </w:r>
      <w:r>
        <w:rPr>
          <w:b/>
        </w:rPr>
        <w:t>Программно-определяемые сети (SDN):</w:t>
      </w:r>
      <w:r>
        <w:rPr/>
        <w:t xml:space="preserve">  Централизованное управление сетевыми ресурсами.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 нового поколения (Wi-Fi 6/Wi-Fi 6E):</w:t>
      </w:r>
      <w:r>
        <w:rPr/>
        <w:t xml:space="preserve">  Повышение скорости и производительности беспроводных сетей.</w:t>
      </w:r>
    </w:p>
    <w:p>
      <w:pPr>
        <w:pStyle w:val="ListParagraph"/>
      </w:pPr>
      <w:r>
        <w:t xml:space="preserve">  </w:t>
      </w:r>
      <w:r>
        <w:rPr>
          <w:b/>
        </w:rPr>
        <w:t>Интернет вещей (IoT):</w:t>
      </w:r>
      <w:r>
        <w:rPr/>
        <w:t xml:space="preserve">  Подключение устройств к Интернету.  Проблемы безопасности и конфиденциальности.</w:t>
      </w:r>
    </w:p>
    <w:p>
      <w:pPr>
        <w:pStyle w:val="ListParagraph"/>
      </w:pPr>
      <w:r>
        <w:t xml:space="preserve">  </w:t>
      </w:r>
      <w:r>
        <w:rPr>
          <w:b/>
        </w:rPr>
        <w:t>5G сети:</w:t>
      </w:r>
      <w:r>
        <w:rPr/>
        <w:t xml:space="preserve">  Высокоскоростной мобильный интернет.  Применение в различных отраслях.</w:t>
      </w:r>
    </w:p>
    <w:p>
      <w:pPr>
        <w:pStyle w:val="ListParagraph"/>
      </w:pPr>
      <w:r>
        <w:t xml:space="preserve">  </w:t>
      </w:r>
      <w:r>
        <w:rPr>
          <w:b/>
        </w:rPr>
        <w:t>Виртуальные локальные сети (VLAN):</w:t>
      </w:r>
      <w:r>
        <w:rPr/>
        <w:t xml:space="preserve"> Сегментация сети для повышения безопасности и управления.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9: Компьютерные Сети (в рамках структуры)</w:t>
      </w:r>
    </w:p>
    <w:p>
      <w:pPr>
        <w:pStyle w:val="ListBullet"/>
      </w:pPr>
      <w:r>
        <w:rPr>
          <w:b/>
        </w:rPr>
        <w:t>I. Основы Компьютерных Сетей: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компьютерной сети:</w:t>
      </w:r>
      <w:r>
        <w:rPr/>
        <w:t xml:space="preserve"> Добавить примеры повседневных сетей (умный дом, кофейня с Wi-Fi).</w:t>
      </w:r>
    </w:p>
    <w:p>
      <w:pPr>
        <w:pStyle w:val="ListParagraph"/>
      </w:pPr>
      <w:r>
        <w:t xml:space="preserve">  </w:t>
      </w:r>
      <w:r>
        <w:rPr>
          <w:b/>
        </w:rPr>
        <w:t>Типы сетей по масштабу:</w:t>
      </w:r>
      <w:r>
        <w:rPr/>
        <w:t xml:space="preserve"> Сравнение стоимости развертывания LAN и WAN.</w:t>
      </w:r>
    </w:p>
    <w:p>
      <w:pPr>
        <w:pStyle w:val="ListParagraph"/>
      </w:pPr>
      <w:r>
        <w:t xml:space="preserve">  </w:t>
      </w:r>
      <w:r>
        <w:rPr>
          <w:b/>
        </w:rPr>
        <w:t>Архитектуры сетей:</w:t>
      </w:r>
      <w:r>
        <w:rPr/>
        <w:t xml:space="preserve"> Объяснить, как P2P сети используются для совместного использования файлов.</w:t>
      </w:r>
    </w:p>
    <w:p>
      <w:pPr>
        <w:pStyle w:val="ListParagraph"/>
      </w:pPr>
      <w:r>
        <w:t xml:space="preserve">  </w:t>
      </w:r>
      <w:r>
        <w:rPr>
          <w:b/>
        </w:rPr>
        <w:t>Типы топологий сетей:</w:t>
      </w:r>
      <w:r>
        <w:rPr/>
        <w:t xml:space="preserve"> Описать преимущества кольцевой топологии для систем с высокой приоритетностью сообщений.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 vs. Проводные сети:</w:t>
      </w:r>
      <w:r>
        <w:rPr/>
        <w:t xml:space="preserve"> Подчеркнуть влияние помех на стабильность беспроводных сетей.</w:t>
      </w:r>
    </w:p>
    <w:p>
      <w:pPr>
        <w:pStyle w:val="ListBullet"/>
      </w:pPr>
      <w:r>
        <w:rPr>
          <w:b/>
        </w:rPr>
        <w:t>II. Сетевое Оборудование:</w:t>
      </w:r>
    </w:p>
    <w:p>
      <w:pPr>
        <w:pStyle w:val="ListParagraph"/>
      </w:pPr>
      <w:r>
        <w:t xml:space="preserve">  </w:t>
      </w:r>
      <w:r>
        <w:rPr>
          <w:b/>
        </w:rPr>
        <w:t>Сетевые адаптеры (NIC):</w:t>
      </w:r>
      <w:r>
        <w:rPr/>
        <w:t xml:space="preserve"> Описать влияние скорости NIC на общую производительность сети.</w:t>
      </w:r>
    </w:p>
    <w:p>
      <w:pPr>
        <w:pStyle w:val="ListParagraph"/>
      </w:pPr>
      <w:r>
        <w:t xml:space="preserve">  </w:t>
      </w:r>
      <w:r>
        <w:rPr>
          <w:b/>
        </w:rPr>
        <w:t>Кабели:</w:t>
      </w:r>
      <w:r>
        <w:rPr/>
        <w:t xml:space="preserve"> Добавить таблицу сравнения категорий кабелей (Cat5e, Cat6, Cat6a) с указанием максимальной скорости передачи данных.</w:t>
      </w:r>
    </w:p>
    <w:p>
      <w:pPr>
        <w:pStyle w:val="ListParagraph"/>
      </w:pPr>
      <w:r>
        <w:t xml:space="preserve">  </w:t>
      </w:r>
      <w:r>
        <w:rPr>
          <w:b/>
        </w:rPr>
        <w:t>Коммутаторы (Switches):</w:t>
      </w:r>
      <w:r>
        <w:rPr/>
        <w:t xml:space="preserve"> Визуализация работы коммутатора с использованием диаграммы, показывающей пересылку трафика только порту назначения.</w:t>
      </w:r>
    </w:p>
    <w:p>
      <w:pPr>
        <w:pStyle w:val="ListParagraph"/>
      </w:pPr>
      <w:r>
        <w:t xml:space="preserve">  </w:t>
      </w:r>
      <w:r>
        <w:rPr>
          <w:b/>
        </w:rPr>
        <w:t>Маршрутизаторы (Routers):</w:t>
      </w:r>
      <w:r>
        <w:rPr/>
        <w:t xml:space="preserve"> Объяснить, как маршрутизаторы определяют лучший путь для передачи данных.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маршрутизаторы:</w:t>
      </w:r>
      <w:r>
        <w:rPr/>
        <w:t xml:space="preserve">  Пояснить роль двойного диапазона (2.4GHz и 5GHz) в беспроводных маршрутизаторах.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(Firewalls):</w:t>
      </w:r>
      <w:r>
        <w:rPr/>
        <w:t xml:space="preserve"> Подчеркнуть важность регулярного обновления правил межсетевого экрана.</w:t>
      </w:r>
    </w:p>
    <w:p>
      <w:pPr>
        <w:pStyle w:val="ListBullet"/>
      </w:pPr>
      <w:r>
        <w:rPr>
          <w:b/>
        </w:rPr>
        <w:t>III. Сетевые Протоколы:</w:t>
      </w:r>
    </w:p>
    <w:p>
      <w:pPr>
        <w:pStyle w:val="ListParagraph"/>
      </w:pPr>
      <w:r>
        <w:t xml:space="preserve">  </w:t>
      </w:r>
      <w:r>
        <w:rPr>
          <w:b/>
        </w:rPr>
        <w:t>Модель OSI (Open Systems Interconnection):</w:t>
      </w:r>
      <w:r>
        <w:rPr/>
        <w:t xml:space="preserve"> Использовать аналогию с отправкой письма по почте для объяснения слоев OSI.</w:t>
      </w:r>
    </w:p>
    <w:p>
      <w:pPr>
        <w:pStyle w:val="ListParagraph"/>
      </w:pPr>
      <w:r>
        <w:t xml:space="preserve">  </w:t>
      </w:r>
      <w:r>
        <w:rPr>
          <w:b/>
        </w:rPr>
        <w:t>Модель TCP/IP:</w:t>
      </w:r>
      <w:r>
        <w:rPr/>
        <w:t xml:space="preserve"> Сравнение функциональности модели TCP/IP и OSI.</w:t>
      </w:r>
    </w:p>
    <w:p>
      <w:pPr>
        <w:pStyle w:val="ListParagraph"/>
      </w:pPr>
      <w:r>
        <w:t xml:space="preserve">  </w:t>
      </w:r>
      <w:r>
        <w:rPr>
          <w:b/>
        </w:rPr>
        <w:t>Протоколы сетевого уровня:</w:t>
      </w:r>
      <w:r>
        <w:rPr/>
        <w:t xml:space="preserve"> Иллюстрация маршрутизации пакетов между сетями с помощью графика.</w:t>
      </w:r>
    </w:p>
    <w:p>
      <w:pPr>
        <w:pStyle w:val="ListParagraph"/>
      </w:pPr>
      <w:r>
        <w:t xml:space="preserve">  </w:t>
      </w:r>
      <w:r>
        <w:rPr>
          <w:b/>
        </w:rPr>
        <w:t>Протоколы транспортного уровня:</w:t>
      </w:r>
      <w:r>
        <w:rPr/>
        <w:t xml:space="preserve"> Описать, когда лучше использовать TCP, а когда UDP, с примерами. (TCP для веб-серфинга, UDP для онлайн-игр).</w:t>
      </w:r>
    </w:p>
    <w:p>
      <w:pPr>
        <w:pStyle w:val="ListParagraph"/>
      </w:pPr>
      <w:r>
        <w:t xml:space="preserve">  </w:t>
      </w:r>
      <w:r>
        <w:rPr>
          <w:b/>
        </w:rPr>
        <w:t>Протоколы прикладного уровня:</w:t>
      </w:r>
      <w:r>
        <w:rPr/>
        <w:t xml:space="preserve"> Объяснить, как DNS используется для перевода имени сайта в IP-адрес.</w:t>
      </w:r>
    </w:p>
    <w:p>
      <w:pPr>
        <w:pStyle w:val="ListParagraph"/>
      </w:pPr>
      <w:r>
        <w:t xml:space="preserve">  </w:t>
      </w:r>
      <w:r>
        <w:rPr>
          <w:b/>
        </w:rPr>
        <w:t>DNS (Domain Name System):</w:t>
      </w:r>
      <w:r>
        <w:rPr/>
        <w:t xml:space="preserve">  Объяснить роль DNS-серверов в организации доступа к веб-сайтам.</w:t>
      </w:r>
    </w:p>
    <w:p>
      <w:pPr>
        <w:pStyle w:val="ListParagraph"/>
      </w:pPr>
      <w:r>
        <w:t xml:space="preserve">  </w:t>
      </w:r>
      <w:r>
        <w:rPr>
          <w:b/>
        </w:rPr>
        <w:t>DHCP (Dynamic Host Configuration Protocol):</w:t>
      </w:r>
      <w:r>
        <w:rPr/>
        <w:t xml:space="preserve">  Показать, как DHCP автоматизирует процесс настройки сети для нового устройства.</w:t>
      </w:r>
    </w:p>
    <w:p>
      <w:pPr>
        <w:pStyle w:val="ListBullet"/>
      </w:pPr>
      <w:r>
        <w:rPr>
          <w:b/>
        </w:rPr>
        <w:t>IV. Сетевая Безопасность:</w:t>
      </w:r>
    </w:p>
    <w:p>
      <w:pPr>
        <w:pStyle w:val="ListParagraph"/>
      </w:pPr>
      <w:r>
        <w:t xml:space="preserve">  </w:t>
      </w:r>
      <w:r>
        <w:rPr>
          <w:b/>
        </w:rPr>
        <w:t>Сетевые угрозы:</w:t>
      </w:r>
      <w:r>
        <w:rPr/>
        <w:t xml:space="preserve"> Проиллюстрировать распространение вредоносного ПО с помощью диаграммы.</w:t>
      </w:r>
    </w:p>
    <w:p>
      <w:pPr>
        <w:pStyle w:val="ListParagraph"/>
      </w:pPr>
      <w:r>
        <w:t xml:space="preserve">  </w:t>
      </w:r>
      <w:r>
        <w:rPr>
          <w:b/>
        </w:rPr>
        <w:t>Методы защиты:</w:t>
      </w:r>
      <w:r>
        <w:rPr/>
        <w:t xml:space="preserve"> Сравнение эффективности межсетевых экранов и систем обнаружения вторжений.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беспроводных сетей (WPA2/WPA3):</w:t>
      </w:r>
      <w:r>
        <w:rPr/>
        <w:t xml:space="preserve"> Объяснить разницу между WPA2 и WPA3.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веб-приложений:</w:t>
      </w:r>
      <w:r>
        <w:rPr/>
        <w:t xml:space="preserve"> Привести примеры распространенных веб-уязвимостей (XSS, SQL-инъекции) и способы их предотвращения.</w:t>
      </w:r>
    </w:p>
    <w:p>
      <w:pPr>
        <w:pStyle w:val="ListBullet"/>
      </w:pPr>
      <w:r>
        <w:rPr>
          <w:b/>
        </w:rPr>
        <w:t>V. Современные Сетевые Технологии:</w:t>
      </w:r>
    </w:p>
    <w:p>
      <w:pPr>
        <w:pStyle w:val="ListParagraph"/>
      </w:pPr>
      <w:r>
        <w:t xml:space="preserve">  </w:t>
      </w:r>
      <w:r>
        <w:rPr>
          <w:b/>
        </w:rPr>
        <w:t>Облачные сети:</w:t>
      </w:r>
      <w:r>
        <w:rPr/>
        <w:t xml:space="preserve">  Объяснить преимущества облачных сетей для бизнеса (масштабируемость, снижение затрат).</w:t>
      </w:r>
    </w:p>
    <w:p>
      <w:pPr>
        <w:pStyle w:val="ListParagraph"/>
      </w:pPr>
      <w:r>
        <w:t xml:space="preserve">  </w:t>
      </w:r>
      <w:r>
        <w:rPr>
          <w:b/>
        </w:rPr>
        <w:t>Программно-определяемые сети (SDN):</w:t>
      </w:r>
      <w:r>
        <w:rPr/>
        <w:t xml:space="preserve">  Показать, как SDN упрощает управление сетевыми ресурсами.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 нового поколения (Wi-Fi 6/Wi-Fi 6E):</w:t>
      </w:r>
      <w:r>
        <w:rPr/>
        <w:t xml:space="preserve">  Объяснить, как Wi-Fi 6/6E улучшает производительность беспроводных сетей в условиях высокой нагрузки.</w:t>
      </w:r>
    </w:p>
    <w:p>
      <w:pPr>
        <w:pStyle w:val="ListParagraph"/>
      </w:pPr>
      <w:r>
        <w:t xml:space="preserve">  </w:t>
      </w:r>
      <w:r>
        <w:rPr>
          <w:b/>
        </w:rPr>
        <w:t>Интернет вещей (IoT):</w:t>
      </w:r>
      <w:r>
        <w:rPr/>
        <w:t xml:space="preserve"> Рассмотреть проблемы конфиденциальности, связанные с IoT-устройствами.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5G сети:</w:t>
      </w:r>
      <w:r>
        <w:rPr/>
        <w:t xml:space="preserve">  Рассмотреть потенциальные применения 5G-сетей (автономный транспорт, удаленная хирургия).</w:t>
      </w:r>
    </w:p>
    <w:p>
      <w:r>
        <w:br w:type="page"/>
      </w:r>
    </w:p>
    <w:p>
      <w:pPr>
        <w:pStyle w:val="Heading1"/>
      </w:pPr>
      <w:r>
        <w:t>Глава 10:  Цифровые технологии в нефтепереработке: перспективы и вызовы.</w:t>
      </w:r>
    </w:p>
    <w:p>
      <w:pPr>
        <w:pStyle w:val="Heading2"/>
      </w:pPr>
      <w:r>
        <w:t>Структура Главы: Операционные Системы</w:t>
      </w:r>
    </w:p>
    <w:p>
      <w:r>
        <w:t>**I. Основы Операционных Систем: Фундамент Цифровой Инфраструктуры**</w:t>
      </w:r>
    </w:p>
    <w:p>
      <w:pPr>
        <w:pStyle w:val="ListParagraph"/>
      </w:pPr>
      <w:r>
        <w:t xml:space="preserve">  </w:t>
      </w:r>
      <w:r>
        <w:rPr>
          <w:b/>
        </w:rPr>
        <w:t>Определение Операционной Системы (ОС):</w:t>
      </w:r>
      <w:r>
        <w:rPr/>
        <w:t xml:space="preserve"> Системное программное обеспечение, управляющее аппаратным обеспечением и предоставляющее услуги приложениям.</w:t>
      </w:r>
    </w:p>
    <w:p>
      <w:pPr>
        <w:pStyle w:val="ListParagraph"/>
      </w:pPr>
      <w:r>
        <w:t xml:space="preserve">  </w:t>
      </w:r>
      <w:r>
        <w:rPr>
          <w:b/>
        </w:rPr>
        <w:t>Основные функции ОС:</w:t>
      </w:r>
    </w:p>
    <w:p>
      <w:pPr>
        <w:pStyle w:val="ListParagraph"/>
      </w:pPr>
      <w:r>
        <w:t xml:space="preserve">  Управление аппаратным обеспечением (процессор, память, устройства ввода/вывода).</w:t>
      </w:r>
    </w:p>
    <w:p>
      <w:pPr>
        <w:pStyle w:val="ListParagraph"/>
      </w:pPr>
      <w:r>
        <w:t xml:space="preserve">  Предоставление пользовательского интерфейса (GUI, командная строка).</w:t>
      </w:r>
    </w:p>
    <w:p>
      <w:pPr>
        <w:pStyle w:val="ListParagraph"/>
      </w:pPr>
      <w:r>
        <w:t xml:space="preserve">  Управление файловой системой (организация и доступ к данным).</w:t>
      </w:r>
    </w:p>
    <w:p>
      <w:pPr>
        <w:pStyle w:val="ListParagraph"/>
      </w:pPr>
      <w:r>
        <w:t xml:space="preserve">  Управление процессами (выполнение программ).</w:t>
      </w:r>
    </w:p>
    <w:p>
      <w:pPr>
        <w:pStyle w:val="ListParagraph"/>
      </w:pPr>
      <w:r>
        <w:t xml:space="preserve">  Обеспечение безопасности (контроль доступа, защита от угроз).</w:t>
      </w:r>
    </w:p>
    <w:p>
      <w:pPr>
        <w:pStyle w:val="ListParagraph"/>
      </w:pPr>
      <w:r>
        <w:t xml:space="preserve">  </w:t>
      </w:r>
      <w:r>
        <w:rPr>
          <w:b/>
        </w:rPr>
        <w:t>Типы Операционных Систем:</w:t>
      </w:r>
    </w:p>
    <w:p>
      <w:pPr>
        <w:pStyle w:val="ListParagraph"/>
      </w:pPr>
      <w:r>
        <w:t xml:space="preserve">  </w:t>
      </w:r>
      <w:r>
        <w:rPr>
          <w:b/>
        </w:rPr>
        <w:t>Пакетные:</w:t>
      </w:r>
      <w:r>
        <w:rPr/>
        <w:t xml:space="preserve"> Устаревший тип, с последовательным выполнением задач.</w:t>
      </w:r>
    </w:p>
    <w:p>
      <w:pPr>
        <w:pStyle w:val="ListParagraph"/>
      </w:pPr>
      <w:r>
        <w:t xml:space="preserve">  </w:t>
      </w:r>
      <w:r>
        <w:rPr>
          <w:b/>
        </w:rPr>
        <w:t>Многозадачные (Multitasking):</w:t>
      </w:r>
      <w:r>
        <w:rPr/>
        <w:t xml:space="preserve"> Выполнение нескольких задач одновременно.  Разделение по времени (time-sharing) и параллелизм.</w:t>
      </w:r>
    </w:p>
    <w:p>
      <w:pPr>
        <w:pStyle w:val="ListParagraph"/>
      </w:pPr>
      <w:r>
        <w:t xml:space="preserve">  </w:t>
      </w:r>
      <w:r>
        <w:rPr>
          <w:b/>
        </w:rPr>
        <w:t>Реального времени (Real-time):</w:t>
      </w:r>
      <w:r>
        <w:rPr/>
        <w:t xml:space="preserve"> Строгие ограничения по времени отклика.  Критичны для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Сетевые (Network):</w:t>
      </w:r>
      <w:r>
        <w:rPr/>
        <w:t xml:space="preserve"> Ориентированы на обслуживание сети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Мобильные:</w:t>
      </w:r>
      <w:r>
        <w:rPr/>
        <w:t xml:space="preserve"> Оптимизированы для мобильных устройств (смартфоны, планшеты).</w:t>
      </w:r>
    </w:p>
    <w:p>
      <w:pPr>
        <w:pStyle w:val="ListParagraph"/>
      </w:pPr>
      <w:r>
        <w:t xml:space="preserve">  </w:t>
      </w:r>
      <w:r>
        <w:rPr>
          <w:b/>
        </w:rPr>
        <w:t>Ядро (Kernel):</w:t>
      </w:r>
      <w:r>
        <w:rPr/>
        <w:t xml:space="preserve"> Центральная часть ОС, непосредственно взаимодействующая с аппаратным обеспечением.  Режим ядра vs. режим пользователя.</w:t>
      </w:r>
    </w:p>
    <w:p>
      <w:pPr>
        <w:pStyle w:val="ListParagraph"/>
      </w:pPr>
      <w:r>
        <w:t xml:space="preserve">  </w:t>
      </w:r>
      <w:r>
        <w:rPr>
          <w:b/>
        </w:rPr>
        <w:t>Системные вызовы (System Calls):</w:t>
      </w:r>
      <w:r>
        <w:rPr/>
        <w:t xml:space="preserve"> Интерфейс между приложениями и ядром.</w:t>
      </w:r>
    </w:p>
    <w:p>
      <w:pPr>
        <w:pStyle w:val="ListParagraph"/>
      </w:pPr>
      <w:r>
        <w:t xml:space="preserve">  </w:t>
      </w:r>
      <w:r>
        <w:rPr>
          <w:b/>
        </w:rPr>
        <w:t>Процесс:</w:t>
      </w:r>
      <w:r>
        <w:rPr/>
        <w:t xml:space="preserve"> Экземпляр программы в исполнении. Состояние процесса (готов, выполняем, блокирован).</w:t>
      </w:r>
    </w:p>
    <w:p>
      <w:pPr>
        <w:pStyle w:val="ListParagraph"/>
      </w:pPr>
      <w:r>
        <w:t xml:space="preserve">  </w:t>
      </w:r>
      <w:r>
        <w:rPr>
          <w:b/>
        </w:rPr>
        <w:t>Планирование процессов (Scheduling):</w:t>
      </w:r>
      <w:r>
        <w:rPr/>
        <w:t xml:space="preserve"> Определение порядка выполнения процессов.  Различные алгоритмы планирования (FCFS, SJF, Round Robin, приоритетное планирование).  Преимущества и недостатки каждого алгоритма.</w:t>
      </w:r>
    </w:p>
    <w:p>
      <w:pPr>
        <w:pStyle w:val="ListParagraph"/>
      </w:pPr>
      <w:r>
        <w:t xml:space="preserve">  </w:t>
      </w:r>
      <w:r>
        <w:rPr>
          <w:b/>
        </w:rPr>
        <w:t>Межпроцессное взаимодействие (IPC):</w:t>
      </w:r>
      <w:r>
        <w:rPr/>
        <w:t xml:space="preserve"> Способы обмена данными между процессами (пайпы, семафоры, общая память, message passing).  Проблемы синхронизации и гонки данных (race conditions).</w:t>
      </w:r>
    </w:p>
    <w:p>
      <w:pPr>
        <w:pStyle w:val="ListParagraph"/>
      </w:pPr>
      <w:r>
        <w:t xml:space="preserve">  </w:t>
      </w:r>
      <w:r>
        <w:rPr>
          <w:b/>
        </w:rPr>
        <w:t>Управление памятью:</w:t>
      </w:r>
    </w:p>
    <w:p>
      <w:pPr>
        <w:pStyle w:val="ListParagraph"/>
      </w:pPr>
      <w:r>
        <w:t xml:space="preserve">  </w:t>
      </w:r>
      <w:r>
        <w:rPr>
          <w:b/>
        </w:rPr>
        <w:t>Виртуальная память:</w:t>
      </w:r>
      <w:r>
        <w:rPr/>
        <w:t xml:space="preserve">  Использование дискового пространства для расширения доступной памяти.  Страничная организация, сегментация.  Подкачка (swapping).</w:t>
      </w:r>
    </w:p>
    <w:p>
      <w:pPr>
        <w:pStyle w:val="ListParagraph"/>
      </w:pPr>
      <w:r>
        <w:t xml:space="preserve">  </w:t>
      </w:r>
      <w:r>
        <w:rPr>
          <w:b/>
        </w:rPr>
        <w:t>Разделение памяти:</w:t>
      </w:r>
      <w:r>
        <w:rPr/>
        <w:t xml:space="preserve">  Защита памяти одного процесса от несанкционированного доступа другим.</w:t>
      </w:r>
    </w:p>
    <w:p>
      <w:pPr>
        <w:pStyle w:val="ListParagraph"/>
      </w:pPr>
      <w:r>
        <w:t xml:space="preserve">  </w:t>
      </w:r>
      <w:r>
        <w:rPr>
          <w:b/>
        </w:rPr>
        <w:t>Фрагментация памяти:</w:t>
      </w:r>
      <w:r>
        <w:rPr/>
        <w:t xml:space="preserve">  Внутренняя и внешняя фрагментация.  Методы уменьшения фрагментации.</w:t>
      </w:r>
    </w:p>
    <w:p>
      <w:pPr>
        <w:pStyle w:val="ListParagraph"/>
      </w:pPr>
      <w:r>
        <w:t xml:space="preserve">  </w:t>
      </w:r>
      <w:r>
        <w:rPr>
          <w:b/>
        </w:rPr>
        <w:t>Файловая система:</w:t>
      </w:r>
      <w:r>
        <w:rPr/>
        <w:t xml:space="preserve">  Метод организации файлов на диске.  Логическая структура vs. физическая структура.</w:t>
      </w:r>
    </w:p>
    <w:p>
      <w:pPr>
        <w:pStyle w:val="ListParagraph"/>
      </w:pPr>
      <w:r>
        <w:t xml:space="preserve">  </w:t>
      </w:r>
      <w:r>
        <w:rPr>
          <w:b/>
        </w:rPr>
        <w:t>Основные компоненты файловой системы:</w:t>
      </w:r>
      <w:r>
        <w:rPr/>
        <w:t xml:space="preserve">  Метаданные (имя файла, размер, права доступа), структура каталогов, блоки данных.</w:t>
      </w:r>
    </w:p>
    <w:p>
      <w:pPr>
        <w:pStyle w:val="ListParagraph"/>
      </w:pPr>
      <w:r>
        <w:t xml:space="preserve">  </w:t>
      </w:r>
      <w:r>
        <w:rPr>
          <w:b/>
        </w:rPr>
        <w:t>Типы файловых систем:</w:t>
      </w:r>
      <w:r>
        <w:rPr/>
        <w:t xml:space="preserve">  FAT32, NTFS, ext4, HFS+, APFS.  Преимущества и недостатки каждого типа.</w:t>
      </w:r>
    </w:p>
    <w:p>
      <w:pPr>
        <w:pStyle w:val="ListParagraph"/>
      </w:pPr>
      <w:r>
        <w:t xml:space="preserve">  </w:t>
      </w:r>
      <w:r>
        <w:rPr>
          <w:b/>
        </w:rPr>
        <w:t>Операции над файлами:</w:t>
      </w:r>
      <w:r>
        <w:rPr/>
        <w:t xml:space="preserve">  Создание, чтение, запись, удаление, переименование.</w:t>
      </w:r>
    </w:p>
    <w:p>
      <w:pPr>
        <w:pStyle w:val="ListParagraph"/>
      </w:pPr>
      <w:r>
        <w:t xml:space="preserve">  </w:t>
      </w:r>
      <w:r>
        <w:rPr>
          <w:b/>
        </w:rPr>
        <w:t>Права доступа:</w:t>
      </w:r>
      <w:r>
        <w:rPr/>
        <w:t xml:space="preserve">  Чтение, запись, исполнение. Пользователь, группа, другие.</w:t>
      </w:r>
    </w:p>
    <w:p>
      <w:pPr>
        <w:pStyle w:val="ListParagraph"/>
      </w:pPr>
      <w:r>
        <w:t xml:space="preserve">  </w:t>
      </w:r>
      <w:r>
        <w:rPr>
          <w:b/>
        </w:rPr>
        <w:t>Журналирование:</w:t>
      </w:r>
      <w:r>
        <w:rPr/>
        <w:t xml:space="preserve">  Обеспечение целостности данных при сбоях.</w:t>
      </w:r>
    </w:p>
    <w:p>
      <w:pPr>
        <w:pStyle w:val="ListParagraph"/>
      </w:pPr>
      <w:r>
        <w:t xml:space="preserve">  </w:t>
      </w:r>
      <w:r>
        <w:rPr>
          <w:b/>
        </w:rPr>
        <w:t>Логические тома:</w:t>
      </w:r>
      <w:r>
        <w:rPr/>
        <w:t xml:space="preserve">  Гибкое управление дисковым пространством.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Аутентификация:</w:t>
      </w:r>
      <w:r>
        <w:rPr/>
        <w:t xml:space="preserve">  Проверка личности пользователя (пароли, двухфакторная аутентификация).</w:t>
      </w:r>
    </w:p>
    <w:p>
      <w:pPr>
        <w:pStyle w:val="ListParagraph"/>
      </w:pPr>
      <w:r>
        <w:t xml:space="preserve">  </w:t>
      </w:r>
      <w:r>
        <w:rPr>
          <w:b/>
        </w:rPr>
        <w:t>Авторизация:</w:t>
      </w:r>
      <w:r>
        <w:rPr/>
        <w:t xml:space="preserve">  Определение прав доступа пользователя к ресурсам.</w:t>
      </w:r>
    </w:p>
    <w:p>
      <w:pPr>
        <w:pStyle w:val="ListParagraph"/>
      </w:pPr>
      <w:r>
        <w:t xml:space="preserve">  </w:t>
      </w:r>
      <w:r>
        <w:rPr>
          <w:b/>
        </w:rPr>
        <w:t>Контроль доступа:</w:t>
      </w:r>
      <w:r>
        <w:rPr/>
        <w:t xml:space="preserve">  Реализация политики безопасности (ACLs, capabilities).</w:t>
      </w:r>
    </w:p>
    <w:p>
      <w:pPr>
        <w:pStyle w:val="ListParagraph"/>
      </w:pPr>
      <w:r>
        <w:t xml:space="preserve">  </w:t>
      </w:r>
      <w:r>
        <w:rPr>
          <w:b/>
        </w:rPr>
        <w:t>Вирусы и вредоносное ПО:</w:t>
      </w:r>
      <w:r>
        <w:rPr/>
        <w:t xml:space="preserve">  Методы защиты (антивирусное ПО, брандмауэры).</w:t>
      </w:r>
    </w:p>
    <w:p>
      <w:pPr>
        <w:pStyle w:val="ListParagraph"/>
      </w:pPr>
      <w:r>
        <w:t xml:space="preserve">  </w:t>
      </w:r>
      <w:r>
        <w:rPr>
          <w:b/>
        </w:rPr>
        <w:t>Шифрование:</w:t>
      </w:r>
      <w:r>
        <w:rPr/>
        <w:t xml:space="preserve">  Защита конфиденциальности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Обновления безопасности:</w:t>
      </w:r>
      <w:r>
        <w:rPr/>
        <w:t xml:space="preserve">  Исправление уязвимостей.</w:t>
      </w:r>
    </w:p>
    <w:p>
      <w:pPr>
        <w:pStyle w:val="ListParagraph"/>
      </w:pPr>
      <w:r>
        <w:t xml:space="preserve">  </w:t>
      </w:r>
      <w:r>
        <w:rPr>
          <w:b/>
        </w:rPr>
        <w:t>Управление учетными записями:</w:t>
      </w:r>
      <w:r>
        <w:rPr/>
        <w:t xml:space="preserve"> Создание, удаление, изменение прав доступа.</w:t>
      </w:r>
    </w:p>
    <w:p>
      <w:pPr>
        <w:pStyle w:val="ListParagraph"/>
      </w:pPr>
      <w:r>
        <w:t xml:space="preserve">  </w:t>
      </w:r>
      <w:r>
        <w:rPr>
          <w:b/>
        </w:rPr>
        <w:t>Микроядерные ОС:</w:t>
      </w:r>
      <w:r>
        <w:rPr/>
        <w:t xml:space="preserve">  Разделение функций ядра на несколько небольших модулей.  Преимущества (модульность, безопасность) и недостатки (производительность).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Виртуализация:</w:t>
      </w:r>
      <w:r>
        <w:rPr/>
        <w:t xml:space="preserve">  Создание виртуальных машин на физическом оборудовании.  Преимущества (консолидация, гибкость) и недостатки (накладные расходы).</w:t>
      </w:r>
    </w:p>
    <w:p>
      <w:pPr>
        <w:pStyle w:val="ListParagraph"/>
      </w:pPr>
      <w:r>
        <w:t xml:space="preserve">  </w:t>
      </w:r>
      <w:r>
        <w:rPr>
          <w:b/>
        </w:rPr>
        <w:t>Облачные операционные системы:</w:t>
      </w:r>
      <w:r>
        <w:rPr/>
        <w:t xml:space="preserve">  Управление облачными ресурсами.</w:t>
      </w:r>
    </w:p>
    <w:p>
      <w:pPr>
        <w:pStyle w:val="ListParagraph"/>
      </w:pPr>
      <w:r>
        <w:t xml:space="preserve">  </w:t>
      </w:r>
      <w:r>
        <w:rPr>
          <w:b/>
        </w:rPr>
        <w:t>Операционные системы для встроенных систем:</w:t>
      </w:r>
      <w:r>
        <w:rPr/>
        <w:t xml:space="preserve">  Оптимизированы для конкретных устройств (роутеры, умные часы).</w:t>
      </w:r>
    </w:p>
    <w:p>
      <w:pPr>
        <w:pStyle w:val="ListParagraph"/>
      </w:pPr>
      <w:r>
        <w:t xml:space="preserve">  </w:t>
      </w:r>
      <w:r>
        <w:rPr>
          <w:b/>
        </w:rPr>
        <w:t>Контейнеризация (Docker):</w:t>
      </w:r>
      <w:r>
        <w:rPr/>
        <w:t xml:space="preserve"> Легковесная виртуализация на уровне ОС.  Преимущества для разработки и развертывания приложений.</w:t>
      </w:r>
    </w:p>
    <w:p>
      <w:r>
        <w:br/>
        <w:br/>
        <w:br/>
        <w:br/>
        <w:t>Это подробная структура, описывающая основные темы и подтемы, ожидаемые в главе, посвященной операционным системам.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соответствующие структуре главы "Операционные Системы", с упором на то, чтобы быть конкретными и применимыми для объяснения материала (не просто перечисление тем):</w:t>
      </w:r>
    </w:p>
    <w:p>
      <w:pPr>
        <w:pStyle w:val="ListBullet"/>
      </w:pPr>
      <w:r>
        <w:rPr>
          <w:b/>
        </w:rPr>
        <w:t>I. Основы Операционных Систем: Фундамент Цифровой Инфраструктуры</w:t>
      </w:r>
    </w:p>
    <w:p>
      <w:pPr>
        <w:pStyle w:val="ListParagraph"/>
      </w:pPr>
      <w:r>
        <w:t xml:space="preserve">  </w:t>
      </w:r>
      <w:r>
        <w:rPr>
          <w:b/>
        </w:rPr>
        <w:t>Определение ОС:</w:t>
      </w:r>
      <w:r>
        <w:rPr/>
        <w:t xml:space="preserve">  Сравнение с оркестром - дирижер (ОС) координирует инструменты (аппаратное обеспечение) и музыкантов (приложения).</w:t>
      </w:r>
    </w:p>
    <w:p>
      <w:pPr>
        <w:pStyle w:val="ListParagraph"/>
      </w:pPr>
      <w:r>
        <w:t xml:space="preserve">  </w:t>
      </w:r>
      <w:r>
        <w:rPr>
          <w:b/>
        </w:rPr>
        <w:t>Основные функции ОС:</w:t>
      </w:r>
      <w:r>
        <w:rPr/>
        <w:t xml:space="preserve"> Иллюстрация управления памятью: показать, как ОС перемещает данные между оперативной памятью и жестким диском, используя анимацию.</w:t>
      </w:r>
    </w:p>
    <w:p>
      <w:pPr>
        <w:pStyle w:val="ListParagraph"/>
      </w:pPr>
      <w:r>
        <w:t xml:space="preserve">  </w:t>
      </w:r>
      <w:r>
        <w:rPr>
          <w:b/>
        </w:rPr>
        <w:t>Типы ОС:</w:t>
      </w:r>
      <w:r>
        <w:rPr/>
        <w:t xml:space="preserve"> Сравнение пакетной ОС с конвейером на фабрике - задачи выполняются последовательно.  Сравнение многозадачности с работой в офисе - одновременное выполнение нескольких задач с переключением внимания.</w:t>
      </w:r>
    </w:p>
    <w:p>
      <w:pPr>
        <w:pStyle w:val="ListParagraph"/>
      </w:pPr>
      <w:r>
        <w:t xml:space="preserve">  </w:t>
      </w:r>
      <w:r>
        <w:rPr>
          <w:b/>
        </w:rPr>
        <w:t>Ядро:</w:t>
      </w:r>
      <w:r>
        <w:rPr/>
        <w:t xml:space="preserve"> Аналогия с мостом между железом и программным обеспечением - программы "строят" свои запросы на ядро, которое "переводит" их на аппаратное обеспечение.</w:t>
      </w:r>
    </w:p>
    <w:p>
      <w:pPr>
        <w:pStyle w:val="ListParagraph"/>
      </w:pPr>
      <w:r>
        <w:t xml:space="preserve">  </w:t>
      </w:r>
      <w:r>
        <w:rPr>
          <w:b/>
        </w:rPr>
        <w:t>Системные вызовы:</w:t>
      </w:r>
      <w:r>
        <w:rPr/>
        <w:t xml:space="preserve">  Пример вызова системного вызова для открытия файла – как программа просит ядро выполнить операцию открытия.</w:t>
      </w:r>
    </w:p>
    <w:p>
      <w:pPr>
        <w:pStyle w:val="ListBullet"/>
      </w:pPr>
      <w:r>
        <w:rPr>
          <w:b/>
        </w:rPr>
        <w:t>II. Управление Процессами</w:t>
      </w:r>
    </w:p>
    <w:p>
      <w:pPr>
        <w:pStyle w:val="ListParagraph"/>
      </w:pPr>
      <w:r>
        <w:t xml:space="preserve">  </w:t>
      </w:r>
      <w:r>
        <w:rPr>
          <w:b/>
        </w:rPr>
        <w:t>Процесс:</w:t>
      </w:r>
      <w:r>
        <w:rPr/>
        <w:t xml:space="preserve">  Визуализация состояния процесса (готов, выполняем, заблокирован) с использованием диаграммы состояний.</w:t>
      </w:r>
    </w:p>
    <w:p>
      <w:pPr>
        <w:pStyle w:val="ListParagraph"/>
      </w:pPr>
      <w:r>
        <w:t xml:space="preserve">  </w:t>
      </w:r>
      <w:r>
        <w:rPr>
          <w:b/>
        </w:rPr>
        <w:t>Планирование процессов:</w:t>
      </w:r>
      <w:r>
        <w:rPr/>
        <w:t xml:space="preserve"> Сравнение алгоритма FCFS с ожиданием в очереди в магазине (просто, но может быть долго).  Сравнение Round Robin с круговым столом, где каждый получает равное время.</w:t>
      </w:r>
    </w:p>
    <w:p>
      <w:pPr>
        <w:pStyle w:val="ListParagraph"/>
      </w:pPr>
      <w:r>
        <w:t xml:space="preserve">  </w:t>
      </w:r>
      <w:r>
        <w:rPr>
          <w:b/>
        </w:rPr>
        <w:t>IPC:</w:t>
      </w:r>
      <w:r>
        <w:rPr/>
        <w:t xml:space="preserve">  Пример с двумя программами, обменивающимися данными через папироту (pipe) – как если бы они передавали записку друг другу.</w:t>
      </w:r>
    </w:p>
    <w:p>
      <w:pPr>
        <w:pStyle w:val="ListParagraph"/>
      </w:pPr>
      <w:r>
        <w:t xml:space="preserve">  </w:t>
      </w:r>
      <w:r>
        <w:rPr>
          <w:b/>
        </w:rPr>
        <w:t>Управление памятью:</w:t>
      </w:r>
      <w:r>
        <w:rPr/>
        <w:t xml:space="preserve"> Демонстрация процесса страничной организации – как если бы программа была разбита на карточки, которые загружаются в оперативную память по мере необходимости.</w:t>
      </w:r>
    </w:p>
    <w:p>
      <w:pPr>
        <w:pStyle w:val="ListParagraph"/>
      </w:pPr>
      <w:r>
        <w:t xml:space="preserve">  </w:t>
      </w:r>
      <w:r>
        <w:rPr>
          <w:b/>
        </w:rPr>
        <w:t>Виртуальная память:</w:t>
      </w:r>
      <w:r>
        <w:rPr/>
        <w:t xml:space="preserve"> Пример виртуальной памяти, когда жесткий диск используется как расширение оперативной памяти.</w:t>
      </w:r>
    </w:p>
    <w:p>
      <w:pPr>
        <w:pStyle w:val="ListBullet"/>
      </w:pPr>
      <w:r>
        <w:rPr>
          <w:b/>
        </w:rPr>
        <w:t>III. Управление Файловой Системой</w:t>
      </w:r>
    </w:p>
    <w:p>
      <w:pPr>
        <w:pStyle w:val="ListParagraph"/>
      </w:pPr>
      <w:r>
        <w:t xml:space="preserve">  </w:t>
      </w:r>
      <w:r>
        <w:rPr>
          <w:b/>
        </w:rPr>
        <w:t>Файловая система:</w:t>
      </w:r>
      <w:r>
        <w:rPr/>
        <w:t xml:space="preserve">  Аналогия с библиотекой - файловая система организует и предоставляет доступ к книгам (файлам).</w:t>
      </w:r>
    </w:p>
    <w:p>
      <w:pPr>
        <w:pStyle w:val="ListParagraph"/>
      </w:pPr>
      <w:r>
        <w:t xml:space="preserve">  </w:t>
      </w:r>
      <w:r>
        <w:rPr>
          <w:b/>
        </w:rPr>
        <w:t>Права доступа:</w:t>
      </w:r>
      <w:r>
        <w:rPr/>
        <w:t xml:space="preserve">  Пример с общим файлом, к которому у разных пользователей разные права: один может читать, другой может читать и писать, а третий не имеет доступа.</w:t>
      </w:r>
    </w:p>
    <w:p>
      <w:pPr>
        <w:pStyle w:val="ListParagraph"/>
      </w:pPr>
      <w:r>
        <w:t xml:space="preserve">  </w:t>
      </w:r>
      <w:r>
        <w:rPr>
          <w:b/>
        </w:rPr>
        <w:t>Журналирование:</w:t>
      </w:r>
      <w:r>
        <w:rPr/>
        <w:t xml:space="preserve"> Объяснить журналирование через пример: если происходит сбой во время записи файла, журналы позволяют восстановить его до состояния, предшествующего сбою.</w:t>
      </w:r>
    </w:p>
    <w:p>
      <w:pPr>
        <w:pStyle w:val="ListParagraph"/>
      </w:pPr>
      <w:r>
        <w:t xml:space="preserve">  </w:t>
      </w:r>
      <w:r>
        <w:rPr>
          <w:b/>
        </w:rPr>
        <w:t>Логические томы:</w:t>
      </w:r>
      <w:r>
        <w:rPr/>
        <w:t xml:space="preserve">  Рассмотреть, как логические тома позволяют администраторам объединять несколько физических дисков в один логический том для повышения гибкости и эффективности.</w:t>
      </w:r>
    </w:p>
    <w:p>
      <w:pPr>
        <w:pStyle w:val="ListBullet"/>
      </w:pPr>
      <w:r>
        <w:rPr>
          <w:b/>
        </w:rPr>
        <w:t>IV. Безопасность Операционных Систем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Аутентификация:</w:t>
      </w:r>
      <w:r>
        <w:rPr/>
        <w:t xml:space="preserve">  Объяснить двухфакторную аутентификацию как пример защиты от кражи пароля – как два замка на двери.</w:t>
      </w:r>
    </w:p>
    <w:p>
      <w:pPr>
        <w:pStyle w:val="ListParagraph"/>
      </w:pPr>
      <w:r>
        <w:t xml:space="preserve">  </w:t>
      </w:r>
      <w:r>
        <w:rPr>
          <w:b/>
        </w:rPr>
        <w:t>Контроль доступа:</w:t>
      </w:r>
      <w:r>
        <w:rPr/>
        <w:t xml:space="preserve"> Сравнение ACLs (Access Control Lists) с правилами посещения дома, определяющими, кто и что может делать.</w:t>
      </w:r>
    </w:p>
    <w:p>
      <w:pPr>
        <w:pStyle w:val="ListParagraph"/>
      </w:pPr>
      <w:r>
        <w:t xml:space="preserve">  </w:t>
      </w:r>
      <w:r>
        <w:rPr>
          <w:b/>
        </w:rPr>
        <w:t>Вирусы и вредоносное ПО:</w:t>
      </w:r>
      <w:r>
        <w:rPr/>
        <w:t xml:space="preserve"> Объяснить, как антивирусное ПО сканирует файлы и процессы на наличие вредоносного кода.</w:t>
      </w:r>
    </w:p>
    <w:p>
      <w:pPr>
        <w:pStyle w:val="ListParagraph"/>
      </w:pPr>
      <w:r>
        <w:t xml:space="preserve">  </w:t>
      </w:r>
      <w:r>
        <w:rPr>
          <w:b/>
        </w:rPr>
        <w:t>Обновления безопасности:</w:t>
      </w:r>
      <w:r>
        <w:rPr/>
        <w:t xml:space="preserve">  Подчеркнуть важность регулярных обновлений безопасности, сравнив это с регулярным техническим обслуживанием автомобиля.</w:t>
      </w:r>
    </w:p>
    <w:p>
      <w:pPr>
        <w:pStyle w:val="ListParagraph"/>
      </w:pPr>
      <w:r>
        <w:t xml:space="preserve">  </w:t>
      </w:r>
      <w:r>
        <w:rPr>
          <w:b/>
        </w:rPr>
        <w:t>Шифрование:</w:t>
      </w:r>
      <w:r>
        <w:rPr/>
        <w:t xml:space="preserve"> Описать шифрование как "закрытие файла на ключ", чтобы только те, у кого есть ключ, могли его открыть.</w:t>
      </w:r>
    </w:p>
    <w:p>
      <w:pPr>
        <w:pStyle w:val="ListBullet"/>
      </w:pPr>
      <w:r>
        <w:rPr>
          <w:b/>
        </w:rPr>
        <w:t>V. Современные Операционные Системы</w:t>
      </w:r>
    </w:p>
    <w:p>
      <w:pPr>
        <w:pStyle w:val="ListParagraph"/>
      </w:pPr>
      <w:r>
        <w:t xml:space="preserve">  </w:t>
      </w:r>
      <w:r>
        <w:rPr>
          <w:b/>
        </w:rPr>
        <w:t>Микроядерные ОС:</w:t>
      </w:r>
      <w:r>
        <w:rPr/>
        <w:t xml:space="preserve"> Иллюстрировать модульную архитектуру микроядра как конструктор Lego - можно заменять или добавлять модули без влияния на другие части системы.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Виртуализация:</w:t>
      </w:r>
      <w:r>
        <w:rPr/>
        <w:t xml:space="preserve"> Сравнить виртуализацию с арендой нескольких квартир в одном доме – каждый жилец (виртуальная машина) имеет свою собственную среду, но использует общие ресурсы здания (физический сервер).</w:t>
      </w:r>
    </w:p>
    <w:p>
      <w:pPr>
        <w:pStyle w:val="ListParagraph"/>
      </w:pPr>
      <w:r>
        <w:t xml:space="preserve">  </w:t>
      </w:r>
      <w:r>
        <w:rPr>
          <w:b/>
        </w:rPr>
        <w:t>Контейнеризация (Docker):</w:t>
      </w:r>
      <w:r>
        <w:rPr/>
        <w:t xml:space="preserve"> Объяснить контейнеризацию как упаковывание приложения вместе со всеми его зависимостями в один переносимый пакет – как отправить приложение в коробке, где есть все необходимое для его работы.</w:t>
      </w:r>
    </w:p>
    <w:p>
      <w:pPr>
        <w:pStyle w:val="ListParagraph"/>
      </w:pPr>
      <w:r>
        <w:t xml:space="preserve">  </w:t>
      </w:r>
      <w:r>
        <w:rPr>
          <w:b/>
        </w:rPr>
        <w:t>Облачные ОС:</w:t>
      </w:r>
      <w:r>
        <w:rPr/>
        <w:t xml:space="preserve"> Объяснить облачные операционные системы как способ предоставления вычислительных ресурсов по запросу, сравнивая это с использованием электроэнергии – вы платите только за то, что используете.</w:t>
      </w:r>
    </w:p>
    <w:p>
      <w:r>
        <w:br w:type="page"/>
      </w:r>
    </w:p>
    <w:p>
      <w:pPr>
        <w:pStyle w:val="Heading1"/>
      </w:pPr>
      <w:r>
        <w:t>Заключение:  Основные выводы и ключевые моменты книги. Перспективы дальнейшего изучения цифровых технологий в нефтепереработке. Рекомендации по углублению знаний.</w:t>
      </w:r>
    </w:p>
    <w:p>
      <w:pPr>
        <w:pStyle w:val="Heading2"/>
      </w:pPr>
      <w:r>
        <w:t>Структура Главы: Основы Компьютерных Сетей</w:t>
      </w:r>
    </w:p>
    <w:p>
      <w:r>
        <w:t>**I. Введение в Компьютерные Сети:**</w:t>
      </w:r>
    </w:p>
    <w:p>
      <w:pPr>
        <w:pStyle w:val="ListParagraph"/>
      </w:pPr>
      <w:r>
        <w:t xml:space="preserve">  Что такое компьютерная сеть: определение, цели, примеры.</w:t>
      </w:r>
    </w:p>
    <w:p>
      <w:pPr>
        <w:pStyle w:val="ListParagraph"/>
      </w:pPr>
      <w:r>
        <w:t xml:space="preserve">  Зачем нужны сети: общение, обмен ресурсами, совместная работа, доступ к информации.</w:t>
      </w:r>
    </w:p>
    <w:p>
      <w:pPr>
        <w:pStyle w:val="ListParagraph"/>
      </w:pPr>
      <w:r>
        <w:t xml:space="preserve">  Краткая история развития компьютерных сетей: от ARPANET до современного интернета.</w:t>
      </w:r>
    </w:p>
    <w:p>
      <w:pPr>
        <w:pStyle w:val="ListParagraph"/>
      </w:pPr>
      <w:r>
        <w:t xml:space="preserve">  По географическому охвату:</w:t>
      </w:r>
    </w:p>
    <w:p>
      <w:pPr>
        <w:pStyle w:val="ListParagraph"/>
      </w:pPr>
      <w:r>
        <w:t xml:space="preserve">  PAN (Personal Area Network): Bluetooth, инфракрасный порт.</w:t>
      </w:r>
    </w:p>
    <w:p>
      <w:pPr>
        <w:pStyle w:val="ListParagraph"/>
      </w:pPr>
      <w:r>
        <w:t xml:space="preserve">  LAN (Local Area Network): Домашняя сеть, офисная сеть.</w:t>
      </w:r>
    </w:p>
    <w:p>
      <w:pPr>
        <w:pStyle w:val="ListParagraph"/>
      </w:pPr>
      <w:r>
        <w:t xml:space="preserve">  MAN (Metropolitan Area Network): Сеть города.</w:t>
      </w:r>
    </w:p>
    <w:p>
      <w:pPr>
        <w:pStyle w:val="ListParagraph"/>
      </w:pPr>
      <w:r>
        <w:t xml:space="preserve">  WAN (Wide Area Network): Интернет.</w:t>
      </w:r>
    </w:p>
    <w:p>
      <w:pPr>
        <w:pStyle w:val="ListParagraph"/>
      </w:pPr>
      <w:r>
        <w:t xml:space="preserve">  По типу топологии:</w:t>
      </w:r>
    </w:p>
    <w:p>
      <w:pPr>
        <w:pStyle w:val="ListParagraph"/>
      </w:pPr>
      <w:r>
        <w:t xml:space="preserve">  Шина (Bus).</w:t>
      </w:r>
    </w:p>
    <w:p>
      <w:pPr>
        <w:pStyle w:val="ListParagraph"/>
      </w:pPr>
      <w:r>
        <w:t xml:space="preserve">  Кольцо (Ring).</w:t>
      </w:r>
    </w:p>
    <w:p>
      <w:pPr>
        <w:pStyle w:val="ListParagraph"/>
      </w:pPr>
      <w:r>
        <w:t xml:space="preserve">  Звезда (Star).</w:t>
      </w:r>
    </w:p>
    <w:p>
      <w:pPr>
        <w:pStyle w:val="ListParagraph"/>
      </w:pPr>
      <w:r>
        <w:t xml:space="preserve">  Ячеистая (Mesh).</w:t>
      </w:r>
    </w:p>
    <w:p>
      <w:pPr>
        <w:pStyle w:val="ListParagraph"/>
      </w:pPr>
      <w:r>
        <w:t xml:space="preserve">  Древовидная (Tree).</w:t>
      </w:r>
    </w:p>
    <w:p>
      <w:pPr>
        <w:pStyle w:val="ListParagraph"/>
      </w:pPr>
      <w:r>
        <w:t xml:space="preserve">  Смешанные топологии.</w:t>
      </w:r>
    </w:p>
    <w:p>
      <w:pPr>
        <w:pStyle w:val="ListParagraph"/>
      </w:pPr>
      <w:r>
        <w:t xml:space="preserve">  Объяснение преимуществ и недостатков каждой топологии.</w:t>
      </w:r>
    </w:p>
    <w:p>
      <w:pPr>
        <w:pStyle w:val="ListParagraph"/>
      </w:pPr>
      <w:r>
        <w:t xml:space="preserve">  По принципу доступа к среде:</w:t>
      </w:r>
    </w:p>
    <w:p>
      <w:pPr>
        <w:pStyle w:val="ListParagraph"/>
      </w:pPr>
      <w:r>
        <w:t xml:space="preserve">  Состязание (Contention-based): CSMA/CD (Ethernet).</w:t>
      </w:r>
    </w:p>
    <w:p>
      <w:pPr>
        <w:pStyle w:val="ListParagraph"/>
      </w:pPr>
      <w:r>
        <w:t xml:space="preserve">  С выделением времени (Token-based): Token Ring.</w:t>
      </w:r>
    </w:p>
    <w:p>
      <w:pPr>
        <w:pStyle w:val="ListParagraph"/>
      </w:pPr>
      <w:r>
        <w:t xml:space="preserve">  Спрос-ответ (Demand-response).</w:t>
      </w:r>
    </w:p>
    <w:p>
      <w:pPr>
        <w:pStyle w:val="ListParagraph"/>
      </w:pPr>
      <w:r>
        <w:t xml:space="preserve">  Объяснение различий и применение.</w:t>
      </w:r>
    </w:p>
    <w:p>
      <w:pPr>
        <w:pStyle w:val="ListParagraph"/>
      </w:pPr>
      <w:r>
        <w:t xml:space="preserve">  Компьютеры (клиенты, серверы).</w:t>
      </w:r>
    </w:p>
    <w:p>
      <w:pPr>
        <w:pStyle w:val="ListParagraph"/>
      </w:pPr>
      <w:r>
        <w:t xml:space="preserve">  Сетевые устройства:</w:t>
      </w:r>
    </w:p>
    <w:p>
      <w:pPr>
        <w:pStyle w:val="ListParagraph"/>
      </w:pPr>
      <w:r>
        <w:t xml:space="preserve">  Маршрутизаторы (Router): Определение, функция, выбор маршрута.</w:t>
      </w:r>
    </w:p>
    <w:p>
      <w:pPr>
        <w:pStyle w:val="ListParagraph"/>
      </w:pPr>
      <w:r>
        <w:t xml:space="preserve">  Коммутаторы (Switch): Определение, пересылка кадров, улучшение производительности.</w:t>
      </w:r>
    </w:p>
    <w:p>
      <w:pPr>
        <w:pStyle w:val="ListParagraph"/>
      </w:pPr>
      <w:r>
        <w:t xml:space="preserve">  Мосты (Bridge): Определение, сегментация сети.</w:t>
      </w:r>
    </w:p>
    <w:p>
      <w:pPr>
        <w:pStyle w:val="ListParagraph"/>
      </w:pPr>
      <w:r>
        <w:t xml:space="preserve">  Модемы (Modem): Преобразование сигналов.</w:t>
      </w:r>
    </w:p>
    <w:p>
      <w:pPr>
        <w:pStyle w:val="ListParagraph"/>
      </w:pPr>
      <w:r>
        <w:t xml:space="preserve">  Точки доступа (Access Points): Обеспечение беспроводного доступа.</w:t>
      </w:r>
    </w:p>
    <w:p>
      <w:pPr>
        <w:pStyle w:val="ListParagraph"/>
      </w:pPr>
      <w:r>
        <w:t xml:space="preserve">  Кабели:</w:t>
      </w:r>
    </w:p>
    <w:p>
      <w:pPr>
        <w:pStyle w:val="ListParagraph"/>
      </w:pPr>
      <w:r>
        <w:t xml:space="preserve">  Витая пара (Twisted Pair): Cat5e, Cat6, преимущества и недостатки.</w:t>
      </w:r>
    </w:p>
    <w:p>
      <w:pPr>
        <w:pStyle w:val="ListParagraph"/>
      </w:pPr>
      <w:r>
        <w:t xml:space="preserve">  Оптоволоконные кабели (Fiber Optic): Преимущества и недостатки.</w:t>
      </w:r>
    </w:p>
    <w:p>
      <w:pPr>
        <w:pStyle w:val="ListParagraph"/>
      </w:pPr>
      <w:r>
        <w:t xml:space="preserve">  Коаксиальный кабель.</w:t>
      </w:r>
    </w:p>
    <w:p>
      <w:pPr>
        <w:pStyle w:val="ListParagraph"/>
      </w:pPr>
      <w:r>
        <w:t xml:space="preserve">  Программное обеспечение:</w:t>
      </w:r>
    </w:p>
    <w:p>
      <w:pPr>
        <w:pStyle w:val="ListParagraph"/>
      </w:pPr>
      <w:r>
        <w:t xml:space="preserve">  Сетевые протоколы.</w:t>
      </w:r>
    </w:p>
    <w:p>
      <w:pPr>
        <w:pStyle w:val="ListParagraph"/>
      </w:pPr>
      <w:r>
        <w:t xml:space="preserve">  Драйверы сетевых карт.</w:t>
      </w:r>
    </w:p>
    <w:p>
      <w:pPr>
        <w:pStyle w:val="ListParagraph"/>
      </w:pPr>
      <w:r>
        <w:t xml:space="preserve">  Утилиты для управления сетью.</w:t>
      </w:r>
    </w:p>
    <w:p>
      <w:pPr>
        <w:pStyle w:val="ListParagraph"/>
      </w:pPr>
      <w:r>
        <w:t xml:space="preserve">  Модель OSI:</w:t>
      </w:r>
    </w:p>
    <w:p>
      <w:pPr>
        <w:pStyle w:val="ListParagraph"/>
      </w:pPr>
      <w:r>
        <w:t xml:space="preserve">  Описание семи уровней (Физический, Канальный, Сетевой, Транспортный, Сеансовый, Представления, Прикладной).</w:t>
      </w:r>
    </w:p>
    <w:p>
      <w:pPr>
        <w:pStyle w:val="ListParagraph"/>
      </w:pPr>
      <w:r>
        <w:t xml:space="preserve">  Функции каждого уровня.</w:t>
      </w:r>
    </w:p>
    <w:p>
      <w:pPr>
        <w:pStyle w:val="ListParagraph"/>
      </w:pPr>
      <w:r>
        <w:t xml:space="preserve">  Преимущества и недостатки модели.</w:t>
      </w:r>
    </w:p>
    <w:p>
      <w:pPr>
        <w:pStyle w:val="ListParagraph"/>
      </w:pPr>
      <w:r>
        <w:t xml:space="preserve">  Модель TCP/IP:</w:t>
      </w:r>
    </w:p>
    <w:p>
      <w:pPr>
        <w:pStyle w:val="ListParagraph"/>
      </w:pPr>
      <w:r>
        <w:t xml:space="preserve">  Описание четырех уровней (Физический, Канальный, Интернет, Прикладной).</w:t>
      </w:r>
    </w:p>
    <w:p>
      <w:pPr>
        <w:pStyle w:val="ListParagraph"/>
      </w:pPr>
      <w:r>
        <w:t xml:space="preserve">  Сравнение моделей OSI и TCP/IP.</w:t>
      </w:r>
    </w:p>
    <w:p>
      <w:pPr>
        <w:pStyle w:val="ListParagraph"/>
      </w:pPr>
      <w:r>
        <w:t xml:space="preserve">  Объяснение, почему TCP/IP наиболее распространена.</w:t>
      </w:r>
    </w:p>
    <w:p>
      <w:pPr>
        <w:pStyle w:val="ListParagraph"/>
      </w:pPr>
      <w:r>
        <w:t xml:space="preserve">  HTTP/HTTPS: Передача веб-страниц, безопасность.</w:t>
      </w:r>
    </w:p>
    <w:p>
      <w:pPr>
        <w:pStyle w:val="ListParagraph"/>
      </w:pPr>
      <w:r>
        <w:t xml:space="preserve">  FTP: Передача файлов.</w:t>
      </w:r>
    </w:p>
    <w:p>
      <w:pPr>
        <w:pStyle w:val="ListParagraph"/>
      </w:pPr>
      <w:r>
        <w:t xml:space="preserve">  SMTP/POP3/IMAP: Электронная почта.</w:t>
      </w:r>
    </w:p>
    <w:p>
      <w:pPr>
        <w:pStyle w:val="ListParagraph"/>
      </w:pPr>
      <w:r>
        <w:t xml:space="preserve">  DNS: Преобразование доменных имен в IP-адреса.</w:t>
      </w:r>
    </w:p>
    <w:p>
      <w:pPr>
        <w:pStyle w:val="ListParagraph"/>
      </w:pPr>
      <w:r>
        <w:t xml:space="preserve">  DHCP: Автоматическое назначение IP-адресов.</w:t>
      </w:r>
    </w:p>
    <w:p>
      <w:pPr>
        <w:pStyle w:val="ListParagraph"/>
      </w:pPr>
      <w:r>
        <w:t xml:space="preserve">  TCP: Надежная передача данных.</w:t>
      </w:r>
    </w:p>
    <w:p>
      <w:pPr>
        <w:pStyle w:val="ListParagraph"/>
      </w:pPr>
      <w:r>
        <w:t xml:space="preserve">  UDP: Быстрая передача данных.</w:t>
      </w:r>
    </w:p>
    <w:p>
      <w:pPr>
        <w:pStyle w:val="ListParagraph"/>
      </w:pPr>
      <w:r>
        <w:t xml:space="preserve">  IP: Адресация и маршрутизация.</w:t>
      </w:r>
    </w:p>
    <w:p>
      <w:pPr>
        <w:pStyle w:val="ListParagraph"/>
      </w:pPr>
      <w:r>
        <w:t xml:space="preserve">  IPv4:</w:t>
      </w:r>
    </w:p>
    <w:p>
      <w:pPr>
        <w:pStyle w:val="ListParagraph"/>
      </w:pPr>
      <w:r>
        <w:t xml:space="preserve">  Структура IPv4-адреса.</w:t>
      </w:r>
    </w:p>
    <w:p>
      <w:pPr>
        <w:pStyle w:val="ListParagraph"/>
      </w:pPr>
      <w:r>
        <w:t xml:space="preserve">  Классы IP-адресов (A, B, C).</w:t>
      </w:r>
    </w:p>
    <w:p>
      <w:pPr>
        <w:pStyle w:val="ListParagraph"/>
      </w:pPr>
      <w:r>
        <w:t xml:space="preserve">  Маски подсети.</w:t>
      </w:r>
    </w:p>
    <w:p>
      <w:pPr>
        <w:pStyle w:val="ListParagraph"/>
      </w:pPr>
      <w:r>
        <w:t xml:space="preserve">  Префикс сети.</w:t>
      </w:r>
    </w:p>
    <w:p>
      <w:pPr>
        <w:pStyle w:val="ListParagraph"/>
      </w:pPr>
      <w:r>
        <w:t xml:space="preserve">  CIDR.</w:t>
      </w:r>
    </w:p>
    <w:p>
      <w:pPr>
        <w:pStyle w:val="ListParagraph"/>
      </w:pPr>
      <w:r>
        <w:t xml:space="preserve">  IPv6:</w:t>
      </w:r>
    </w:p>
    <w:p>
      <w:pPr>
        <w:pStyle w:val="ListParagraph"/>
      </w:pPr>
      <w:r>
        <w:t xml:space="preserve">  Структура IPv6-адреса.</w:t>
      </w:r>
    </w:p>
    <w:p>
      <w:pPr>
        <w:pStyle w:val="ListParagraph"/>
      </w:pPr>
      <w:r>
        <w:t xml:space="preserve">  Преимущества IPv6.</w:t>
      </w:r>
    </w:p>
    <w:p>
      <w:pPr>
        <w:pStyle w:val="ListParagraph"/>
      </w:pPr>
      <w:r>
        <w:t xml:space="preserve">  NAT (Network Address Translation).</w:t>
      </w:r>
    </w:p>
    <w:p>
      <w:pPr>
        <w:pStyle w:val="ListParagraph"/>
      </w:pPr>
      <w:r>
        <w:t xml:space="preserve">  Угрозы безопасности:</w:t>
      </w:r>
    </w:p>
    <w:p>
      <w:pPr>
        <w:pStyle w:val="ListParagraph"/>
      </w:pPr>
      <w:r>
        <w:t xml:space="preserve">  Вредоносное ПО (вирусы, черви, трояны).</w:t>
      </w:r>
    </w:p>
    <w:p>
      <w:pPr>
        <w:pStyle w:val="ListParagraph"/>
      </w:pPr>
      <w:r>
        <w:t xml:space="preserve">  Атаки типа "отказ в обслуживании" (DoS/DDoS).</w:t>
      </w:r>
    </w:p>
    <w:p>
      <w:pPr>
        <w:pStyle w:val="ListParagraph"/>
      </w:pPr>
      <w:r>
        <w:t xml:space="preserve">  Атаки на перехват трафика.</w:t>
      </w:r>
    </w:p>
    <w:p>
      <w:pPr>
        <w:pStyle w:val="ListParagraph"/>
      </w:pPr>
      <w:r>
        <w:t xml:space="preserve">  Фишинг.</w:t>
      </w:r>
    </w:p>
    <w:p>
      <w:pPr>
        <w:pStyle w:val="ListParagraph"/>
      </w:pPr>
      <w:r>
        <w:t xml:space="preserve">  Методы защиты:</w:t>
      </w:r>
    </w:p>
    <w:p>
      <w:pPr>
        <w:pStyle w:val="ListParagraph"/>
      </w:pPr>
      <w:r>
        <w:t xml:space="preserve">  Брандмауэры.</w:t>
      </w:r>
    </w:p>
    <w:p>
      <w:pPr>
        <w:pStyle w:val="ListParagraph"/>
      </w:pPr>
      <w:r>
        <w:t xml:space="preserve">  Антивирусное программное обеспечение.</w:t>
      </w:r>
    </w:p>
    <w:p>
      <w:pPr>
        <w:pStyle w:val="ListParagraph"/>
      </w:pPr>
      <w:r>
        <w:t xml:space="preserve">  Шифрование.</w:t>
      </w:r>
    </w:p>
    <w:p>
      <w:pPr>
        <w:pStyle w:val="ListParagraph"/>
      </w:pPr>
      <w:r>
        <w:t xml:space="preserve">  VPN.</w:t>
      </w:r>
    </w:p>
    <w:p>
      <w:pPr>
        <w:pStyle w:val="ListParagraph"/>
      </w:pPr>
      <w:r>
        <w:t xml:space="preserve">  Аутентификация.</w:t>
      </w:r>
    </w:p>
    <w:p>
      <w:pPr>
        <w:pStyle w:val="ListParagraph"/>
      </w:pPr>
      <w:r>
        <w:t xml:space="preserve">  Беспроводные сети (Wi-Fi).</w:t>
      </w:r>
    </w:p>
    <w:p>
      <w:pPr>
        <w:pStyle w:val="ListParagraph"/>
      </w:pPr>
      <w:r>
        <w:t xml:space="preserve">  Облачные сети.</w:t>
      </w:r>
    </w:p>
    <w:p>
      <w:pPr>
        <w:pStyle w:val="ListParagraph"/>
      </w:pPr>
      <w:r>
        <w:t xml:space="preserve">  Программно-определяемые сети (SDN).</w:t>
      </w:r>
    </w:p>
    <w:p>
      <w:pPr>
        <w:pStyle w:val="ListParagraph"/>
      </w:pPr>
      <w:r>
        <w:t xml:space="preserve">  Интернет вещей (IoT).</w:t>
      </w:r>
    </w:p>
    <w:p>
      <w:pPr>
        <w:pStyle w:val="ListParagraph"/>
      </w:pPr>
      <w:r>
        <w:t xml:space="preserve">  5G.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соответствующие структуре главы "Основы Компьютерных Сетей", с акцентом на понятные объяснения и примеры:</w:t>
      </w:r>
    </w:p>
    <w:p>
      <w:pPr>
        <w:pStyle w:val="ListBullet"/>
      </w:pPr>
      <w:r>
        <w:rPr>
          <w:b/>
        </w:rPr>
        <w:t>I. Введение в Компьютерные Сети:</w:t>
      </w:r>
    </w:p>
    <w:p>
      <w:pPr>
        <w:pStyle w:val="ListParagraph"/>
      </w:pPr>
      <w:r>
        <w:t xml:space="preserve">  </w:t>
      </w:r>
      <w:r>
        <w:rPr>
          <w:b/>
        </w:rPr>
        <w:t>Пример для объяснения цели сети:</w:t>
      </w:r>
      <w:r>
        <w:rPr/>
        <w:t xml:space="preserve">  Сравнить домашнюю сеть с общим холодильником - все пользуются общими ресурсами (интернет, принтер, файлы).</w:t>
      </w:r>
    </w:p>
    <w:p>
      <w:pPr>
        <w:pStyle w:val="ListParagraph"/>
      </w:pPr>
      <w:r>
        <w:t xml:space="preserve">  </w:t>
      </w:r>
      <w:r>
        <w:rPr>
          <w:b/>
        </w:rPr>
        <w:t>Краткая история:</w:t>
      </w:r>
      <w:r>
        <w:rPr/>
        <w:t xml:space="preserve"> Использовать визуальную временную шкалу с ключевыми событиями (ARPANET, WWW, мобильный интернет).</w:t>
      </w:r>
    </w:p>
    <w:p>
      <w:pPr>
        <w:pStyle w:val="ListBullet"/>
      </w:pPr>
      <w:r>
        <w:rPr>
          <w:b/>
        </w:rPr>
        <w:t>II. Классификация Сетей:</w:t>
      </w:r>
    </w:p>
    <w:p>
      <w:pPr>
        <w:pStyle w:val="ListParagraph"/>
      </w:pPr>
      <w:r>
        <w:t xml:space="preserve">  </w:t>
      </w:r>
      <w:r>
        <w:rPr>
          <w:b/>
        </w:rPr>
        <w:t>PAN (Personal Area Network):</w:t>
      </w:r>
      <w:r>
        <w:rPr/>
        <w:t xml:space="preserve">  Демонстрация подключения Bluetooth-наушников к телефону, чтобы показать личную сеть.</w:t>
      </w:r>
    </w:p>
    <w:p>
      <w:pPr>
        <w:pStyle w:val="ListParagraph"/>
      </w:pPr>
      <w:r>
        <w:t xml:space="preserve">  </w:t>
      </w:r>
      <w:r>
        <w:rPr>
          <w:b/>
        </w:rPr>
        <w:t>LAN:</w:t>
      </w:r>
      <w:r>
        <w:rPr/>
        <w:t xml:space="preserve">  Сравнить офисную сеть с системой доставки почты внутри здания – быстрый и эффективный обмен информацией.</w:t>
      </w:r>
    </w:p>
    <w:p>
      <w:pPr>
        <w:pStyle w:val="ListParagraph"/>
      </w:pPr>
      <w:r>
        <w:t xml:space="preserve">  </w:t>
      </w:r>
      <w:r>
        <w:rPr>
          <w:b/>
        </w:rPr>
        <w:t>Топологии (Звезда):</w:t>
      </w:r>
      <w:r>
        <w:rPr/>
        <w:t xml:space="preserve">  Визуализация топологии "звезда" как солнечное затмение - все компьютеры "вращаются" вокруг центрального коммутатора.</w:t>
      </w:r>
    </w:p>
    <w:p>
      <w:pPr>
        <w:pStyle w:val="ListParagraph"/>
      </w:pPr>
      <w:r>
        <w:t xml:space="preserve">  </w:t>
      </w:r>
      <w:r>
        <w:rPr>
          <w:b/>
        </w:rPr>
        <w:t>Принцип доступа: Состязание (CSMA/CD):</w:t>
      </w:r>
      <w:r>
        <w:rPr/>
        <w:t xml:space="preserve">  Использовать аналогию с несколькими людьми, пытающимися одновременно поговорить на вечеринке - кто-то должен уступить.</w:t>
      </w:r>
    </w:p>
    <w:p>
      <w:pPr>
        <w:pStyle w:val="ListBullet"/>
      </w:pPr>
      <w:r>
        <w:rPr>
          <w:b/>
        </w:rPr>
        <w:t>III. Компоненты Компьютерной Сети:</w:t>
      </w:r>
    </w:p>
    <w:p>
      <w:pPr>
        <w:pStyle w:val="ListParagraph"/>
      </w:pPr>
      <w:r>
        <w:t xml:space="preserve">  </w:t>
      </w:r>
      <w:r>
        <w:rPr>
          <w:b/>
        </w:rPr>
        <w:t>Маршрутизатор:</w:t>
      </w:r>
      <w:r>
        <w:rPr/>
        <w:t xml:space="preserve">  Аналогия с почтовым отделением – перенаправляет данные между разными сетями.</w:t>
      </w:r>
    </w:p>
    <w:p>
      <w:pPr>
        <w:pStyle w:val="ListParagraph"/>
      </w:pPr>
      <w:r>
        <w:t xml:space="preserve">  </w:t>
      </w:r>
      <w:r>
        <w:rPr>
          <w:b/>
        </w:rPr>
        <w:t>Коммутатор:</w:t>
      </w:r>
      <w:r>
        <w:rPr/>
        <w:t xml:space="preserve">  Сравнение с диспетчером на почте, который направляет письма только адресату.</w:t>
      </w:r>
    </w:p>
    <w:p>
      <w:pPr>
        <w:pStyle w:val="ListParagraph"/>
      </w:pPr>
      <w:r>
        <w:t xml:space="preserve">  </w:t>
      </w:r>
      <w:r>
        <w:rPr>
          <w:b/>
        </w:rPr>
        <w:t>Модем:</w:t>
      </w:r>
      <w:r>
        <w:rPr/>
        <w:t xml:space="preserve">  Объяснить преобразование аналогового и цифрового сигналов как переводчик между разными языками.</w:t>
      </w:r>
    </w:p>
    <w:p>
      <w:pPr>
        <w:pStyle w:val="ListParagraph"/>
      </w:pPr>
      <w:r>
        <w:t xml:space="preserve">  </w:t>
      </w:r>
      <w:r>
        <w:rPr>
          <w:b/>
        </w:rPr>
        <w:t>Кабели (Витая пара):</w:t>
      </w:r>
      <w:r>
        <w:rPr/>
        <w:t xml:space="preserve">  Объяснить, зачем нужно скручивание проводов – для уменьшения помех.</w:t>
      </w:r>
    </w:p>
    <w:p>
      <w:pPr>
        <w:pStyle w:val="ListParagraph"/>
      </w:pPr>
      <w:r>
        <w:t xml:space="preserve">  </w:t>
      </w:r>
      <w:r>
        <w:rPr>
          <w:b/>
        </w:rPr>
        <w:t>Оптоволоконные кабели:</w:t>
      </w:r>
      <w:r>
        <w:rPr/>
        <w:t xml:space="preserve">  Сравнить скорость передачи данных по оптоволокну с закидыванием мяча на большое расстояние.</w:t>
      </w:r>
    </w:p>
    <w:p>
      <w:pPr>
        <w:pStyle w:val="ListBullet"/>
      </w:pPr>
      <w:r>
        <w:rPr>
          <w:b/>
        </w:rPr>
        <w:t>IV. Модель OSI и TCP/IP:</w:t>
      </w:r>
    </w:p>
    <w:p>
      <w:pPr>
        <w:pStyle w:val="ListParagraph"/>
      </w:pPr>
      <w:r>
        <w:t xml:space="preserve">  </w:t>
      </w:r>
      <w:r>
        <w:rPr>
          <w:b/>
        </w:rPr>
        <w:t>Модель OSI:</w:t>
      </w:r>
      <w:r>
        <w:rPr/>
        <w:t xml:space="preserve"> Объяснить каждый уровень через метафору повара: физический - ингредиенты, канальный - доставка ингредиентов, сетевой - маршрутизация доставки, транспортный – обеспечение доставки без потерь, и т.д.</w:t>
      </w:r>
    </w:p>
    <w:p>
      <w:pPr>
        <w:pStyle w:val="ListParagraph"/>
      </w:pPr>
      <w:r>
        <w:t xml:space="preserve">  </w:t>
      </w:r>
      <w:r>
        <w:rPr>
          <w:b/>
        </w:rPr>
        <w:t>Сравнение моделей:</w:t>
      </w:r>
      <w:r>
        <w:rPr/>
        <w:t xml:space="preserve">  Сравнить их как разные способы приготовления одного и того же блюда: OSI - подробная инструкция, TCP/IP - более практичный подход.</w:t>
      </w:r>
    </w:p>
    <w:p>
      <w:pPr>
        <w:pStyle w:val="ListBullet"/>
      </w:pPr>
      <w:r>
        <w:rPr>
          <w:b/>
        </w:rPr>
        <w:t>V. Сетевые Протоколы:</w:t>
      </w:r>
    </w:p>
    <w:p>
      <w:pPr>
        <w:pStyle w:val="ListParagraph"/>
      </w:pPr>
      <w:r>
        <w:t xml:space="preserve">  </w:t>
      </w:r>
      <w:r>
        <w:rPr>
          <w:b/>
        </w:rPr>
        <w:t>HTTP/HTTPS:</w:t>
      </w:r>
      <w:r>
        <w:rPr/>
        <w:t xml:space="preserve"> Сравнить с запросом блюда в ресторане и ответом официанта с веб-страницей.</w:t>
      </w:r>
    </w:p>
    <w:p>
      <w:pPr>
        <w:pStyle w:val="ListParagraph"/>
      </w:pPr>
      <w:r>
        <w:t xml:space="preserve">  </w:t>
      </w:r>
      <w:r>
        <w:rPr>
          <w:b/>
        </w:rPr>
        <w:t>DNS:</w:t>
      </w:r>
      <w:r>
        <w:rPr/>
        <w:t xml:space="preserve"> Использовать аналогию с телефонной книгой – преобразует доменные имена в IP-адреса.</w:t>
      </w:r>
    </w:p>
    <w:p>
      <w:pPr>
        <w:pStyle w:val="ListParagraph"/>
      </w:pPr>
      <w:r>
        <w:t xml:space="preserve">  </w:t>
      </w:r>
      <w:r>
        <w:rPr>
          <w:b/>
        </w:rPr>
        <w:t>TCP:</w:t>
      </w:r>
      <w:r>
        <w:rPr/>
        <w:t xml:space="preserve">  Объяснить как залог надежной доставки - как заказ пиццы с номером отслеживания.</w:t>
      </w:r>
    </w:p>
    <w:p>
      <w:pPr>
        <w:pStyle w:val="ListParagraph"/>
      </w:pPr>
      <w:r>
        <w:t xml:space="preserve">  </w:t>
      </w:r>
      <w:r>
        <w:rPr>
          <w:b/>
        </w:rPr>
        <w:t>UDP:</w:t>
      </w:r>
      <w:r>
        <w:rPr/>
        <w:t xml:space="preserve">  Объяснить как игра в дартс - быстрая, но без гарантий попадания.</w:t>
      </w:r>
    </w:p>
    <w:p>
      <w:pPr>
        <w:pStyle w:val="ListBullet"/>
      </w:pPr>
      <w:r>
        <w:rPr>
          <w:b/>
        </w:rPr>
        <w:t>VI. IP-адресация и Подсети:</w:t>
      </w:r>
    </w:p>
    <w:p>
      <w:pPr>
        <w:pStyle w:val="ListParagraph"/>
      </w:pPr>
      <w:r>
        <w:t xml:space="preserve">  </w:t>
      </w:r>
      <w:r>
        <w:rPr>
          <w:b/>
        </w:rPr>
        <w:t>IP-адрес:</w:t>
      </w:r>
      <w:r>
        <w:rPr/>
        <w:t xml:space="preserve">  Объяснить как уникальный адрес дома – необходим для доставки данных.</w:t>
      </w:r>
    </w:p>
    <w:p>
      <w:pPr>
        <w:pStyle w:val="ListParagraph"/>
      </w:pPr>
      <w:r>
        <w:t xml:space="preserve">  </w:t>
      </w:r>
      <w:r>
        <w:rPr>
          <w:b/>
        </w:rPr>
        <w:t>Подсеть:</w:t>
      </w:r>
      <w:r>
        <w:rPr/>
        <w:t xml:space="preserve">  Сравнить с районами города – позволяет организовать IP-адреса более эффективно.</w:t>
      </w:r>
    </w:p>
    <w:p>
      <w:pPr>
        <w:pStyle w:val="ListParagraph"/>
      </w:pPr>
      <w:r>
        <w:t xml:space="preserve">  </w:t>
      </w:r>
      <w:r>
        <w:rPr>
          <w:b/>
        </w:rPr>
        <w:t>NAT:</w:t>
      </w:r>
      <w:r>
        <w:rPr/>
        <w:t xml:space="preserve">  Объяснить как возможность нескольких устройств в одной квартире использовать один внешний IP-адрес.</w:t>
      </w:r>
    </w:p>
    <w:p>
      <w:pPr>
        <w:pStyle w:val="ListBullet"/>
      </w:pPr>
      <w:r>
        <w:rPr>
          <w:b/>
        </w:rPr>
        <w:t>VII. Безопасность Сетей:</w:t>
      </w:r>
    </w:p>
    <w:p>
      <w:pPr>
        <w:pStyle w:val="ListParagraph"/>
      </w:pPr>
      <w:r>
        <w:t xml:space="preserve">  </w:t>
      </w:r>
      <w:r>
        <w:rPr>
          <w:b/>
        </w:rPr>
        <w:t>Брандмауэр:</w:t>
      </w:r>
      <w:r>
        <w:rPr/>
        <w:t xml:space="preserve">  Использовать аналогию с охранником на входе в здание – проверяет, кто и зачем хочет войти.</w:t>
      </w:r>
    </w:p>
    <w:p>
      <w:pPr>
        <w:pStyle w:val="ListParagraph"/>
      </w:pPr>
      <w:r>
        <w:t xml:space="preserve">  </w:t>
      </w:r>
      <w:r>
        <w:rPr>
          <w:b/>
        </w:rPr>
        <w:t>Шифрование:</w:t>
      </w:r>
      <w:r>
        <w:rPr/>
        <w:t xml:space="preserve">  Объяснить как "запечатывание письма в конверт" – только те, у кого есть ключ, могут прочитать его.</w:t>
      </w:r>
    </w:p>
    <w:p>
      <w:pPr>
        <w:pStyle w:val="ListParagraph"/>
      </w:pPr>
      <w:r>
        <w:t xml:space="preserve">  </w:t>
      </w:r>
      <w:r>
        <w:rPr>
          <w:b/>
        </w:rPr>
        <w:t>VPN:</w:t>
      </w:r>
      <w:r>
        <w:rPr/>
        <w:t xml:space="preserve">  Сравнить с туннелем – защищенный канал связи.</w:t>
      </w:r>
    </w:p>
    <w:p>
      <w:pPr>
        <w:pStyle w:val="ListBullet"/>
      </w:pPr>
      <w:r>
        <w:rPr>
          <w:b/>
        </w:rPr>
        <w:t>VIII. Современные Сетевые Технологии:</w:t>
      </w:r>
    </w:p>
    <w:p>
      <w:pPr>
        <w:pStyle w:val="ListParagraph"/>
      </w:pPr>
      <w:r>
        <w:t xml:space="preserve">  </w:t>
      </w:r>
      <w:r>
        <w:rPr>
          <w:b/>
        </w:rPr>
        <w:t>Wi-Fi:</w:t>
      </w:r>
      <w:r>
        <w:rPr/>
        <w:t xml:space="preserve">  Объяснить как беспроводная сеть, позволяющая подключиться к интернету без проводов.</w:t>
      </w:r>
    </w:p>
    <w:p>
      <w:pPr>
        <w:pStyle w:val="ListParagraph"/>
      </w:pPr>
      <w:r>
        <w:t xml:space="preserve">  </w:t>
      </w:r>
      <w:r>
        <w:rPr>
          <w:b/>
        </w:rPr>
        <w:t>SDN:</w:t>
      </w:r>
      <w:r>
        <w:rPr/>
        <w:t xml:space="preserve"> Сравнить с автоматизированным управлением светофорами в городе – оптимизация трафика.</w:t>
      </w:r>
    </w:p>
    <w:p>
      <w:pPr>
        <w:pStyle w:val="ListParagraph"/>
      </w:pPr>
      <w:r>
        <w:t xml:space="preserve">  </w:t>
      </w:r>
      <w:r>
        <w:rPr>
          <w:b/>
        </w:rPr>
        <w:t>IoT:</w:t>
      </w:r>
      <w:r>
        <w:rPr/>
        <w:t xml:space="preserve">  Объяснить как связь между разными устройствами – холодильник заказывает продукты, когда заканчиваются.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