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Системы управления в нефтепереработке. От PID контроллеров к APC и RTO</w:t>
      </w:r>
    </w:p>
    <w:p>
      <w:r>
        <w:br w:type="page"/>
      </w:r>
    </w:p>
    <w:p>
      <w:pPr>
        <w:pStyle w:val="Heading1"/>
      </w:pPr>
      <w:r>
        <w:t>Введение:  Определение области применения книги, обзор ключевых концепций и обозначение целевой аудитории.</w:t>
      </w:r>
    </w:p>
    <w:p>
      <w:pPr>
        <w:pStyle w:val="Heading2"/>
      </w:pPr>
      <w:r>
        <w:t>Структура Главы 1: Введение в автоматизацию нефтепереработки</w:t>
      </w:r>
    </w:p>
    <w:p>
      <w:r>
        <w:t>**I. Исторический контекст автоматизации (Обоснование необходимости и эволюции)**</w:t>
      </w:r>
    </w:p>
    <w:p>
      <w:pPr>
        <w:pStyle w:val="ListParagraph"/>
      </w:pPr>
      <w:r>
        <w:t xml:space="preserve">  А. Ранние этапы: Механизация и первые попытки автоматизации (Ручной контроль, механические регуляторы). Аргумент: Демонстрация первоначальной потребности в повышении эффективности и безопасности, заложившей основу для дальнейшего развития.</w:t>
      </w:r>
    </w:p>
    <w:p>
      <w:pPr>
        <w:pStyle w:val="ListParagraph"/>
      </w:pPr>
      <w:r>
        <w:t xml:space="preserve">  Б. Эра аналоговых систем управления (Пневматические и электрические регуляторы). Аргумент: Подчеркивание важности аналоговых технологий как ступени к современным цифровым системам, решение проблем масштабируемости и точности.</w:t>
      </w:r>
    </w:p>
    <w:p>
      <w:pPr>
        <w:pStyle w:val="ListParagraph"/>
      </w:pPr>
      <w:r>
        <w:t xml:space="preserve">  В. Переход к цифровым системам управления (DCS, SCADA). Аргумент: Подчеркивание преимуществ цифровых систем: повышение точности, скорости, гибкости и интеграции данных.</w:t>
      </w:r>
    </w:p>
    <w:p>
      <w:pPr>
        <w:pStyle w:val="ListParagraph"/>
      </w:pPr>
      <w:r>
        <w:t xml:space="preserve">  Г. Современные тенденции: Интеграция с передовыми технологиями (ИИ, машинное обучение, облачные вычисления). Аргумент: Обозначение текущего этапа развития и потенциала для дальнейшей оптимизации и повышения эффективности.</w:t>
      </w:r>
    </w:p>
    <w:p>
      <w:pPr>
        <w:pStyle w:val="ListParagraph"/>
      </w:pPr>
      <w:r>
        <w:t xml:space="preserve">  А. Автоматизация: Определение, уровни (базовая, комплексная, полная). Аргумент: Разграничение степени автоматизации и её влияние на производственный процесс.</w:t>
      </w:r>
    </w:p>
    <w:p>
      <w:pPr>
        <w:pStyle w:val="ListParagraph"/>
      </w:pPr>
      <w:r>
        <w:t xml:space="preserve">  Б. Управление: Определение, типы (ручное, автоматическое, комбинированное). Аргумент: Понимание принципов управления и выбора оптимального подхода в различных ситуациях.</w:t>
      </w:r>
    </w:p>
    <w:p>
      <w:pPr>
        <w:pStyle w:val="ListParagraph"/>
      </w:pPr>
      <w:r>
        <w:t xml:space="preserve">  В. Регуляторы и контроллеры: Определение, функции, типы (ПИД, адаптивные, предиктивные). Аргумент: Знание основных типов регуляторов и их применения для поддержания заданных параметров процесса.</w:t>
      </w:r>
    </w:p>
    <w:p>
      <w:pPr>
        <w:pStyle w:val="ListParagraph"/>
      </w:pPr>
      <w:r>
        <w:t xml:space="preserve">  Г. SCADA (Supervisory Control and Data Acquisition): Определение, функции, архитектура. Аргумент: Понимание роли SCADA в мониторинге и управлении распределенными объектами.</w:t>
      </w:r>
    </w:p>
    <w:p>
      <w:pPr>
        <w:pStyle w:val="ListParagraph"/>
      </w:pPr>
      <w:r>
        <w:t xml:space="preserve">  Д. DCS (Distributed Control System): Определение, функции, архитектура. Аргумент: Понимание роли DCS в автоматическом управлении технологическими процессами.</w:t>
      </w:r>
    </w:p>
    <w:p>
      <w:pPr>
        <w:pStyle w:val="ListParagraph"/>
      </w:pPr>
      <w:r>
        <w:t xml:space="preserve">  А. Повышение эффективности производства: Снижение себестоимости продукции, увеличение производительности. Аргумент: Экономическое обоснование автоматизации, демонстрация возможности снижения затрат и увеличения прибыли.</w:t>
      </w:r>
    </w:p>
    <w:p>
      <w:pPr>
        <w:pStyle w:val="ListParagraph"/>
      </w:pPr>
      <w:r>
        <w:t xml:space="preserve">  Б. Оптимизация технологических процессов: Поддержание оптимальных параметров процесса, повышение качества продукции. Аргумент: Повышение качества продукции и снижение брака за счет автоматического управления процессами.</w:t>
      </w:r>
    </w:p>
    <w:p>
      <w:pPr>
        <w:pStyle w:val="ListParagraph"/>
      </w:pPr>
      <w:r>
        <w:t xml:space="preserve">  В. Снижение затрат: Энергосбережение, сокращение потребления сырья, снижение затрат на оплату труда. Аргумент: Демонстрация возможности сокращения затрат за счет автоматизации и оптимизации процессов.</w:t>
      </w:r>
    </w:p>
    <w:p>
      <w:pPr>
        <w:pStyle w:val="ListParagraph"/>
      </w:pPr>
      <w:r>
        <w:t xml:space="preserve">  Г. Обеспечение безопасности и экологичности: Предотвращение аварийных ситуаций, снижение выбросов вредных веществ. Аргумент: Улучшение безопасности производства и снижение негативного воздействия на окружающую среду.</w:t>
      </w:r>
    </w:p>
    <w:p>
      <w:pPr>
        <w:pStyle w:val="ListParagraph"/>
      </w:pPr>
      <w:r>
        <w:t xml:space="preserve">  А. Уровень 0: Датчики и исполнительные механизмы. Аргумент: Описание первичных элементов системы управления и их роли в сборе данных и воздействии на процесс.</w:t>
      </w:r>
    </w:p>
    <w:p>
      <w:pPr>
        <w:pStyle w:val="ListParagraph"/>
      </w:pPr>
      <w:r>
        <w:t xml:space="preserve">  Б. Уровень 1: ПЛК (Программируемые логические контроллеры) и базовые системы управления. Аргумент: Описание локальных систем управления и их роли в автоматизации отдельных участков процесса.</w:t>
      </w:r>
    </w:p>
    <w:p>
      <w:pPr>
        <w:pStyle w:val="ListParagraph"/>
      </w:pPr>
      <w:r>
        <w:t xml:space="preserve">  В. Уровень 2: SCADA и DCS – Оперативное управление и мониторинг. Аргумент: Описание систем оперативного управления и мониторинга, обеспечивающих централизованное управление и контроль.</w:t>
      </w:r>
    </w:p>
    <w:p>
      <w:pPr>
        <w:pStyle w:val="ListParagraph"/>
      </w:pPr>
      <w:r>
        <w:t xml:space="preserve">  Г. Уровень 3: MES (Manufacturing Execution System) – Управление производством. Аргумент: Описание систем управления производством, обеспечивающих планирование, контроль и оптимизацию производственных процессов.</w:t>
      </w:r>
    </w:p>
    <w:p>
      <w:pPr>
        <w:pStyle w:val="ListParagraph"/>
      </w:pPr>
      <w:r>
        <w:t xml:space="preserve">  Д. Уровень 4: ERP (Enterprise Resource Planning) – Планирование ресурсов предприятия. Аргумент: Описание систем планирования ресурсов предприятия, обеспечивающих интеграцию всех бизнес-процессов и управление ресурсами.</w:t>
      </w:r>
    </w:p>
    <w:p>
      <w:pPr>
        <w:pStyle w:val="ListParagraph"/>
      </w:pPr>
      <w:r>
        <w:t xml:space="preserve">  Е. Взаимосвязь между уровнями: Интеграция данных и обеспечение целостности системы управления. Аргумент: Важность интеграции данных между уровнями для обеспечения эффективного управления производством и принятия обоснованных решений.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Исторический обзор: от ручного управления к автоматизированным системам.</w:t>
      </w:r>
      <w:r>
        <w:rPr/>
        <w:t xml:space="preserve"> Необходимо подчеркнуть эволюцию систем управления, начиная с ручных операций и заканчивая современными цифровыми комплексами. Аргумент: понимание исторического контекста помогает оценить преимущества современных систем и прогнозировать будущие тенденции.</w:t>
      </w:r>
    </w:p>
    <w:p>
      <w:pPr>
        <w:pStyle w:val="ListBullet"/>
      </w:pPr>
      <w:r>
        <w:t xml:space="preserve">Идея 2: </w:t>
      </w:r>
      <w:r>
        <w:rPr>
          <w:b/>
        </w:rPr>
        <w:t>Определение ключевых терминов: автоматизация, управление, регулирование, SCADA, DCS.</w:t>
      </w:r>
      <w:r>
        <w:rPr/>
        <w:t xml:space="preserve"> Четкое определение терминов создаст единую терминологическую базу для дальнейшего обсуждения. Аргумент: устранение неоднозначности в терминологии обеспечит корректное восприятие информации.</w:t>
      </w:r>
    </w:p>
    <w:p>
      <w:pPr>
        <w:pStyle w:val="ListBullet"/>
      </w:pPr>
      <w:r>
        <w:t xml:space="preserve">Идея 3: </w:t>
      </w:r>
      <w:r>
        <w:rPr>
          <w:b/>
        </w:rPr>
        <w:t>Цели автоматизации: повышение эффективности, оптимизация процессов, снижение затрат, обеспечение безопасности.</w:t>
      </w:r>
      <w:r>
        <w:rPr/>
        <w:t xml:space="preserve"> Обоснование экономической целесообразности автоматизации путем демонстрации конкретных выгод. Аргумент: экономическая выгода является ключевым фактором при принятии решений о внедрении автоматизированных систем.</w:t>
      </w:r>
    </w:p>
    <w:p>
      <w:pPr>
        <w:pStyle w:val="ListBullet"/>
      </w:pPr>
      <w:r>
        <w:t xml:space="preserve">Идея 4: </w:t>
      </w:r>
      <w:r>
        <w:rPr>
          <w:b/>
        </w:rPr>
        <w:t>Уровень 0: Датчики и исполнительные механизмы – основа системы автоматизации.</w:t>
      </w:r>
      <w:r>
        <w:rPr/>
        <w:t xml:space="preserve"> Описание роли первичных элементов сбора данных и воздействия на процесс. Аргумент: без надежных датчиков и исполнительных механизмов невозможно обеспечить корректную работу системы автоматизации.</w:t>
      </w:r>
    </w:p>
    <w:p>
      <w:pPr>
        <w:pStyle w:val="ListBullet"/>
      </w:pPr>
      <w:r>
        <w:t xml:space="preserve">Идея 5: </w:t>
      </w:r>
      <w:r>
        <w:rPr>
          <w:b/>
        </w:rPr>
        <w:t>Уровень 1: ПЛК и базовые системы управления – локальный контроль и автоматизация.</w:t>
      </w:r>
      <w:r>
        <w:rPr/>
        <w:t xml:space="preserve"> Описание роли ПЛК в автоматизации отдельных участков технологического процесса. Аргумент: ПЛК обеспечивают гибкость и адаптивность системы автоматизации.</w:t>
      </w:r>
    </w:p>
    <w:p>
      <w:pPr>
        <w:pStyle w:val="ListBullet"/>
      </w:pPr>
      <w:r>
        <w:t xml:space="preserve">Идея 6: </w:t>
      </w:r>
      <w:r>
        <w:rPr>
          <w:b/>
        </w:rPr>
        <w:t>Уровень 2: SCADA и DCS – централизованный мониторинг и управление.</w:t>
      </w:r>
      <w:r>
        <w:rPr/>
        <w:t xml:space="preserve"> Объяснение функций и архитектуры SCADA и DCS, их роли в оперативной диспетчеризации. Аргумент: SCADA и DCS обеспечивают централизованный контроль и оперативное принятие решений.</w:t>
      </w:r>
    </w:p>
    <w:p>
      <w:pPr>
        <w:pStyle w:val="ListBullet"/>
      </w:pPr>
      <w:r>
        <w:t xml:space="preserve">Идея 7: </w:t>
      </w:r>
      <w:r>
        <w:rPr>
          <w:b/>
        </w:rPr>
        <w:t>Уровень 3: MES - интеграция производственных данных и управление производством.</w:t>
      </w:r>
      <w:r>
        <w:rPr/>
        <w:t xml:space="preserve"> Описание роли MES в интеграции данных с нижних уровней и оптимизации производственных процессов. Аргумент: MES позволяет повысить эффективность производства и снизить затраты.</w:t>
      </w:r>
    </w:p>
    <w:p>
      <w:pPr>
        <w:pStyle w:val="ListBullet"/>
      </w:pPr>
      <w:r>
        <w:t xml:space="preserve">Идея 8: </w:t>
      </w:r>
      <w:r>
        <w:rPr>
          <w:b/>
        </w:rPr>
        <w:t>Уровень 4: ERP – планирование ресурсов предприятия и интеграция с системой управления производством.</w:t>
      </w:r>
      <w:r>
        <w:rPr/>
        <w:t xml:space="preserve"> Описание роли ERP в планировании ресурсов предприятия и интеграции с системой управления производством. Аргумент: ERP обеспечивает стратегическое управление ресурсами предприятия.</w:t>
      </w:r>
    </w:p>
    <w:p>
      <w:pPr>
        <w:pStyle w:val="ListBullet"/>
      </w:pPr>
      <w:r>
        <w:t xml:space="preserve">Идея 9: </w:t>
      </w:r>
      <w:r>
        <w:rPr>
          <w:b/>
        </w:rPr>
        <w:t>Взаимосвязь между уровнями автоматизации: важность интеграции данных и создание единого информационного пространства.</w:t>
      </w:r>
      <w:r>
        <w:rPr/>
        <w:t xml:space="preserve"> Подчеркивание необходимости интеграции данных между уровнями для обеспечения эффективного управления производством и принятия обоснованных решений. Аргумент: интеграция данных повышает прозрачность производства и позволяет оперативно реагировать на изменения.</w:t>
      </w:r>
    </w:p>
    <w:p>
      <w:pPr>
        <w:pStyle w:val="ListBullet"/>
      </w:pPr>
      <w:r>
        <w:t xml:space="preserve">Идея 10: </w:t>
      </w:r>
      <w:r>
        <w:rPr>
          <w:b/>
        </w:rPr>
        <w:t>Примеры успешной автоматизации на нефтеперерабатывающих предприятиях.</w:t>
      </w:r>
      <w:r>
        <w:rPr/>
        <w:t xml:space="preserve">  Предоставление реальных примеров внедрения систем автоматизации и полученных выгод. Аргумент: практические примеры демонстрируют эффективность автоматизации и мотивируют к ее внедрению.</w:t>
      </w:r>
    </w:p>
    <w:p>
      <w:r>
        <w:br w:type="page"/>
      </w:r>
    </w:p>
    <w:p>
      <w:pPr>
        <w:pStyle w:val="Heading1"/>
      </w:pPr>
      <w:r>
        <w:t>Глава 1:  Введение в автоматизацию нефтепереработки: Исторический обзор, основные определения и уровни автоматизации в нефтепереработке.</w:t>
      </w:r>
    </w:p>
    <w:p>
      <w:pPr>
        <w:pStyle w:val="Heading2"/>
      </w:pPr>
      <w:r>
        <w:t>Структура Глава 1: Введение в автоматизацию нефтепереработки</w:t>
      </w:r>
    </w:p>
    <w:p>
      <w:r>
        <w:t>**I. Исторический контекст автоматизации**</w:t>
      </w:r>
    </w:p>
    <w:p>
      <w:pPr>
        <w:pStyle w:val="ListParagraph"/>
      </w:pPr>
      <w:r>
        <w:t xml:space="preserve">  А. Ранние этапы: Механизация и первые попытки автоматизации.</w:t>
      </w:r>
    </w:p>
    <w:p>
      <w:pPr>
        <w:pStyle w:val="ListParagraph"/>
      </w:pPr>
      <w:r>
        <w:t xml:space="preserve">  Аргумент: Демонстрация первоначальной потребности в повышении эффективности и безопасности, заложившей основу для дальнейшего развития.</w:t>
      </w:r>
    </w:p>
    <w:p>
      <w:pPr>
        <w:pStyle w:val="ListParagraph"/>
      </w:pPr>
      <w:r>
        <w:t xml:space="preserve">  Б. Эра аналоговых систем управления.</w:t>
      </w:r>
    </w:p>
    <w:p>
      <w:pPr>
        <w:pStyle w:val="ListParagraph"/>
      </w:pPr>
      <w:r>
        <w:t xml:space="preserve">  Аргумент: Подчеркивание важности аналоговых технологий как ступени к современным цифровым системам, решение проблем масштабируемости и точности.</w:t>
      </w:r>
    </w:p>
    <w:p>
      <w:pPr>
        <w:pStyle w:val="ListParagraph"/>
      </w:pPr>
      <w:r>
        <w:t xml:space="preserve">  В. Переход к цифровым системам управления.</w:t>
      </w:r>
    </w:p>
    <w:p>
      <w:pPr>
        <w:pStyle w:val="ListParagraph"/>
      </w:pPr>
      <w:r>
        <w:t xml:space="preserve">  Аргумент: Подчеркивание преимуществ цифровых систем: повышение точности, скорости, гибкости и интеграции данных.</w:t>
      </w:r>
    </w:p>
    <w:p>
      <w:pPr>
        <w:pStyle w:val="ListParagraph"/>
      </w:pPr>
      <w:r>
        <w:t xml:space="preserve">  Г. Современные тенденции: Интеграция с передовыми технологиями.</w:t>
      </w:r>
    </w:p>
    <w:p>
      <w:pPr>
        <w:pStyle w:val="ListParagraph"/>
      </w:pPr>
      <w:r>
        <w:t xml:space="preserve">  Аргумент: Обозначение текущего этапа развития и потенциала для дальнейшей оптимизации и повышения эффективности.</w:t>
      </w:r>
    </w:p>
    <w:p>
      <w:pPr>
        <w:pStyle w:val="ListParagraph"/>
      </w:pPr>
      <w:r>
        <w:t xml:space="preserve">  А. Автоматизация: Определение, уровни.</w:t>
      </w:r>
    </w:p>
    <w:p>
      <w:pPr>
        <w:pStyle w:val="ListParagraph"/>
      </w:pPr>
      <w:r>
        <w:t xml:space="preserve">  Аргумент: Разграничение степени автоматизации и её влияние на производственный процесс.</w:t>
      </w:r>
    </w:p>
    <w:p>
      <w:pPr>
        <w:pStyle w:val="ListParagraph"/>
      </w:pPr>
      <w:r>
        <w:t xml:space="preserve">  Б. Управление: Определение, типы.</w:t>
      </w:r>
    </w:p>
    <w:p>
      <w:pPr>
        <w:pStyle w:val="ListParagraph"/>
      </w:pPr>
      <w:r>
        <w:t xml:space="preserve">  Аргумент: Понимание принципов управления и выбора оптимального подхода в различных ситуациях.</w:t>
      </w:r>
    </w:p>
    <w:p>
      <w:pPr>
        <w:pStyle w:val="ListParagraph"/>
      </w:pPr>
      <w:r>
        <w:t xml:space="preserve">  В. Регуляторы и контроллеры: Определение, функции, типы.</w:t>
      </w:r>
    </w:p>
    <w:p>
      <w:pPr>
        <w:pStyle w:val="ListParagraph"/>
      </w:pPr>
      <w:r>
        <w:t xml:space="preserve">  Аргумент: Знание основных типов регуляторов и их применения для поддержания заданных параметров процесса.</w:t>
      </w:r>
    </w:p>
    <w:p>
      <w:pPr>
        <w:pStyle w:val="ListParagraph"/>
      </w:pPr>
      <w:r>
        <w:t xml:space="preserve">  Г. SCADA: Определение, функции, архитектура.</w:t>
      </w:r>
    </w:p>
    <w:p>
      <w:pPr>
        <w:pStyle w:val="ListParagraph"/>
      </w:pPr>
      <w:r>
        <w:t xml:space="preserve">  Аргумент: Понимание роли SCADA в мониторинге и управлении распределенными объектами.</w:t>
      </w:r>
    </w:p>
    <w:p>
      <w:pPr>
        <w:pStyle w:val="ListParagraph"/>
      </w:pPr>
      <w:r>
        <w:t xml:space="preserve">  Д. DCS: Определение, функции, архитектура.</w:t>
      </w:r>
    </w:p>
    <w:p>
      <w:pPr>
        <w:pStyle w:val="ListParagraph"/>
      </w:pPr>
      <w:r>
        <w:t xml:space="preserve">  Аргумент: Понимание роли DCS в автоматическом управлении технологическими процессами.</w:t>
      </w:r>
    </w:p>
    <w:p>
      <w:pPr>
        <w:pStyle w:val="ListParagraph"/>
      </w:pPr>
      <w:r>
        <w:t xml:space="preserve">  А. Повышение эффективности производства.</w:t>
      </w:r>
    </w:p>
    <w:p>
      <w:pPr>
        <w:pStyle w:val="ListParagraph"/>
      </w:pPr>
      <w:r>
        <w:t xml:space="preserve">  Аргумент: Экономическое обоснование автоматизации, демонстрация возможности снижения затрат и увеличения прибыли.</w:t>
      </w:r>
    </w:p>
    <w:p>
      <w:pPr>
        <w:pStyle w:val="ListParagraph"/>
      </w:pPr>
      <w:r>
        <w:t xml:space="preserve">  Б. Оптимизация технологических процессов.</w:t>
      </w:r>
    </w:p>
    <w:p>
      <w:pPr>
        <w:pStyle w:val="ListParagraph"/>
      </w:pPr>
      <w:r>
        <w:t xml:space="preserve">  Аргумент: Повышение качества продукции и снижение брака за счет автоматического управления процессами.</w:t>
      </w:r>
    </w:p>
    <w:p>
      <w:pPr>
        <w:pStyle w:val="ListParagraph"/>
      </w:pPr>
      <w:r>
        <w:t xml:space="preserve">  В. Снижение затрат.</w:t>
      </w:r>
    </w:p>
    <w:p>
      <w:pPr>
        <w:pStyle w:val="ListParagraph"/>
      </w:pPr>
      <w:r>
        <w:t xml:space="preserve">  Аргумент: Демонстрация возможности сокращения затрат за счет автоматизации и оптимизации процессов.</w:t>
      </w:r>
    </w:p>
    <w:p>
      <w:pPr>
        <w:pStyle w:val="ListParagraph"/>
      </w:pPr>
      <w:r>
        <w:t xml:space="preserve">  Г. Обеспечение безопасности и экологичности.</w:t>
      </w:r>
    </w:p>
    <w:p>
      <w:pPr>
        <w:pStyle w:val="ListParagraph"/>
      </w:pPr>
      <w:r>
        <w:t xml:space="preserve">  Аргумент: Улучшение безопасности производства и снижение негативного воздействия на окружающую среду.</w:t>
      </w:r>
    </w:p>
    <w:p>
      <w:pPr>
        <w:pStyle w:val="ListParagraph"/>
      </w:pPr>
      <w:r>
        <w:t xml:space="preserve">  А. Уровень 0: Датчики и исполнительные механизмы.</w:t>
      </w:r>
    </w:p>
    <w:p>
      <w:pPr>
        <w:pStyle w:val="ListParagraph"/>
      </w:pPr>
      <w:r>
        <w:t xml:space="preserve">  Аргумент: Описание первичных элементов системы управления и их роли в сборе данных и воздействии на процесс.</w:t>
      </w:r>
    </w:p>
    <w:p>
      <w:pPr>
        <w:pStyle w:val="ListParagraph"/>
      </w:pPr>
      <w:r>
        <w:t xml:space="preserve">  Б. Уровень 1: ПЛК и базовые системы управления.</w:t>
      </w:r>
    </w:p>
    <w:p>
      <w:pPr>
        <w:pStyle w:val="ListParagraph"/>
      </w:pPr>
      <w:r>
        <w:t xml:space="preserve">  Аргумент: Описание локальных систем управления и их роли в автоматизации отдельных участков процесса.</w:t>
      </w:r>
    </w:p>
    <w:p>
      <w:pPr>
        <w:pStyle w:val="ListParagraph"/>
      </w:pPr>
      <w:r>
        <w:t xml:space="preserve">  В. Уровень 2: SCADA и DCS – Оперативное управление и мониторинг.</w:t>
      </w:r>
    </w:p>
    <w:p>
      <w:pPr>
        <w:pStyle w:val="ListParagraph"/>
      </w:pPr>
      <w:r>
        <w:t xml:space="preserve">  Аргумент: Описание систем оперативного управления и мониторинга, обеспечивающих централизованное управление и контроль.</w:t>
      </w:r>
    </w:p>
    <w:p>
      <w:pPr>
        <w:pStyle w:val="ListParagraph"/>
      </w:pPr>
      <w:r>
        <w:t xml:space="preserve">  Г. Уровень 3: MES – Управление производством.</w:t>
      </w:r>
    </w:p>
    <w:p>
      <w:pPr>
        <w:pStyle w:val="ListParagraph"/>
      </w:pPr>
      <w:r>
        <w:t xml:space="preserve">  Аргумент: Описание систем управления производством, обеспечивающих планирование, контроль и оптимизацию производственных процессов.</w:t>
      </w:r>
    </w:p>
    <w:p>
      <w:pPr>
        <w:pStyle w:val="ListParagraph"/>
      </w:pPr>
      <w:r>
        <w:t xml:space="preserve">  Д. Уровень 4: ERP – Планирование ресурсов предприятия.</w:t>
      </w:r>
    </w:p>
    <w:p>
      <w:pPr>
        <w:pStyle w:val="ListParagraph"/>
      </w:pPr>
      <w:r>
        <w:t xml:space="preserve">  Аргумент: Описание систем планирования ресурсов предприятия, обеспечивающих интеграцию всех бизнес-процессов и управление ресурсами.</w:t>
      </w:r>
    </w:p>
    <w:p>
      <w:pPr>
        <w:pStyle w:val="ListParagraph"/>
      </w:pPr>
      <w:r>
        <w:t xml:space="preserve">  Е. Взаимосвязь между уровнями: Интеграция данных и обеспечение целостности системы управления.</w:t>
      </w:r>
    </w:p>
    <w:p>
      <w:pPr>
        <w:pStyle w:val="ListParagraph"/>
      </w:pPr>
      <w:r>
        <w:t xml:space="preserve">  Аргумент: Важность интеграции данных между уровнями для обеспечения эффективного управления производством и принятия обоснованных решений.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Эволюция систем управления: от ручного управления к автоматизированным системам в нефтепереработке.</w:t>
      </w:r>
      <w:r>
        <w:rPr/>
        <w:t xml:space="preserve"> Необходимо подчеркнуть ключевые этапы развития, начиная с механизации и заканчивая современными цифровыми комплексами. Аргумент: понимание исторического контекста помогает оценить преимущества современных систем и прогнозировать будущие тенденции, а также понимать ограничения более ранних решений.</w:t>
      </w:r>
    </w:p>
    <w:p>
      <w:pPr>
        <w:pStyle w:val="ListBullet"/>
      </w:pPr>
      <w:r>
        <w:t xml:space="preserve">Идея 2: </w:t>
      </w:r>
      <w:r>
        <w:rPr>
          <w:b/>
        </w:rPr>
        <w:t>Определение автоматизации как многоуровневого процесса: различия между автоматизацией задач, процессов и предприятий.</w:t>
      </w:r>
      <w:r>
        <w:rPr/>
        <w:t xml:space="preserve"> Четкое разграничение этих уровней создаст единую терминологическую базу для дальнейшего обсуждения. Аргумент: устранение неоднозначности в терминологии обеспечит корректное восприятие информации и поможет избежать путаницы в дальнейшем.</w:t>
      </w:r>
    </w:p>
    <w:p>
      <w:pPr>
        <w:pStyle w:val="ListBullet"/>
      </w:pPr>
      <w:r>
        <w:t xml:space="preserve">Идея 3: </w:t>
      </w:r>
      <w:r>
        <w:rPr>
          <w:b/>
        </w:rPr>
        <w:t>Ключевые цели автоматизации нефтепереработки: повышение эффективности, оптимизация процессов, снижение затрат, обеспечение безопасности и экологичности.</w:t>
      </w:r>
      <w:r>
        <w:rPr/>
        <w:t xml:space="preserve"> Обоснование экономической целесообразности автоматизации путем демонстрации конкретных выгод, подкрепленных примерами. Аргумент: экономическая выгода является ключевым фактором при принятии решений о внедрении автоматизированных систем, а безопасность и экологичность – обязательными условиями.</w:t>
      </w:r>
    </w:p>
    <w:p>
      <w:pPr>
        <w:pStyle w:val="ListBullet"/>
      </w:pPr>
      <w:r>
        <w:t xml:space="preserve">Идея 4: </w:t>
      </w:r>
      <w:r>
        <w:rPr>
          <w:b/>
        </w:rPr>
        <w:t>Уровень 0: Датчики и исполнительные механизмы - основа системы автоматизации: типы датчиков, применяемых в нефтепереработке (температуры, давления, расхода, уровня) и принципы их работы.</w:t>
      </w:r>
      <w:r>
        <w:rPr/>
        <w:t xml:space="preserve"> Описание роли первичных элементов сбора данных и воздействия на процесс. Аргумент: без надежных датчиков и исполнительных механизмов невозможно обеспечить корректную работу системы автоматизации, поэтому необходимо понимать их характеристики и принципы работы.</w:t>
      </w:r>
    </w:p>
    <w:p>
      <w:pPr>
        <w:pStyle w:val="ListBullet"/>
      </w:pPr>
      <w:r>
        <w:t xml:space="preserve">Идея 5: </w:t>
      </w:r>
      <w:r>
        <w:rPr>
          <w:b/>
        </w:rPr>
        <w:t>Уровень 1: ПЛК и базовые системы управления: архитектура, программирование, преимущества и недостатки ПЛК в контексте нефтепереработки.</w:t>
      </w:r>
      <w:r>
        <w:rPr/>
        <w:t xml:space="preserve"> Описание локальных систем управления и их роли в автоматизации отдельных участков процесса. Аргумент: ПЛК обеспечивают гибкость и адаптивность системы автоматизации, а понимание их архитектуры и возможностей программирования необходимо для эффективного управления.</w:t>
      </w:r>
    </w:p>
    <w:p>
      <w:pPr>
        <w:pStyle w:val="ListBullet"/>
      </w:pPr>
      <w:r>
        <w:t xml:space="preserve">Идея 6: </w:t>
      </w:r>
      <w:r>
        <w:rPr>
          <w:b/>
        </w:rPr>
        <w:t>Уровень 2: SCADA и DCS: ключевые различия, архитектура, функции и области применения в нефтепереработке.</w:t>
      </w:r>
      <w:r>
        <w:rPr/>
        <w:t xml:space="preserve"> Сравнение двух ключевых систем оперативного управления и мониторинга. Аргумент: понимание различий между SCADA и DCS позволяет выбрать наиболее подходящую систему для конкретного приложения и избежать дублирования функциональности.</w:t>
      </w:r>
    </w:p>
    <w:p>
      <w:pPr>
        <w:pStyle w:val="ListBullet"/>
      </w:pPr>
      <w:r>
        <w:t xml:space="preserve">Идея 7: </w:t>
      </w:r>
      <w:r>
        <w:rPr>
          <w:b/>
        </w:rPr>
        <w:t>Уровень 3: MES - интеграция производственных данных и управление производством: ключевые функции MES в нефтепереработке (отслеживание партий, управление рецептурами, контроль качества).</w:t>
      </w:r>
      <w:r>
        <w:rPr/>
        <w:t xml:space="preserve"> Описание роли MES в интеграции данных с нижних уровней и оптимизации производственных процессов. Аргумент: MES позволяет повысить эффективность производства и снизить затраты за счет оптимизации планирования, контроля и управления производственными процессами.</w:t>
      </w:r>
    </w:p>
    <w:p>
      <w:pPr>
        <w:pStyle w:val="ListBullet"/>
      </w:pPr>
      <w:r>
        <w:t xml:space="preserve">Идея 8: </w:t>
      </w:r>
      <w:r>
        <w:rPr>
          <w:b/>
        </w:rPr>
        <w:t>Уровень 4: ERP – планирование ресурсов предприятия и интеграция с системой управления производством: роль ERP в оптимизации логистики, закупок и управления финансами в нефтепереработке.</w:t>
      </w:r>
      <w:r>
        <w:rPr/>
        <w:t xml:space="preserve"> Описание роли ERP в планировании ресурсов предприятия и интеграции с системой управления производством. Аргумент: ERP обеспечивает стратегическое управление ресурсами предприятия и позволяет оптимизировать бизнес-процессы на всех уровнях.</w:t>
      </w:r>
    </w:p>
    <w:p>
      <w:pPr>
        <w:pStyle w:val="ListBullet"/>
      </w:pPr>
      <w:r>
        <w:t xml:space="preserve">Идея 9: </w:t>
      </w:r>
      <w:r>
        <w:rPr>
          <w:b/>
        </w:rPr>
        <w:t>Интеграция уровней автоматизации: важность обмена данными между уровнями, протоколы и стандарты (OPC, Modbus, Profibus).</w:t>
      </w:r>
      <w:r>
        <w:rPr/>
        <w:t xml:space="preserve"> Подчеркивание необходимости интеграции данных между уровнями для обеспечения эффективного управления производством и принятия обоснованных решений. Аргумент: интеграция данных повышает прозрачность производства, позволяет оперативно реагировать на изменения и обеспечивает более эффективное использование ресурсов.</w:t>
      </w:r>
    </w:p>
    <w:p>
      <w:pPr>
        <w:pStyle w:val="ListBullet"/>
      </w:pPr>
      <w:r>
        <w:t xml:space="preserve">Идея 10: </w:t>
      </w:r>
      <w:r>
        <w:rPr>
          <w:b/>
        </w:rPr>
        <w:t>Примеры успешной автоматизации на нефтеперерабатывающих предприятиях: повышение производительности, снижение затрат, улучшение безопасности и экологичности.</w:t>
      </w:r>
      <w:r>
        <w:rPr/>
        <w:t xml:space="preserve"> Предоставление реальных примеров внедрения систем автоматизации и полученных выгод, демонстрирующих экономическую целесообразность и практическую пользу автоматизации. Аргумент: практические примеры демонстрируют эффективность автоматизации и мотивируют к ее внедрению.</w:t>
      </w:r>
    </w:p>
    <w:p>
      <w:r>
        <w:br w:type="page"/>
      </w:r>
    </w:p>
    <w:p>
      <w:pPr>
        <w:pStyle w:val="Heading1"/>
      </w:pPr>
      <w:r>
        <w:t>Глава 2:  Основы PID-регулирования: Принцип работы PID-регулятора, типы объектов управления и методы настройки.</w:t>
      </w:r>
    </w:p>
    <w:p>
      <w:pPr>
        <w:pStyle w:val="Heading2"/>
      </w:pPr>
      <w:r>
        <w:t>Структура Глава 2: Основы ПИД-регулирования</w:t>
      </w:r>
    </w:p>
    <w:p>
      <w:r>
        <w:t>**I. Введение в ПИД-регулирование**</w:t>
      </w:r>
    </w:p>
    <w:p>
      <w:pPr>
        <w:pStyle w:val="ListParagraph"/>
      </w:pPr>
      <w:r>
        <w:t xml:space="preserve">  А. Основная концепция обратной связи: Поддержание желаемого значения путем измерения отклонения и внесения корректировок.</w:t>
      </w:r>
    </w:p>
    <w:p>
      <w:pPr>
        <w:pStyle w:val="ListParagraph"/>
      </w:pPr>
      <w:r>
        <w:t xml:space="preserve">  Аргумент:  Демонстрация принципа работы регулятора, основанного на сравнении фактического значения с заданным.</w:t>
      </w:r>
    </w:p>
    <w:p>
      <w:pPr>
        <w:pStyle w:val="ListParagraph"/>
      </w:pPr>
      <w:r>
        <w:t xml:space="preserve">  Б.  Необходимость регулирования в нефтепереработке: Поддержание стабильности процессов, повышение качества продукции, оптимизация использования ресурсов.</w:t>
      </w:r>
    </w:p>
    <w:p>
      <w:pPr>
        <w:pStyle w:val="ListParagraph"/>
      </w:pPr>
      <w:r>
        <w:t xml:space="preserve">  Аргумент:  Указание на критическую важность точного управления параметрами процессов для обеспечения эффективности и безопасности производства.</w:t>
      </w:r>
    </w:p>
    <w:p>
      <w:pPr>
        <w:pStyle w:val="ListParagraph"/>
      </w:pPr>
      <w:r>
        <w:t xml:space="preserve">  В.  Преимущества ПИД-регулирования: Простота, надежность, универсальность, широкая применимость.</w:t>
      </w:r>
    </w:p>
    <w:p>
      <w:pPr>
        <w:pStyle w:val="ListParagraph"/>
      </w:pPr>
      <w:r>
        <w:t xml:space="preserve">  Аргумент:  Пояснение, почему ПИД-регуляторы являются наиболее распространенным типом регуляторов в промышленности.</w:t>
      </w:r>
    </w:p>
    <w:p>
      <w:pPr>
        <w:pStyle w:val="ListParagraph"/>
      </w:pPr>
      <w:r>
        <w:t xml:space="preserve">  А. Пропорциональная составляющая (P):  Внесение коррекции пропорционально величине отклонения.</w:t>
      </w:r>
    </w:p>
    <w:p>
      <w:pPr>
        <w:pStyle w:val="ListParagraph"/>
      </w:pPr>
      <w:r>
        <w:t xml:space="preserve">  Аргумент:  Пояснение, как пропорциональный коэффициент влияет на скорость реакции и устойчивость системы.</w:t>
      </w:r>
    </w:p>
    <w:p>
      <w:pPr>
        <w:pStyle w:val="ListParagraph"/>
      </w:pPr>
      <w:r>
        <w:t xml:space="preserve">  Б. Интегральная составляющая (I):  Устранение статической ошибки путем суммирования отклонений во времени.</w:t>
      </w:r>
    </w:p>
    <w:p>
      <w:pPr>
        <w:pStyle w:val="ListParagraph"/>
      </w:pPr>
      <w:r>
        <w:t xml:space="preserve">  Аргумент:  Пояснение, как интегральный коэффициент влияет на устранение устойчивой ошибки, но может приводить к колебаниям.</w:t>
      </w:r>
    </w:p>
    <w:p>
      <w:pPr>
        <w:pStyle w:val="ListParagraph"/>
      </w:pPr>
      <w:r>
        <w:t xml:space="preserve">  В. Дифференциальная составляющая (D):  Предсказание будущего отклонения на основе скорости изменения текущего отклонения.</w:t>
      </w:r>
    </w:p>
    <w:p>
      <w:pPr>
        <w:pStyle w:val="ListParagraph"/>
      </w:pPr>
      <w:r>
        <w:t xml:space="preserve">  Аргумент:  Пояснение, как дифференциальный коэффициент влияет на подавление колебаний и повышение устойчивости системы.</w:t>
      </w:r>
    </w:p>
    <w:p>
      <w:pPr>
        <w:pStyle w:val="ListParagraph"/>
      </w:pPr>
      <w:r>
        <w:t xml:space="preserve">  А. Влияние коэффициента Kp (пропорциональный коэффициент):  Увеличение Kp приводит к более быстрой реакции, но может привести к колебаниям и неустойчивости.</w:t>
      </w:r>
    </w:p>
    <w:p>
      <w:pPr>
        <w:pStyle w:val="ListParagraph"/>
      </w:pPr>
      <w:r>
        <w:t xml:space="preserve">  Аргумент:  Объяснение взаимосвязи между Kp и динамическими характеристиками системы.</w:t>
      </w:r>
    </w:p>
    <w:p>
      <w:pPr>
        <w:pStyle w:val="ListParagraph"/>
      </w:pPr>
      <w:r>
        <w:t xml:space="preserve">  Б. Влияние коэффициента Ti (время интеграла) или Ki (интегральный коэффициент):  Изменение Ti/Ki влияет на время устранения статической ошибки и устойчивость системы.</w:t>
      </w:r>
    </w:p>
    <w:p>
      <w:pPr>
        <w:pStyle w:val="ListParagraph"/>
      </w:pPr>
      <w:r>
        <w:t xml:space="preserve">  Аргумент:  Объяснение, как интегральный коэффициент влияет на устранение устойчивой ошибки и стабильность системы.</w:t>
      </w:r>
    </w:p>
    <w:p>
      <w:pPr>
        <w:pStyle w:val="ListParagraph"/>
      </w:pPr>
      <w:r>
        <w:t xml:space="preserve">  В. Влияние коэффициента Td (время дифференцирования) или Kd (дифференциальный коэффициент):  Изменение Td/Kd влияет на подавление колебаний и скорость реакции системы.</w:t>
      </w:r>
    </w:p>
    <w:p>
      <w:pPr>
        <w:pStyle w:val="ListParagraph"/>
      </w:pPr>
      <w:r>
        <w:t xml:space="preserve">  Аргумент:  Объяснение, как дифференциальный коэффициент влияет на подавление колебаний и повышение устойчивости системы.</w:t>
      </w:r>
    </w:p>
    <w:p>
      <w:pPr>
        <w:pStyle w:val="ListParagraph"/>
      </w:pPr>
      <w:r>
        <w:t xml:space="preserve">  А. Метод Циглера-Николса: Определение параметров регулятора на основе экспериментального определения критического усиления и периода колебаний.</w:t>
      </w:r>
    </w:p>
    <w:p>
      <w:pPr>
        <w:pStyle w:val="ListParagraph"/>
      </w:pPr>
      <w:r>
        <w:t xml:space="preserve">  Аргумент:  Описание простого и эффективного метода настройки регулятора, основанного на анализе реакции системы.</w:t>
      </w:r>
    </w:p>
    <w:p>
      <w:pPr>
        <w:pStyle w:val="ListParagraph"/>
      </w:pPr>
      <w:r>
        <w:t xml:space="preserve">  Б. Метод Cohen-Coon:  Улучшенный метод настройки, учитывающий задержку в системе.</w:t>
      </w:r>
    </w:p>
    <w:p>
      <w:pPr>
        <w:pStyle w:val="ListParagraph"/>
      </w:pPr>
      <w:r>
        <w:t xml:space="preserve">  Аргумент:  Описание более точного метода настройки регулятора, учитывающего особенности системы.</w:t>
      </w:r>
    </w:p>
    <w:p>
      <w:pPr>
        <w:pStyle w:val="ListParagraph"/>
      </w:pPr>
      <w:r>
        <w:t xml:space="preserve">  В.  Автоматическая настройка (Auto-tuning):  Использование алгоритмов оптимизации для автоматического определения оптимальных параметров регулятора.</w:t>
      </w:r>
    </w:p>
    <w:p>
      <w:pPr>
        <w:pStyle w:val="ListParagraph"/>
      </w:pPr>
      <w:r>
        <w:t xml:space="preserve">  Аргумент:  Описание современного метода настройки регулятора, основанного на автоматическом поиске оптимальных параметров.</w:t>
      </w:r>
    </w:p>
    <w:p>
      <w:pPr>
        <w:pStyle w:val="ListParagraph"/>
      </w:pPr>
      <w:r>
        <w:t xml:space="preserve">  А.  Нелинейности в системе:  Влияние нелинейных характеристик процессов на эффективность ПИД-регулирования.</w:t>
      </w:r>
    </w:p>
    <w:p>
      <w:pPr>
        <w:pStyle w:val="ListParagraph"/>
      </w:pPr>
      <w:r>
        <w:t xml:space="preserve">  Аргумент:  Описание проблем, возникающих при регулировании нелинейных систем, и необходимости использования более сложных алгоритмов.</w:t>
      </w:r>
    </w:p>
    <w:p>
      <w:pPr>
        <w:pStyle w:val="ListParagraph"/>
      </w:pPr>
      <w:r>
        <w:t xml:space="preserve">  Б.  Задержки в системе:  Влияние задержек на устойчивость и эффективность ПИД-регулирования.</w:t>
      </w:r>
    </w:p>
    <w:p>
      <w:pPr>
        <w:pStyle w:val="ListParagraph"/>
      </w:pPr>
      <w:r>
        <w:t xml:space="preserve">  Аргумент:  Описание проблем, возникающих при регулировании систем с большими задержками, и необходимости использования методов компенсации задержек.</w:t>
      </w:r>
    </w:p>
    <w:p>
      <w:pPr>
        <w:pStyle w:val="ListParagraph"/>
      </w:pPr>
      <w:r>
        <w:t xml:space="preserve">  В.  Влияние внешних возмущений:  Влияние внешних факторов на стабильность и эффективность ПИД-регулирования.</w:t>
      </w:r>
    </w:p>
    <w:p>
      <w:pPr>
        <w:pStyle w:val="ListParagraph"/>
      </w:pPr>
      <w:r>
        <w:t xml:space="preserve">  Аргумент:  Описание проблем, возникающих при воздействии внешних возмущений, и необходимости использования методов подавления возмущений.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Список идей хорошо структурирован и охватывает ключевые аспекты ПИД-регулирования. Все предложенные идеи соответствуют рамкам главы и способствуют созданию полной и понятной структуры. Вот немного более детализированный список, с небольшими уточнениями и расширениями, готовый к использованию:</w:t>
      </w:r>
    </w:p>
    <w:p>
      <w:pPr>
        <w:pStyle w:val="ListBullet"/>
      </w:pPr>
      <w:r>
        <w:rPr>
          <w:b/>
        </w:rPr>
        <w:t>I. Введение в ПИД-регулирование</w:t>
      </w:r>
    </w:p>
    <w:p>
      <w:pPr>
        <w:pStyle w:val="ListParagraph"/>
      </w:pPr>
      <w:r>
        <w:t xml:space="preserve">  А. Основная концепция обратной связи: Поддержание желаемого значения путем измерения отклонения и внесения корректировок. </w:t>
      </w:r>
      <w:r>
        <w:rPr>
          <w:i/>
        </w:rPr>
        <w:t>Аргумент: Демонстрация принципа работы регулятора, основанного на сравнении фактического значения с заданным.</w:t>
      </w:r>
    </w:p>
    <w:p>
      <w:pPr>
        <w:pStyle w:val="ListParagraph"/>
      </w:pPr>
      <w:r>
        <w:t xml:space="preserve">  Б. Необходимость регулирования в нефтепереработке: Поддержание стабильности процессов, повышение качества продукции, оптимизация использования ресурсов. </w:t>
      </w:r>
      <w:r>
        <w:rPr>
          <w:i/>
        </w:rPr>
        <w:t>Аргумент: Указание на критическую важность точного управления параметрами процессов для обеспечения эффективности и безопасности производства.</w:t>
      </w:r>
    </w:p>
    <w:p>
      <w:pPr>
        <w:pStyle w:val="ListParagraph"/>
      </w:pPr>
      <w:r>
        <w:t xml:space="preserve">  В. Преимущества ПИД-регулирования: Простота, надежность, универсальность, широкая применимость. </w:t>
      </w:r>
      <w:r>
        <w:rPr>
          <w:i/>
        </w:rPr>
        <w:t>Аргумент: Пояснение, почему ПИД-регуляторы являются наиболее распространенным типом регуляторов в промышленности.</w:t>
      </w:r>
    </w:p>
    <w:p>
      <w:pPr>
        <w:pStyle w:val="ListParagraph"/>
      </w:pPr>
      <w:r>
        <w:t xml:space="preserve">  Г.  Основные области применения ПИД-регуляторов в нефтепереработке: управление температурой, давлением, уровнем, расходом. </w:t>
      </w:r>
      <w:r>
        <w:rPr>
          <w:i/>
        </w:rPr>
        <w:t>Аргумент: Конкретные примеры, иллюстрирующие практическую значимость ПИД-регулирования.</w:t>
      </w:r>
    </w:p>
    <w:p>
      <w:pPr>
        <w:pStyle w:val="ListBullet"/>
      </w:pPr>
      <w:r>
        <w:rPr>
          <w:b/>
        </w:rPr>
        <w:t>II. Компоненты ПИД-регулятора</w:t>
      </w:r>
    </w:p>
    <w:p>
      <w:pPr>
        <w:pStyle w:val="ListParagraph"/>
      </w:pPr>
      <w:r>
        <w:t xml:space="preserve">  А. Пропорциональная составляющая (P): Внесение коррекции пропорционально величине отклонения. </w:t>
      </w:r>
      <w:r>
        <w:rPr>
          <w:i/>
        </w:rPr>
        <w:t>Аргумент: Пояснение, как пропорциональный коэффициент влияет на скорость реакции и устойчивость системы.</w:t>
      </w:r>
    </w:p>
    <w:p>
      <w:pPr>
        <w:pStyle w:val="ListParagraph"/>
      </w:pPr>
      <w:r>
        <w:t xml:space="preserve">  Б. Интегральная составляющая (I): Устранение статической ошибки путем суммирования отклонений во времени. </w:t>
      </w:r>
      <w:r>
        <w:rPr>
          <w:i/>
        </w:rPr>
        <w:t>Аргумент: Пояснение, как интегральный коэффициент влияет на устранение устойчивой ошибки, но может приводить к колебаниям.</w:t>
      </w:r>
    </w:p>
    <w:p>
      <w:pPr>
        <w:pStyle w:val="ListParagraph"/>
      </w:pPr>
      <w:r>
        <w:t xml:space="preserve">  В. Дифференциальная составляющая (D): Предсказание будущего отклонения на основе скорости изменения текущего отклонения. </w:t>
      </w:r>
      <w:r>
        <w:rPr>
          <w:i/>
        </w:rPr>
        <w:t>Аргумент: Пояснение, как дифференциальный коэффициент влияет на подавление колебаний и повышение устойчивости системы.</w:t>
      </w:r>
    </w:p>
    <w:p>
      <w:pPr>
        <w:pStyle w:val="ListParagraph"/>
      </w:pPr>
      <w:r>
        <w:t xml:space="preserve">  Г.  Взаимодействие между компонентами P, I и D: влияние каждого компонента на общую реакцию системы. </w:t>
      </w:r>
      <w:r>
        <w:rPr>
          <w:i/>
        </w:rPr>
        <w:t>Аргумент: Подчеркивание важности правильной настройки всех компонентов для достижения оптимальной производительности.</w:t>
      </w:r>
    </w:p>
    <w:p>
      <w:pPr>
        <w:pStyle w:val="ListBullet"/>
      </w:pPr>
      <w:r>
        <w:rPr>
          <w:b/>
        </w:rPr>
        <w:t>III. Влияние коэффициентов на характеристики системы</w:t>
      </w:r>
    </w:p>
    <w:p>
      <w:pPr>
        <w:pStyle w:val="ListParagraph"/>
      </w:pPr>
      <w:r>
        <w:t xml:space="preserve">  А. Влияние коэффициента Kp (пропорциональный коэффициент): Увеличение Kp приводит к более быстрой реакции, но может привести к колебаниям и неустойчивости. </w:t>
      </w:r>
      <w:r>
        <w:rPr>
          <w:i/>
        </w:rPr>
        <w:t>Аргумент: Объяснение взаимосвязи между Kp и динамическими характеристиками системы.</w:t>
      </w:r>
    </w:p>
    <w:p>
      <w:pPr>
        <w:pStyle w:val="ListParagraph"/>
      </w:pPr>
      <w:r>
        <w:t xml:space="preserve">  Б. Влияние коэффициента Ti (время интеграла) или Ki (интегральный коэффициент): Изменение Ti/Ki влияет на время устранения статической ошибки и устойчивость системы. </w:t>
      </w:r>
      <w:r>
        <w:rPr>
          <w:i/>
        </w:rPr>
        <w:t>Аргумент: Объяснение, как интегральный коэффициент влияет на устранение устойчивой ошибки и стабильность системы.</w:t>
      </w:r>
    </w:p>
    <w:p>
      <w:pPr>
        <w:pStyle w:val="ListParagraph"/>
      </w:pPr>
      <w:r>
        <w:t xml:space="preserve">  В. Влияние коэффициента Td (время дифференцирования) или Kd (дифференциальный коэффициент): Изменение Td/Kd влияет на подавление колебаний и скорость реакции системы. </w:t>
      </w:r>
      <w:r>
        <w:rPr>
          <w:i/>
        </w:rPr>
        <w:t>Аргумент: Объяснение, как дифференциальный коэффициент влияет на подавление колебаний и повышение устойчивости системы.</w:t>
      </w:r>
    </w:p>
    <w:p>
      <w:pPr>
        <w:pStyle w:val="ListParagraph"/>
      </w:pPr>
      <w:r>
        <w:t xml:space="preserve">  Г.  Влияние изменения коэффициентов на переходные процессы: анализ формы переходных процессов (перерегулирование, время успокоения). </w:t>
      </w:r>
      <w:r>
        <w:rPr>
          <w:i/>
        </w:rPr>
        <w:t>Аргумент: Описание того, как изменение параметров регулятора влияет на динамическое поведение системы.</w:t>
      </w:r>
    </w:p>
    <w:p>
      <w:pPr>
        <w:pStyle w:val="ListBullet"/>
      </w:pPr>
      <w:r>
        <w:rPr>
          <w:b/>
        </w:rPr>
        <w:t>IV. Методы настройки ПИД-регуляторов</w:t>
      </w:r>
    </w:p>
    <w:p>
      <w:pPr>
        <w:pStyle w:val="ListParagraph"/>
      </w:pPr>
      <w:r>
        <w:t xml:space="preserve">  А. Метод Циглера-Николса: Определение параметров регулятора на основе экспериментального определения критического усиления и периода колебаний. </w:t>
      </w:r>
      <w:r>
        <w:rPr>
          <w:i/>
        </w:rPr>
        <w:t>Аргумент: Описание простого и эффективного метода настройки регулятора, основанного на анализе реакции системы.</w:t>
      </w:r>
    </w:p>
    <w:p>
      <w:pPr>
        <w:pStyle w:val="ListParagraph"/>
      </w:pPr>
      <w:r>
        <w:t xml:space="preserve">  Б. Метод Cohen-Coon: Улучшенный метод настройки, учитывающий задержку в системе. </w:t>
      </w:r>
      <w:r>
        <w:rPr>
          <w:i/>
        </w:rPr>
        <w:t>Аргумент: Описание более точного метода настройки регулятора, учитывающего особенности системы.</w:t>
      </w:r>
    </w:p>
    <w:p>
      <w:pPr>
        <w:pStyle w:val="ListParagraph"/>
      </w:pPr>
      <w:r>
        <w:t xml:space="preserve">  В. Автоматическая настройка (Auto-tuning): Использование алгоритмов оптимизации для автоматического определения оптимальных параметров регулятора. </w:t>
      </w:r>
      <w:r>
        <w:rPr>
          <w:i/>
        </w:rPr>
        <w:t>Аргумент: Описание современного метода настройки регулятора, основанного на автоматическом поиске оптимальных параметров.</w:t>
      </w:r>
    </w:p>
    <w:p>
      <w:pPr>
        <w:pStyle w:val="ListParagraph"/>
      </w:pPr>
      <w:r>
        <w:t xml:space="preserve">  Г.  Практические рекомендации по выбору метода настройки в зависимости от характеристик системы. </w:t>
      </w:r>
      <w:r>
        <w:rPr>
          <w:i/>
        </w:rPr>
        <w:t>Аргумент: Подчеркивание важности учета особенностей конкретной системы при выборе метода настройки.</w:t>
      </w:r>
    </w:p>
    <w:p>
      <w:pPr>
        <w:pStyle w:val="ListBullet"/>
      </w:pPr>
      <w:r>
        <w:rPr>
          <w:b/>
        </w:rPr>
        <w:t>V. Ограничения и проблемы ПИД-регулирования</w:t>
      </w:r>
    </w:p>
    <w:p>
      <w:pPr>
        <w:pStyle w:val="ListParagraph"/>
      </w:pPr>
      <w:r>
        <w:t xml:space="preserve">  А. Нелинейности в системе: Влияние нелинейных характеристик процессов на эффективность ПИД-регулирования. </w:t>
      </w:r>
      <w:r>
        <w:rPr>
          <w:i/>
        </w:rPr>
        <w:t>Аргумент: Описание проблем, возникающих при регулировании нелинейных систем, и необходимости использования более сложных алгоритмов.</w:t>
      </w:r>
    </w:p>
    <w:p>
      <w:pPr>
        <w:pStyle w:val="ListParagraph"/>
      </w:pPr>
      <w:r>
        <w:t xml:space="preserve">  Б. Задержки в системе: Влияние задержек на устойчивость и эффективность ПИД-регулирования. </w:t>
      </w:r>
      <w:r>
        <w:rPr>
          <w:i/>
        </w:rPr>
        <w:t>Аргумент: Описание проблем, возникающих при регулировании систем с большими задержками, и необходимости использования методов компенсации задержек.</w:t>
      </w:r>
    </w:p>
    <w:p>
      <w:pPr>
        <w:pStyle w:val="ListParagraph"/>
      </w:pPr>
      <w:r>
        <w:t xml:space="preserve">  В. Влияние внешних возмущений: Влияние внешних факторов на стабильность и эффективность ПИД-регулирования. </w:t>
      </w:r>
      <w:r>
        <w:rPr>
          <w:i/>
        </w:rPr>
        <w:t>Аргумент: Описание проблем, возникающих при воздействии внешних возмущений, и необходимости использования методов подавления возмущений.</w:t>
      </w:r>
    </w:p>
    <w:p>
      <w:pPr>
        <w:pStyle w:val="ListParagraph"/>
      </w:pPr>
      <w:r>
        <w:t xml:space="preserve">  Г.  Альтернативные методы управления для сложных систем: краткий обзор других методов (например, управление моделью, нечеткая логика). </w:t>
      </w:r>
      <w:r>
        <w:rPr>
          <w:i/>
        </w:rPr>
        <w:t>Аргумент: Указание на то, что ПИД-регулирование не всегда является лучшим решением для сложных систем.</w:t>
      </w:r>
    </w:p>
    <w:p>
      <w:pPr>
        <w:pStyle w:val="ListBullet"/>
      </w:pPr>
      <w:r>
        <w:t>Эта структура представляет собой логичное и полное изложение материала по основам ПИД-регулирования.  Готов к следующему этапу?</w:t>
      </w:r>
    </w:p>
    <w:p>
      <w:r>
        <w:br w:type="page"/>
      </w:r>
    </w:p>
    <w:p>
      <w:pPr>
        <w:pStyle w:val="Heading1"/>
      </w:pPr>
      <w:r>
        <w:t>Глава 3:  Переход к Advanced Process Control (APC): Ограничения PID-регулирования и преимущества APC, ключевые элементы APC-системы и стратегии внедрения.</w:t>
      </w:r>
    </w:p>
    <w:p>
      <w:pPr>
        <w:pStyle w:val="Heading2"/>
      </w:pPr>
      <w:r>
        <w:t>Структура Глава 3: Основы ПИД-регулирования</w:t>
      </w:r>
    </w:p>
    <w:p>
      <w:r>
        <w:t>**I. Введение в ПИД-регулирование**</w:t>
      </w:r>
    </w:p>
    <w:p>
      <w:pPr>
        <w:pStyle w:val="ListParagraph"/>
      </w:pPr>
      <w:r>
        <w:t xml:space="preserve">  А. Основная концепция обратной связи: Поддержание желаемого значения путем измерения отклонения и внесения корректировок.</w:t>
      </w:r>
    </w:p>
    <w:p>
      <w:pPr>
        <w:pStyle w:val="ListParagraph"/>
      </w:pPr>
      <w:r>
        <w:t xml:space="preserve">  Аргумент: Демонстрация принципа работы регулятора, основанного на сравнении фактического значения с заданным.</w:t>
      </w:r>
    </w:p>
    <w:p>
      <w:pPr>
        <w:pStyle w:val="ListParagraph"/>
      </w:pPr>
      <w:r>
        <w:t xml:space="preserve">  Б. Необходимость регулирования в нефтепереработке: Поддержание стабильности процессов, повышение качества продукции, оптимизация использования ресурсов.</w:t>
      </w:r>
    </w:p>
    <w:p>
      <w:pPr>
        <w:pStyle w:val="ListParagraph"/>
      </w:pPr>
      <w:r>
        <w:t xml:space="preserve">  Аргумент: Указание на критическую важность точного управления параметрами процессов для обеспечения эффективности и безопасности производства.</w:t>
      </w:r>
    </w:p>
    <w:p>
      <w:pPr>
        <w:pStyle w:val="ListParagraph"/>
      </w:pPr>
      <w:r>
        <w:t xml:space="preserve">  В. Преимущества ПИД-регулирования: Простота, надежность, универсальность, широкая применимость.</w:t>
      </w:r>
    </w:p>
    <w:p>
      <w:pPr>
        <w:pStyle w:val="ListParagraph"/>
      </w:pPr>
      <w:r>
        <w:t xml:space="preserve">  Аргумент: Пояснение, почему ПИД-регуляторы являются наиболее распространенным типом регуляторов в промышленности.</w:t>
      </w:r>
    </w:p>
    <w:p>
      <w:pPr>
        <w:pStyle w:val="ListParagraph"/>
      </w:pPr>
      <w:r>
        <w:t xml:space="preserve">  А. Пропорциональная составляющая (P): Внесение коррекции пропорционально величине отклонения.</w:t>
      </w:r>
    </w:p>
    <w:p>
      <w:pPr>
        <w:pStyle w:val="ListParagraph"/>
      </w:pPr>
      <w:r>
        <w:t xml:space="preserve">  Аргумент: Пояснение, как пропорциональный коэффициент влияет на скорость реакции и устойчивость системы.</w:t>
      </w:r>
    </w:p>
    <w:p>
      <w:pPr>
        <w:pStyle w:val="ListParagraph"/>
      </w:pPr>
      <w:r>
        <w:t xml:space="preserve">  Б. Интегральная составляющая (I): Устранение статической ошибки путем суммирования отклонений во времени.</w:t>
      </w:r>
    </w:p>
    <w:p>
      <w:pPr>
        <w:pStyle w:val="ListParagraph"/>
      </w:pPr>
      <w:r>
        <w:t xml:space="preserve">  Аргумент: Пояснение, как интегральный коэффициент влияет на устранение устойчивой ошибки, но может приводить к колебаниям.</w:t>
      </w:r>
    </w:p>
    <w:p>
      <w:pPr>
        <w:pStyle w:val="ListParagraph"/>
      </w:pPr>
      <w:r>
        <w:t xml:space="preserve">  В. Дифференциальная составляющая (D): Предсказание будущего отклонения на основе скорости изменения текущего отклонения.</w:t>
      </w:r>
    </w:p>
    <w:p>
      <w:pPr>
        <w:pStyle w:val="ListParagraph"/>
      </w:pPr>
      <w:r>
        <w:t xml:space="preserve">  Аргумент: Пояснение, как дифференциальный коэффициент влияет на подавление колебаний и повышение устойчивости системы.</w:t>
      </w:r>
    </w:p>
    <w:p>
      <w:pPr>
        <w:pStyle w:val="ListParagraph"/>
      </w:pPr>
      <w:r>
        <w:t xml:space="preserve">  А. Влияние коэффициента Kp (пропорциональный коэффициент): Увеличение Kp приводит к более быстрой реакции, но может привести к колебаниям и неустойчивости.</w:t>
      </w:r>
    </w:p>
    <w:p>
      <w:pPr>
        <w:pStyle w:val="ListParagraph"/>
      </w:pPr>
      <w:r>
        <w:t xml:space="preserve">  Аргумент: Объяснение взаимосвязи между Kp и динамическими характеристиками системы.</w:t>
      </w:r>
    </w:p>
    <w:p>
      <w:pPr>
        <w:pStyle w:val="ListParagraph"/>
      </w:pPr>
      <w:r>
        <w:t xml:space="preserve">  Б. Влияние коэффициента Ti (время интеграла) или Ki (интегральный коэффициент): Изменение Ti/Ki влияет на время устранения статической ошибки и устойчивость системы.</w:t>
      </w:r>
    </w:p>
    <w:p>
      <w:pPr>
        <w:pStyle w:val="ListParagraph"/>
      </w:pPr>
      <w:r>
        <w:t xml:space="preserve">  Аргумент: Пояснение, как интегральный коэффициент влияет на устранение устойчивой ошибки и стабильность системы.</w:t>
      </w:r>
    </w:p>
    <w:p>
      <w:pPr>
        <w:pStyle w:val="ListParagraph"/>
      </w:pPr>
      <w:r>
        <w:t xml:space="preserve">  В. Влияние коэффициента Td (время дифференцирования) или Kd (дифференциальный коэффициент): Изменение Td/Kd влияет на подавление колебаний и скорость реакции системы.</w:t>
      </w:r>
    </w:p>
    <w:p>
      <w:pPr>
        <w:pStyle w:val="ListParagraph"/>
      </w:pPr>
      <w:r>
        <w:t xml:space="preserve">  Аргумент: Пояснение, как дифференциальный коэффициент влияет на подавление колебаний и повышение устойчивости системы.</w:t>
      </w:r>
    </w:p>
    <w:p>
      <w:pPr>
        <w:pStyle w:val="ListParagraph"/>
      </w:pPr>
      <w:r>
        <w:t xml:space="preserve">  А. Метод Циглера-Николса: Определение параметров регулятора на основе экспериментального определения критического усиления и периода колебаний.</w:t>
      </w:r>
    </w:p>
    <w:p>
      <w:pPr>
        <w:pStyle w:val="ListParagraph"/>
      </w:pPr>
      <w:r>
        <w:t xml:space="preserve">  Аргумент: Описание простого и эффективного метода настройки регулятора, основанного на анализе реакции системы.</w:t>
      </w:r>
    </w:p>
    <w:p>
      <w:pPr>
        <w:pStyle w:val="ListParagraph"/>
      </w:pPr>
      <w:r>
        <w:t xml:space="preserve">  Б. Метод Cohen-Coon: Улучшенный метод настройки, учитывающий задержку в системе.</w:t>
      </w:r>
    </w:p>
    <w:p>
      <w:pPr>
        <w:pStyle w:val="ListParagraph"/>
      </w:pPr>
      <w:r>
        <w:t xml:space="preserve">  Аргумент: Описание более точного метода настройки регулятора, учитывающего особенности системы.</w:t>
      </w:r>
    </w:p>
    <w:p>
      <w:pPr>
        <w:pStyle w:val="ListParagraph"/>
      </w:pPr>
      <w:r>
        <w:t xml:space="preserve">  В. Автоматическая настройка (Auto-tuning): Использование алгоритмов оптимизации для автоматического определения оптимальных параметров регулятора.</w:t>
      </w:r>
    </w:p>
    <w:p>
      <w:pPr>
        <w:pStyle w:val="ListParagraph"/>
      </w:pPr>
      <w:r>
        <w:t xml:space="preserve">  Аргумент: Описание современного метода настройки регулятора, основанного на автоматическом поиске оптимальных параметров.</w:t>
      </w:r>
    </w:p>
    <w:p>
      <w:pPr>
        <w:pStyle w:val="ListParagraph"/>
      </w:pPr>
      <w:r>
        <w:t xml:space="preserve">  А. Нелинейности в системе: Влияние нелинейных характеристик процессов на эффективность ПИД-регулирования.</w:t>
      </w:r>
    </w:p>
    <w:p>
      <w:pPr>
        <w:pStyle w:val="ListParagraph"/>
      </w:pPr>
      <w:r>
        <w:t xml:space="preserve">  Аргумент: Описание проблем, возникающих при регулировании нелинейных систем, и необходимости использования более сложных алгоритмов.</w:t>
      </w:r>
    </w:p>
    <w:p>
      <w:pPr>
        <w:pStyle w:val="ListParagraph"/>
      </w:pPr>
      <w:r>
        <w:t xml:space="preserve">  Б. Задержки в системе: Влияние задержек на устойчивость и эффективность ПИД-регулирования.</w:t>
      </w:r>
    </w:p>
    <w:p>
      <w:pPr>
        <w:pStyle w:val="ListParagraph"/>
      </w:pPr>
      <w:r>
        <w:t xml:space="preserve">  Аргумент: Описание проблем, возникающих при регулировании систем с большими задержками, и необходимости использования методов компенсации задержек.</w:t>
      </w:r>
    </w:p>
    <w:p>
      <w:pPr>
        <w:pStyle w:val="ListParagraph"/>
      </w:pPr>
      <w:r>
        <w:t xml:space="preserve">  В. Влияние внешних возмущений: Влияние внешних факторов на стабильность и эффективность ПИД-регулирования.</w:t>
      </w:r>
    </w:p>
    <w:p>
      <w:pPr>
        <w:pStyle w:val="ListParagraph"/>
      </w:pPr>
      <w:r>
        <w:t xml:space="preserve">  Аргумент: Описание проблем, возникающих при воздействии внешних возмущений, и необходимости использования методов подавления возмущений.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принимаю установку! Вот список идей, которые соответствуют заданной структуре Главы 3 "Основы ПИД-регулирования":</w:t>
      </w:r>
    </w:p>
    <w:p>
      <w:pPr>
        <w:pStyle w:val="ListBullet"/>
      </w:pPr>
      <w:r>
        <w:rPr>
          <w:b/>
        </w:rPr>
        <w:t>I. Введение в ПИД-регулирование</w:t>
      </w:r>
    </w:p>
    <w:p>
      <w:pPr>
        <w:pStyle w:val="ListParagraph"/>
      </w:pPr>
      <w:r>
        <w:t xml:space="preserve">  </w:t>
      </w:r>
      <w:r>
        <w:rPr>
          <w:b/>
        </w:rPr>
        <w:t>А. Основная концепция обратной связи:</w:t>
      </w:r>
      <w:r>
        <w:rPr/>
        <w:t xml:space="preserve"> Объяснение принципа измерения отклонения от заданного значения и внесения корректирующего воздействия.</w:t>
      </w:r>
    </w:p>
    <w:p>
      <w:pPr>
        <w:pStyle w:val="ListParagraph"/>
      </w:pPr>
      <w:r>
        <w:t xml:space="preserve">  Аргумент: Демонстрация базового принципа работы любой системы автоматического регулирования.</w:t>
      </w:r>
    </w:p>
    <w:p>
      <w:pPr>
        <w:pStyle w:val="ListParagraph"/>
      </w:pPr>
      <w:r>
        <w:t xml:space="preserve">  </w:t>
      </w:r>
      <w:r>
        <w:rPr>
          <w:b/>
        </w:rPr>
        <w:t>Б. Необходимость регулирования в нефтепереработке:</w:t>
      </w:r>
      <w:r>
        <w:rPr/>
        <w:t xml:space="preserve"> Примеры процессов, где критически важно поддерживать стабильные параметры (температура, давление, расход).</w:t>
      </w:r>
    </w:p>
    <w:p>
      <w:pPr>
        <w:pStyle w:val="ListParagraph"/>
      </w:pPr>
      <w:r>
        <w:t xml:space="preserve">  Аргумент: Подчеркивание важности автоматического регулирования для обеспечения безопасности, качества продукции и эффективности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В. Преимущества ПИД-регулирования:</w:t>
      </w:r>
      <w:r>
        <w:rPr/>
        <w:t xml:space="preserve"> Простота реализации, низкая стоимость, широкая применимость.</w:t>
      </w:r>
    </w:p>
    <w:p>
      <w:pPr>
        <w:pStyle w:val="ListParagraph"/>
      </w:pPr>
      <w:r>
        <w:t xml:space="preserve">  Аргумент: Объяснение, почему ПИД-регуляторы являются стандартом в промышленности.</w:t>
      </w:r>
    </w:p>
    <w:p>
      <w:pPr>
        <w:pStyle w:val="ListBullet"/>
      </w:pPr>
      <w:r>
        <w:rPr>
          <w:b/>
        </w:rPr>
        <w:t>II. Компоненты ПИД-регулятора</w:t>
      </w:r>
    </w:p>
    <w:p>
      <w:pPr>
        <w:pStyle w:val="ListParagraph"/>
      </w:pPr>
      <w:r>
        <w:t xml:space="preserve">  </w:t>
      </w:r>
      <w:r>
        <w:rPr>
          <w:b/>
        </w:rPr>
        <w:t>А. Пропорциональная составляющая (P):</w:t>
      </w:r>
      <w:r>
        <w:rPr/>
        <w:t xml:space="preserve"> Описание принципа работы P-регулятора и влияние коэффициента Kp на скорость реакции и устойчивость.</w:t>
      </w:r>
    </w:p>
    <w:p>
      <w:pPr>
        <w:pStyle w:val="ListParagraph"/>
      </w:pPr>
      <w:r>
        <w:t xml:space="preserve">  Аргумент: Объяснение, как P-регулятор формирует корректирующее воздействие пропорционально отклонению.</w:t>
      </w:r>
    </w:p>
    <w:p>
      <w:pPr>
        <w:pStyle w:val="ListParagraph"/>
      </w:pPr>
      <w:r>
        <w:t xml:space="preserve">  </w:t>
      </w:r>
      <w:r>
        <w:rPr>
          <w:b/>
        </w:rPr>
        <w:t>Б. Интегральная составляющая (I):</w:t>
      </w:r>
      <w:r>
        <w:rPr/>
        <w:t xml:space="preserve"> Описание принципа работы I-регулятора и влияния коэффициента Ti/Ki на устранение статической ошибки.</w:t>
      </w:r>
    </w:p>
    <w:p>
      <w:pPr>
        <w:pStyle w:val="ListParagraph"/>
      </w:pPr>
      <w:r>
        <w:t xml:space="preserve">  Аргумент: Объяснение, как I-регулятор накапливает ошибку во времени и корректирует воздействие для ее устранения.</w:t>
      </w:r>
    </w:p>
    <w:p>
      <w:pPr>
        <w:pStyle w:val="ListParagraph"/>
      </w:pPr>
      <w:r>
        <w:t xml:space="preserve">  </w:t>
      </w:r>
      <w:r>
        <w:rPr>
          <w:b/>
        </w:rPr>
        <w:t>В. Дифференциальная составляющая (D):</w:t>
      </w:r>
      <w:r>
        <w:rPr/>
        <w:t xml:space="preserve"> Описание принципа работы D-регулятора и влияния коэффициента Td/Kd на подавление колебаний и прогнозирование будущих отклонений.</w:t>
      </w:r>
    </w:p>
    <w:p>
      <w:pPr>
        <w:pStyle w:val="ListParagraph"/>
      </w:pPr>
      <w:r>
        <w:t xml:space="preserve">  Аргумент: Объяснение, как D-регулятор использует скорость изменения ошибки для предсказания и предотвращения колебаний.</w:t>
      </w:r>
    </w:p>
    <w:p>
      <w:pPr>
        <w:pStyle w:val="ListBullet"/>
      </w:pPr>
      <w:r>
        <w:rPr>
          <w:b/>
        </w:rPr>
        <w:t>III. Влияние коэффициентов на характеристики системы</w:t>
      </w:r>
    </w:p>
    <w:p>
      <w:pPr>
        <w:pStyle w:val="ListParagraph"/>
      </w:pPr>
      <w:r>
        <w:t xml:space="preserve">  </w:t>
      </w:r>
      <w:r>
        <w:rPr>
          <w:b/>
        </w:rPr>
        <w:t>А. Влияние коэффициента Kp:</w:t>
      </w:r>
      <w:r>
        <w:rPr/>
        <w:t xml:space="preserve"> Объяснение, как увеличение Kp ускоряет реакцию, но может привести к перерегулированию и неустойчивости.</w:t>
      </w:r>
    </w:p>
    <w:p>
      <w:pPr>
        <w:pStyle w:val="ListParagraph"/>
      </w:pPr>
      <w:r>
        <w:t xml:space="preserve">  Аргумент: Демонстрация взаимосвязи между Kp и скоростью реакции, а также риска возникновения колебаний.</w:t>
      </w:r>
    </w:p>
    <w:p>
      <w:pPr>
        <w:pStyle w:val="ListParagraph"/>
      </w:pPr>
      <w:r>
        <w:t xml:space="preserve">  </w:t>
      </w:r>
      <w:r>
        <w:rPr>
          <w:b/>
        </w:rPr>
        <w:t>Б. Влияние коэффициента Ti/Ki:</w:t>
      </w:r>
      <w:r>
        <w:rPr/>
        <w:t xml:space="preserve"> Объяснение, как изменение Ti/Ki влияет на время устранения статической ошибки и устойчивость системы.</w:t>
      </w:r>
    </w:p>
    <w:p>
      <w:pPr>
        <w:pStyle w:val="ListParagraph"/>
      </w:pPr>
      <w:r>
        <w:t xml:space="preserve">  Аргумент: Демонстрация, как Ti/Ki влияет на скорость устранения ошибки и стабильность системы.</w:t>
      </w:r>
    </w:p>
    <w:p>
      <w:pPr>
        <w:pStyle w:val="ListParagraph"/>
      </w:pPr>
      <w:r>
        <w:t xml:space="preserve">  </w:t>
      </w:r>
      <w:r>
        <w:rPr>
          <w:b/>
        </w:rPr>
        <w:t>В. Влияние коэффициента Td/Kd:</w:t>
      </w:r>
      <w:r>
        <w:rPr/>
        <w:t xml:space="preserve"> Объяснение, как изменение Td/Kd влияет на подавление колебаний и скорость реакции системы.</w:t>
      </w:r>
    </w:p>
    <w:p>
      <w:pPr>
        <w:pStyle w:val="ListParagraph"/>
      </w:pPr>
      <w:r>
        <w:t xml:space="preserve">  Аргумент: Демонстрация, как Td/Kd влияет на подавление колебаний и стабильность системы.</w:t>
      </w:r>
    </w:p>
    <w:p>
      <w:pPr>
        <w:pStyle w:val="ListBullet"/>
      </w:pPr>
      <w:r>
        <w:rPr>
          <w:b/>
        </w:rPr>
        <w:t>IV. Методы настройки ПИД-регуляторов</w:t>
      </w:r>
    </w:p>
    <w:p>
      <w:pPr>
        <w:pStyle w:val="ListParagraph"/>
      </w:pPr>
      <w:r>
        <w:t xml:space="preserve">  </w:t>
      </w:r>
      <w:r>
        <w:rPr>
          <w:b/>
        </w:rPr>
        <w:t>А. Метод Циглера-Николса:</w:t>
      </w:r>
      <w:r>
        <w:rPr/>
        <w:t xml:space="preserve"> Описание алгоритма метода и его преимуществ и недостатков.</w:t>
      </w:r>
    </w:p>
    <w:p>
      <w:pPr>
        <w:pStyle w:val="ListParagraph"/>
      </w:pPr>
      <w:r>
        <w:t xml:space="preserve">  Аргумент: Демонстрация простоты и эффективности метода, несмотря на его эмпирический характер.</w:t>
      </w:r>
    </w:p>
    <w:p>
      <w:pPr>
        <w:pStyle w:val="ListParagraph"/>
      </w:pPr>
      <w:r>
        <w:t xml:space="preserve">  </w:t>
      </w:r>
      <w:r>
        <w:rPr>
          <w:b/>
        </w:rPr>
        <w:t>Б. Метод Cohen-Coon:</w:t>
      </w:r>
      <w:r>
        <w:rPr/>
        <w:t xml:space="preserve"> Описание алгоритма метода и его преимуществ по сравнению с методом Циглера-Николса.</w:t>
      </w:r>
    </w:p>
    <w:p>
      <w:pPr>
        <w:pStyle w:val="ListParagraph"/>
      </w:pPr>
      <w:r>
        <w:t xml:space="preserve">  Аргумент: Демонстрация повышения точности настройки за счет учета задержки в системе.</w:t>
      </w:r>
    </w:p>
    <w:p>
      <w:pPr>
        <w:pStyle w:val="ListParagraph"/>
      </w:pPr>
      <w:r>
        <w:t xml:space="preserve">  </w:t>
      </w:r>
      <w:r>
        <w:rPr>
          <w:b/>
        </w:rPr>
        <w:t>В. Автоматическая настройка (Auto-tuning):</w:t>
      </w:r>
      <w:r>
        <w:rPr/>
        <w:t xml:space="preserve"> Краткое описание принципов работы современных алгоритмов автоматической настройки.</w:t>
      </w:r>
    </w:p>
    <w:p>
      <w:pPr>
        <w:pStyle w:val="ListParagraph"/>
      </w:pPr>
      <w:r>
        <w:t xml:space="preserve">  Аргумент: Демонстрация возможности автоматизации процесса настройки для повышения эффективности и точности.</w:t>
      </w:r>
    </w:p>
    <w:p>
      <w:pPr>
        <w:pStyle w:val="ListBullet"/>
      </w:pPr>
      <w:r>
        <w:rPr>
          <w:b/>
        </w:rPr>
        <w:t>V. Ограничения и проблемы ПИД-регулирования</w:t>
      </w:r>
    </w:p>
    <w:p>
      <w:pPr>
        <w:pStyle w:val="ListParagraph"/>
      </w:pPr>
      <w:r>
        <w:t xml:space="preserve">  </w:t>
      </w:r>
      <w:r>
        <w:rPr>
          <w:b/>
        </w:rPr>
        <w:t>А. Нелинейности в системе:</w:t>
      </w:r>
      <w:r>
        <w:rPr/>
        <w:t xml:space="preserve"> Объяснение, как нелинейные характеристики процессов влияют на эффективность ПИД-регулирования.</w:t>
      </w:r>
    </w:p>
    <w:p>
      <w:pPr>
        <w:pStyle w:val="ListParagraph"/>
      </w:pPr>
      <w:r>
        <w:t xml:space="preserve">  Аргумент: Демонстрация необходимости использования более сложных алгоритмов управления для нелинейных систем.</w:t>
      </w:r>
    </w:p>
    <w:p>
      <w:pPr>
        <w:pStyle w:val="ListParagraph"/>
      </w:pPr>
      <w:r>
        <w:t xml:space="preserve">  </w:t>
      </w:r>
      <w:r>
        <w:rPr>
          <w:b/>
        </w:rPr>
        <w:t>Б. Задержки в системе:</w:t>
      </w:r>
      <w:r>
        <w:rPr/>
        <w:t xml:space="preserve"> Объяснение, как задержки в системе влияют на устойчивость и эффективность ПИД-регулирования.</w:t>
      </w:r>
    </w:p>
    <w:p>
      <w:pPr>
        <w:pStyle w:val="ListParagraph"/>
      </w:pPr>
      <w:r>
        <w:t xml:space="preserve">  Аргумент: Демонстрация необходимости компенсации задержек для обеспечения устойчивости и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В. Влияние внешних возмущений:</w:t>
      </w:r>
      <w:r>
        <w:rPr/>
        <w:t xml:space="preserve"> Объяснение, как внешние возмущения влияют на стабильность и эффективность ПИД-регулирования.</w:t>
      </w:r>
    </w:p>
    <w:p>
      <w:pPr>
        <w:pStyle w:val="ListParagraph"/>
      </w:pPr>
      <w:r>
        <w:t xml:space="preserve">  Аргумент: Демонстрация необходимости использования методов подавления возмущений для обеспечения устойчивости и эффективности.</w:t>
      </w:r>
    </w:p>
    <w:p>
      <w:r>
        <w:br w:type="page"/>
      </w:r>
    </w:p>
    <w:p>
      <w:pPr>
        <w:pStyle w:val="Heading1"/>
      </w:pPr>
      <w:r>
        <w:t>Глава 4:  Реализация и оптимизация APC-систем: Сбор и обработка данных, идентификация моделей, настройка стратегий управления и мониторинг.</w:t>
      </w:r>
    </w:p>
    <w:p>
      <w:r>
        <w:rPr>
          <w:b/>
        </w:rPr>
        <w:t>I. Введение в системы управления технологическими процессами (АСУТП)</w:t>
      </w:r>
    </w:p>
    <w:p>
      <w:pPr>
        <w:pStyle w:val="ListParagraph"/>
      </w:pPr>
      <w:r>
        <w:t xml:space="preserve">  А. Определение и цели АСУТП: Автоматизация процессов для повышения эффективности, безопасности и качества.</w:t>
      </w:r>
    </w:p>
    <w:p>
      <w:pPr>
        <w:pStyle w:val="ListParagraph"/>
      </w:pPr>
      <w:r>
        <w:t xml:space="preserve">  Б. Архитектура АСУТП: Иерархическая структура, включающая полевой уровень, уровень управления и уровень операторского управления.</w:t>
      </w:r>
    </w:p>
    <w:p>
      <w:pPr>
        <w:pStyle w:val="ListParagraph"/>
      </w:pPr>
      <w:r>
        <w:t xml:space="preserve">  В. Основные компоненты АСУТП: Датчики, исполнительные механизмы, контроллеры, системы визуализации и коммуникационные сети.</w:t>
      </w:r>
    </w:p>
    <w:p>
      <w:pPr>
        <w:pStyle w:val="ListParagraph"/>
      </w:pPr>
      <w:r>
        <w:t xml:space="preserve">  А. Принцип работы PLC: Сканирование, обработка логики, управление исполнительными механизмами.</w:t>
      </w:r>
    </w:p>
    <w:p>
      <w:pPr>
        <w:pStyle w:val="ListParagraph"/>
      </w:pPr>
      <w:r>
        <w:t xml:space="preserve">  Б. Преимущества использования PLC: Надежность, гибкость, масштабируемость, простота программирования и обслуживания.</w:t>
      </w:r>
    </w:p>
    <w:p>
      <w:pPr>
        <w:pStyle w:val="ListParagraph"/>
      </w:pPr>
      <w:r>
        <w:t xml:space="preserve">  В. Языки программирования PLC: Ladder Diagram (LD), Function Block Diagram (FBD), Structured Text (ST), Instruction List (IL), Sequential Function Chart (SFC).</w:t>
      </w:r>
    </w:p>
    <w:p>
      <w:pPr>
        <w:pStyle w:val="ListParagraph"/>
      </w:pPr>
      <w:r>
        <w:t xml:space="preserve">  А. Функции SCADA: Сбор данных, визуализация, архивирование, сигнализация, управление.</w:t>
      </w:r>
    </w:p>
    <w:p>
      <w:pPr>
        <w:pStyle w:val="ListParagraph"/>
      </w:pPr>
      <w:r>
        <w:t xml:space="preserve">  Б. Архитектура SCADA:  HMI (Human-Machine Interface), Communication Server, Data Historian.</w:t>
      </w:r>
    </w:p>
    <w:p>
      <w:pPr>
        <w:pStyle w:val="ListParagraph"/>
      </w:pPr>
      <w:r>
        <w:t xml:space="preserve">  В. Протоколы связи SCADA: Modbus, OPC, Profibus, Ethernet/IP.</w:t>
      </w:r>
    </w:p>
    <w:p>
      <w:pPr>
        <w:pStyle w:val="ListParagraph"/>
      </w:pPr>
      <w:r>
        <w:t xml:space="preserve">  А. Методы интеграции:  Direct connection, OPC Data Access, MQTT.</w:t>
      </w:r>
    </w:p>
    <w:p>
      <w:pPr>
        <w:pStyle w:val="ListParagraph"/>
      </w:pPr>
      <w:r>
        <w:t xml:space="preserve">  Б. Преимущества интеграции:  Улучшенная визуализация, централизованный мониторинг и управление, возможность анализа данных.</w:t>
      </w:r>
    </w:p>
    <w:p>
      <w:pPr>
        <w:pStyle w:val="ListParagraph"/>
      </w:pPr>
      <w:r>
        <w:t xml:space="preserve">  В. Проблемы интеграции:  Совместимость оборудования, безопасность данных, задержки в обмене данными.</w:t>
      </w:r>
    </w:p>
    <w:p>
      <w:pPr>
        <w:pStyle w:val="ListParagraph"/>
      </w:pPr>
      <w:r>
        <w:t xml:space="preserve">  А. Промышленный Интернет Вещей (IIoT):  Подключение датчиков и устройств к сети для сбора данных и удаленного управления.</w:t>
      </w:r>
    </w:p>
    <w:p>
      <w:pPr>
        <w:pStyle w:val="ListParagraph"/>
      </w:pPr>
      <w:r>
        <w:t xml:space="preserve">  Б. Цифровые двойники:  Создание виртуальной модели технологического процесса для оптимизации и прогнозирования.</w:t>
      </w:r>
    </w:p>
    <w:p>
      <w:pPr>
        <w:pStyle w:val="ListParagraph"/>
      </w:pPr>
      <w:r>
        <w:t xml:space="preserve">  В. Облачные технологии:  Использование облачных сервисов для хранения, обработки и анализа данных АСУТП.</w:t>
      </w:r>
    </w:p>
    <w:p>
      <w:pPr>
        <w:pStyle w:val="ListParagraph"/>
      </w:pPr>
      <w:r>
        <w:t xml:space="preserve">  Г. Кибербезопасность: Защита АСУТП от киберугроз и несанкционированного доступа.</w:t>
      </w:r>
    </w:p>
    <w:p>
      <w:pPr>
        <w:pStyle w:val="Heading1"/>
      </w:pPr>
      <w:r>
        <w:t>Идеи:</w:t>
      </w:r>
    </w:p>
    <w:p>
      <w:pPr>
        <w:pStyle w:val="ListBullet"/>
      </w:pPr>
      <w:r>
        <w:t>Прекрасно, принимаю установку! Вот список идей, строго соответствующих предложенной структуре Главы 2 "Системы управления технологическими процессами (АСУТП)":</w:t>
      </w:r>
    </w:p>
    <w:p>
      <w:pPr>
        <w:pStyle w:val="ListBullet"/>
      </w:pPr>
      <w:r>
        <w:rPr>
          <w:b/>
        </w:rPr>
        <w:t>I. Введение в системы управления технологическими процессами (АСУТП)</w:t>
      </w:r>
    </w:p>
    <w:p>
      <w:pPr>
        <w:pStyle w:val="ListParagraph"/>
      </w:pPr>
      <w:r>
        <w:t xml:space="preserve">  </w:t>
      </w:r>
      <w:r>
        <w:rPr>
          <w:b/>
        </w:rPr>
        <w:t>А. Определение и цели АСУТП:</w:t>
      </w:r>
      <w:r>
        <w:rPr/>
        <w:t xml:space="preserve"> Автоматизация процессов для повышения эффективности, безопасности и качества.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Подчеркивает основные преимущества внедрения АСУТП в производственные процессы.</w:t>
      </w:r>
    </w:p>
    <w:p>
      <w:pPr>
        <w:pStyle w:val="ListParagraph"/>
      </w:pPr>
      <w:r>
        <w:t xml:space="preserve">  </w:t>
      </w:r>
      <w:r>
        <w:rPr>
          <w:b/>
        </w:rPr>
        <w:t>Б. Архитектура АСУТП:</w:t>
      </w:r>
      <w:r>
        <w:rPr/>
        <w:t xml:space="preserve"> Иерархическая структура, включающая полевой уровень, уровень управления и уровень операторского управления.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Объясняет, как АСУТП структурирована для эффективного управления сложными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В. Основные компоненты АСУТП:</w:t>
      </w:r>
      <w:r>
        <w:rPr/>
        <w:t xml:space="preserve"> Датчики, исполнительные механизмы, контроллеры, системы визуализации и коммуникационные сети.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Перечисляет ключевые элементы, из которых состоит АСУТП.</w:t>
      </w:r>
    </w:p>
    <w:p>
      <w:pPr>
        <w:pStyle w:val="ListBullet"/>
      </w:pPr>
      <w:r>
        <w:rPr>
          <w:b/>
        </w:rPr>
        <w:t>II. PLC (Программируемые логические контроллеры) в АСУТП</w:t>
      </w:r>
    </w:p>
    <w:p>
      <w:pPr>
        <w:pStyle w:val="ListParagraph"/>
      </w:pPr>
      <w:r>
        <w:t xml:space="preserve">  </w:t>
      </w:r>
      <w:r>
        <w:rPr>
          <w:b/>
        </w:rPr>
        <w:t>А. Принцип работы PLC:</w:t>
      </w:r>
      <w:r>
        <w:rPr/>
        <w:t xml:space="preserve"> Сканирование, обработка логики, управление исполнительными механизмами.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Объясняет, как PLC обрабатывает информацию и управляет процессами.</w:t>
      </w:r>
    </w:p>
    <w:p>
      <w:pPr>
        <w:pStyle w:val="ListParagraph"/>
      </w:pPr>
      <w:r>
        <w:t xml:space="preserve">  </w:t>
      </w:r>
      <w:r>
        <w:rPr>
          <w:b/>
        </w:rPr>
        <w:t>Б. Преимущества использования PLC:</w:t>
      </w:r>
      <w:r>
        <w:rPr/>
        <w:t xml:space="preserve"> Надежность, гибкость, масштабируемость, простота программирования и обслуживания.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Подчеркивает, почему PLC являются популярным выбором для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В. Языки программирования PLC:</w:t>
      </w:r>
      <w:r>
        <w:rPr/>
        <w:t xml:space="preserve"> Ladder Diagram (LD), Function Block Diagram (FBD), Structured Text (ST), Instruction List (IL), Sequential Function Chart (SFC).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Перечисляет основные языки, используемые для программирования PLC.</w:t>
      </w:r>
    </w:p>
    <w:p>
      <w:pPr>
        <w:pStyle w:val="ListBullet"/>
      </w:pPr>
      <w:r>
        <w:rPr>
          <w:b/>
        </w:rPr>
        <w:t>III. SCADA (Системы сбора и обработки данных) в АСУТП</w:t>
      </w:r>
    </w:p>
    <w:p>
      <w:pPr>
        <w:pStyle w:val="ListParagraph"/>
      </w:pPr>
      <w:r>
        <w:t xml:space="preserve">  </w:t>
      </w:r>
      <w:r>
        <w:rPr>
          <w:b/>
        </w:rPr>
        <w:t>А. Функции SCADA:</w:t>
      </w:r>
      <w:r>
        <w:rPr/>
        <w:t xml:space="preserve"> Сбор данных, визуализация, архивирование, сигнализация, управление.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Описывает основные функции, которые выполняет SCADA система.</w:t>
      </w:r>
    </w:p>
    <w:p>
      <w:pPr>
        <w:pStyle w:val="ListParagraph"/>
      </w:pPr>
      <w:r>
        <w:t xml:space="preserve">  </w:t>
      </w:r>
      <w:r>
        <w:rPr>
          <w:b/>
        </w:rPr>
        <w:t>Б. Архитектура SCADA:</w:t>
      </w:r>
      <w:r>
        <w:rPr/>
        <w:t xml:space="preserve"> HMI (Human-Machine Interface), Communication Server, Data Historian.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Объясняет основные компоненты SCADA системы и их функции.</w:t>
      </w:r>
    </w:p>
    <w:p>
      <w:pPr>
        <w:pStyle w:val="ListParagraph"/>
      </w:pPr>
      <w:r>
        <w:t xml:space="preserve">  </w:t>
      </w:r>
      <w:r>
        <w:rPr>
          <w:b/>
        </w:rPr>
        <w:t>В. Протоколы связи SCADA:</w:t>
      </w:r>
      <w:r>
        <w:rPr/>
        <w:t xml:space="preserve"> Modbus, OPC, Profibus, Ethernet/IP.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Перечисляет распространенные протоколы связи, используемые в SCADA системах.</w:t>
      </w:r>
    </w:p>
    <w:p>
      <w:pPr>
        <w:pStyle w:val="ListBullet"/>
      </w:pPr>
      <w:r>
        <w:rPr>
          <w:b/>
        </w:rPr>
        <w:t>IV. Интеграция PLC и SCADA в АСУТП</w:t>
      </w:r>
    </w:p>
    <w:p>
      <w:pPr>
        <w:pStyle w:val="ListParagraph"/>
      </w:pPr>
      <w:r>
        <w:t xml:space="preserve">  </w:t>
      </w:r>
      <w:r>
        <w:rPr>
          <w:b/>
        </w:rPr>
        <w:t>А. Методы интеграции:</w:t>
      </w:r>
      <w:r>
        <w:rPr/>
        <w:t xml:space="preserve"> Direct connection, OPC Data Access, MQTT.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Описывает различные способы объединения PLC и SCADA систем.</w:t>
      </w:r>
    </w:p>
    <w:p>
      <w:pPr>
        <w:pStyle w:val="ListParagraph"/>
      </w:pPr>
      <w:r>
        <w:t xml:space="preserve">  </w:t>
      </w:r>
      <w:r>
        <w:rPr>
          <w:b/>
        </w:rPr>
        <w:t>Б. Преимущества интеграции:</w:t>
      </w:r>
      <w:r>
        <w:rPr/>
        <w:t xml:space="preserve"> Улучшенная визуализация, централизованный мониторинг и управление, возможность анализа данных.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Подчеркивает выгоды от объединения PLC и SCADA систем.</w:t>
      </w:r>
    </w:p>
    <w:p>
      <w:pPr>
        <w:pStyle w:val="ListParagraph"/>
      </w:pPr>
      <w:r>
        <w:t xml:space="preserve">  </w:t>
      </w:r>
      <w:r>
        <w:rPr>
          <w:b/>
        </w:rPr>
        <w:t>В. Проблемы интеграции:</w:t>
      </w:r>
      <w:r>
        <w:rPr/>
        <w:t xml:space="preserve"> Совместимость оборудования, безопасность данных, задержки в обмене данными.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Указывает на потенциальные сложности при интеграции PLC и SCADA систем.</w:t>
      </w:r>
    </w:p>
    <w:p>
      <w:pPr>
        <w:pStyle w:val="ListBullet"/>
      </w:pPr>
      <w:r>
        <w:rPr>
          <w:b/>
        </w:rPr>
        <w:t>V. Современные тенденции в АСУТП</w:t>
      </w:r>
    </w:p>
    <w:p>
      <w:pPr>
        <w:pStyle w:val="ListParagraph"/>
      </w:pPr>
      <w:r>
        <w:t xml:space="preserve">  </w:t>
      </w:r>
      <w:r>
        <w:rPr>
          <w:b/>
        </w:rPr>
        <w:t>А. Промышленный Интернет Вещей (IIoT):</w:t>
      </w:r>
      <w:r>
        <w:rPr/>
        <w:t xml:space="preserve"> Подключение датчиков и устройств к сети для сбора данных и удаленного управления.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Описывает, как IIoT расширяет возможности АСУТП.</w:t>
      </w:r>
    </w:p>
    <w:p>
      <w:pPr>
        <w:pStyle w:val="ListParagraph"/>
      </w:pPr>
      <w:r>
        <w:t xml:space="preserve">  </w:t>
      </w:r>
      <w:r>
        <w:rPr>
          <w:b/>
        </w:rPr>
        <w:t>Б. Цифровые двойники:</w:t>
      </w:r>
      <w:r>
        <w:rPr/>
        <w:t xml:space="preserve"> Создание виртуальной модели технологического процесса для оптимизации и прогнозирования.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Объясняет, как цифровые двойники улучшают управление процессами.</w:t>
      </w:r>
    </w:p>
    <w:p>
      <w:pPr>
        <w:pStyle w:val="ListParagraph"/>
      </w:pPr>
      <w:r>
        <w:t xml:space="preserve">  </w:t>
      </w:r>
      <w:r>
        <w:rPr>
          <w:b/>
        </w:rPr>
        <w:t>В. Облачные технологии:</w:t>
      </w:r>
      <w:r>
        <w:rPr/>
        <w:t xml:space="preserve"> Использование облачных сервисов для хранения, обработки и анализа данных АСУТП.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Описывает преимущества использования облачных технологий в АСУТП.</w:t>
      </w:r>
    </w:p>
    <w:p>
      <w:pPr>
        <w:pStyle w:val="ListParagraph"/>
      </w:pPr>
      <w:r>
        <w:t xml:space="preserve">  </w:t>
      </w:r>
      <w:r>
        <w:rPr>
          <w:b/>
        </w:rPr>
        <w:t>Г. Кибербезопасность:</w:t>
      </w:r>
      <w:r>
        <w:rPr/>
        <w:t xml:space="preserve"> Защита АСУТП от киберугроз и несанкционированного доступа.</w:t>
      </w:r>
    </w:p>
    <w:p>
      <w:pPr>
        <w:pStyle w:val="ListBullet"/>
      </w:pPr>
      <w:r>
        <w:rPr>
          <w:i/>
        </w:rPr>
        <w:t>Аргумент:</w:t>
      </w:r>
      <w:r>
        <w:rPr/>
        <w:t xml:space="preserve"> Подчеркивает важность кибербезопасности в АСУТП.</w:t>
      </w:r>
    </w:p>
    <w:p>
      <w:pPr>
        <w:pStyle w:val="ListBullet"/>
      </w:pPr>
      <w:r>
        <w:t>Все идеи строго соответствуют заданной структуре Главы 2. Готов к следующему этапу!</w:t>
      </w:r>
    </w:p>
    <w:p>
      <w:r>
        <w:br w:type="page"/>
      </w:r>
    </w:p>
    <w:p>
      <w:pPr>
        <w:pStyle w:val="Heading1"/>
      </w:pPr>
      <w:r>
        <w:t>Глава 5:  Введение в Real-Time Optimization (RTO): Концепция RTO, цели, задачи и ключевые компоненты RTO-системы.</w:t>
      </w:r>
    </w:p>
    <w:p>
      <w:r>
        <w:rPr>
          <w:b/>
        </w:rPr>
        <w:t>I. Основы кибербезопасности промышленных систем</w:t>
      </w:r>
    </w:p>
    <w:p>
      <w:pPr>
        <w:pStyle w:val="ListParagraph"/>
      </w:pPr>
      <w:r>
        <w:t xml:space="preserve">  А. Угрозы кибербезопасности в промышленности: вредоносные программы, фишинг, атаки типа "отказ в обслуживании", атаки на цепочку поставок.</w:t>
      </w:r>
    </w:p>
    <w:p>
      <w:pPr>
        <w:pStyle w:val="ListParagraph"/>
      </w:pPr>
      <w:r>
        <w:t xml:space="preserve">  Б. Уязвимости промышленных систем: устаревшее программное обеспечение, слабые пароли, отсутствие сегментации сети, недостаточный мониторинг.</w:t>
      </w:r>
    </w:p>
    <w:p>
      <w:pPr>
        <w:pStyle w:val="ListParagraph"/>
      </w:pPr>
      <w:r>
        <w:t xml:space="preserve">  В. Важность многоуровневой защиты:  глубокая оборона, защита на каждом уровне системы.</w:t>
      </w:r>
    </w:p>
    <w:p>
      <w:pPr>
        <w:pStyle w:val="ListParagraph"/>
      </w:pPr>
      <w:r>
        <w:t xml:space="preserve">  А. Принципы сегментации:  разделение сети на зоны с разным уровнем доступа и безопасности.</w:t>
      </w:r>
    </w:p>
    <w:p>
      <w:pPr>
        <w:pStyle w:val="ListParagraph"/>
      </w:pPr>
      <w:r>
        <w:t xml:space="preserve">  Б. Использование межсетевых экранов (firewalls):  фильтрация трафика между зонами.</w:t>
      </w:r>
    </w:p>
    <w:p>
      <w:pPr>
        <w:pStyle w:val="ListParagraph"/>
      </w:pPr>
      <w:r>
        <w:t xml:space="preserve">  В. Создание демилитаризованной зоны (DMZ):  изоляция общедоступных сервисов от внутренней сети.</w:t>
      </w:r>
    </w:p>
    <w:p>
      <w:pPr>
        <w:pStyle w:val="ListParagraph"/>
      </w:pPr>
      <w:r>
        <w:t xml:space="preserve">  Г. Использование виртуальных локальных сетей (VLAN):  логическое разделение сети.</w:t>
      </w:r>
    </w:p>
    <w:p>
      <w:pPr>
        <w:pStyle w:val="ListParagraph"/>
      </w:pPr>
      <w:r>
        <w:t xml:space="preserve">  А. Принципы минимальных привилегий: предоставление пользователям только необходимых прав доступа.</w:t>
      </w:r>
    </w:p>
    <w:p>
      <w:pPr>
        <w:pStyle w:val="ListParagraph"/>
      </w:pPr>
      <w:r>
        <w:t xml:space="preserve">  Б. Многофакторная аутентификация (MFA):  использование нескольких методов проверки подлинности.</w:t>
      </w:r>
    </w:p>
    <w:p>
      <w:pPr>
        <w:pStyle w:val="ListParagraph"/>
      </w:pPr>
      <w:r>
        <w:t xml:space="preserve">  В. Управление учетными записями:  регулярное обновление и удаление неактивных учетных записей.</w:t>
      </w:r>
    </w:p>
    <w:p>
      <w:pPr>
        <w:pStyle w:val="ListParagraph"/>
      </w:pPr>
      <w:r>
        <w:t xml:space="preserve">  Г. Ролевое управление доступом (RBAC):  назначение прав доступа на основе ролей пользователей.</w:t>
      </w:r>
    </w:p>
    <w:p>
      <w:pPr>
        <w:pStyle w:val="ListParagraph"/>
      </w:pPr>
      <w:r>
        <w:t xml:space="preserve">  А. Системы обнаружения вторжений (IDS):  обнаружение подозрительной активности в сети.</w:t>
      </w:r>
    </w:p>
    <w:p>
      <w:pPr>
        <w:pStyle w:val="ListParagraph"/>
      </w:pPr>
      <w:r>
        <w:t xml:space="preserve">  Б. Системы предотвращения вторжений (IPS):  автоматическая блокировка подозрительной активности.</w:t>
      </w:r>
    </w:p>
    <w:p>
      <w:pPr>
        <w:pStyle w:val="ListParagraph"/>
      </w:pPr>
      <w:r>
        <w:t xml:space="preserve">  В. Анализ журналов событий:  выявление аномалий и потенциальных угроз.</w:t>
      </w:r>
    </w:p>
    <w:p>
      <w:pPr>
        <w:pStyle w:val="ListParagraph"/>
      </w:pPr>
      <w:r>
        <w:t xml:space="preserve">  Г.  Централизованный мониторинг безопасности:  сбор и анализ данных из всех источников.</w:t>
      </w:r>
    </w:p>
    <w:p>
      <w:pPr>
        <w:pStyle w:val="ListParagraph"/>
      </w:pPr>
      <w:r>
        <w:t xml:space="preserve">  А. Разработка плана реагирования на инциденты:  определение процедур и ответственных лиц.</w:t>
      </w:r>
    </w:p>
    <w:p>
      <w:pPr>
        <w:pStyle w:val="ListParagraph"/>
      </w:pPr>
      <w:r>
        <w:t xml:space="preserve">  Б. Идентификация и оценка инцидентов:  определение типа и масштаба угрозы.</w:t>
      </w:r>
    </w:p>
    <w:p>
      <w:pPr>
        <w:pStyle w:val="ListParagraph"/>
      </w:pPr>
      <w:r>
        <w:t xml:space="preserve">  В. Сдерживание и устранение инцидентов:  изоляция системы, удаление вредоносного ПО.</w:t>
      </w:r>
    </w:p>
    <w:p>
      <w:pPr>
        <w:pStyle w:val="ListParagraph"/>
      </w:pPr>
      <w:r>
        <w:t xml:space="preserve">  Г. Восстановление после инцидента:  восстановление данных, проверка системы на уязвимости.</w:t>
      </w:r>
    </w:p>
    <w:p>
      <w:pPr>
        <w:pStyle w:val="ListParagraph"/>
      </w:pPr>
      <w:r>
        <w:t xml:space="preserve">  А. Безопасность IIoT:  защита подключенных устройств и данных.</w:t>
      </w:r>
    </w:p>
    <w:p>
      <w:pPr>
        <w:pStyle w:val="ListParagraph"/>
      </w:pPr>
      <w:r>
        <w:t xml:space="preserve">  Б.  Использование искусственного интеллекта (AI) и машинного обучения (ML) для обнаружения угроз.</w:t>
      </w:r>
    </w:p>
    <w:p>
      <w:pPr>
        <w:pStyle w:val="ListParagraph"/>
      </w:pPr>
      <w:r>
        <w:t xml:space="preserve">  В.  Обмен информацией об угрозах (threat intelligence):  совместная работа по выявлению и предотвращению атак.</w:t>
      </w:r>
    </w:p>
    <w:p>
      <w:pPr>
        <w:pStyle w:val="ListParagraph"/>
      </w:pPr>
      <w:r>
        <w:t xml:space="preserve">  Г.  Нормативные требования и стандарты кибербезопасности:  IEC 62443, NIST Cybersecurity Framework.</w:t>
      </w:r>
    </w:p>
    <w:p>
      <w:pPr>
        <w:pStyle w:val="Heading1"/>
      </w:pPr>
      <w:r>
        <w:t>Идеи:</w:t>
      </w:r>
    </w:p>
    <w:p>
      <w:pPr>
        <w:pStyle w:val="ListBullet"/>
      </w:pPr>
      <w:r>
        <w:rPr>
          <w:b/>
        </w:rPr>
        <w:t>I. Основы кибербезопасности промышленных систем</w:t>
      </w:r>
    </w:p>
    <w:p>
      <w:pPr>
        <w:pStyle w:val="ListParagraph"/>
      </w:pPr>
      <w:r>
        <w:t xml:space="preserve">  А. Определение угроз: вредоносные программы (вирусы, трояны, ransomware), фишинг, социальная инженерия, атаки типа "отказ в обслуживании" (DoS/DDoS), атаки на цепочки поставок.</w:t>
      </w:r>
    </w:p>
    <w:p>
      <w:pPr>
        <w:pStyle w:val="ListParagraph"/>
      </w:pPr>
      <w:r>
        <w:t xml:space="preserve">  Б.  Уязвимости промышленных систем: устаревшее программное обеспечение, слабые пароли, отсутствие патчей, незащищенные сетевые протоколы, отсутствие сегментации сети.</w:t>
      </w:r>
    </w:p>
    <w:p>
      <w:pPr>
        <w:pStyle w:val="ListParagraph"/>
      </w:pPr>
      <w:r>
        <w:t xml:space="preserve">  В.  Принципы многоуровневой защиты (Defense in Depth): создание нескольких уровней защиты, чтобы компенсировать недостатки каждого отдельного уровня.</w:t>
      </w:r>
    </w:p>
    <w:p>
      <w:pPr>
        <w:pStyle w:val="ListBullet"/>
      </w:pPr>
      <w:r>
        <w:rPr>
          <w:b/>
        </w:rPr>
        <w:t>II. Сегментация промышленной сети</w:t>
      </w:r>
    </w:p>
    <w:p>
      <w:pPr>
        <w:pStyle w:val="ListParagraph"/>
      </w:pPr>
      <w:r>
        <w:t xml:space="preserve">  А. Зонирование и сегментация сети: разделение сети на логические зоны с различным уровнем доступа и безопасности.</w:t>
      </w:r>
    </w:p>
    <w:p>
      <w:pPr>
        <w:pStyle w:val="ListParagraph"/>
      </w:pPr>
      <w:r>
        <w:t xml:space="preserve">  Б. Использование межсетевых экранов (Firewalls): фильтрация сетевого трафика между зонами на основе правил.</w:t>
      </w:r>
    </w:p>
    <w:p>
      <w:pPr>
        <w:pStyle w:val="ListParagraph"/>
      </w:pPr>
      <w:r>
        <w:t xml:space="preserve">  В.  Создание демилитаризованной зоны (DMZ): изоляция общедоступных сервисов от внутренней сети.</w:t>
      </w:r>
    </w:p>
    <w:p>
      <w:pPr>
        <w:pStyle w:val="ListParagraph"/>
      </w:pPr>
      <w:r>
        <w:t xml:space="preserve">  Г.  Использование виртуальных локальных сетей (VLAN): логическое разделение сети для повышения безопасности и управляемости.</w:t>
      </w:r>
    </w:p>
    <w:p>
      <w:pPr>
        <w:pStyle w:val="ListBullet"/>
      </w:pPr>
      <w:r>
        <w:rPr>
          <w:b/>
        </w:rPr>
        <w:t>III. Управление доступом и аутентификация</w:t>
      </w:r>
    </w:p>
    <w:p>
      <w:pPr>
        <w:pStyle w:val="ListParagraph"/>
      </w:pPr>
      <w:r>
        <w:t xml:space="preserve">  А. Принцип наименьших привилегий: предоставление пользователям только необходимых прав доступа для выполнения их задач.</w:t>
      </w:r>
    </w:p>
    <w:p>
      <w:pPr>
        <w:pStyle w:val="ListParagraph"/>
      </w:pPr>
      <w:r>
        <w:t xml:space="preserve">  Б. Многофакторная аутентификация (MFA): использование нескольких методов проверки подлинности для повышения безопасности.</w:t>
      </w:r>
    </w:p>
    <w:p>
      <w:pPr>
        <w:pStyle w:val="ListParagraph"/>
      </w:pPr>
      <w:r>
        <w:t xml:space="preserve">  В. Централизованное управление учетными записями: использование систем управления учетными записями для упрощения администрирования и обеспечения безопасности.</w:t>
      </w:r>
    </w:p>
    <w:p>
      <w:pPr>
        <w:pStyle w:val="ListParagraph"/>
      </w:pPr>
      <w:r>
        <w:t xml:space="preserve">  Г. Ролевое управление доступом (RBAC): назначение прав доступа на основе ролей пользователей в организации.</w:t>
      </w:r>
    </w:p>
    <w:p>
      <w:pPr>
        <w:pStyle w:val="ListBullet"/>
      </w:pPr>
      <w:r>
        <w:rPr>
          <w:b/>
        </w:rPr>
        <w:t>IV. Мониторинг и обнаружение вторжений</w:t>
      </w:r>
    </w:p>
    <w:p>
      <w:pPr>
        <w:pStyle w:val="ListParagraph"/>
      </w:pPr>
      <w:r>
        <w:t xml:space="preserve">  А. Системы обнаружения вторжений (IDS): мониторинг сетевого трафика и системных журналов для выявления подозрительной активности.</w:t>
      </w:r>
    </w:p>
    <w:p>
      <w:pPr>
        <w:pStyle w:val="ListParagraph"/>
      </w:pPr>
      <w:r>
        <w:t xml:space="preserve">  Б. Системы предотвращения вторжений (IPS): автоматическая блокировка подозрительного трафика и действий.</w:t>
      </w:r>
    </w:p>
    <w:p>
      <w:pPr>
        <w:pStyle w:val="ListParagraph"/>
      </w:pPr>
      <w:r>
        <w:t xml:space="preserve">  В. Анализ журналов событий (SIEM): сбор и анализ журналов из различных источников для выявления аномалий и угроз.</w:t>
      </w:r>
    </w:p>
    <w:p>
      <w:pPr>
        <w:pStyle w:val="ListParagraph"/>
      </w:pPr>
      <w:r>
        <w:t xml:space="preserve">  Г. Централизованный мониторинг безопасности: консолидация данных из различных систем безопасности для обеспечения единого представления об угрозах.</w:t>
      </w:r>
    </w:p>
    <w:p>
      <w:pPr>
        <w:pStyle w:val="ListBullet"/>
      </w:pPr>
      <w:r>
        <w:rPr>
          <w:b/>
        </w:rPr>
        <w:t>V. Реагирование на инциденты</w:t>
      </w:r>
    </w:p>
    <w:p>
      <w:pPr>
        <w:pStyle w:val="ListParagraph"/>
      </w:pPr>
      <w:r>
        <w:t xml:space="preserve">  А. Разработка плана реагирования на инциденты: определение процедур, ответственных лиц и каналов связи.</w:t>
      </w:r>
    </w:p>
    <w:p>
      <w:pPr>
        <w:pStyle w:val="ListParagraph"/>
      </w:pPr>
      <w:r>
        <w:t xml:space="preserve">  Б. Идентификация и оценка инцидентов: определение типа, масштаба и влияния инцидента.</w:t>
      </w:r>
    </w:p>
    <w:p>
      <w:pPr>
        <w:pStyle w:val="ListParagraph"/>
      </w:pPr>
      <w:r>
        <w:t xml:space="preserve">  В. Сдерживание и устранение инцидентов: изоляция зараженных систем, удаление вредоносного ПО, восстановление данных.</w:t>
      </w:r>
    </w:p>
    <w:p>
      <w:pPr>
        <w:pStyle w:val="ListParagraph"/>
      </w:pPr>
      <w:r>
        <w:t xml:space="preserve">  Г. Восстановление после инцидента: проверка систем на уязвимости, усиление мер безопасности, анализ произошедшего.</w:t>
      </w:r>
    </w:p>
    <w:p>
      <w:pPr>
        <w:pStyle w:val="ListBullet"/>
      </w:pPr>
      <w:r>
        <w:rPr>
          <w:b/>
        </w:rPr>
        <w:t>VI. Современные тенденции в кибербезопасности промышленных систем</w:t>
      </w:r>
    </w:p>
    <w:p>
      <w:pPr>
        <w:pStyle w:val="ListParagraph"/>
      </w:pPr>
      <w:r>
        <w:t xml:space="preserve">  А. Безопасность IIoT: защита подключенных устройств и данных в промышленных сетях.</w:t>
      </w:r>
    </w:p>
    <w:p>
      <w:pPr>
        <w:pStyle w:val="ListParagraph"/>
      </w:pPr>
      <w:r>
        <w:t xml:space="preserve">  Б. Использование искусственного интеллекта (AI) и машинного обучения (ML) для обнаружения угроз: автоматизация анализа данных и выявление аномалий.</w:t>
      </w:r>
    </w:p>
    <w:p>
      <w:pPr>
        <w:pStyle w:val="ListParagraph"/>
      </w:pPr>
      <w:r>
        <w:t xml:space="preserve">  В. Обмен информацией об угрозах (Threat Intelligence): совместная работа по выявлению и предотвращению атак.</w:t>
      </w:r>
    </w:p>
    <w:p>
      <w:pPr>
        <w:pStyle w:val="ListParagraph"/>
      </w:pPr>
      <w:r>
        <w:t xml:space="preserve">  Г. Нормативные требования и стандарты кибербезопасности: IEC 62443, NIST Cybersecurity Framework.</w:t>
      </w:r>
    </w:p>
    <w:p>
      <w:r>
        <w:br w:type="page"/>
      </w:r>
    </w:p>
    <w:p>
      <w:pPr>
        <w:pStyle w:val="Heading1"/>
      </w:pPr>
      <w:r>
        <w:t>Глава 6:  Практическое применение RTO в нефтепереработке: Примеры оптимизации процессов, оценка экономической эффективности и решение типичных проблем.</w:t>
      </w:r>
    </w:p>
    <w:p>
      <w:r>
        <w:rPr>
          <w:b/>
        </w:rPr>
        <w:t>I. Введение в оптимизацию технологических процессов</w:t>
      </w:r>
    </w:p>
    <w:p>
      <w:pPr>
        <w:pStyle w:val="ListParagraph"/>
      </w:pPr>
      <w:r>
        <w:t xml:space="preserve">  А. Определение и цели оптимизации: повышение эффективности, снижение затрат, улучшение качества продукции.</w:t>
      </w:r>
    </w:p>
    <w:p>
      <w:pPr>
        <w:pStyle w:val="ListParagraph"/>
      </w:pPr>
      <w:r>
        <w:t xml:space="preserve">  Б. Основные этапы оптимизации: анализ текущего состояния, определение целей, разработка стратегии, реализация, мониторинг и оценка.</w:t>
      </w:r>
    </w:p>
    <w:p>
      <w:pPr>
        <w:pStyle w:val="ListParagraph"/>
      </w:pPr>
      <w:r>
        <w:t xml:space="preserve">  В. Методы оптимизации: математическое моделирование, статистический анализ, имитационное моделирование, экспертные оценки.</w:t>
      </w:r>
    </w:p>
    <w:p>
      <w:pPr>
        <w:pStyle w:val="ListParagraph"/>
      </w:pPr>
      <w:r>
        <w:t xml:space="preserve">  А. Типы математических моделей: эмпирические, физические, гибридные.</w:t>
      </w:r>
    </w:p>
    <w:p>
      <w:pPr>
        <w:pStyle w:val="ListParagraph"/>
      </w:pPr>
      <w:r>
        <w:t xml:space="preserve">  Б. Методы построения моделей: регрессионный анализ, уравнения баланса, дифференциальные уравнения.</w:t>
      </w:r>
    </w:p>
    <w:p>
      <w:pPr>
        <w:pStyle w:val="ListParagraph"/>
      </w:pPr>
      <w:r>
        <w:t xml:space="preserve">  В. Использование моделей для оптимизации: нахождение оптимальных параметров, прогнозирование поведения системы.</w:t>
      </w:r>
    </w:p>
    <w:p>
      <w:pPr>
        <w:pStyle w:val="ListParagraph"/>
      </w:pPr>
      <w:r>
        <w:t xml:space="preserve">  Г. Инструменты для математического моделирования: MATLAB, Python, специализированные пакеты.</w:t>
      </w:r>
    </w:p>
    <w:p>
      <w:pPr>
        <w:pStyle w:val="ListParagraph"/>
      </w:pPr>
      <w:r>
        <w:t xml:space="preserve">  А. Методы сбора и анализа данных: статистический контроль процессов (SPC), анализ причинно-следственных связей, анализ дисперсии (ANOVA).</w:t>
      </w:r>
    </w:p>
    <w:p>
      <w:pPr>
        <w:pStyle w:val="ListParagraph"/>
      </w:pPr>
      <w:r>
        <w:t xml:space="preserve">  Б. Идентификация ключевых факторов, влияющих на процесс: факторный анализ, корреляционный анализ.</w:t>
      </w:r>
    </w:p>
    <w:p>
      <w:pPr>
        <w:pStyle w:val="ListParagraph"/>
      </w:pPr>
      <w:r>
        <w:t xml:space="preserve">  В. Оптимизация параметров процесса на основе статистических данных: планирование эксперимента, анализ результатов.</w:t>
      </w:r>
    </w:p>
    <w:p>
      <w:pPr>
        <w:pStyle w:val="ListParagraph"/>
      </w:pPr>
      <w:r>
        <w:t xml:space="preserve">  Г. Использование статистических пакетов:  R, SPSS, SAS.</w:t>
      </w:r>
    </w:p>
    <w:p>
      <w:pPr>
        <w:pStyle w:val="ListParagraph"/>
      </w:pPr>
      <w:r>
        <w:t xml:space="preserve">  А. Преимущества и недостатки имитационного моделирования: возможность изучения сложных систем, отсутствие необходимости проведения реальных экспериментов.</w:t>
      </w:r>
    </w:p>
    <w:p>
      <w:pPr>
        <w:pStyle w:val="ListParagraph"/>
      </w:pPr>
      <w:r>
        <w:t xml:space="preserve">  Б. Программные инструменты для имитационного моделирования: Arena, AnyLogic, Simio.</w:t>
      </w:r>
    </w:p>
    <w:p>
      <w:pPr>
        <w:pStyle w:val="ListParagraph"/>
      </w:pPr>
      <w:r>
        <w:t xml:space="preserve">  В. Создание и верификация модели: определение входных данных, построение логики работы процесса, проверка адекватности модели.</w:t>
      </w:r>
    </w:p>
    <w:p>
      <w:pPr>
        <w:pStyle w:val="ListParagraph"/>
      </w:pPr>
      <w:r>
        <w:t xml:space="preserve">  Г. Анализ результатов и оптимизация параметров: поиск оптимальных значений параметров, оценка эффективности предложенных решений.</w:t>
      </w:r>
    </w:p>
    <w:p>
      <w:pPr>
        <w:pStyle w:val="ListParagraph"/>
      </w:pPr>
      <w:r>
        <w:t xml:space="preserve">  А. Нефтеперерабатывающая и нефтехимическая промышленность: оптимизация режимов работы установок, снижение потерь сырья, повышение качества продукции.</w:t>
      </w:r>
    </w:p>
    <w:p>
      <w:pPr>
        <w:pStyle w:val="ListParagraph"/>
      </w:pPr>
      <w:r>
        <w:t xml:space="preserve">  Б. Металлургическая промышленность: оптимизация процессов выплавки металла, снижение энергопотребления, повышение выхода годной продукции.</w:t>
      </w:r>
    </w:p>
    <w:p>
      <w:pPr>
        <w:pStyle w:val="ListParagraph"/>
      </w:pPr>
      <w:r>
        <w:t xml:space="preserve">  В. Пищевая промышленность: оптимизация технологических процессов, снижение затрат, повышение качества и безопасности продукции.</w:t>
      </w:r>
    </w:p>
    <w:p>
      <w:pPr>
        <w:pStyle w:val="ListParagraph"/>
      </w:pPr>
      <w:r>
        <w:t xml:space="preserve">  Г. Фармацевтическая промышленность: оптимизация процессов синтеза лекарственных средств, повышение эффективности производства, обеспечение соответствия стандартам качества.</w:t>
      </w:r>
    </w:p>
    <w:p>
      <w:pPr>
        <w:pStyle w:val="ListParagraph"/>
      </w:pPr>
      <w:r>
        <w:t xml:space="preserve">  А. Использование искусственного интеллекта и машинного обучения для оптимизации процессов: разработка интеллектуальных систем управления, прогнозирование поведения системы, адаптация к изменяющимся условиям.</w:t>
      </w:r>
    </w:p>
    <w:p>
      <w:pPr>
        <w:pStyle w:val="ListParagraph"/>
      </w:pPr>
      <w:r>
        <w:t xml:space="preserve">  Б. Цифровые двойники: создание виртуальных моделей технологических процессов для оптимизации и прогнозирования.</w:t>
      </w:r>
    </w:p>
    <w:p>
      <w:pPr>
        <w:pStyle w:val="ListParagraph"/>
      </w:pPr>
      <w:r>
        <w:t xml:space="preserve">  В. Использование больших данных (Big Data) для анализа и оптимизации процессов: сбор и анализ данных из различных источников, выявление закономерностей и трендов, принятие обоснованных решений.</w:t>
      </w:r>
    </w:p>
    <w:p>
      <w:pPr>
        <w:pStyle w:val="ListParagraph"/>
      </w:pPr>
      <w:r>
        <w:t xml:space="preserve">  Г. Облачные технологии: использование облачных сервисов для хранения, обработки и анализа данных технологических процессов.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6: Оптимизация технологических процессов</w:t>
      </w:r>
    </w:p>
    <w:p>
      <w:pPr>
        <w:pStyle w:val="ListBullet"/>
      </w:pPr>
      <w:r>
        <w:rPr>
          <w:b/>
        </w:rPr>
        <w:t>I. Введение в оптимизацию технологических процессов</w:t>
      </w:r>
    </w:p>
    <w:p>
      <w:pPr>
        <w:pStyle w:val="ListParagraph"/>
      </w:pPr>
      <w:r>
        <w:t xml:space="preserve">  А. Определение и цели оптимизации: повышение эффективности, снижение затрат, улучшение качества продукции, увеличение производительности, снижение энергопотребления.</w:t>
      </w:r>
    </w:p>
    <w:p>
      <w:pPr>
        <w:pStyle w:val="ListParagraph"/>
      </w:pPr>
      <w:r>
        <w:t xml:space="preserve">  Б. Основные этапы оптимизации: сбор данных, анализ текущего состояния, определение целей, разработка стратегии, реализация, мониторинг и оценка результатов.</w:t>
      </w:r>
    </w:p>
    <w:p>
      <w:pPr>
        <w:pStyle w:val="ListParagraph"/>
      </w:pPr>
      <w:r>
        <w:t xml:space="preserve">  В. Методы оптимизации: математическое моделирование, статистический анализ, имитационное моделирование, экспертные оценки, методы многокритериальной оптимизации.</w:t>
      </w:r>
    </w:p>
    <w:p>
      <w:pPr>
        <w:pStyle w:val="ListBullet"/>
      </w:pPr>
      <w:r>
        <w:rPr>
          <w:b/>
        </w:rPr>
        <w:t>II. Математическое моделирование технологических процессов</w:t>
      </w:r>
    </w:p>
    <w:p>
      <w:pPr>
        <w:pStyle w:val="ListParagraph"/>
      </w:pPr>
      <w:r>
        <w:t xml:space="preserve">  А. Типы математических моделей: эмпирические, феноменологические, физические, гибридные.</w:t>
      </w:r>
    </w:p>
    <w:p>
      <w:pPr>
        <w:pStyle w:val="ListParagraph"/>
      </w:pPr>
      <w:r>
        <w:t xml:space="preserve">  Б. Методы построения моделей: регрессионный анализ, уравнение материального баланса, уравнения энергии и импульса, дифференциальные уравнения.</w:t>
      </w:r>
    </w:p>
    <w:p>
      <w:pPr>
        <w:pStyle w:val="ListParagraph"/>
      </w:pPr>
      <w:r>
        <w:t xml:space="preserve">  В. Использование моделей для оптимизации: нахождение оптимальных параметров, прогнозирование поведения системы, анализ чувствительности.</w:t>
      </w:r>
    </w:p>
    <w:p>
      <w:pPr>
        <w:pStyle w:val="ListParagraph"/>
      </w:pPr>
      <w:r>
        <w:t xml:space="preserve">  Г. Инструменты для математического моделирования: MATLAB, Python (SciPy, NumPy), Aspen Plus, ChemCAD.</w:t>
      </w:r>
    </w:p>
    <w:p>
      <w:pPr>
        <w:pStyle w:val="ListBullet"/>
      </w:pPr>
      <w:r>
        <w:rPr>
          <w:b/>
        </w:rPr>
        <w:t>III. Статистический анализ данных технологических процессов</w:t>
      </w:r>
    </w:p>
    <w:p>
      <w:pPr>
        <w:pStyle w:val="ListParagraph"/>
      </w:pPr>
      <w:r>
        <w:t xml:space="preserve">  А. Методы сбора и анализа данных: статистический контроль процессов (SPC), анализ причинно-следственных связей (диаграммы Исикавы), анализ дисперсии (ANOVA), регрессионный анализ.</w:t>
      </w:r>
    </w:p>
    <w:p>
      <w:pPr>
        <w:pStyle w:val="ListParagraph"/>
      </w:pPr>
      <w:r>
        <w:t xml:space="preserve">  Б. Идентификация ключевых факторов, влияющих на процесс: факторный анализ, корреляционный анализ, анализ главных компонент.</w:t>
      </w:r>
    </w:p>
    <w:p>
      <w:pPr>
        <w:pStyle w:val="ListParagraph"/>
      </w:pPr>
      <w:r>
        <w:t xml:space="preserve">  В. Оптимизация параметров процесса на основе статистических данных: планирование эксперимента (DOE), метод отклика (Response Surface Methodology).</w:t>
      </w:r>
    </w:p>
    <w:p>
      <w:pPr>
        <w:pStyle w:val="ListParagraph"/>
      </w:pPr>
      <w:r>
        <w:t xml:space="preserve">  Г. Использование статистических пакетов: R, SPSS, SAS, Minitab.</w:t>
      </w:r>
    </w:p>
    <w:p>
      <w:pPr>
        <w:pStyle w:val="ListBullet"/>
      </w:pPr>
      <w:r>
        <w:rPr>
          <w:b/>
        </w:rPr>
        <w:t>IV. Имитационное моделирование технологических процессов</w:t>
      </w:r>
    </w:p>
    <w:p>
      <w:pPr>
        <w:pStyle w:val="ListParagraph"/>
      </w:pPr>
      <w:r>
        <w:t xml:space="preserve">  А. Преимущества и недостатки имитационного моделирования: возможность изучения сложных систем, отсутствие необходимости проведения реальных экспериментов, высокая вычислительная сложность.</w:t>
      </w:r>
    </w:p>
    <w:p>
      <w:pPr>
        <w:pStyle w:val="ListParagraph"/>
      </w:pPr>
      <w:r>
        <w:t xml:space="preserve">  Б. Программные инструменты для имитационного моделирования: Arena, AnyLogic, Simio, Plant Simulation.</w:t>
      </w:r>
    </w:p>
    <w:p>
      <w:pPr>
        <w:pStyle w:val="ListParagraph"/>
      </w:pPr>
      <w:r>
        <w:t xml:space="preserve">  В. Создание и верификация модели: определение входных данных, построение логики работы процесса, проверка адекватности модели (валидация).</w:t>
      </w:r>
    </w:p>
    <w:p>
      <w:pPr>
        <w:pStyle w:val="ListParagraph"/>
      </w:pPr>
      <w:r>
        <w:t xml:space="preserve">  Г. Анализ результатов и оптимизация параметров: поиск оптимальных значений параметров, оценка эффективности предложенных решений, анализ "что-если".</w:t>
      </w:r>
    </w:p>
    <w:p>
      <w:pPr>
        <w:pStyle w:val="ListBullet"/>
      </w:pPr>
      <w:r>
        <w:rPr>
          <w:b/>
        </w:rPr>
        <w:t>V. Применение методов оптимизации в различных отраслях промышленности</w:t>
      </w:r>
    </w:p>
    <w:p>
      <w:pPr>
        <w:pStyle w:val="ListParagraph"/>
      </w:pPr>
      <w:r>
        <w:t xml:space="preserve">  А. Нефтеперерабатывающая и нефтехимическая промышленность: оптимизация режимов работы установок, снижение потерь сырья, повышение качества продукции, максимизация прибыли.</w:t>
      </w:r>
    </w:p>
    <w:p>
      <w:pPr>
        <w:pStyle w:val="ListParagraph"/>
      </w:pPr>
      <w:r>
        <w:t xml:space="preserve">  Б. Металлургическая промышленность: оптимизация процессов выплавки металла, снижение энергопотребления, повышение выхода годной продукции, контроль качества металла.</w:t>
      </w:r>
    </w:p>
    <w:p>
      <w:pPr>
        <w:pStyle w:val="ListParagraph"/>
      </w:pPr>
      <w:r>
        <w:t xml:space="preserve">  В. Пищевая промышленность: оптимизация технологических процессов, снижение затрат, повышение качества и безопасности продукции, увеличение срока годности.</w:t>
      </w:r>
    </w:p>
    <w:p>
      <w:pPr>
        <w:pStyle w:val="ListParagraph"/>
      </w:pPr>
      <w:r>
        <w:t xml:space="preserve">  Г. Фармацевтическая промышленность: оптимизация процессов синтеза лекарственных средств, повышение эффективности производства, обеспечение соответствия стандартам качества (GMP).</w:t>
      </w:r>
    </w:p>
    <w:p>
      <w:pPr>
        <w:pStyle w:val="ListBullet"/>
      </w:pPr>
      <w:r>
        <w:rPr>
          <w:b/>
        </w:rPr>
        <w:t>VI. Современные тенденции в оптимизации технологических процессов</w:t>
      </w:r>
    </w:p>
    <w:p>
      <w:pPr>
        <w:pStyle w:val="ListParagraph"/>
      </w:pPr>
      <w:r>
        <w:t xml:space="preserve">  А. Использование искусственного интеллекта и машинного обучения для оптимизации процессов: разработка интеллектуальных систем управления, прогнозирование поведения системы, адаптация к изменяющимся условиям, оптимизация в реальном времени.</w:t>
      </w:r>
    </w:p>
    <w:p>
      <w:pPr>
        <w:pStyle w:val="ListParagraph"/>
      </w:pPr>
      <w:r>
        <w:t xml:space="preserve">  Б. Цифровые двойники: создание виртуальных моделей технологических процессов для оптимизации и прогнозирования, тестирование различных сценариев, обучение персонала.</w:t>
      </w:r>
    </w:p>
    <w:p>
      <w:pPr>
        <w:pStyle w:val="ListParagraph"/>
      </w:pPr>
      <w:r>
        <w:t xml:space="preserve">  В. Использование больших данных (Big Data) для анализа и оптимизации процессов: сбор и анализ данных из различных источников, выявление закономерностей и трендов, принятие обоснованных решений.</w:t>
      </w:r>
    </w:p>
    <w:p>
      <w:pPr>
        <w:pStyle w:val="ListParagraph"/>
      </w:pPr>
      <w:r>
        <w:t xml:space="preserve">  Г. Облачные технологии: использование облачных сервисов для хранения, обработки и анализа данных технологических процессов, масштабируемость, доступность, снижение затрат.</w:t>
      </w:r>
    </w:p>
    <w:p>
      <w:r>
        <w:br w:type="page"/>
      </w:r>
    </w:p>
    <w:p>
      <w:pPr>
        <w:pStyle w:val="Heading1"/>
      </w:pPr>
      <w:r>
        <w:t>Глава 7:  Обзор рынка систем управления в нефтепереработке: Основные вендоры, сравнение систем и рекомендации по выбору.</w:t>
      </w:r>
    </w:p>
    <w:p>
      <w:r>
        <w:rPr>
          <w:b/>
        </w:rPr>
        <w:t>I. Введение в продвинутые системы управления процессами (APC)</w:t>
      </w:r>
    </w:p>
    <w:p>
      <w:pPr>
        <w:pStyle w:val="ListParagraph"/>
      </w:pPr>
      <w:r>
        <w:t xml:space="preserve">  A. Отличие APC от традиционных систем управления (PID, MPC).</w:t>
      </w:r>
    </w:p>
    <w:p>
      <w:pPr>
        <w:pStyle w:val="ListParagraph"/>
      </w:pPr>
      <w:r>
        <w:t xml:space="preserve">  Аргумент: Традиционные системы часто не справляются с многомерными, нелинейными и нестационарными процессами.</w:t>
      </w:r>
    </w:p>
    <w:p>
      <w:pPr>
        <w:pStyle w:val="ListParagraph"/>
      </w:pPr>
      <w:r>
        <w:t xml:space="preserve">  B. Преимущества внедрения APC.</w:t>
      </w:r>
    </w:p>
    <w:p>
      <w:pPr>
        <w:pStyle w:val="ListParagraph"/>
      </w:pPr>
      <w:r>
        <w:t xml:space="preserve">  Аргумент: Повышение производительности, снижение затрат, улучшение качества продукции, снижение вариабельности.</w:t>
      </w:r>
    </w:p>
    <w:p>
      <w:pPr>
        <w:pStyle w:val="ListParagraph"/>
      </w:pPr>
      <w:r>
        <w:t xml:space="preserve">  C. Ключевые компоненты APC-системы.</w:t>
      </w:r>
    </w:p>
    <w:p>
      <w:pPr>
        <w:pStyle w:val="ListParagraph"/>
      </w:pPr>
      <w:r>
        <w:t xml:space="preserve">  Аргумент: Моделирование процессов, оптимизация, управление в реальном времени, мониторинг и отчетность.</w:t>
      </w:r>
    </w:p>
    <w:p>
      <w:pPr>
        <w:pStyle w:val="ListParagraph"/>
      </w:pPr>
      <w:r>
        <w:t xml:space="preserve">  A. Методы построения моделей: эмпирические, основанные на принципах, гибридные.</w:t>
      </w:r>
    </w:p>
    <w:p>
      <w:pPr>
        <w:pStyle w:val="ListParagraph"/>
      </w:pPr>
      <w:r>
        <w:t xml:space="preserve">  Аргумент: Каждый метод имеет свои преимущества и недостатки, выбор зависит от доступных данных и сложности процесса.</w:t>
      </w:r>
    </w:p>
    <w:p>
      <w:pPr>
        <w:pStyle w:val="ListParagraph"/>
      </w:pPr>
      <w:r>
        <w:t xml:space="preserve">  B. Идентификация моделей: пакетная, онлайн, адаптивная.</w:t>
      </w:r>
    </w:p>
    <w:p>
      <w:pPr>
        <w:pStyle w:val="ListParagraph"/>
      </w:pPr>
      <w:r>
        <w:t xml:space="preserve">  Аргумент: Онлайн и адаптивные методы позволяют отслеживать изменения в процессе и поддерживать точность модели.</w:t>
      </w:r>
    </w:p>
    <w:p>
      <w:pPr>
        <w:pStyle w:val="ListParagraph"/>
      </w:pPr>
      <w:r>
        <w:t xml:space="preserve">  C. Валидация и верификация моделей.</w:t>
      </w:r>
    </w:p>
    <w:p>
      <w:pPr>
        <w:pStyle w:val="ListParagraph"/>
      </w:pPr>
      <w:r>
        <w:t xml:space="preserve">  Аргумент: Необходимо подтвердить, что модель точно отражает реальное поведение процесса и может использоваться для прогнозирования и управления.</w:t>
      </w:r>
    </w:p>
    <w:p>
      <w:pPr>
        <w:pStyle w:val="ListParagraph"/>
      </w:pPr>
      <w:r>
        <w:t xml:space="preserve">  A. Целевые функции: максимизация прибыли, минимизация затрат, снижение выбросов.</w:t>
      </w:r>
    </w:p>
    <w:p>
      <w:pPr>
        <w:pStyle w:val="ListParagraph"/>
      </w:pPr>
      <w:r>
        <w:t xml:space="preserve">  Аргумент: Целевая функция должна учитывать все важные аспекты процесса и быть выражена в математической форме.</w:t>
      </w:r>
    </w:p>
    <w:p>
      <w:pPr>
        <w:pStyle w:val="ListParagraph"/>
      </w:pPr>
      <w:r>
        <w:t xml:space="preserve">  B. Ограничения: технологические, экономические, экологические.</w:t>
      </w:r>
    </w:p>
    <w:p>
      <w:pPr>
        <w:pStyle w:val="ListParagraph"/>
      </w:pPr>
      <w:r>
        <w:t xml:space="preserve">  Аргумент: Ограничения определяют допустимый диапазон значений переменных и обеспечивают безопасность и надежность процесса.</w:t>
      </w:r>
    </w:p>
    <w:p>
      <w:pPr>
        <w:pStyle w:val="ListParagraph"/>
      </w:pPr>
      <w:r>
        <w:t xml:space="preserve">  C. Методы оптимизации: линейное программирование, нелинейное программирование, динамическое программирование.</w:t>
      </w:r>
    </w:p>
    <w:p>
      <w:pPr>
        <w:pStyle w:val="ListParagraph"/>
      </w:pPr>
      <w:r>
        <w:t xml:space="preserve">  Аргумент: Выбор метода оптимизации зависит от сложности целевой функции и ограничений.</w:t>
      </w:r>
    </w:p>
    <w:p>
      <w:pPr>
        <w:pStyle w:val="ListParagraph"/>
      </w:pPr>
      <w:r>
        <w:t xml:space="preserve">  A. Расчет управляющих воздействий: прогнозное управление, управление на основе модели.</w:t>
      </w:r>
    </w:p>
    <w:p>
      <w:pPr>
        <w:pStyle w:val="ListParagraph"/>
      </w:pPr>
      <w:r>
        <w:t xml:space="preserve">  Аргумент: Прогнозное управление позволяет учитывать будущее поведение процесса и обеспечивать стабильность и оптимальность.</w:t>
      </w:r>
    </w:p>
    <w:p>
      <w:pPr>
        <w:pStyle w:val="ListParagraph"/>
      </w:pPr>
      <w:r>
        <w:t xml:space="preserve">  B. Реализация управляющих воздействий: алгоритмы управления, анти-намотка, ограничения.</w:t>
      </w:r>
    </w:p>
    <w:p>
      <w:pPr>
        <w:pStyle w:val="ListParagraph"/>
      </w:pPr>
      <w:r>
        <w:t xml:space="preserve">  Аргумент: Необходимо учитывать физические ограничения оборудования и обеспечить плавное и безопасное изменение управляющих воздействий.</w:t>
      </w:r>
    </w:p>
    <w:p>
      <w:pPr>
        <w:pStyle w:val="ListParagraph"/>
      </w:pPr>
      <w:r>
        <w:t xml:space="preserve">  C. Мониторинг и диагностика: обнаружение отклонений, диагностика неисправностей, автоматическая адаптация.</w:t>
      </w:r>
    </w:p>
    <w:p>
      <w:pPr>
        <w:pStyle w:val="ListParagraph"/>
      </w:pPr>
      <w:r>
        <w:t xml:space="preserve">  Аргумент: Мониторинг и диагностика позволяют выявлять проблемы в процессе и автоматически адаптировать систему управления для поддержания оптимальной производительности.</w:t>
      </w:r>
    </w:p>
    <w:p>
      <w:pPr>
        <w:pStyle w:val="ListParagraph"/>
      </w:pPr>
      <w:r>
        <w:t xml:space="preserve">  A. Управление партией (Batch Control): последовательное выполнение операций, управление рецептами, отслеживание партий.</w:t>
      </w:r>
    </w:p>
    <w:p>
      <w:pPr>
        <w:pStyle w:val="ListParagraph"/>
      </w:pPr>
      <w:r>
        <w:t xml:space="preserve">  Аргумент: Важно для процессов, где продукт производится партиями, а не непрерывно.</w:t>
      </w:r>
    </w:p>
    <w:p>
      <w:pPr>
        <w:pStyle w:val="ListParagraph"/>
      </w:pPr>
      <w:r>
        <w:t xml:space="preserve">  B. Управление многослойными системами (Hierarchical Control): разделение управления на уровни, координация действий между уровнями.</w:t>
      </w:r>
    </w:p>
    <w:p>
      <w:pPr>
        <w:pStyle w:val="ListParagraph"/>
      </w:pPr>
      <w:r>
        <w:t xml:space="preserve">  Аргумент:  Позволяет эффективно управлять сложными процессами с большим количеством переменных и ограничений.</w:t>
      </w:r>
    </w:p>
    <w:p>
      <w:pPr>
        <w:pStyle w:val="ListParagraph"/>
      </w:pPr>
      <w:r>
        <w:t xml:space="preserve">  C.  Интеграция с системами планирования и управления производством (MES, ERP).</w:t>
      </w:r>
    </w:p>
    <w:p>
      <w:pPr>
        <w:pStyle w:val="ListParagraph"/>
      </w:pPr>
      <w:r>
        <w:t xml:space="preserve">  Аргумент: Обеспечивает согласованность между производственными планами и реальным выполнением.</w:t>
      </w:r>
    </w:p>
    <w:p>
      <w:pPr>
        <w:pStyle w:val="ListParagraph"/>
      </w:pPr>
      <w:r>
        <w:t xml:space="preserve">  A.  Использование машинного обучения для построения моделей и оптимизации.</w:t>
      </w:r>
    </w:p>
    <w:p>
      <w:pPr>
        <w:pStyle w:val="ListParagraph"/>
      </w:pPr>
      <w:r>
        <w:t xml:space="preserve">  Аргумент: Машинное обучение позволяет строить более точные модели и адаптироваться к изменяющимся условиям.</w:t>
      </w:r>
    </w:p>
    <w:p>
      <w:pPr>
        <w:pStyle w:val="ListParagraph"/>
      </w:pPr>
      <w:r>
        <w:t xml:space="preserve">  B.  Облачные технологии для APC.</w:t>
      </w:r>
    </w:p>
    <w:p>
      <w:pPr>
        <w:pStyle w:val="ListParagraph"/>
      </w:pPr>
      <w:r>
        <w:t xml:space="preserve">  Аргумент: Облачные технологии обеспечивают гибкость, масштабируемость и снижение затрат на инфраструктуру.</w:t>
      </w:r>
    </w:p>
    <w:p>
      <w:pPr>
        <w:pStyle w:val="ListParagraph"/>
      </w:pPr>
      <w:r>
        <w:t xml:space="preserve">  C.  Цифровые двойники для APC.</w:t>
      </w:r>
    </w:p>
    <w:p>
      <w:pPr>
        <w:pStyle w:val="ListParagraph"/>
      </w:pPr>
      <w:r>
        <w:t xml:space="preserve">  Аргумент: Цифровые двойники позволяют моделировать процесс в виртуальной среде и оптимизировать его без риска для реального оборудования.</w:t>
      </w:r>
    </w:p>
    <w:p>
      <w:pPr>
        <w:pStyle w:val="ListParagraph"/>
      </w:pPr>
      <w:r>
        <w:t xml:space="preserve">  D.  Удаленный мониторинг и управление APC.</w:t>
      </w:r>
    </w:p>
    <w:p>
      <w:pPr>
        <w:pStyle w:val="ListParagraph"/>
      </w:pPr>
      <w:r>
        <w:t xml:space="preserve">  Аргумент: Обеспечивает возможность управления процессом из любой точки мира и снижает затраты на персонал.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7: Продвинутые системы управления процессами (APC)</w:t>
      </w:r>
    </w:p>
    <w:p>
      <w:pPr>
        <w:pStyle w:val="ListBullet"/>
      </w:pPr>
      <w:r>
        <w:rPr>
          <w:b/>
        </w:rPr>
        <w:t>I. Введение в продвинутые системы управления процессами (APC)</w:t>
      </w:r>
    </w:p>
    <w:p>
      <w:pPr>
        <w:pStyle w:val="ListParagraph"/>
      </w:pPr>
      <w:r>
        <w:t xml:space="preserve">  A. Отличие APC от традиционных систем управления (PID, MPC).</w:t>
      </w:r>
    </w:p>
    <w:p>
      <w:pPr>
        <w:pStyle w:val="ListParagraph"/>
      </w:pPr>
      <w:r>
        <w:t xml:space="preserve">  Аргумент: Традиционные системы часто не справляются с многомерными, нелинейными и нестационарными процессами.</w:t>
      </w:r>
    </w:p>
    <w:p>
      <w:pPr>
        <w:pStyle w:val="ListParagraph"/>
      </w:pPr>
      <w:r>
        <w:t xml:space="preserve">  B. Преимущества внедрения APC.</w:t>
      </w:r>
    </w:p>
    <w:p>
      <w:pPr>
        <w:pStyle w:val="ListParagraph"/>
      </w:pPr>
      <w:r>
        <w:t xml:space="preserve">  Аргумент: Повышение производительности, снижение затрат, улучшение качества продукции, снижение вариабельности.</w:t>
      </w:r>
    </w:p>
    <w:p>
      <w:pPr>
        <w:pStyle w:val="ListParagraph"/>
      </w:pPr>
      <w:r>
        <w:t xml:space="preserve">  C. Ключевые компоненты APC-системы.</w:t>
      </w:r>
    </w:p>
    <w:p>
      <w:pPr>
        <w:pStyle w:val="ListParagraph"/>
      </w:pPr>
      <w:r>
        <w:t xml:space="preserve">  Аргумент: Моделирование процессов, оптимизация, управление в реальном времени, мониторинг и отчетность.</w:t>
      </w:r>
    </w:p>
    <w:p>
      <w:pPr>
        <w:pStyle w:val="ListBullet"/>
      </w:pPr>
      <w:r>
        <w:rPr>
          <w:b/>
        </w:rPr>
        <w:t>II. Моделирование процессов для APC</w:t>
      </w:r>
    </w:p>
    <w:p>
      <w:pPr>
        <w:pStyle w:val="ListParagraph"/>
      </w:pPr>
      <w:r>
        <w:t xml:space="preserve">  A. Методы построения моделей: эмпирические, основанные на принципах, гибридные.</w:t>
      </w:r>
    </w:p>
    <w:p>
      <w:pPr>
        <w:pStyle w:val="ListParagraph"/>
      </w:pPr>
      <w:r>
        <w:t xml:space="preserve">  Аргумент: Каждый метод имеет свои преимущества и недостатки, выбор зависит от доступных данных и сложности процесса.</w:t>
      </w:r>
    </w:p>
    <w:p>
      <w:pPr>
        <w:pStyle w:val="ListParagraph"/>
      </w:pPr>
      <w:r>
        <w:t xml:space="preserve">  B. Идентификация моделей: пакетная, онлайн, адаптивная.</w:t>
      </w:r>
    </w:p>
    <w:p>
      <w:pPr>
        <w:pStyle w:val="ListParagraph"/>
      </w:pPr>
      <w:r>
        <w:t xml:space="preserve">  Аргумент: Онлайн и адаптивные методы позволяют отслеживать изменения в процессе и поддерживать точность модели.</w:t>
      </w:r>
    </w:p>
    <w:p>
      <w:pPr>
        <w:pStyle w:val="ListParagraph"/>
      </w:pPr>
      <w:r>
        <w:t xml:space="preserve">  C. Валидация и верификация моделей.</w:t>
      </w:r>
    </w:p>
    <w:p>
      <w:pPr>
        <w:pStyle w:val="ListParagraph"/>
      </w:pPr>
      <w:r>
        <w:t xml:space="preserve">  Аргумент: Необходимо подтвердить, что модель точно отражает реальное поведение процесса и может использоваться для прогнозирования и управления.</w:t>
      </w:r>
    </w:p>
    <w:p>
      <w:pPr>
        <w:pStyle w:val="ListBullet"/>
      </w:pPr>
      <w:r>
        <w:rPr>
          <w:b/>
        </w:rPr>
        <w:t>III. Оптимизация в APC</w:t>
      </w:r>
    </w:p>
    <w:p>
      <w:pPr>
        <w:pStyle w:val="ListParagraph"/>
      </w:pPr>
      <w:r>
        <w:t xml:space="preserve">  A. Целевые функции: максимизация прибыли, минимизация затрат, снижение выбросов.</w:t>
      </w:r>
    </w:p>
    <w:p>
      <w:pPr>
        <w:pStyle w:val="ListParagraph"/>
      </w:pPr>
      <w:r>
        <w:t xml:space="preserve">  Аргумент: Целевая функция должна учитывать все важные аспекты процесса и быть выражена в математической форме.</w:t>
      </w:r>
    </w:p>
    <w:p>
      <w:pPr>
        <w:pStyle w:val="ListParagraph"/>
      </w:pPr>
      <w:r>
        <w:t xml:space="preserve">  B. Ограничения: технологические, экономические, экологические.</w:t>
      </w:r>
    </w:p>
    <w:p>
      <w:pPr>
        <w:pStyle w:val="ListParagraph"/>
      </w:pPr>
      <w:r>
        <w:t xml:space="preserve">  Аргумент: Ограничения определяют допустимый диапазон значений переменных и обеспечивают безопасность и надежность процесса.</w:t>
      </w:r>
    </w:p>
    <w:p>
      <w:pPr>
        <w:pStyle w:val="ListParagraph"/>
      </w:pPr>
      <w:r>
        <w:t xml:space="preserve">  C. Методы оптимизации: линейное программирование, нелинейное программирование, динамическое программирование.</w:t>
      </w:r>
    </w:p>
    <w:p>
      <w:pPr>
        <w:pStyle w:val="ListParagraph"/>
      </w:pPr>
      <w:r>
        <w:t xml:space="preserve">  Аргумент: Выбор метода оптимизации зависит от сложности целевой функции и ограничений.</w:t>
      </w:r>
    </w:p>
    <w:p>
      <w:pPr>
        <w:pStyle w:val="ListBullet"/>
      </w:pPr>
      <w:r>
        <w:rPr>
          <w:b/>
        </w:rPr>
        <w:t>IV. Управление в реальном времени</w:t>
      </w:r>
    </w:p>
    <w:p>
      <w:pPr>
        <w:pStyle w:val="ListParagraph"/>
      </w:pPr>
      <w:r>
        <w:t xml:space="preserve">  A. Расчет управляющих воздействий: прогнозное управление, управление на основе модели.</w:t>
      </w:r>
    </w:p>
    <w:p>
      <w:pPr>
        <w:pStyle w:val="ListParagraph"/>
      </w:pPr>
      <w:r>
        <w:t xml:space="preserve">  Аргумент: Прогнозное управление позволяет учитывать будущее поведение процесса и обеспечивать стабильность и оптимальность.</w:t>
      </w:r>
    </w:p>
    <w:p>
      <w:pPr>
        <w:pStyle w:val="ListParagraph"/>
      </w:pPr>
      <w:r>
        <w:t xml:space="preserve">  B. Реализация управляющих воздействий: алгоритмы управления, анти-намотка, ограничения.</w:t>
      </w:r>
    </w:p>
    <w:p>
      <w:pPr>
        <w:pStyle w:val="ListParagraph"/>
      </w:pPr>
      <w:r>
        <w:t xml:space="preserve">  Аргумент: Необходимо учитывать физические ограничения оборудования и обеспечить плавное и безопасное изменение управляющих воздействий.</w:t>
      </w:r>
    </w:p>
    <w:p>
      <w:pPr>
        <w:pStyle w:val="ListParagraph"/>
      </w:pPr>
      <w:r>
        <w:t xml:space="preserve">  C. Мониторинг и диагностика: обнаружение отклонений, диагностика неисправностей, автоматическая адаптация.</w:t>
      </w:r>
    </w:p>
    <w:p>
      <w:pPr>
        <w:pStyle w:val="ListParagraph"/>
      </w:pPr>
      <w:r>
        <w:t xml:space="preserve">  Аргумент: Мониторинг и диагностика позволяют выявлять проблемы в процессе и автоматически адаптировать систему управления для поддержания оптимальной производительности.</w:t>
      </w:r>
    </w:p>
    <w:p>
      <w:pPr>
        <w:pStyle w:val="ListBullet"/>
      </w:pPr>
      <w:r>
        <w:rPr>
          <w:b/>
        </w:rPr>
        <w:t>V. Продвинутые стратегии управления</w:t>
      </w:r>
    </w:p>
    <w:p>
      <w:pPr>
        <w:pStyle w:val="ListParagraph"/>
      </w:pPr>
      <w:r>
        <w:t xml:space="preserve">  A. Управление партией (Batch Control): последовательное выполнение операций, управление рецептами, отслеживание партий.</w:t>
      </w:r>
    </w:p>
    <w:p>
      <w:pPr>
        <w:pStyle w:val="ListParagraph"/>
      </w:pPr>
      <w:r>
        <w:t xml:space="preserve">  Аргумент: Важно для процессов, где продукт производится партиями, а не непрерывно.</w:t>
      </w:r>
    </w:p>
    <w:p>
      <w:pPr>
        <w:pStyle w:val="ListParagraph"/>
      </w:pPr>
      <w:r>
        <w:t xml:space="preserve">  B. Управление многослойными системами (Hierarchical Control): разделение управления на уровни, координация действий между уровнями.</w:t>
      </w:r>
    </w:p>
    <w:p>
      <w:pPr>
        <w:pStyle w:val="ListParagraph"/>
      </w:pPr>
      <w:r>
        <w:t xml:space="preserve">  Аргумент:  Позволяет эффективно управлять сложными процессами с большим количеством переменных и ограничений.</w:t>
      </w:r>
    </w:p>
    <w:p>
      <w:pPr>
        <w:pStyle w:val="ListParagraph"/>
      </w:pPr>
      <w:r>
        <w:t xml:space="preserve">  C.  Интеграция с системами планирования и управления производством (MES, ERP).</w:t>
      </w:r>
    </w:p>
    <w:p>
      <w:pPr>
        <w:pStyle w:val="ListParagraph"/>
      </w:pPr>
      <w:r>
        <w:t xml:space="preserve">  Аргумент: Обеспечивает согласованность между производственными планами и реальным выполнением.</w:t>
      </w:r>
    </w:p>
    <w:p>
      <w:pPr>
        <w:pStyle w:val="ListBullet"/>
      </w:pPr>
      <w:r>
        <w:rPr>
          <w:b/>
        </w:rPr>
        <w:t>VI. Современные тенденции в APC</w:t>
      </w:r>
    </w:p>
    <w:p>
      <w:pPr>
        <w:pStyle w:val="ListParagraph"/>
      </w:pPr>
      <w:r>
        <w:t xml:space="preserve">  A.  Использование машинного обучения для построения моделей и оптимизации.</w:t>
      </w:r>
    </w:p>
    <w:p>
      <w:pPr>
        <w:pStyle w:val="ListParagraph"/>
      </w:pPr>
      <w:r>
        <w:t xml:space="preserve">  Аргумент: Машинное обучение позволяет строить более точные модели и адаптироваться к изменяющимся условиям.</w:t>
      </w:r>
    </w:p>
    <w:p>
      <w:pPr>
        <w:pStyle w:val="ListParagraph"/>
      </w:pPr>
      <w:r>
        <w:t xml:space="preserve">  B.  Облачные технологии для APC.</w:t>
      </w:r>
    </w:p>
    <w:p>
      <w:pPr>
        <w:pStyle w:val="ListParagraph"/>
      </w:pPr>
      <w:r>
        <w:t xml:space="preserve">  Аргумент: Облачные технологии обеспечивают гибкость, масштабируемость и снижение затрат на инфраструктуру.</w:t>
      </w:r>
    </w:p>
    <w:p>
      <w:pPr>
        <w:pStyle w:val="ListParagraph"/>
      </w:pPr>
      <w:r>
        <w:t xml:space="preserve">  C.  Цифровые двойники для APC.</w:t>
      </w:r>
    </w:p>
    <w:p>
      <w:pPr>
        <w:pStyle w:val="ListParagraph"/>
      </w:pPr>
      <w:r>
        <w:t xml:space="preserve">  Аргумент: Цифровые двойники позволяют моделировать процесс в виртуальной среде и оптимизировать его без риска для реального оборудования.</w:t>
      </w:r>
    </w:p>
    <w:p>
      <w:pPr>
        <w:pStyle w:val="ListParagraph"/>
      </w:pPr>
      <w:r>
        <w:t xml:space="preserve">  D.  Удаленный мониторинг и управление APC.</w:t>
      </w:r>
    </w:p>
    <w:p>
      <w:pPr>
        <w:pStyle w:val="ListParagraph"/>
      </w:pPr>
      <w:r>
        <w:t xml:space="preserve">  Аргумент: Обеспечивает возможность управления процессом из любой точки мира и снижает затраты на персонал.</w:t>
      </w:r>
    </w:p>
    <w:p>
      <w:r>
        <w:br w:type="page"/>
      </w:r>
    </w:p>
    <w:p>
      <w:pPr>
        <w:pStyle w:val="Heading1"/>
      </w:pPr>
      <w:r>
        <w:t>Заключение:  Подведение итогов, перспективы развития систем управления и ключевые выводы для специалистов нефтеперерабатывающей отрасли.</w:t>
      </w:r>
    </w:p>
    <w:p>
      <w:r>
        <w:rPr>
          <w:b/>
        </w:rPr>
        <w:t>I. Введение</w:t>
      </w:r>
    </w:p>
    <w:p>
      <w:pPr>
        <w:pStyle w:val="ListParagraph"/>
      </w:pPr>
      <w:r>
        <w:t xml:space="preserve">  Обобщение основных тем и целей курса/исследования.</w:t>
      </w:r>
    </w:p>
    <w:p>
      <w:pPr>
        <w:pStyle w:val="ListParagraph"/>
      </w:pPr>
      <w:r>
        <w:t xml:space="preserve">  Подчеркивание важности автоматизации и управления технологическими процессами для повышения эффективности, безопасности и устойчивости промышленности.</w:t>
      </w:r>
    </w:p>
    <w:p>
      <w:pPr>
        <w:pStyle w:val="ListParagraph"/>
      </w:pPr>
      <w:r>
        <w:t xml:space="preserve">  Обзор основных компонентов систем автоматизации (датчики, исполнительные механизмы, контроллеры, программное обеспечение).</w:t>
      </w:r>
    </w:p>
    <w:p>
      <w:pPr>
        <w:pStyle w:val="ListParagraph"/>
      </w:pPr>
      <w:r>
        <w:t xml:space="preserve">  Принципы работы и характеристики различных типов датчиков и исполнительных механизмов.</w:t>
      </w:r>
    </w:p>
    <w:p>
      <w:pPr>
        <w:pStyle w:val="ListParagraph"/>
      </w:pPr>
      <w:r>
        <w:t xml:space="preserve">  Различные архитектуры систем управления (централизованная, распределенная, иерархическая).</w:t>
      </w:r>
    </w:p>
    <w:p>
      <w:pPr>
        <w:pStyle w:val="ListParagraph"/>
      </w:pPr>
      <w:r>
        <w:t xml:space="preserve">  Аргумент: Понимание базовых компонентов и архитектур необходимо для проектирования и эксплуатации эффективных систем автоматизации.</w:t>
      </w:r>
    </w:p>
    <w:p>
      <w:pPr>
        <w:pStyle w:val="ListParagraph"/>
      </w:pPr>
      <w:r>
        <w:t xml:space="preserve">  Принципы работы ПЛК и их преимущества перед традиционными релейными схемами.</w:t>
      </w:r>
    </w:p>
    <w:p>
      <w:pPr>
        <w:pStyle w:val="ListParagraph"/>
      </w:pPr>
      <w:r>
        <w:t xml:space="preserve">  Языки программирования ПЛК (Ladder Diagram, Function Block Diagram, Structured Text, Instruction List).</w:t>
      </w:r>
    </w:p>
    <w:p>
      <w:pPr>
        <w:pStyle w:val="ListParagraph"/>
      </w:pPr>
      <w:r>
        <w:t xml:space="preserve">  Применение ПЛК в различных отраслях промышленности.</w:t>
      </w:r>
    </w:p>
    <w:p>
      <w:pPr>
        <w:pStyle w:val="ListParagraph"/>
      </w:pPr>
      <w:r>
        <w:t xml:space="preserve">  Аргумент: ПЛК являются основой большинства современных систем автоматизации благодаря своей гибкости, надежности и простоте программирования.</w:t>
      </w:r>
    </w:p>
    <w:p>
      <w:pPr>
        <w:pStyle w:val="ListParagraph"/>
      </w:pPr>
      <w:r>
        <w:t xml:space="preserve">  Принципы работы систем сбора данных (SCADA).</w:t>
      </w:r>
    </w:p>
    <w:p>
      <w:pPr>
        <w:pStyle w:val="ListParagraph"/>
      </w:pPr>
      <w:r>
        <w:t xml:space="preserve">  Компоненты SCADA-системы (Human Machine Interface - HMI, Communication Networks, Data Historian).</w:t>
      </w:r>
    </w:p>
    <w:p>
      <w:pPr>
        <w:pStyle w:val="ListParagraph"/>
      </w:pPr>
      <w:r>
        <w:t xml:space="preserve">  Применение SCADA-систем для мониторинга и управления технологическими процессами.</w:t>
      </w:r>
    </w:p>
    <w:p>
      <w:pPr>
        <w:pStyle w:val="ListParagraph"/>
      </w:pPr>
      <w:r>
        <w:t xml:space="preserve">  Аргумент: SCADA-системы позволяют операторам визуализировать процессы, собирать данные и принимать обоснованные решения.</w:t>
      </w:r>
    </w:p>
    <w:p>
      <w:pPr>
        <w:pStyle w:val="ListParagraph"/>
      </w:pPr>
      <w:r>
        <w:t xml:space="preserve">  Основные принципы управления непрерывными процессами (каскадное управление, управление с опережением).</w:t>
      </w:r>
    </w:p>
    <w:p>
      <w:pPr>
        <w:pStyle w:val="ListParagraph"/>
      </w:pPr>
      <w:r>
        <w:t xml:space="preserve">  Регулирование уровня, давления, расхода и температуры.</w:t>
      </w:r>
    </w:p>
    <w:p>
      <w:pPr>
        <w:pStyle w:val="ListParagraph"/>
      </w:pPr>
      <w:r>
        <w:t xml:space="preserve">  Настройка ПИД-регуляторов.</w:t>
      </w:r>
    </w:p>
    <w:p>
      <w:pPr>
        <w:pStyle w:val="ListParagraph"/>
      </w:pPr>
      <w:r>
        <w:t xml:space="preserve">  Аргумент: Точное регулирование ключевых параметров обеспечивает стабильность процесса и оптимальное качество продукции.</w:t>
      </w:r>
    </w:p>
    <w:p>
      <w:pPr>
        <w:pStyle w:val="ListParagraph"/>
      </w:pPr>
      <w:r>
        <w:t xml:space="preserve">  Отличия APC от традиционных систем управления (PID, MPC).</w:t>
      </w:r>
    </w:p>
    <w:p>
      <w:pPr>
        <w:pStyle w:val="ListParagraph"/>
      </w:pPr>
      <w:r>
        <w:t xml:space="preserve">  Аргумент: Традиционные системы часто не справляются с многомерными, нелинейными и нестационарными процессами.</w:t>
      </w:r>
    </w:p>
    <w:p>
      <w:pPr>
        <w:pStyle w:val="ListParagraph"/>
      </w:pPr>
      <w:r>
        <w:t xml:space="preserve">  Моделирование процессов для APC.</w:t>
      </w:r>
    </w:p>
    <w:p>
      <w:pPr>
        <w:pStyle w:val="ListParagraph"/>
      </w:pPr>
      <w:r>
        <w:t xml:space="preserve">  Оптимизация в APC.</w:t>
      </w:r>
    </w:p>
    <w:p>
      <w:pPr>
        <w:pStyle w:val="ListParagraph"/>
      </w:pPr>
      <w:r>
        <w:t xml:space="preserve">  Управление в реальном времени.</w:t>
      </w:r>
    </w:p>
    <w:p>
      <w:pPr>
        <w:pStyle w:val="ListParagraph"/>
      </w:pPr>
      <w:r>
        <w:t xml:space="preserve">  Продвинутые стратегии управления.</w:t>
      </w:r>
    </w:p>
    <w:p>
      <w:pPr>
        <w:pStyle w:val="ListParagraph"/>
      </w:pPr>
      <w:r>
        <w:t xml:space="preserve">  Аргумент: APC позволяет оптимизировать сложные процессы и достигать более высоких показателей эффективности.</w:t>
      </w:r>
    </w:p>
    <w:p>
      <w:pPr>
        <w:pStyle w:val="ListParagraph"/>
      </w:pPr>
      <w:r>
        <w:t xml:space="preserve">  Промышленные сети и протоколы (Ethernet/IP, Profibus, Modbus).</w:t>
      </w:r>
    </w:p>
    <w:p>
      <w:pPr>
        <w:pStyle w:val="ListParagraph"/>
      </w:pPr>
      <w:r>
        <w:t xml:space="preserve">  Обмен данными между различными системами автоматизации.</w:t>
      </w:r>
    </w:p>
    <w:p>
      <w:pPr>
        <w:pStyle w:val="ListParagraph"/>
      </w:pPr>
      <w:r>
        <w:t xml:space="preserve">  Использование стандартов (ISA-95).</w:t>
      </w:r>
    </w:p>
    <w:p>
      <w:pPr>
        <w:pStyle w:val="ListParagraph"/>
      </w:pPr>
      <w:r>
        <w:t xml:space="preserve">  Аргумент: Интеграция систем автоматизации позволяет повысить эффективность, снизить затраты и улучшить качество продукции.</w:t>
      </w:r>
    </w:p>
    <w:p>
      <w:pPr>
        <w:pStyle w:val="ListParagraph"/>
      </w:pPr>
      <w:r>
        <w:t xml:space="preserve">  Угрозы кибербезопасности в автоматизированных системах.</w:t>
      </w:r>
    </w:p>
    <w:p>
      <w:pPr>
        <w:pStyle w:val="ListParagraph"/>
      </w:pPr>
      <w:r>
        <w:t xml:space="preserve">  Меры защиты от киберугроз.</w:t>
      </w:r>
    </w:p>
    <w:p>
      <w:pPr>
        <w:pStyle w:val="ListParagraph"/>
      </w:pPr>
      <w:r>
        <w:t xml:space="preserve">  Стандарты и рекомендации по кибербезопасности.</w:t>
      </w:r>
    </w:p>
    <w:p>
      <w:pPr>
        <w:pStyle w:val="ListParagraph"/>
      </w:pPr>
      <w:r>
        <w:t xml:space="preserve">  Аргумент: Обеспечение кибербезопасности является критически важным для защиты оборудования, данных и процессов.</w:t>
      </w:r>
    </w:p>
    <w:p>
      <w:pPr>
        <w:pStyle w:val="ListParagraph"/>
      </w:pPr>
      <w:r>
        <w:t xml:space="preserve">  Искусственный интеллект и машинное обучение в автоматизации.</w:t>
      </w:r>
    </w:p>
    <w:p>
      <w:pPr>
        <w:pStyle w:val="ListParagraph"/>
      </w:pPr>
      <w:r>
        <w:t xml:space="preserve">  Цифровые двойники.</w:t>
      </w:r>
    </w:p>
    <w:p>
      <w:pPr>
        <w:pStyle w:val="ListParagraph"/>
      </w:pPr>
      <w:r>
        <w:t xml:space="preserve">  Облачные технологии.</w:t>
      </w:r>
    </w:p>
    <w:p>
      <w:pPr>
        <w:pStyle w:val="ListParagraph"/>
      </w:pPr>
      <w:r>
        <w:t xml:space="preserve">  Промышленный интернет вещей (IIoT).</w:t>
      </w:r>
    </w:p>
    <w:p>
      <w:pPr>
        <w:pStyle w:val="ListParagraph"/>
      </w:pPr>
      <w:r>
        <w:t xml:space="preserve">  Аргумент: Современные тенденции в автоматизации открывают новые возможности для повышения эффективности, снижения затрат и улучшения качества продукции.</w:t>
      </w:r>
    </w:p>
    <w:p>
      <w:pPr>
        <w:pStyle w:val="ListParagraph"/>
      </w:pPr>
      <w:r>
        <w:t xml:space="preserve">  Подведение итогов и обобщение основных тем.</w:t>
      </w:r>
    </w:p>
    <w:p>
      <w:pPr>
        <w:pStyle w:val="ListParagraph"/>
      </w:pPr>
      <w:r>
        <w:t xml:space="preserve">  Определение перспектив развития автоматизации и управления технологическими процессами.</w:t>
      </w:r>
    </w:p>
    <w:p>
      <w:pPr>
        <w:pStyle w:val="ListParagraph"/>
      </w:pPr>
      <w:r>
        <w:t xml:space="preserve">  Вывод о важности непрерывного обучения и совершенствования в области автоматизации.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Основываясь на предоставленных рамках (разделы IX и X главы), и с учетом предыдущих разделов, вот список идей для этой главы (IX и X).  Я буду строго следовать предоставленным рамкам, предлагая детали для каждого пункта, и не генерируя ничего за их пределами.</w:t>
      </w:r>
    </w:p>
    <w:p>
      <w:pPr>
        <w:pStyle w:val="ListBullet"/>
      </w:pPr>
      <w:r>
        <w:rPr>
          <w:b/>
        </w:rPr>
        <w:t>IX. Современные тенденции в автоматизации</w:t>
      </w:r>
    </w:p>
    <w:p>
      <w:pPr>
        <w:pStyle w:val="ListParagraph"/>
      </w:pPr>
      <w:r>
        <w:t xml:space="preserve">  </w:t>
      </w:r>
      <w:r>
        <w:rPr>
          <w:b/>
        </w:rPr>
        <w:t>Искусственный интеллект и машинное обучение в автоматизации:</w:t>
      </w:r>
    </w:p>
    <w:p>
      <w:pPr>
        <w:pStyle w:val="ListParagraph"/>
      </w:pPr>
      <w:r>
        <w:t xml:space="preserve">  </w:t>
      </w:r>
      <w:r>
        <w:rPr>
          <w:b/>
        </w:rPr>
        <w:t>Предиктивное обслуживание:</w:t>
      </w:r>
      <w:r>
        <w:rPr/>
        <w:t xml:space="preserve"> Использование машинного обучения для прогнозирования отказов оборудования и планирования профилактических работ.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процессов:</w:t>
      </w:r>
      <w:r>
        <w:rPr/>
        <w:t xml:space="preserve"> Применение алгоритмов машинного обучения для оптимизации параметров процесса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Управление качеством:</w:t>
      </w:r>
      <w:r>
        <w:rPr/>
        <w:t xml:space="preserve">  Использование машинного зрения и алгоритмов классификации для автоматического контроля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Робототехника с ИИ:</w:t>
      </w:r>
      <w:r>
        <w:rPr/>
        <w:t xml:space="preserve">  Разработка роботизированных систем, способных к самообучению и адаптации к изменяющимся условиям.</w:t>
      </w:r>
    </w:p>
    <w:p>
      <w:pPr>
        <w:pStyle w:val="ListParagraph"/>
      </w:pPr>
      <w:r>
        <w:t xml:space="preserve">  </w:t>
      </w:r>
      <w:r>
        <w:rPr>
          <w:b/>
        </w:rPr>
        <w:t>Цифровые двойники:</w:t>
      </w:r>
    </w:p>
    <w:p>
      <w:pPr>
        <w:pStyle w:val="ListParagraph"/>
      </w:pPr>
      <w:r>
        <w:t xml:space="preserve">  </w:t>
      </w:r>
      <w:r>
        <w:rPr>
          <w:b/>
        </w:rPr>
        <w:t>Виртуальное моделирование:</w:t>
      </w:r>
      <w:r>
        <w:rPr/>
        <w:t xml:space="preserve"> Создание виртуальных моделей физических активов и процессов для тестирования, оптимизации и прогнозирования.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и предсказание:</w:t>
      </w:r>
      <w:r>
        <w:rPr/>
        <w:t xml:space="preserve"> Использование цифровых двойников для моделирования различных сценариев и оптимизации параметров процесса.</w:t>
      </w:r>
    </w:p>
    <w:p>
      <w:pPr>
        <w:pStyle w:val="ListParagraph"/>
      </w:pPr>
      <w:r>
        <w:t xml:space="preserve">  </w:t>
      </w:r>
      <w:r>
        <w:rPr>
          <w:b/>
        </w:rPr>
        <w:t>Удаленный мониторинг и управление:</w:t>
      </w:r>
      <w:r>
        <w:rPr/>
        <w:t xml:space="preserve">  Использование цифровых двойников для удаленного мониторинга и управления физическими активами.</w:t>
      </w:r>
    </w:p>
    <w:p>
      <w:pPr>
        <w:pStyle w:val="ListParagraph"/>
      </w:pPr>
      <w:r>
        <w:t xml:space="preserve">  </w:t>
      </w:r>
      <w:r>
        <w:rPr>
          <w:b/>
        </w:rPr>
        <w:t>Облачные технологии:</w:t>
      </w:r>
    </w:p>
    <w:p>
      <w:pPr>
        <w:pStyle w:val="ListParagraph"/>
      </w:pPr>
      <w:r>
        <w:t xml:space="preserve">  </w:t>
      </w:r>
      <w:r>
        <w:rPr>
          <w:b/>
        </w:rPr>
        <w:t>Платформы автоматизации как услуга (Automation as a Service):</w:t>
      </w:r>
      <w:r>
        <w:rPr/>
        <w:t xml:space="preserve"> Предоставление автоматизированных решений через облако.</w:t>
      </w:r>
    </w:p>
    <w:p>
      <w:pPr>
        <w:pStyle w:val="ListParagraph"/>
      </w:pPr>
      <w:r>
        <w:t xml:space="preserve">  </w:t>
      </w:r>
      <w:r>
        <w:rPr>
          <w:b/>
        </w:rPr>
        <w:t>Масштабируемость и гибкость:</w:t>
      </w:r>
      <w:r>
        <w:rPr/>
        <w:t xml:space="preserve">  Использование облачных ресурсов для масштабирования автоматизированных систем в соответствии с потребностями.</w:t>
      </w:r>
    </w:p>
    <w:p>
      <w:pPr>
        <w:pStyle w:val="ListParagraph"/>
      </w:pPr>
      <w:r>
        <w:t xml:space="preserve">  </w:t>
      </w:r>
      <w:r>
        <w:rPr>
          <w:b/>
        </w:rPr>
        <w:t>Снижение затрат:</w:t>
      </w:r>
      <w:r>
        <w:rPr/>
        <w:t xml:space="preserve">  Сокращение затрат на инфраструктуру и обслуживание за счет использования облачных ресурсов.</w:t>
      </w:r>
    </w:p>
    <w:p>
      <w:pPr>
        <w:pStyle w:val="ListParagraph"/>
      </w:pPr>
      <w:r>
        <w:t xml:space="preserve">  </w:t>
      </w:r>
      <w:r>
        <w:rPr>
          <w:b/>
        </w:rPr>
        <w:t>Промышленный интернет вещей (IIoT):</w:t>
      </w:r>
    </w:p>
    <w:p>
      <w:pPr>
        <w:pStyle w:val="ListParagraph"/>
      </w:pPr>
      <w:r>
        <w:t xml:space="preserve">  </w:t>
      </w:r>
      <w:r>
        <w:rPr>
          <w:b/>
        </w:rPr>
        <w:t>Сбор и анализ данных:</w:t>
      </w:r>
      <w:r>
        <w:rPr/>
        <w:t xml:space="preserve">  Использование датчиков и сетевых устройств для сбора данных о состоянии оборудования и процессов.</w:t>
      </w:r>
    </w:p>
    <w:p>
      <w:pPr>
        <w:pStyle w:val="ListParagraph"/>
      </w:pPr>
      <w:r>
        <w:t xml:space="preserve">  </w:t>
      </w:r>
      <w:r>
        <w:rPr>
          <w:b/>
        </w:rPr>
        <w:t>Удаленный мониторинг и управление:</w:t>
      </w:r>
      <w:r>
        <w:rPr/>
        <w:t xml:space="preserve">  Удаленный мониторинг и управление оборудованием и процессами с использованием IIoT-платформ.</w:t>
      </w:r>
    </w:p>
    <w:p>
      <w:pPr>
        <w:pStyle w:val="ListParagraph"/>
      </w:pPr>
      <w:r>
        <w:t xml:space="preserve">  </w:t>
      </w:r>
      <w:r>
        <w:rPr>
          <w:b/>
        </w:rPr>
        <w:t>Предиктивное обслуживание и оптимизация процессов:</w:t>
      </w:r>
      <w:r>
        <w:rPr/>
        <w:t xml:space="preserve">  Использование данных IIoT для предиктивного обслуживания и оптимизации процессов.</w:t>
      </w:r>
    </w:p>
    <w:p>
      <w:pPr>
        <w:pStyle w:val="ListBullet"/>
      </w:pPr>
      <w:r>
        <w:rPr>
          <w:b/>
        </w:rPr>
        <w:t>X. Заключение</w:t>
      </w:r>
    </w:p>
    <w:p>
      <w:pPr>
        <w:pStyle w:val="ListParagraph"/>
      </w:pPr>
      <w:r>
        <w:t xml:space="preserve">  </w:t>
      </w:r>
      <w:r>
        <w:rPr>
          <w:b/>
        </w:rPr>
        <w:t>Подведение итогов и обобщение основных тем:</w:t>
      </w:r>
    </w:p>
    <w:p>
      <w:pPr>
        <w:pStyle w:val="ListParagraph"/>
      </w:pPr>
      <w:r>
        <w:t xml:space="preserve">  Краткое резюме основных концепций и тенденций, рассмотренных в курсе/исследовании.</w:t>
      </w:r>
    </w:p>
    <w:p>
      <w:pPr>
        <w:pStyle w:val="ListParagraph"/>
      </w:pPr>
      <w:r>
        <w:t xml:space="preserve">  Подчеркивание важности автоматизации и управления технологическими процессами для повышения эффективности, безопасности и устойчивости промышленности.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перспектив развития автоматизации и управления технологическими процессами:</w:t>
      </w:r>
    </w:p>
    <w:p>
      <w:pPr>
        <w:pStyle w:val="ListParagraph"/>
      </w:pPr>
      <w:r>
        <w:t xml:space="preserve">  Обсуждение будущих направлений развития автоматизации, таких как искусственный интеллект, машинное обучение, цифровые двойники и IIoT.</w:t>
      </w:r>
    </w:p>
    <w:p>
      <w:pPr>
        <w:pStyle w:val="ListParagraph"/>
      </w:pPr>
      <w:r>
        <w:t xml:space="preserve">  Прогнозирование влияния этих тенденций на промышленность и экономику.</w:t>
      </w:r>
    </w:p>
    <w:p>
      <w:pPr>
        <w:pStyle w:val="ListParagraph"/>
      </w:pPr>
      <w:r>
        <w:t xml:space="preserve">  </w:t>
      </w:r>
      <w:r>
        <w:rPr>
          <w:b/>
        </w:rPr>
        <w:t>Вывод о важности непрерывного обучения и совершенствования в области автоматизации:</w:t>
      </w:r>
    </w:p>
    <w:p>
      <w:pPr>
        <w:pStyle w:val="ListParagraph"/>
      </w:pPr>
      <w:r>
        <w:t xml:space="preserve">  Подчеркивание необходимости постоянного обучения и повышения квалификации специалистов в области автоматизации.</w:t>
      </w:r>
    </w:p>
    <w:p>
      <w:pPr>
        <w:pStyle w:val="ListParagraph"/>
      </w:pPr>
      <w:r>
        <w:t xml:space="preserve">  Призыв к инновациям и развитию новых технологий в области автоматизации.</w:t>
      </w:r>
    </w:p>
    <w:p>
      <w:pPr>
        <w:pStyle w:val="ListBullet"/>
      </w:pPr>
      <w:r>
        <w:t>Все представленные идеи строго соответствуют предоставленным рамкам IX и X глав.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