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производством (MES) в нефтепереработке. От планирования до отгрузки</w:t>
      </w:r>
    </w:p>
    <w:p>
      <w:r>
        <w:br w:type="page"/>
      </w:r>
    </w:p>
    <w:p>
      <w:pPr>
        <w:pStyle w:val="Heading1"/>
      </w:pPr>
      <w:r>
        <w:t>Введение:  Описание целей, аудитории и структуры книги, а также краткий обзор систем управления производством (MES) в нефтепереработке и их значимость.</w:t>
      </w:r>
    </w:p>
    <w:p>
      <w:pPr>
        <w:pStyle w:val="Heading2"/>
      </w:pPr>
      <w:r>
        <w:t>Структура главы "Интеграция систем управления" (Системы управления производством (MES) в нефтепереработке: От планирования до отгрузки)</w:t>
      </w:r>
    </w:p>
    <w:p>
      <w:r>
        <w:t>**Введение (Общий контекст и мотивация)**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Недостаточная эффективность нефтеперерабатывающих предприятий из-за разрозненности информационных систем.</w:t>
      </w:r>
    </w:p>
    <w:p>
      <w:pPr>
        <w:pStyle w:val="ListParagraph"/>
      </w:pPr>
      <w:r>
        <w:t xml:space="preserve">  Аргумент: Разные системы (MES, ERP, SCADA) создавались для решения отдельных задач и не взаимодействуют друг с другом.</w:t>
      </w:r>
    </w:p>
    <w:p>
      <w:pPr>
        <w:pStyle w:val="ListParagraph"/>
      </w:pPr>
      <w:r>
        <w:t xml:space="preserve">  Пример: Данные о заказах из ERP не учитываются при планировании производства в MES, что приводит к неоптимальному использованию ресурсов.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интеграции:</w:t>
      </w:r>
      <w:r>
        <w:rPr/>
        <w:t xml:space="preserve"> Улучшение координации, повышение прозрачности, снижение операционных издержек.</w:t>
      </w:r>
    </w:p>
    <w:p>
      <w:pPr>
        <w:pStyle w:val="ListParagraph"/>
      </w:pPr>
      <w:r>
        <w:t xml:space="preserve">  Аргумент: Интегрированные системы позволяют получать полную картину производственного процесса и принимать более обоснованные решения.</w:t>
      </w:r>
    </w:p>
    <w:p>
      <w:pPr>
        <w:pStyle w:val="ListParagraph"/>
      </w:pPr>
      <w:r>
        <w:t xml:space="preserve">  </w:t>
      </w:r>
      <w:r>
        <w:rPr>
          <w:b/>
        </w:rPr>
        <w:t>Цель главы:</w:t>
      </w:r>
      <w:r>
        <w:rPr/>
        <w:t xml:space="preserve"> Определение ключевых проблем интеграции, обзор возможных решений и демонстрация практических примеров.</w:t>
      </w:r>
    </w:p>
    <w:p>
      <w:pPr>
        <w:pStyle w:val="ListParagraph"/>
      </w:pPr>
      <w:r>
        <w:t xml:space="preserve">  </w:t>
      </w:r>
      <w:r>
        <w:rPr>
          <w:b/>
        </w:rPr>
        <w:t>Система управления ресурсами предприятия (ERP):</w:t>
      </w:r>
      <w:r>
        <w:rPr/>
        <w:t xml:space="preserve"> Планирование ресурсов, финансы, логистика, управление заказами.</w:t>
      </w:r>
    </w:p>
    <w:p>
      <w:pPr>
        <w:pStyle w:val="ListParagraph"/>
      </w:pPr>
      <w:r>
        <w:t xml:space="preserve">  Аргумент: Ядро бизнес-процессов, но обычно не глубоко интегрирована с производственными процессами.</w:t>
      </w:r>
    </w:p>
    <w:p>
      <w:pPr>
        <w:pStyle w:val="ListParagraph"/>
      </w:pPr>
      <w:r>
        <w:t xml:space="preserve">  Пример: SAP, Oracle</w:t>
      </w:r>
    </w:p>
    <w:p>
      <w:pPr>
        <w:pStyle w:val="ListParagraph"/>
      </w:pPr>
      <w:r>
        <w:t xml:space="preserve">  </w:t>
      </w:r>
      <w:r>
        <w:rPr>
          <w:b/>
        </w:rPr>
        <w:t>Системы управления производством (MES):</w:t>
      </w:r>
      <w:r>
        <w:rPr/>
        <w:t xml:space="preserve"> Оперативное управление производством, отслеживание заказов, контроль качества.</w:t>
      </w:r>
    </w:p>
    <w:p>
      <w:pPr>
        <w:pStyle w:val="ListParagraph"/>
      </w:pPr>
      <w:r>
        <w:t xml:space="preserve">  Аргумент: Связывает планирование и выполнение, обеспечивает прозрачность производственного процесса.</w:t>
      </w:r>
    </w:p>
    <w:p>
      <w:pPr>
        <w:pStyle w:val="ListParagraph"/>
      </w:pPr>
      <w:r>
        <w:t xml:space="preserve">  Пример: Apriso, Siemens Opcenter</w:t>
      </w:r>
    </w:p>
    <w:p>
      <w:pPr>
        <w:pStyle w:val="ListParagraph"/>
      </w:pPr>
      <w:r>
        <w:t xml:space="preserve">  </w:t>
      </w:r>
      <w:r>
        <w:rPr>
          <w:b/>
        </w:rPr>
        <w:t>Системы контроля и сбора данных (SCADA):</w:t>
      </w:r>
      <w:r>
        <w:rPr/>
        <w:t xml:space="preserve">  Управление оборудованием, сбор данных с датчиков, визуализация процесса.</w:t>
      </w:r>
    </w:p>
    <w:p>
      <w:pPr>
        <w:pStyle w:val="ListParagraph"/>
      </w:pPr>
      <w:r>
        <w:t xml:space="preserve">  Аргумент: Отвечает за безопасность и надежность оборудования, но редко предоставляет стратегическую информацию.</w:t>
      </w:r>
    </w:p>
    <w:p>
      <w:pPr>
        <w:pStyle w:val="ListParagraph"/>
      </w:pPr>
      <w:r>
        <w:t xml:space="preserve">  Пример: Wonderware, Ignition</w:t>
      </w:r>
    </w:p>
    <w:p>
      <w:pPr>
        <w:pStyle w:val="ListParagraph"/>
      </w:pPr>
      <w:r>
        <w:t xml:space="preserve">  </w:t>
      </w:r>
      <w:r>
        <w:rPr>
          <w:b/>
        </w:rPr>
        <w:t>Системы планирования ресурсов высшего звена (APS):</w:t>
      </w:r>
      <w:r>
        <w:rPr/>
        <w:t xml:space="preserve"> Оптимизация производственного процесса и планирование на основе алгоритмов оптимизации и искусственного интеллекта.</w:t>
      </w:r>
    </w:p>
    <w:p>
      <w:pPr>
        <w:pStyle w:val="ListParagraph"/>
      </w:pPr>
      <w:r>
        <w:t xml:space="preserve">  </w:t>
      </w:r>
      <w:r>
        <w:rPr>
          <w:b/>
        </w:rPr>
        <w:t>Различия в архитектуре и технологиях:</w:t>
      </w:r>
      <w:r>
        <w:rPr/>
        <w:t xml:space="preserve"> Разные системы разработаны на разных языках программирования и с использованием разных баз данных.</w:t>
      </w:r>
    </w:p>
    <w:p>
      <w:pPr>
        <w:pStyle w:val="ListParagraph"/>
      </w:pPr>
      <w:r>
        <w:t xml:space="preserve">  Аргумент: Это создает барьеры для обмена данными и затрудняет интеграцию.</w:t>
      </w:r>
    </w:p>
    <w:p>
      <w:pPr>
        <w:pStyle w:val="ListParagraph"/>
      </w:pPr>
      <w:r>
        <w:t xml:space="preserve">  </w:t>
      </w:r>
      <w:r>
        <w:rPr>
          <w:b/>
        </w:rPr>
        <w:t>Разные стандарты данных:</w:t>
      </w:r>
      <w:r>
        <w:rPr/>
        <w:t xml:space="preserve"> Каждая система использует свои собственные форматы данных.</w:t>
      </w:r>
    </w:p>
    <w:p>
      <w:pPr>
        <w:pStyle w:val="ListParagraph"/>
      </w:pPr>
      <w:r>
        <w:t xml:space="preserve">  Аргумент: Требуется преобразование данных для обеспечения совместимости.</w:t>
      </w:r>
    </w:p>
    <w:p>
      <w:pPr>
        <w:pStyle w:val="ListParagraph"/>
      </w:pPr>
      <w:r>
        <w:t xml:space="preserve">  </w:t>
      </w:r>
      <w:r>
        <w:rPr>
          <w:b/>
        </w:rPr>
        <w:t>Проблемы безопасности:</w:t>
      </w:r>
      <w:r>
        <w:rPr/>
        <w:t xml:space="preserve"> Обмен данными между системами может создавать новые уязвимости.</w:t>
      </w:r>
    </w:p>
    <w:p>
      <w:pPr>
        <w:pStyle w:val="ListParagraph"/>
      </w:pPr>
      <w:r>
        <w:t xml:space="preserve">  Аргумент: Необходимы меры для защиты информации.</w:t>
      </w:r>
    </w:p>
    <w:p>
      <w:pPr>
        <w:pStyle w:val="ListParagraph"/>
      </w:pPr>
      <w:r>
        <w:t xml:space="preserve">  </w:t>
      </w:r>
      <w:r>
        <w:rPr>
          <w:b/>
        </w:rPr>
        <w:t>Проблемы управления:</w:t>
      </w:r>
      <w:r>
        <w:rPr/>
        <w:t xml:space="preserve">  Интеграция требует координации между различными командами.</w:t>
      </w:r>
    </w:p>
    <w:p>
      <w:pPr>
        <w:pStyle w:val="ListParagraph"/>
      </w:pPr>
      <w:r>
        <w:t xml:space="preserve">  Аргумент:  Управление изменениями и обеспечение соответствия требованиям – серьезные задачи.</w:t>
      </w:r>
    </w:p>
    <w:p>
      <w:pPr>
        <w:pStyle w:val="ListParagraph"/>
      </w:pPr>
      <w:r>
        <w:t xml:space="preserve">  </w:t>
      </w:r>
      <w:r>
        <w:rPr>
          <w:b/>
        </w:rPr>
        <w:t>Интерфейсы прикладного программирования (API):</w:t>
      </w:r>
      <w:r>
        <w:rPr/>
        <w:t xml:space="preserve">  Стандартные интерфейсы для обмена данными между системами.</w:t>
      </w:r>
    </w:p>
    <w:p>
      <w:pPr>
        <w:pStyle w:val="ListParagraph"/>
      </w:pPr>
      <w:r>
        <w:t xml:space="preserve">  Аргумент: Обеспечивают гибкость и возможность расширения функциональности.</w:t>
      </w:r>
    </w:p>
    <w:p>
      <w:pPr>
        <w:pStyle w:val="ListParagraph"/>
      </w:pPr>
      <w:r>
        <w:t xml:space="preserve">  Пример: REST API, SOAP</w:t>
      </w:r>
    </w:p>
    <w:p>
      <w:pPr>
        <w:pStyle w:val="ListParagraph"/>
      </w:pPr>
      <w:r>
        <w:t xml:space="preserve">  </w:t>
      </w:r>
      <w:r>
        <w:rPr>
          <w:b/>
        </w:rPr>
        <w:t>Middleware:</w:t>
      </w:r>
      <w:r>
        <w:rPr/>
        <w:t xml:space="preserve"> Промежуточные платформы для преобразования данных и маршрутизации сообщений.</w:t>
      </w:r>
    </w:p>
    <w:p>
      <w:pPr>
        <w:pStyle w:val="ListParagraph"/>
      </w:pPr>
      <w:r>
        <w:t xml:space="preserve">  Аргумент: Упрощают интеграцию и повышают надежность.</w:t>
      </w:r>
    </w:p>
    <w:p>
      <w:pPr>
        <w:pStyle w:val="ListParagraph"/>
      </w:pPr>
      <w:r>
        <w:t xml:space="preserve">  Пример: Enterprise Service Bus (ESB)</w:t>
      </w:r>
    </w:p>
    <w:p>
      <w:pPr>
        <w:pStyle w:val="ListParagraph"/>
      </w:pPr>
      <w:r>
        <w:t xml:space="preserve">  </w:t>
      </w:r>
      <w:r>
        <w:rPr>
          <w:b/>
        </w:rPr>
        <w:t>Стандартные форматы данных:</w:t>
      </w:r>
      <w:r>
        <w:rPr/>
        <w:t xml:space="preserve"> Использование общих стандартов для обеспечения совместимости.</w:t>
      </w:r>
    </w:p>
    <w:p>
      <w:pPr>
        <w:pStyle w:val="ListParagraph"/>
      </w:pPr>
      <w:r>
        <w:t xml:space="preserve">  Аргумент: Сокращают затраты на разработку и упрощают интеграцию.</w:t>
      </w:r>
    </w:p>
    <w:p>
      <w:pPr>
        <w:pStyle w:val="ListParagraph"/>
      </w:pPr>
      <w:r>
        <w:t xml:space="preserve">  Пример: XML, JSON</w:t>
      </w:r>
    </w:p>
    <w:p>
      <w:pPr>
        <w:pStyle w:val="ListParagraph"/>
      </w:pPr>
      <w:r>
        <w:t xml:space="preserve">  </w:t>
      </w:r>
      <w:r>
        <w:rPr>
          <w:b/>
        </w:rPr>
        <w:t>Прямая интеграция (Point-to-Point):</w:t>
      </w:r>
      <w:r>
        <w:rPr/>
        <w:t xml:space="preserve">  Специально разработанные интеграционные решения для конкретных систем.</w:t>
      </w:r>
    </w:p>
    <w:p>
      <w:pPr>
        <w:pStyle w:val="ListParagraph"/>
      </w:pPr>
      <w:r>
        <w:t xml:space="preserve">  Аргумент: Подходит для небольших и относительно простых интеграционных задач, но менее гибкий и более дорогой в поддержке.</w:t>
      </w:r>
    </w:p>
    <w:p>
      <w:pPr>
        <w:pStyle w:val="ListParagraph"/>
      </w:pPr>
      <w:r>
        <w:t xml:space="preserve">  </w:t>
      </w:r>
      <w:r>
        <w:rPr>
          <w:b/>
        </w:rPr>
        <w:t>Платформы интеграции как услуга (iPaaS):</w:t>
      </w:r>
      <w:r>
        <w:rPr/>
        <w:t xml:space="preserve"> Облачные платформы, предоставляющие инструменты для построения и управления интеграционными решениями.</w:t>
      </w:r>
    </w:p>
    <w:p>
      <w:pPr>
        <w:pStyle w:val="ListParagraph"/>
      </w:pPr>
      <w:r>
        <w:t xml:space="preserve">  </w:t>
      </w:r>
      <w:r>
        <w:rPr>
          <w:b/>
        </w:rPr>
        <w:t>Пример 1: Интеграция MES и ERP (Синхронизация заказов):</w:t>
      </w:r>
    </w:p>
    <w:p>
      <w:pPr>
        <w:pStyle w:val="ListParagraph"/>
      </w:pPr>
      <w:r>
        <w:t xml:space="preserve">  Описание процесса: Автоматическая передача информации о новых заказах из ERP в MES для планирования производства.</w:t>
      </w:r>
    </w:p>
    <w:p>
      <w:pPr>
        <w:pStyle w:val="ListParagraph"/>
      </w:pPr>
      <w:r>
        <w:t xml:space="preserve">  Преимущества: Сокращение времени выполнения заказов, повышение точности планирования.</w:t>
      </w:r>
    </w:p>
    <w:p>
      <w:pPr>
        <w:pStyle w:val="ListParagraph"/>
      </w:pPr>
      <w:r>
        <w:t xml:space="preserve">  </w:t>
      </w:r>
      <w:r>
        <w:rPr>
          <w:b/>
        </w:rPr>
        <w:t>Пример 2: Интеграция MES и SCADA (Мониторинг и контроль):</w:t>
      </w:r>
    </w:p>
    <w:p>
      <w:pPr>
        <w:pStyle w:val="ListParagraph"/>
      </w:pPr>
      <w:r>
        <w:t xml:space="preserve">  Описание процесса:  Визуализация производственного процесса в MES на основе данных SCADA.</w:t>
      </w:r>
    </w:p>
    <w:p>
      <w:pPr>
        <w:pStyle w:val="ListParagraph"/>
      </w:pPr>
      <w:r>
        <w:t xml:space="preserve">  Преимущества: Оперативное выявление проблем, повышение эффективности работы операторов.</w:t>
      </w:r>
    </w:p>
    <w:p>
      <w:pPr>
        <w:pStyle w:val="ListParagraph"/>
      </w:pPr>
      <w:r>
        <w:t xml:space="preserve">  </w:t>
      </w:r>
      <w:r>
        <w:rPr>
          <w:b/>
        </w:rPr>
        <w:t>Пример 3: Интеграция APS и MES (Оптимизация производственного процесса)</w:t>
      </w:r>
    </w:p>
    <w:p>
      <w:pPr>
        <w:pStyle w:val="ListParagraph"/>
      </w:pPr>
      <w:r>
        <w:t xml:space="preserve">  Описание процесса: APS использует данные о загрузке оборудования в MES для оптимизации производственного процесса.</w:t>
      </w:r>
    </w:p>
    <w:p>
      <w:pPr>
        <w:pStyle w:val="ListParagraph"/>
      </w:pPr>
      <w:r>
        <w:t xml:space="preserve">  Преимущества: Увеличение загрузки оборудования и снижение затрат.</w:t>
      </w:r>
    </w:p>
    <w:p>
      <w:pPr>
        <w:pStyle w:val="ListParagraph"/>
      </w:pPr>
      <w:r>
        <w:t xml:space="preserve">  Повторение важности интеграции для повышения эффективности нефтеперерабатывающих предприятий.</w:t>
      </w:r>
    </w:p>
    <w:p>
      <w:pPr>
        <w:pStyle w:val="ListParagraph"/>
      </w:pPr>
      <w:r>
        <w:t xml:space="preserve">  Обзор основных проблем и решений интеграции.</w:t>
      </w:r>
    </w:p>
    <w:p>
      <w:pPr>
        <w:pStyle w:val="ListParagraph"/>
      </w:pPr>
      <w:r>
        <w:t xml:space="preserve">  Прогноз развития технологий интеграции (например, использование искусственного интеллекта и машинного обучения).</w:t>
      </w:r>
    </w:p>
    <w:p>
      <w:pPr>
        <w:pStyle w:val="ListParagraph"/>
      </w:pPr>
      <w:r>
        <w:t xml:space="preserve">  Призыв к действию:  Рекомендации для предприятий, планирующих интеграцию систем управления.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Определение концепции интеграции систем управления производством в нефтепереработке как ключевого фактора повышения эффективности и сокращения издержек.</w:t>
      </w:r>
    </w:p>
    <w:p>
      <w:pPr>
        <w:pStyle w:val="ListBullet"/>
      </w:pPr>
      <w:r>
        <w:t>Идея 2: Объяснение, почему существующие системы (ERP, MES, SCADA) часто работают разрозненно, что приводит к неэффективности.</w:t>
      </w:r>
    </w:p>
    <w:p>
      <w:pPr>
        <w:pStyle w:val="ListBullet"/>
      </w:pPr>
      <w:r>
        <w:t>Идея 3:  Подробное описание функциональности ERP (планирование ресурсов, финансы, логистика, управление заказами) и ограничений ее интеграции с производственными процессами.</w:t>
      </w:r>
    </w:p>
    <w:p>
      <w:pPr>
        <w:pStyle w:val="ListBullet"/>
      </w:pPr>
      <w:r>
        <w:t>Идея 4: Описание MES как системы, связывающей планирование и выполнение, обеспечивающей прозрачность производственного процесса.</w:t>
      </w:r>
    </w:p>
    <w:p>
      <w:pPr>
        <w:pStyle w:val="ListBullet"/>
      </w:pPr>
      <w:r>
        <w:t>Идея 5: Описание SCADA как системы контроля оборудования, обеспечивающей безопасность и надежность.</w:t>
      </w:r>
    </w:p>
    <w:p>
      <w:pPr>
        <w:pStyle w:val="ListBullet"/>
      </w:pPr>
      <w:r>
        <w:t>Идея 6: Анализ причин, по которым разрозненность систем приводит к проблемам в координации, планировании и операциях.</w:t>
      </w:r>
    </w:p>
    <w:p>
      <w:pPr>
        <w:pStyle w:val="ListBullet"/>
      </w:pPr>
      <w:r>
        <w:t>Идея 7: Детализация проблем интеграции, включая архитектурные различия, стандарты данных и вопросы безопасности.</w:t>
      </w:r>
    </w:p>
    <w:p>
      <w:pPr>
        <w:pStyle w:val="ListBullet"/>
      </w:pPr>
      <w:r>
        <w:t>Идея 8: Представление API как стандартного интерфейса для обмена данными между системами.</w:t>
      </w:r>
    </w:p>
    <w:p>
      <w:pPr>
        <w:pStyle w:val="ListBullet"/>
      </w:pPr>
      <w:r>
        <w:t>Идея 9:  Объяснение роли Middleware в преобразовании данных и маршрутизации сообщений.</w:t>
      </w:r>
    </w:p>
    <w:p>
      <w:pPr>
        <w:pStyle w:val="ListBullet"/>
      </w:pPr>
      <w:r>
        <w:t>Идея 10: Описание преимущества использования стандартных форматов данных (XML, JSON) для совместимости.</w:t>
      </w:r>
    </w:p>
    <w:p>
      <w:pPr>
        <w:pStyle w:val="ListBullet"/>
      </w:pPr>
      <w:r>
        <w:t>Идея 11:  Рассмотрение прямой интеграции (Point-to-Point) как подхода для специфических задач.</w:t>
      </w:r>
    </w:p>
    <w:p>
      <w:pPr>
        <w:pStyle w:val="ListBullet"/>
      </w:pPr>
      <w:r>
        <w:t>Идея 12: Описание iPaas как облачной платформы для построения и управления интеграционными решениями.</w:t>
      </w:r>
    </w:p>
    <w:p>
      <w:pPr>
        <w:pStyle w:val="ListBullet"/>
      </w:pPr>
      <w:r>
        <w:t>Идея 13: Детальное описание процесса интеграции MES и ERP для синхронизации заказов, включая преимущества сокращения времени выполнения и повышения точности планирования.</w:t>
      </w:r>
    </w:p>
    <w:p>
      <w:pPr>
        <w:pStyle w:val="ListBullet"/>
      </w:pPr>
      <w:r>
        <w:t>Идея 14: Описание интеграции MES и SCADA для мониторинга и контроля, включая преимущества оперативного выявления проблем и повышения эффективности работы операторов.</w:t>
      </w:r>
    </w:p>
    <w:p>
      <w:pPr>
        <w:pStyle w:val="ListBullet"/>
      </w:pPr>
      <w:r>
        <w:t>Идея 15:  Подробное описание примера интеграции APS и MES для оптимизации производственного процесса, с акцентом на повышение загрузки оборудования и снижение затрат.</w:t>
      </w:r>
    </w:p>
    <w:p>
      <w:pPr>
        <w:pStyle w:val="ListBullet"/>
      </w:pPr>
      <w:r>
        <w:t>Идея 16:  Представление будущего интеграции, включающее использование искусственного интеллекта и машинного обучения для автоматизации и оптимизации процессов.</w:t>
      </w:r>
    </w:p>
    <w:p>
      <w:pPr>
        <w:pStyle w:val="ListBullet"/>
      </w:pPr>
      <w:r>
        <w:t>Идея 17:  Объяснение необходимости координации между различными командами для успешной интеграции, акцентируя внимание на управлении изменениями.</w:t>
      </w:r>
    </w:p>
    <w:p>
      <w:pPr>
        <w:pStyle w:val="ListBullet"/>
      </w:pPr>
      <w:r>
        <w:t>Идея 18:  Определение ключевых факторов успеха интеграции, включая четкое определение целей, выбор подходящих технологий и обеспечение поддержки со стороны руководства.</w:t>
      </w:r>
    </w:p>
    <w:p>
      <w:pPr>
        <w:pStyle w:val="ListBullet"/>
      </w:pPr>
      <w:r>
        <w:t>Идея 19:  Предоставление рекомендаций для нефтеперерабатывающих предприятий, планирующих внедрение интегрированных систем управления, включая оценку рисков и разработку плана внедрения.</w:t>
      </w:r>
    </w:p>
    <w:p>
      <w:pPr>
        <w:pStyle w:val="ListBullet"/>
      </w:pPr>
      <w:r>
        <w:t>Идея 20: Подчеркивание роли единого подхода к решению вопросов информационной безопасности в процессе интеграции.</w:t>
      </w:r>
    </w:p>
    <w:p>
      <w:r>
        <w:br w:type="page"/>
      </w:r>
    </w:p>
    <w:p>
      <w:pPr>
        <w:pStyle w:val="Heading1"/>
      </w:pPr>
      <w:r>
        <w:t>Глава 1:  Интеграция систем управления: Проблемы интеграции и решения для MES, ERP и SCADA.</w:t>
      </w:r>
    </w:p>
    <w:p>
      <w:pPr>
        <w:pStyle w:val="Heading2"/>
      </w:pPr>
      <w:r>
        <w:t>Структура Глава 1: Оптимизация и управление технологическими процессами</w:t>
      </w:r>
    </w:p>
    <w:p>
      <w:r>
        <w:t>**Введение (Общий контекст и мотивация)**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Низкая эффективность и потенциал для повышения производительности на нефтеперерабатывающих предприятиях.</w:t>
      </w:r>
    </w:p>
    <w:p>
      <w:pPr>
        <w:pStyle w:val="ListParagraph"/>
      </w:pPr>
      <w:r>
        <w:t xml:space="preserve">  Аргумент: Существующие процессы часто являются ручными, неоптимизированными и зависят от человеческого фактора, что приводит к ошибкам и потерям.</w:t>
      </w:r>
    </w:p>
    <w:p>
      <w:pPr>
        <w:pStyle w:val="ListParagraph"/>
      </w:pPr>
      <w:r>
        <w:t xml:space="preserve">  </w:t>
      </w:r>
      <w:r>
        <w:rPr>
          <w:b/>
        </w:rPr>
        <w:t>Важность оптимизации:</w:t>
      </w:r>
      <w:r>
        <w:rPr/>
        <w:t xml:space="preserve"> Повышение эффективности, снижение затрат, улучшение качества продукции и повышение безопасности.</w:t>
      </w:r>
    </w:p>
    <w:p>
      <w:pPr>
        <w:pStyle w:val="ListParagraph"/>
      </w:pPr>
      <w:r>
        <w:t xml:space="preserve">  Аргумент: Оптимизированные процессы позволяют предприятиям быть более конкурентоспособными и устойчивыми.</w:t>
      </w:r>
    </w:p>
    <w:p>
      <w:pPr>
        <w:pStyle w:val="ListParagraph"/>
      </w:pPr>
      <w:r>
        <w:t xml:space="preserve">  </w:t>
      </w:r>
      <w:r>
        <w:rPr>
          <w:b/>
        </w:rPr>
        <w:t>Цель главы:</w:t>
      </w:r>
      <w:r>
        <w:rPr/>
        <w:t xml:space="preserve">  Представление основных принципов оптимизации технологических процессов и методов управления, а также демонстрация их применения на конкретных примерах.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технологического процесса:</w:t>
      </w:r>
      <w:r>
        <w:rPr/>
        <w:t xml:space="preserve"> Последовательность операций, необходимых для преобразования сырья в готовую продукцию.</w:t>
      </w:r>
    </w:p>
    <w:p>
      <w:pPr>
        <w:pStyle w:val="ListParagraph"/>
      </w:pPr>
      <w:r>
        <w:t xml:space="preserve">  Аргумент: Понимание структуры процесса - первый шаг к его улучшению.</w:t>
      </w:r>
    </w:p>
    <w:p>
      <w:pPr>
        <w:pStyle w:val="ListParagraph"/>
      </w:pPr>
      <w:r>
        <w:t xml:space="preserve">  </w:t>
      </w:r>
      <w:r>
        <w:rPr>
          <w:b/>
        </w:rPr>
        <w:t>Ключевые элементы технологического процесса:</w:t>
      </w:r>
      <w:r>
        <w:rPr/>
        <w:t xml:space="preserve"> Входные материалы, оборудование, операторы, параметры процесса (температура, давление, расход), контроль качества.</w:t>
      </w:r>
    </w:p>
    <w:p>
      <w:pPr>
        <w:pStyle w:val="ListParagraph"/>
      </w:pPr>
      <w:r>
        <w:t xml:space="preserve">  Аргумент: Каждый элемент процесса является потенциальной точкой для улучшения.</w:t>
      </w:r>
    </w:p>
    <w:p>
      <w:pPr>
        <w:pStyle w:val="ListParagraph"/>
      </w:pPr>
      <w:r>
        <w:t xml:space="preserve">  </w:t>
      </w:r>
      <w:r>
        <w:rPr>
          <w:b/>
        </w:rPr>
        <w:t>Цикл управления технологическим процессом (ПИД-регулятор):</w:t>
      </w:r>
      <w:r>
        <w:rPr/>
        <w:t xml:space="preserve"> Мониторинг, сравнение с заданным значением, корректировка.</w:t>
      </w:r>
    </w:p>
    <w:p>
      <w:pPr>
        <w:pStyle w:val="ListParagraph"/>
      </w:pPr>
      <w:r>
        <w:t xml:space="preserve">  Аргумент: Основа для поддержания стабильности процесса и достижения желаемых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Анализ текущих процессов (Value Stream Mapping):</w:t>
      </w:r>
      <w:r>
        <w:rPr/>
        <w:t xml:space="preserve"> Визуализация потока создания ценности и выявление неэффективностей.</w:t>
      </w:r>
    </w:p>
    <w:p>
      <w:pPr>
        <w:pStyle w:val="ListParagraph"/>
      </w:pPr>
      <w:r>
        <w:t xml:space="preserve">  Аргумент: Позволяет быстро определить области для улучшения.</w:t>
      </w:r>
    </w:p>
    <w:p>
      <w:pPr>
        <w:pStyle w:val="ListParagraph"/>
      </w:pPr>
      <w:r>
        <w:t xml:space="preserve">  </w:t>
      </w:r>
      <w:r>
        <w:rPr>
          <w:b/>
        </w:rPr>
        <w:t>Принципы Lean Manufacturing:</w:t>
      </w:r>
      <w:r>
        <w:rPr/>
        <w:t xml:space="preserve">  Устранение потерь, непрерывное совершенствование.</w:t>
      </w:r>
    </w:p>
    <w:p>
      <w:pPr>
        <w:pStyle w:val="ListParagraph"/>
      </w:pPr>
      <w:r>
        <w:t xml:space="preserve">  Аргумент:  Фокус на повышение эффективности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Моделирование и симуляция:</w:t>
      </w:r>
      <w:r>
        <w:rPr/>
        <w:t xml:space="preserve">  Использование компьютерных моделей для анализа и оптимизации процессов.</w:t>
      </w:r>
    </w:p>
    <w:p>
      <w:pPr>
        <w:pStyle w:val="ListParagraph"/>
      </w:pPr>
      <w:r>
        <w:t xml:space="preserve">  Аргумент:  Позволяет экспериментировать с различными сценариями без риска для реального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Статистический анализ и контроль качества (SPC):</w:t>
      </w:r>
      <w:r>
        <w:rPr/>
        <w:t xml:space="preserve">  Использование статистических методов для мониторинга процесса и выявления отклонений.</w:t>
      </w:r>
    </w:p>
    <w:p>
      <w:pPr>
        <w:pStyle w:val="ListParagraph"/>
      </w:pPr>
      <w:r>
        <w:t xml:space="preserve">  Аргумент:  Позволяет принимать решения на основе данных, а не на интуиции.</w:t>
      </w:r>
    </w:p>
    <w:p>
      <w:pPr>
        <w:pStyle w:val="ListParagraph"/>
      </w:pPr>
      <w:r>
        <w:t xml:space="preserve">  </w:t>
      </w:r>
      <w:r>
        <w:rPr>
          <w:b/>
        </w:rPr>
        <w:t>Применение принципов Six Sigma:</w:t>
      </w:r>
      <w:r>
        <w:rPr/>
        <w:t xml:space="preserve"> Снижение вариативности и повышение качества, используя статистические методы и инструменты.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параметров процесса:</w:t>
      </w:r>
      <w:r>
        <w:rPr/>
        <w:t xml:space="preserve"> Экспериментальные методы и математическое моделирование для определения оптимальных значений температуры, давления, расхода и других параметров.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ручных операций:</w:t>
      </w:r>
      <w:r>
        <w:rPr/>
        <w:t xml:space="preserve"> Использование оборудования и программного обеспечения для выполнения задач, которые ранее выполнялись вручную.</w:t>
      </w:r>
    </w:p>
    <w:p>
      <w:pPr>
        <w:pStyle w:val="ListParagraph"/>
      </w:pPr>
      <w:r>
        <w:t xml:space="preserve">  Аргумент: Снижение риска ошибок и повышение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Системы распределенного управления (DCS):</w:t>
      </w:r>
      <w:r>
        <w:rPr/>
        <w:t xml:space="preserve"> Централизованный контроль и управление технологическими процессами.</w:t>
      </w:r>
    </w:p>
    <w:p>
      <w:pPr>
        <w:pStyle w:val="ListParagraph"/>
      </w:pPr>
      <w:r>
        <w:t xml:space="preserve">  Аргумент: Обеспечение более эффективного использования ресурсов и повышение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Внедрение систем управления производством (MES):</w:t>
      </w:r>
      <w:r>
        <w:rPr/>
        <w:t xml:space="preserve"> Интеграция данных от различных источников и предоставление информации для принятия решений.</w:t>
      </w:r>
    </w:p>
    <w:p>
      <w:pPr>
        <w:pStyle w:val="ListParagraph"/>
      </w:pPr>
      <w:r>
        <w:t xml:space="preserve">  Аргумент: Повышение прозрачности процессов и оптимизация планирования.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датчиков и сенсоров:</w:t>
      </w:r>
      <w:r>
        <w:rPr/>
        <w:t xml:space="preserve"> Сбор данных в реальном времени для мониторинга процесса и обнаружения проблем.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искусственного интеллекта и машинного обучения:</w:t>
      </w:r>
      <w:r>
        <w:rPr/>
        <w:t xml:space="preserve"> Анализ больших объемов данных для прогнозирования, оптимизации и автоматизации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процесса перегонки:</w:t>
      </w:r>
      <w:r>
        <w:rPr/>
        <w:t xml:space="preserve"> Снижение потерь углеводородов, повышение эффективности разделения.</w:t>
      </w:r>
    </w:p>
    <w:p>
      <w:pPr>
        <w:pStyle w:val="ListParagraph"/>
      </w:pPr>
      <w:r>
        <w:t xml:space="preserve">  Аргумент: Значительный экономический эффект.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процесса крекинга:</w:t>
      </w:r>
      <w:r>
        <w:rPr/>
        <w:t xml:space="preserve"> Увеличение выхода целевых продуктов, снижение затрат энергии.</w:t>
      </w:r>
    </w:p>
    <w:p>
      <w:pPr>
        <w:pStyle w:val="ListParagraph"/>
      </w:pPr>
      <w:r>
        <w:t xml:space="preserve">  Аргумент: Повышение рентабельности процесса.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процесса алкилирования:</w:t>
      </w:r>
      <w:r>
        <w:rPr/>
        <w:t xml:space="preserve"> Повышение селективности, снижение образования нежелательных побочных продуктов.</w:t>
      </w:r>
    </w:p>
    <w:p>
      <w:pPr>
        <w:pStyle w:val="ListParagraph"/>
      </w:pPr>
      <w:r>
        <w:t xml:space="preserve">  </w:t>
      </w:r>
      <w:r>
        <w:rPr>
          <w:b/>
        </w:rPr>
        <w:t>Управление запасами сырья и готовой продукции:</w:t>
      </w:r>
      <w:r>
        <w:rPr/>
        <w:t xml:space="preserve"> Оптимизация уровня запасов для минимизации затрат и избежания дефицита.</w:t>
      </w:r>
    </w:p>
    <w:p>
      <w:pPr>
        <w:pStyle w:val="ListParagraph"/>
      </w:pPr>
      <w:r>
        <w:t xml:space="preserve">  Повторение важности оптимизации технологических процессов для повышения эффективности нефтеперерабатывающих предприятий.</w:t>
      </w:r>
    </w:p>
    <w:p>
      <w:pPr>
        <w:pStyle w:val="ListParagraph"/>
      </w:pPr>
      <w:r>
        <w:t xml:space="preserve">  Обзор основных методов оптимизации и их применение на конкретных примерах.</w:t>
      </w:r>
    </w:p>
    <w:p>
      <w:pPr>
        <w:pStyle w:val="ListParagraph"/>
      </w:pPr>
      <w:r>
        <w:t xml:space="preserve">  Прогноз развития технологий управления процессами и их влияния на нефтеперерабатывающую промышленность.</w:t>
      </w:r>
    </w:p>
    <w:p>
      <w:pPr>
        <w:pStyle w:val="ListParagraph"/>
      </w:pPr>
      <w:r>
        <w:t xml:space="preserve">  Призыв к действию:  Рекомендации для предприятий, планирующих внедрение систем управления процессами.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Подчеркнуть, что оптимизация технологических процессов не является одноразовым событием, а представляет собой непрерывный цикл улучшения.</w:t>
      </w:r>
    </w:p>
    <w:p>
      <w:pPr>
        <w:pStyle w:val="ListBullet"/>
      </w:pPr>
      <w:r>
        <w:t>Идея 2: Обосновать важность вовлечения персонала на всех уровнях в процесс оптимизации, от операторов до руководителей.</w:t>
      </w:r>
    </w:p>
    <w:p>
      <w:pPr>
        <w:pStyle w:val="ListBullet"/>
      </w:pPr>
      <w:r>
        <w:t>Идея 3: Объяснить, что не все процессы можно оптимизировать с помощью автоматизации; иногда требуются изменения в рабочих процедурах.</w:t>
      </w:r>
    </w:p>
    <w:p>
      <w:pPr>
        <w:pStyle w:val="ListBullet"/>
      </w:pPr>
      <w:r>
        <w:t>Идея 4: Рассмотреть влияние внешних факторов (цены на сырье, спрос на продукцию, экологические нормы) на оптимальность технологических процессов.</w:t>
      </w:r>
    </w:p>
    <w:p>
      <w:pPr>
        <w:pStyle w:val="ListBullet"/>
      </w:pPr>
      <w:r>
        <w:t>Идея 5: Продемонстрировать, как различные методы оптимизации (Lean Manufacturing, Six Sigma, статистический анализ) могут использоваться в комплексе для достижения максимального эффекта.</w:t>
      </w:r>
    </w:p>
    <w:p>
      <w:pPr>
        <w:pStyle w:val="ListBullet"/>
      </w:pPr>
      <w:r>
        <w:t>Идея 6: Проиллюстрировать, как симуляция и моделирование позволяют выявлять узкие места и тестировать новые стратегии без риска для реального производства.</w:t>
      </w:r>
    </w:p>
    <w:p>
      <w:pPr>
        <w:pStyle w:val="ListBullet"/>
      </w:pPr>
      <w:r>
        <w:t>Идея 7: Предоставить конкретные метрики для оценки эффективности оптимизации технологических процессов (например, снижение затрат на единицу продукции, увеличение выхода целевых продуктов, сокращение времени простоя).</w:t>
      </w:r>
    </w:p>
    <w:p>
      <w:pPr>
        <w:pStyle w:val="ListBullet"/>
      </w:pPr>
      <w:r>
        <w:t>Идея 8: Описать риски, связанные с оптимизацией процессов (например, нарушение стабильности работы оборудования, снижение качества продукции, сопротивление персонала).</w:t>
      </w:r>
    </w:p>
    <w:p>
      <w:pPr>
        <w:pStyle w:val="ListBullet"/>
      </w:pPr>
      <w:r>
        <w:t>Идея 9: Объяснить, как современные системы управления производством (MES) могут интегрировать данные от различных источников и предоставлять информацию для принятия решений в режиме реального времени.</w:t>
      </w:r>
    </w:p>
    <w:p>
      <w:pPr>
        <w:pStyle w:val="ListBullet"/>
      </w:pPr>
      <w:r>
        <w:t>Идея 10: Рассмотреть использование цифровых двойников для моделирования и оптимизации технологических процессов.</w:t>
      </w:r>
    </w:p>
    <w:p>
      <w:pPr>
        <w:pStyle w:val="ListBullet"/>
      </w:pPr>
      <w:r>
        <w:t>Идея 11: Продемонстрировать, как анализ больших данных (Big Data) может быть использован для выявления скрытых закономерностей и улучшения процессов.</w:t>
      </w:r>
    </w:p>
    <w:p>
      <w:pPr>
        <w:pStyle w:val="ListBullet"/>
      </w:pPr>
      <w:r>
        <w:t>Идея 12: Подчеркнуть роль обучения и повышения квалификации персонала для успешного внедрения и эксплуатации систем оптимизации.</w:t>
      </w:r>
    </w:p>
    <w:p>
      <w:pPr>
        <w:pStyle w:val="ListBullet"/>
      </w:pPr>
      <w:r>
        <w:t>Идея 13: Описать процесс внедрения системы управления технологическим процессом (TMS) и связанные с ним проблемы.</w:t>
      </w:r>
    </w:p>
    <w:p>
      <w:pPr>
        <w:pStyle w:val="ListBullet"/>
      </w:pPr>
      <w:r>
        <w:t>Идея 14: Рассмотреть методы мониторинга и контроля состояния оборудования, и их влияние на эффективность технологического процесса.</w:t>
      </w:r>
    </w:p>
    <w:p>
      <w:pPr>
        <w:pStyle w:val="ListBullet"/>
      </w:pPr>
      <w:r>
        <w:t>Идея 15:  Объяснить как учитывать экологические аспекты при оптимизации технологических процессов, например снижение выбросов и потребление энергии.</w:t>
      </w:r>
    </w:p>
    <w:p>
      <w:pPr>
        <w:pStyle w:val="ListBullet"/>
      </w:pPr>
      <w:r>
        <w:t>Идея 16: Обозначить важность стандартизации процессов и документации для обеспечения воспроизводимости и масштабируемости.</w:t>
      </w:r>
    </w:p>
    <w:p>
      <w:pPr>
        <w:pStyle w:val="ListBullet"/>
      </w:pPr>
      <w:r>
        <w:t>Идея 17: Подчеркнуть необходимость разработки плана аварийного восстановления и обеспечения безопасности при оптимизации технологических процессов.</w:t>
      </w:r>
    </w:p>
    <w:p>
      <w:pPr>
        <w:pStyle w:val="ListBullet"/>
      </w:pPr>
      <w:r>
        <w:t>Идея 18:  Рассмотреть пример использования нейронных сетей для оптимизации работы колонной ректификации.</w:t>
      </w:r>
    </w:p>
    <w:p>
      <w:pPr>
        <w:pStyle w:val="ListBullet"/>
      </w:pPr>
      <w:r>
        <w:t>Идея 19: Продемонстрировать, как использование методов предиктивного обслуживания может снизить риски простоя оборудования.</w:t>
      </w:r>
    </w:p>
    <w:p>
      <w:pPr>
        <w:pStyle w:val="ListBullet"/>
      </w:pPr>
      <w:r>
        <w:t>Идея 20: Объяснить как учитывать факторы человеческого фактора и психологию персонала при оптимизации рабочих мест.</w:t>
      </w:r>
    </w:p>
    <w:p>
      <w:r>
        <w:br w:type="page"/>
      </w:r>
    </w:p>
    <w:p>
      <w:pPr>
        <w:pStyle w:val="Heading1"/>
      </w:pPr>
      <w:r>
        <w:t>Глава 2:  Особенности работы различных производственных участков: Описание специфики работы перегонки, крекинга, риформинга и алкилирования.</w:t>
      </w:r>
    </w:p>
    <w:p>
      <w:pPr>
        <w:pStyle w:val="Heading2"/>
      </w:pPr>
      <w:r>
        <w:t>Структура Главы 2: Управление данными и аналитика в нефтепереработке</w:t>
      </w:r>
    </w:p>
    <w:p>
      <w:r>
        <w:t>**Введение (Общий контекст и мотивация)**</w:t>
      </w:r>
    </w:p>
    <w:p>
      <w:pPr>
        <w:pStyle w:val="ListParagraph"/>
      </w:pPr>
      <w:r>
        <w:t xml:space="preserve">  Проблема: Обилие данных на нефтеперерабатывающих предприятиях часто не используется для принятия обоснованных решений.</w:t>
      </w:r>
    </w:p>
    <w:p>
      <w:pPr>
        <w:pStyle w:val="ListParagraph"/>
      </w:pPr>
      <w:r>
        <w:t xml:space="preserve">  Важность: Эффективное управление данными и аналитика – ключ к оптимизации процессов, предсказанию проблем и улучшению общей производительности.</w:t>
      </w:r>
    </w:p>
    <w:p>
      <w:pPr>
        <w:pStyle w:val="ListParagraph"/>
      </w:pPr>
      <w:r>
        <w:t xml:space="preserve">  Цель: Описать архитектуру данных и методы анализа, необходимые для принятия стратегических и оперативных решений.</w:t>
      </w:r>
    </w:p>
    <w:p>
      <w:pPr>
        <w:pStyle w:val="ListParagraph"/>
      </w:pPr>
      <w:r>
        <w:t xml:space="preserve">  Источники данных: Оборудование (датчики, контроллеры), системы управления (MES, DCS, ERP), лабораторные данные, логистические системы, внешние данные (погодные условия, цены на сырье).</w:t>
      </w:r>
    </w:p>
    <w:p>
      <w:pPr>
        <w:pStyle w:val="ListParagraph"/>
      </w:pPr>
      <w:r>
        <w:t xml:space="preserve">  Разнообразие данных: Структурированные (данные из баз данных), неструктурированные (логи, изображения, видео), полуструктурированные (XML, JSON).</w:t>
      </w:r>
    </w:p>
    <w:p>
      <w:pPr>
        <w:pStyle w:val="ListParagraph"/>
      </w:pPr>
      <w:r>
        <w:t xml:space="preserve">  Проблемы интеграции:  Различные форматы данных, отсутствие единой системы учета, проблемы с качеством данных.</w:t>
      </w:r>
    </w:p>
    <w:p>
      <w:pPr>
        <w:pStyle w:val="ListParagraph"/>
      </w:pPr>
      <w:r>
        <w:t xml:space="preserve">  Необходимость Data Lake/Data Warehouse: Централизованное хранилище данных для последующего анализа.</w:t>
      </w:r>
    </w:p>
    <w:p>
      <w:pPr>
        <w:pStyle w:val="ListParagraph"/>
      </w:pPr>
      <w:r>
        <w:t xml:space="preserve">  Технологии хранения данных: Облачные решения, Hadoop, Spark, NoSQL базы данных.</w:t>
      </w:r>
    </w:p>
    <w:p>
      <w:pPr>
        <w:pStyle w:val="ListParagraph"/>
      </w:pPr>
      <w:r>
        <w:t xml:space="preserve">  Проблема: Данные часто содержат ошибки, пропуски, дубликаты и несоответствия.</w:t>
      </w:r>
    </w:p>
    <w:p>
      <w:pPr>
        <w:pStyle w:val="ListParagraph"/>
      </w:pPr>
      <w:r>
        <w:t xml:space="preserve">  Методы очистки: Удаление дубликатов, заполнение пропусков, исправление ошибок, стандартизация.</w:t>
      </w:r>
    </w:p>
    <w:p>
      <w:pPr>
        <w:pStyle w:val="ListParagraph"/>
      </w:pPr>
      <w:r>
        <w:t xml:space="preserve">  Преобразование данных: Изменение формата, агрегация, создание новых переменных.</w:t>
      </w:r>
    </w:p>
    <w:p>
      <w:pPr>
        <w:pStyle w:val="ListParagraph"/>
      </w:pPr>
      <w:r>
        <w:t xml:space="preserve">  Инструменты Data Wrangling: Python (Pandas), R, SQL.</w:t>
      </w:r>
    </w:p>
    <w:p>
      <w:pPr>
        <w:pStyle w:val="ListParagraph"/>
      </w:pPr>
      <w:r>
        <w:t xml:space="preserve">  Необходимость валидации данных: Проверка соответствия данных заданным критериям качества.</w:t>
      </w:r>
    </w:p>
    <w:p>
      <w:pPr>
        <w:pStyle w:val="ListParagraph"/>
      </w:pPr>
      <w:r>
        <w:t xml:space="preserve">  Описательная статистика: Определение основных характеристик данных (среднее, медиана, стандартное отклонение).</w:t>
      </w:r>
    </w:p>
    <w:p>
      <w:pPr>
        <w:pStyle w:val="ListParagraph"/>
      </w:pPr>
      <w:r>
        <w:t xml:space="preserve">  Визуализация данных: Создание графиков и диаграмм для выявления закономерностей и аномалий.</w:t>
      </w:r>
    </w:p>
    <w:p>
      <w:pPr>
        <w:pStyle w:val="ListParagraph"/>
      </w:pPr>
      <w:r>
        <w:t xml:space="preserve">  Типы графиков: гистограммы, диаграммы рассеяния, графики временных рядов.</w:t>
      </w:r>
    </w:p>
    <w:p>
      <w:pPr>
        <w:pStyle w:val="ListParagraph"/>
      </w:pPr>
      <w:r>
        <w:t xml:space="preserve">  Анализ временных рядов: Прогнозирование будущих значений на основе исторических данных.</w:t>
      </w:r>
    </w:p>
    <w:p>
      <w:pPr>
        <w:pStyle w:val="ListParagraph"/>
      </w:pPr>
      <w:r>
        <w:t xml:space="preserve">  Методы: скользящее среднее, экспоненциальное сглаживание, ARIMA.</w:t>
      </w:r>
    </w:p>
    <w:p>
      <w:pPr>
        <w:pStyle w:val="ListParagraph"/>
      </w:pPr>
      <w:r>
        <w:t xml:space="preserve">  Статистический анализ: Выявление зависимостей между переменными.</w:t>
      </w:r>
    </w:p>
    <w:p>
      <w:pPr>
        <w:pStyle w:val="ListParagraph"/>
      </w:pPr>
      <w:r>
        <w:t xml:space="preserve">  Корреляционный анализ, регрессионный анализ, t-тест, ANOVA.</w:t>
      </w:r>
    </w:p>
    <w:p>
      <w:pPr>
        <w:pStyle w:val="ListParagraph"/>
      </w:pPr>
      <w:r>
        <w:t xml:space="preserve">  Машинное обучение:</w:t>
      </w:r>
    </w:p>
    <w:p>
      <w:pPr>
        <w:pStyle w:val="ListParagraph"/>
      </w:pPr>
      <w:r>
        <w:t xml:space="preserve">  Классификация:  Определение категории объекта на основе его характеристик (например, прогнозирование поломок оборудования).</w:t>
      </w:r>
    </w:p>
    <w:p>
      <w:pPr>
        <w:pStyle w:val="ListParagraph"/>
      </w:pPr>
      <w:r>
        <w:t xml:space="preserve">  Регрессия: Прогнозирование числового значения (например, оптимизация производительности).</w:t>
      </w:r>
    </w:p>
    <w:p>
      <w:pPr>
        <w:pStyle w:val="ListParagraph"/>
      </w:pPr>
      <w:r>
        <w:t xml:space="preserve">  Кластеризация: Группировка объектов на основе их сходства (например, сегментация клиентов).</w:t>
      </w:r>
    </w:p>
    <w:p>
      <w:pPr>
        <w:pStyle w:val="ListParagraph"/>
      </w:pPr>
      <w:r>
        <w:t xml:space="preserve">  Использование искусственного интеллекта (AI) и глубокого обучения (Deep Learning):</w:t>
      </w:r>
    </w:p>
    <w:p>
      <w:pPr>
        <w:pStyle w:val="ListParagraph"/>
      </w:pPr>
      <w:r>
        <w:t xml:space="preserve">  Нейронные сети для анализа изображений и видео.</w:t>
      </w:r>
    </w:p>
    <w:p>
      <w:pPr>
        <w:pStyle w:val="ListParagraph"/>
      </w:pPr>
      <w:r>
        <w:t xml:space="preserve">  Обработка естественного языка (NLP) для анализа текстовых данных (например, отчеты об инцидентах).</w:t>
      </w:r>
    </w:p>
    <w:p>
      <w:pPr>
        <w:pStyle w:val="ListParagraph"/>
      </w:pPr>
      <w:r>
        <w:t xml:space="preserve">  </w:t>
      </w:r>
      <w:r>
        <w:rPr>
          <w:b/>
        </w:rPr>
        <w:t>Превентивное Обслуживание:</w:t>
      </w:r>
      <w:r>
        <w:rPr/>
        <w:t xml:space="preserve"> Прогнозирование поломок оборудования на основе данных с датчиков и исторических данных о поломках.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Производственных Процессов:</w:t>
      </w:r>
      <w:r>
        <w:rPr/>
        <w:t xml:space="preserve">  Выявление узких мест и возможностей для повышения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Управление Энергопотреблением:</w:t>
      </w:r>
      <w:r>
        <w:rPr/>
        <w:t xml:space="preserve">  Анализ данных об энергопотреблении и выявление возможностей для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Цепочек Поставок:</w:t>
      </w:r>
      <w:r>
        <w:rPr/>
        <w:t xml:space="preserve">  Прогнозирование спроса на сырье и готовые продукты, оптимизация логистических маршрутов.</w:t>
      </w:r>
    </w:p>
    <w:p>
      <w:pPr>
        <w:pStyle w:val="ListParagraph"/>
      </w:pPr>
      <w:r>
        <w:t xml:space="preserve">  </w:t>
      </w:r>
      <w:r>
        <w:rPr>
          <w:b/>
        </w:rPr>
        <w:t>Контроль Качества:</w:t>
      </w:r>
      <w:r>
        <w:rPr/>
        <w:t xml:space="preserve">  Выявление дефектов продукции на ранних стадиях, оптимизация процессов контроля качества.</w:t>
      </w:r>
    </w:p>
    <w:p>
      <w:pPr>
        <w:pStyle w:val="ListParagraph"/>
      </w:pPr>
      <w:r>
        <w:t xml:space="preserve">  </w:t>
      </w:r>
      <w:r>
        <w:rPr>
          <w:b/>
        </w:rPr>
        <w:t>Управление Безопасностью:</w:t>
      </w:r>
      <w:r>
        <w:rPr/>
        <w:t xml:space="preserve">  Анализ данных об инцидентах и несчастных случаях, выявление причин и разработка мер по их предотвращению.</w:t>
      </w:r>
    </w:p>
    <w:p>
      <w:pPr>
        <w:pStyle w:val="ListParagraph"/>
      </w:pPr>
      <w:r>
        <w:t xml:space="preserve">  Создание дашбордов и отчетов для визуализации результатов анализа.</w:t>
      </w:r>
    </w:p>
    <w:p>
      <w:pPr>
        <w:pStyle w:val="ListParagraph"/>
      </w:pPr>
      <w:r>
        <w:t xml:space="preserve">  Автоматизация процессов сбора, обработки и анализа данных.</w:t>
      </w:r>
    </w:p>
    <w:p>
      <w:pPr>
        <w:pStyle w:val="ListParagraph"/>
      </w:pPr>
      <w:r>
        <w:t xml:space="preserve">  Мониторинг производительности аналитических решений.</w:t>
      </w:r>
    </w:p>
    <w:p>
      <w:pPr>
        <w:pStyle w:val="ListParagraph"/>
      </w:pPr>
      <w:r>
        <w:t xml:space="preserve">  Обеспечение безопасности и конфиденциальности данных.</w:t>
      </w:r>
    </w:p>
    <w:p>
      <w:pPr>
        <w:pStyle w:val="ListParagraph"/>
      </w:pPr>
      <w:r>
        <w:t xml:space="preserve">  Обучение персонала работе с аналитическими инструментами.</w:t>
      </w:r>
    </w:p>
    <w:p>
      <w:pPr>
        <w:pStyle w:val="ListParagraph"/>
      </w:pPr>
      <w:r>
        <w:t xml:space="preserve">  Edge computing: Анализ данных вблизи источника их генерации.</w:t>
      </w:r>
    </w:p>
    <w:p>
      <w:pPr>
        <w:pStyle w:val="ListParagraph"/>
      </w:pPr>
      <w:r>
        <w:t xml:space="preserve">  Использование данных социальных сетей и внешних источников информации.</w:t>
      </w:r>
    </w:p>
    <w:p>
      <w:pPr>
        <w:pStyle w:val="ListParagraph"/>
      </w:pPr>
      <w:r>
        <w:t xml:space="preserve">  Развитие методов объяснимого искусственного интеллекта (XAI).</w:t>
      </w:r>
    </w:p>
    <w:p>
      <w:pPr>
        <w:pStyle w:val="ListParagraph"/>
      </w:pPr>
      <w:r>
        <w:t xml:space="preserve">  Использование цифровых двойников для моделирования и оптимизации процессов.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Акцентировать внимание на важности "Data Literacy" среди персонала нефтеперерабатывающих предприятий. Подчеркнуть, что для эффективного использования аналитических данных, необходимо не только создавать сложные модели, но и уметь интерпретировать их результаты и принимать обоснованные решения.</w:t>
      </w:r>
    </w:p>
    <w:p>
      <w:pPr>
        <w:pStyle w:val="ListBullet"/>
      </w:pPr>
      <w:r>
        <w:t>Идея 2:  Объяснить разницу между Data Warehouse и Data Lake и необходимость их совместного использования на нефтеперерабатывающих предприятиях. Data Warehouse для структурированных данных, необходимых для оперативного управления, и Data Lake для хранения неструктурированных данных, которые могут быть использованы для более глубокого анализа и исследования.</w:t>
      </w:r>
    </w:p>
    <w:p>
      <w:pPr>
        <w:pStyle w:val="ListBullet"/>
      </w:pPr>
      <w:r>
        <w:t>Идея 3: Подробно описать пример использования машинного обучения для прогнозирования выхода целевого продукта на колонне ректификации, показывая, какие данные необходимы, как строится модель и какие факторы влияют на точность прогноза.</w:t>
      </w:r>
    </w:p>
    <w:p>
      <w:pPr>
        <w:pStyle w:val="ListBullet"/>
      </w:pPr>
      <w:r>
        <w:t>Идея 4: Рассмотреть проблему некачественных или "грязных" данных и предложить конкретные методы ее решения, такие как использование автоматизированных систем очистки данных и валидации.</w:t>
      </w:r>
    </w:p>
    <w:p>
      <w:pPr>
        <w:pStyle w:val="ListBullet"/>
      </w:pPr>
      <w:r>
        <w:t>Идея 5: Описать пример использования анализа временных рядов для оптимизации процесса переключения режимов работы установок, учитывая колебания спроса и цены на сырье и готовую продукцию.</w:t>
      </w:r>
    </w:p>
    <w:p>
      <w:pPr>
        <w:pStyle w:val="ListBullet"/>
      </w:pPr>
      <w:r>
        <w:t>Идея 6:  Подчеркнуть значимость визуализации данных, используя интерактивные дашборды для мониторинга ключевых показателей производительности (KPIs) в режиме реального времени.</w:t>
      </w:r>
    </w:p>
    <w:p>
      <w:pPr>
        <w:pStyle w:val="ListBullet"/>
      </w:pPr>
      <w:r>
        <w:t>Идея 7:  Объяснить, как edge computing может использоваться для анализа данных с датчиков, установленных на разливе, для обнаружения утечек и предотвращения аварий.</w:t>
      </w:r>
    </w:p>
    <w:p>
      <w:pPr>
        <w:pStyle w:val="ListBullet"/>
      </w:pPr>
      <w:r>
        <w:t>Идея 8: Описать, как анализ данных о потреблении энергии на различных этапах технологического процесса позволяет определить возможности для повышения энергоэффективности и снижения экологического воздействия.</w:t>
      </w:r>
    </w:p>
    <w:p>
      <w:pPr>
        <w:pStyle w:val="ListBullet"/>
      </w:pPr>
      <w:r>
        <w:t>Идея 9:  Описать сценарий использования NLP для автоматического анализа отчетов операторов и выявления аномалий и потенциальных проблем.</w:t>
      </w:r>
    </w:p>
    <w:p>
      <w:pPr>
        <w:pStyle w:val="ListBullet"/>
      </w:pPr>
      <w:r>
        <w:t>Идея 10:  Предложить пример использования кластерного анализа для сегментации клиентов по объему потребления и разработке индивидуальных маркетинговых предложений.</w:t>
      </w:r>
    </w:p>
    <w:p>
      <w:pPr>
        <w:pStyle w:val="ListBullet"/>
      </w:pPr>
      <w:r>
        <w:t>Идея 11: Рассмотреть важность безопасности данных и объяснить, как обеспечить конфиденциальность и целостность информации при использовании аналитических инструментов.</w:t>
      </w:r>
    </w:p>
    <w:p>
      <w:pPr>
        <w:pStyle w:val="ListBullet"/>
      </w:pPr>
      <w:r>
        <w:t>Идея 12:  Описать, как digital twins могут быть использованы для создания виртуальных моделей технологических процессов и проведения экспериментов без риска для реального производства.</w:t>
      </w:r>
    </w:p>
    <w:p>
      <w:r>
        <w:br w:type="page"/>
      </w:r>
    </w:p>
    <w:p>
      <w:pPr>
        <w:pStyle w:val="Heading1"/>
      </w:pPr>
      <w:r>
        <w:t>Глава 3:  Сведение материального баланса: Принципы и методы сведения материального баланса с практическими примерами.</w:t>
      </w:r>
    </w:p>
    <w:p>
      <w:pPr>
        <w:pStyle w:val="Heading2"/>
      </w:pPr>
      <w:r>
        <w:t>Структура Главы 3: Оптимизация Энергоэффективности и Устойчивое Развитие в Нефтепереработке</w:t>
      </w:r>
    </w:p>
    <w:p>
      <w:r>
        <w:t>**Введение:**</w:t>
      </w:r>
    </w:p>
    <w:p>
      <w:pPr>
        <w:pStyle w:val="ListParagraph"/>
      </w:pPr>
      <w:r>
        <w:t xml:space="preserve">  Подчеркивание растущей важности энергоэффективности и устойчивого развития в нефтеперерабатывающей отрасли.</w:t>
      </w:r>
    </w:p>
    <w:p>
      <w:pPr>
        <w:pStyle w:val="ListParagraph"/>
      </w:pPr>
      <w:r>
        <w:t xml:space="preserve">  Обоснование: рост затрат на энергию, ужесточение экологических норм, повышение социальной ответственности.</w:t>
      </w:r>
    </w:p>
    <w:p>
      <w:pPr>
        <w:pStyle w:val="ListParagraph"/>
      </w:pPr>
      <w:r>
        <w:t xml:space="preserve">  Цель: Описать стратегии и технологии для снижения энергопотребления, минимизации выбросов и повышения экологической устойчивости нефтеперерабатывающих предприятий.</w:t>
      </w:r>
    </w:p>
    <w:p>
      <w:pPr>
        <w:pStyle w:val="ListParagraph"/>
      </w:pPr>
      <w:r>
        <w:t xml:space="preserve">  Анализ основных источников энергопотребления (нагрев, охлаждение, движение, насосы, компрессоры, вентиляция).</w:t>
      </w:r>
    </w:p>
    <w:p>
      <w:pPr>
        <w:pStyle w:val="ListParagraph"/>
      </w:pPr>
      <w:r>
        <w:t xml:space="preserve">  Оценка энергоемкости различных процессов (перегонка, крекинг, алкилирование и т.д.).</w:t>
      </w:r>
    </w:p>
    <w:p>
      <w:pPr>
        <w:pStyle w:val="ListParagraph"/>
      </w:pPr>
      <w:r>
        <w:t xml:space="preserve">  Сравнение с лучшими практиками в отрасли (бенчмаркинг).</w:t>
      </w:r>
    </w:p>
    <w:p>
      <w:pPr>
        <w:pStyle w:val="ListParagraph"/>
      </w:pPr>
      <w:r>
        <w:t xml:space="preserve">  Определение ключевых областей для повышения энергоэффективности.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Аудит Энергии:</w:t>
      </w:r>
    </w:p>
    <w:p>
      <w:pPr>
        <w:pStyle w:val="ListParagraph"/>
      </w:pPr>
      <w:r>
        <w:t xml:space="preserve">  Описание процесса аудита: сбор данных, анализ, выявление возможностей улучшения.</w:t>
      </w:r>
    </w:p>
    <w:p>
      <w:pPr>
        <w:pStyle w:val="ListParagraph"/>
      </w:pPr>
      <w:r>
        <w:t xml:space="preserve">  Использование тепловизионного оборудования для обнаружения утечек тепла.</w:t>
      </w:r>
    </w:p>
    <w:p>
      <w:pPr>
        <w:pStyle w:val="ListParagraph"/>
      </w:pPr>
      <w:r>
        <w:t xml:space="preserve">  Оценка энергоэффективности оборудования и процессов.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Производственных Процессов:</w:t>
      </w:r>
    </w:p>
    <w:p>
      <w:pPr>
        <w:pStyle w:val="ListParagraph"/>
      </w:pPr>
      <w:r>
        <w:t xml:space="preserve">  Повышение эффективности использования сырья.</w:t>
      </w:r>
    </w:p>
    <w:p>
      <w:pPr>
        <w:pStyle w:val="ListParagraph"/>
      </w:pPr>
      <w:r>
        <w:t xml:space="preserve">  Снижение потерь углеводородов.</w:t>
      </w:r>
    </w:p>
    <w:p>
      <w:pPr>
        <w:pStyle w:val="ListParagraph"/>
      </w:pPr>
      <w:r>
        <w:t xml:space="preserve">  Оптимизация параметров процесса (температура, давление, соотношение реагентов).</w:t>
      </w:r>
    </w:p>
    <w:p>
      <w:pPr>
        <w:pStyle w:val="ListParagraph"/>
      </w:pPr>
      <w:r>
        <w:t xml:space="preserve">  </w:t>
      </w:r>
      <w:r>
        <w:rPr>
          <w:b/>
        </w:rPr>
        <w:t>Модернизация Оборудования:</w:t>
      </w:r>
    </w:p>
    <w:p>
      <w:pPr>
        <w:pStyle w:val="ListParagraph"/>
      </w:pPr>
      <w:r>
        <w:t xml:space="preserve">  Замена устаревшего оборудования на более эффективное (насосы, компрессоры, теплообменники).</w:t>
      </w:r>
    </w:p>
    <w:p>
      <w:pPr>
        <w:pStyle w:val="ListParagraph"/>
      </w:pPr>
      <w:r>
        <w:t xml:space="preserve">  Использование энергосберегающих двигателей и частотных преобразователей.</w:t>
      </w:r>
    </w:p>
    <w:p>
      <w:pPr>
        <w:pStyle w:val="ListParagraph"/>
      </w:pPr>
      <w:r>
        <w:t xml:space="preserve">  Внедрение систем автоматического управления энергопотреблением.</w:t>
      </w:r>
    </w:p>
    <w:p>
      <w:pPr>
        <w:pStyle w:val="ListParagraph"/>
      </w:pPr>
      <w:r>
        <w:t xml:space="preserve">  </w:t>
      </w:r>
      <w:r>
        <w:rPr>
          <w:b/>
        </w:rPr>
        <w:t>Утилизация Тепла:</w:t>
      </w:r>
    </w:p>
    <w:p>
      <w:pPr>
        <w:pStyle w:val="ListParagraph"/>
      </w:pPr>
      <w:r>
        <w:t xml:space="preserve">  Использование отходящего тепла для отопления, охлаждения или производства электроэнергии.</w:t>
      </w:r>
    </w:p>
    <w:p>
      <w:pPr>
        <w:pStyle w:val="ListParagraph"/>
      </w:pPr>
      <w:r>
        <w:t xml:space="preserve">  Интеграция с системами когенерации (CHP).</w:t>
      </w:r>
    </w:p>
    <w:p>
      <w:pPr>
        <w:pStyle w:val="ListParagraph"/>
      </w:pPr>
      <w:r>
        <w:t xml:space="preserve">  Использование тепловых насосов.</w:t>
      </w:r>
    </w:p>
    <w:p>
      <w:pPr>
        <w:pStyle w:val="ListParagraph"/>
      </w:pPr>
      <w:r>
        <w:t xml:space="preserve">  </w:t>
      </w:r>
      <w:r>
        <w:rPr>
          <w:b/>
        </w:rPr>
        <w:t>Управление Потреблением:</w:t>
      </w:r>
    </w:p>
    <w:p>
      <w:pPr>
        <w:pStyle w:val="ListParagraph"/>
      </w:pPr>
      <w:r>
        <w:t xml:space="preserve">  Внедрение систем мониторинга и контроля энергопотребления в реальном времени.</w:t>
      </w:r>
    </w:p>
    <w:p>
      <w:pPr>
        <w:pStyle w:val="ListParagraph"/>
      </w:pPr>
      <w:r>
        <w:t xml:space="preserve">  Обучение персонала принципам энергосбережения.</w:t>
      </w:r>
    </w:p>
    <w:p>
      <w:pPr>
        <w:pStyle w:val="ListParagraph"/>
      </w:pPr>
      <w:r>
        <w:t xml:space="preserve">  </w:t>
      </w:r>
      <w:r>
        <w:rPr>
          <w:b/>
        </w:rPr>
        <w:t>Улавливание и Сжигание Метана:</w:t>
      </w:r>
    </w:p>
    <w:p>
      <w:pPr>
        <w:pStyle w:val="ListParagraph"/>
      </w:pPr>
      <w:r>
        <w:t xml:space="preserve">  Описание проблемы: метан - парниковый газ, более мощный, чем углекислый газ.</w:t>
      </w:r>
    </w:p>
    <w:p>
      <w:pPr>
        <w:pStyle w:val="ListParagraph"/>
      </w:pPr>
      <w:r>
        <w:t xml:space="preserve">  Технологии обнаружения и улавливания метана.</w:t>
      </w:r>
    </w:p>
    <w:p>
      <w:pPr>
        <w:pStyle w:val="ListParagraph"/>
      </w:pPr>
      <w:r>
        <w:t xml:space="preserve">  Использование метана для производства энергии.</w:t>
      </w:r>
    </w:p>
    <w:p>
      <w:pPr>
        <w:pStyle w:val="ListParagraph"/>
      </w:pPr>
      <w:r>
        <w:t xml:space="preserve">  </w:t>
      </w:r>
      <w:r>
        <w:rPr>
          <w:b/>
        </w:rPr>
        <w:t>Улавливание Углекислого Газа (CCS):</w:t>
      </w:r>
    </w:p>
    <w:p>
      <w:pPr>
        <w:pStyle w:val="ListParagraph"/>
      </w:pPr>
      <w:r>
        <w:t xml:space="preserve">  Описание процесса: улавливание CO2 из дымовых газов и хранение его под землей.</w:t>
      </w:r>
    </w:p>
    <w:p>
      <w:pPr>
        <w:pStyle w:val="ListParagraph"/>
      </w:pPr>
      <w:r>
        <w:t xml:space="preserve">  Оценка потенциала и экономических ограничений CCS.</w:t>
      </w:r>
    </w:p>
    <w:p>
      <w:pPr>
        <w:pStyle w:val="ListParagraph"/>
      </w:pPr>
      <w:r>
        <w:t xml:space="preserve">  </w:t>
      </w:r>
      <w:r>
        <w:rPr>
          <w:b/>
        </w:rPr>
        <w:t>Снижение Выбросов Оксидов Азота (NOx) и Оксидов Серы (SOx):</w:t>
      </w:r>
    </w:p>
    <w:p>
      <w:pPr>
        <w:pStyle w:val="ListParagraph"/>
      </w:pPr>
      <w:r>
        <w:t xml:space="preserve">  Использование технологий денитрификации и десульфурации.</w:t>
      </w:r>
    </w:p>
    <w:p>
      <w:pPr>
        <w:pStyle w:val="ListParagraph"/>
      </w:pPr>
      <w:r>
        <w:t xml:space="preserve">  Оптимизация сжигания для снижения образования NOx.</w:t>
      </w:r>
    </w:p>
    <w:p>
      <w:pPr>
        <w:pStyle w:val="ListParagraph"/>
      </w:pPr>
      <w:r>
        <w:t xml:space="preserve">  </w:t>
      </w:r>
      <w:r>
        <w:rPr>
          <w:b/>
        </w:rPr>
        <w:t>Снижение Выбросов Летучих Органических Соединений (VOCs):</w:t>
      </w:r>
    </w:p>
    <w:p>
      <w:pPr>
        <w:pStyle w:val="ListParagraph"/>
      </w:pPr>
      <w:r>
        <w:t xml:space="preserve">  Использование абсорбции, адсорбции и конденсации для улавливания VOCs.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Возобновляемых Источников Энергии:</w:t>
      </w:r>
    </w:p>
    <w:p>
      <w:pPr>
        <w:pStyle w:val="ListParagraph"/>
      </w:pPr>
      <w:r>
        <w:t xml:space="preserve">  Установка солнечных панелей и ветрогенераторов.</w:t>
      </w:r>
    </w:p>
    <w:p>
      <w:pPr>
        <w:pStyle w:val="ListParagraph"/>
      </w:pPr>
      <w:r>
        <w:t xml:space="preserve">  Закупка электроэнергии из возобновляемых источников.</w:t>
      </w:r>
    </w:p>
    <w:p>
      <w:pPr>
        <w:pStyle w:val="ListParagraph"/>
      </w:pPr>
      <w:r>
        <w:t xml:space="preserve">  Снижение затрат на энергию и сырье.</w:t>
      </w:r>
    </w:p>
    <w:p>
      <w:pPr>
        <w:pStyle w:val="ListParagraph"/>
      </w:pPr>
      <w:r>
        <w:t xml:space="preserve">  Уменьшение налогов и платежей за выбросы.</w:t>
      </w:r>
    </w:p>
    <w:p>
      <w:pPr>
        <w:pStyle w:val="ListParagraph"/>
      </w:pPr>
      <w:r>
        <w:t xml:space="preserve">  Повышение конкурентоспособности и имиджа компании.</w:t>
      </w:r>
    </w:p>
    <w:p>
      <w:pPr>
        <w:pStyle w:val="ListParagraph"/>
      </w:pPr>
      <w:r>
        <w:t xml:space="preserve">  Улучшение экологической обстановки в регионе.</w:t>
      </w:r>
    </w:p>
    <w:p>
      <w:pPr>
        <w:pStyle w:val="ListParagraph"/>
      </w:pPr>
      <w:r>
        <w:t xml:space="preserve">  Создание новых рабочих мест в сфере энергоэффективности и возобновляемой энергетики.</w:t>
      </w:r>
    </w:p>
    <w:p>
      <w:pPr>
        <w:pStyle w:val="ListParagraph"/>
      </w:pPr>
      <w:r>
        <w:t xml:space="preserve">  Обзор международных и национальных норм в области энергоэффективности и охраны окружающей среды.</w:t>
      </w:r>
    </w:p>
    <w:p>
      <w:pPr>
        <w:pStyle w:val="ListParagraph"/>
      </w:pPr>
      <w:r>
        <w:t xml:space="preserve">  Анализ опыта внедрения энергосберегающих технологий на ведущих нефтеперерабатывающих предприятиях.</w:t>
      </w:r>
    </w:p>
    <w:p>
      <w:pPr>
        <w:pStyle w:val="ListParagraph"/>
      </w:pPr>
      <w:r>
        <w:t xml:space="preserve">  Примеры успешных проектов по снижению энергопотребления и выбросов.</w:t>
      </w:r>
    </w:p>
    <w:p>
      <w:pPr>
        <w:pStyle w:val="ListParagraph"/>
      </w:pPr>
      <w:r>
        <w:t xml:space="preserve">  Роль стимулирования и налоговых льгот для продвижения энергосберегающих технологий.</w:t>
      </w:r>
    </w:p>
    <w:p>
      <w:pPr>
        <w:pStyle w:val="ListParagraph"/>
      </w:pPr>
      <w:r>
        <w:t xml:space="preserve">  Развитие цифровых двойников для оптимизации энергопотребления и процессов.</w:t>
      </w:r>
    </w:p>
    <w:p>
      <w:pPr>
        <w:pStyle w:val="ListParagraph"/>
      </w:pPr>
      <w:r>
        <w:t xml:space="preserve">  Использование искусственного интеллекта для прогнозирования и управления энергопотреблением.</w:t>
      </w:r>
    </w:p>
    <w:p>
      <w:pPr>
        <w:pStyle w:val="ListParagraph"/>
      </w:pPr>
      <w:r>
        <w:t xml:space="preserve">  Разработка новых материалов и технологий для повышения эффективности использования энергии.</w:t>
      </w:r>
    </w:p>
    <w:p>
      <w:pPr>
        <w:pStyle w:val="ListParagraph"/>
      </w:pPr>
      <w:r>
        <w:t xml:space="preserve">  Использование водорода в качестве топлива и сырья.</w:t>
      </w:r>
    </w:p>
    <w:p>
      <w:pPr>
        <w:pStyle w:val="ListParagraph"/>
      </w:pPr>
      <w:r>
        <w:t xml:space="preserve">  Переход к циркулярной экономике и переработке отходов.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соответствующих рамкам Главы 3 "Оптимизация Энергоэффективности и Устойчивое Развитие в Нефтепереработке", с акцентом на конкретику и практическую применимость:</w:t>
      </w:r>
    </w:p>
    <w:p>
      <w:pPr>
        <w:pStyle w:val="ListBullet"/>
      </w:pPr>
      <w:r>
        <w:rPr>
          <w:b/>
        </w:rPr>
        <w:t>I. Углубление Раздела "Стратегии Снижения Энергопотребления":</w:t>
      </w:r>
    </w:p>
    <w:p>
      <w:pPr>
        <w:pStyle w:val="ListBullet"/>
      </w:pPr>
      <w:r>
        <w:t xml:space="preserve">1.  </w:t>
      </w:r>
      <w:r>
        <w:rPr>
          <w:b/>
        </w:rPr>
        <w:t>Учет Сезонности в Оптимизации:</w:t>
      </w:r>
      <w:r>
        <w:rPr/>
        <w:t xml:space="preserve"> Описание конкретных мер по оптимизации энергопотребления в зависимости от времени года (например, снижение температуры охлаждающей воды летом, оптимизация обогрева зимой).</w:t>
      </w:r>
    </w:p>
    <w:p>
      <w:pPr>
        <w:pStyle w:val="ListBullet"/>
      </w:pPr>
      <w:r>
        <w:t xml:space="preserve">2.  </w:t>
      </w:r>
      <w:r>
        <w:rPr>
          <w:b/>
        </w:rPr>
        <w:t>Интеграция с Системой Управления Производством (MES):</w:t>
      </w:r>
      <w:r>
        <w:rPr/>
        <w:t xml:space="preserve"> Как данные об энергопотреблении могут быть интегрированы в MES для оптимизации графиков производства и снижения пиковых нагрузок.</w:t>
      </w:r>
    </w:p>
    <w:p>
      <w:pPr>
        <w:pStyle w:val="ListBullet"/>
      </w:pPr>
      <w:r>
        <w:t xml:space="preserve">3.  </w:t>
      </w:r>
      <w:r>
        <w:rPr>
          <w:b/>
        </w:rPr>
        <w:t>Управление Потреблением Воды и Энергии (Вода-Энергия Связь):</w:t>
      </w:r>
      <w:r>
        <w:rPr/>
        <w:t xml:space="preserve"> Подчеркивание взаимосвязи между использованием воды (охлаждение) и энергопотреблением, и конкретные способы совместной оптимизации.</w:t>
      </w:r>
    </w:p>
    <w:p>
      <w:pPr>
        <w:pStyle w:val="ListBullet"/>
      </w:pPr>
      <w:r>
        <w:t xml:space="preserve">4.  </w:t>
      </w:r>
      <w:r>
        <w:rPr>
          <w:b/>
        </w:rPr>
        <w:t>Использование Теплоизоляции "Нового Поколения":</w:t>
      </w:r>
      <w:r>
        <w:rPr/>
        <w:t xml:space="preserve">  Рассмотрение использования инновационных теплоизоляционных материалов (например, аэрогель) для минимизации теплопотерь с трубопроводов и оборудования.</w:t>
      </w:r>
    </w:p>
    <w:p>
      <w:pPr>
        <w:pStyle w:val="ListBullet"/>
      </w:pPr>
      <w:r>
        <w:t xml:space="preserve">5.  </w:t>
      </w:r>
      <w:r>
        <w:rPr>
          <w:b/>
        </w:rPr>
        <w:t>Предиктивное Обслуживание Насосного Оборудования:</w:t>
      </w:r>
      <w:r>
        <w:rPr/>
        <w:t xml:space="preserve">  Оптимизация графиков обслуживания насосов на основе данных о производительности и прогнозирования отказов, снижая потери энергии.</w:t>
      </w:r>
    </w:p>
    <w:p>
      <w:pPr>
        <w:pStyle w:val="ListBullet"/>
      </w:pPr>
      <w:r>
        <w:rPr>
          <w:b/>
        </w:rPr>
        <w:t>II. Расширение Раздела "Технологии Снижения Выбросов":</w:t>
      </w:r>
    </w:p>
    <w:p>
      <w:pPr>
        <w:pStyle w:val="ListBullet"/>
      </w:pPr>
      <w:r>
        <w:t xml:space="preserve">6.  </w:t>
      </w:r>
      <w:r>
        <w:rPr>
          <w:b/>
        </w:rPr>
        <w:t>Использование Биосорбентов для Улавливания VOC:</w:t>
      </w:r>
      <w:r>
        <w:rPr/>
        <w:t xml:space="preserve">  Рассмотрение использования природных материалов для улавливания летучих органических соединений, как альтернатива традиционным методам.</w:t>
      </w:r>
    </w:p>
    <w:p>
      <w:pPr>
        <w:pStyle w:val="ListBullet"/>
      </w:pPr>
      <w:r>
        <w:t xml:space="preserve">7.  </w:t>
      </w:r>
      <w:r>
        <w:rPr>
          <w:b/>
        </w:rPr>
        <w:t>Разработка Модульных Систем CCS:</w:t>
      </w:r>
      <w:r>
        <w:rPr/>
        <w:t xml:space="preserve">  Обозначение перспектив использования компактных и мобильных установок CCS для снижения выбросов CO2 на небольших нефтеперерабатывающих заводах.</w:t>
      </w:r>
    </w:p>
    <w:p>
      <w:pPr>
        <w:pStyle w:val="ListBullet"/>
      </w:pPr>
      <w:r>
        <w:t xml:space="preserve">8.  </w:t>
      </w:r>
      <w:r>
        <w:rPr>
          <w:b/>
        </w:rPr>
        <w:t>Использование Систем Оптимизации Сжигания (Oxyfuel Combustion):</w:t>
      </w:r>
      <w:r>
        <w:rPr/>
        <w:t xml:space="preserve"> Подробное описание технологии, при которой сжигание происходит в чистом кислороде, что позволяет значительно снизить выбросы NOx и CO2.</w:t>
      </w:r>
    </w:p>
    <w:p>
      <w:pPr>
        <w:pStyle w:val="ListBullet"/>
      </w:pPr>
      <w:r>
        <w:t xml:space="preserve">9.  </w:t>
      </w:r>
      <w:r>
        <w:rPr>
          <w:b/>
        </w:rPr>
        <w:t>Оценка потенциала использования "Зеленого" Водорода:</w:t>
      </w:r>
      <w:r>
        <w:rPr/>
        <w:t xml:space="preserve">  Рассмотрение использования водорода, произведенного из возобновляемых источников, для снижения выбросов CO2 при производстве топлива.</w:t>
      </w:r>
    </w:p>
    <w:p>
      <w:pPr>
        <w:pStyle w:val="ListBullet"/>
      </w:pPr>
      <w:r>
        <w:rPr>
          <w:b/>
        </w:rPr>
        <w:t>III.  Развитие Раздела "Будущие Тренды и Инновации":</w:t>
      </w:r>
    </w:p>
    <w:p>
      <w:pPr>
        <w:pStyle w:val="ListBullet"/>
      </w:pPr>
      <w:r>
        <w:t xml:space="preserve">10. </w:t>
      </w:r>
      <w:r>
        <w:rPr>
          <w:b/>
        </w:rPr>
        <w:t>Разработка и внедрение цифровых двойников для динамической оптимизации технологических процессов:</w:t>
      </w:r>
      <w:r>
        <w:rPr/>
        <w:t xml:space="preserve"> Описание, как цифровые двойники могут использоваться для прогнозирования и адаптации к изменяющимся условиям в реальном времени, например, при колебаниях цен на сырье.</w:t>
      </w:r>
    </w:p>
    <w:p>
      <w:pPr>
        <w:pStyle w:val="ListBullet"/>
      </w:pPr>
      <w:r>
        <w:t xml:space="preserve">11. </w:t>
      </w:r>
      <w:r>
        <w:rPr>
          <w:b/>
        </w:rPr>
        <w:t>Использование блокчейн технологий для отслеживания углеродного следа:</w:t>
      </w:r>
      <w:r>
        <w:rPr/>
        <w:t xml:space="preserve"> Как блокчейн может обеспечить прозрачность и отслеживаемость выбросов CO2 на протяжении всего производственного цикла.</w:t>
      </w:r>
    </w:p>
    <w:p>
      <w:pPr>
        <w:pStyle w:val="ListBullet"/>
      </w:pPr>
      <w:r>
        <w:t xml:space="preserve">12. </w:t>
      </w:r>
      <w:r>
        <w:rPr>
          <w:b/>
        </w:rPr>
        <w:t>Развитие "Энергетически Самодостаточных" Нефтеперерабатывающих Заводов:</w:t>
      </w:r>
      <w:r>
        <w:rPr/>
        <w:t xml:space="preserve"> Концепция заводов, которые производят все необходимое количество энергии из возобновляемых источников или с помощью систем когенерации, минимизируя зависимость от внешних энергосетей.</w:t>
      </w:r>
    </w:p>
    <w:p>
      <w:pPr>
        <w:pStyle w:val="ListBullet"/>
      </w:pPr>
      <w:r>
        <w:t xml:space="preserve">13. </w:t>
      </w:r>
      <w:r>
        <w:rPr>
          <w:b/>
        </w:rPr>
        <w:t>Использование "Искусственного интеллекта для управления теплообменниками:</w:t>
      </w:r>
      <w:r>
        <w:rPr/>
        <w:t xml:space="preserve"> Описание, как искусственный интеллект может адаптировать параметры теплообменников в реальном времени для максимизации эффективности и снижения затрат энергии.</w:t>
      </w:r>
    </w:p>
    <w:p>
      <w:pPr>
        <w:pStyle w:val="ListBullet"/>
      </w:pPr>
      <w:r>
        <w:t xml:space="preserve">14. </w:t>
      </w:r>
      <w:r>
        <w:rPr>
          <w:b/>
        </w:rPr>
        <w:t>Анализ экономической целесообразности внедрения разных технологий снижения выбросов с учетом стоимости углеродных кредитов:</w:t>
      </w:r>
      <w:r>
        <w:rPr/>
        <w:t xml:space="preserve"> Конкретный подход к оценке рентабельности внедрения различных технологий снижения выбросов в условиях растущей стоимости углеродных кредитов.</w:t>
      </w:r>
    </w:p>
    <w:p>
      <w:pPr>
        <w:pStyle w:val="ListBullet"/>
      </w:pPr>
      <w:r>
        <w:t>Эти идеи должны помочь укрепить структуру главы и сделать ее более практичной и информативной.  Жду вашего подтверждения, прежде чем переходить к детализации конкретной идеи.</w:t>
      </w:r>
    </w:p>
    <w:p>
      <w:r>
        <w:br w:type="page"/>
      </w:r>
    </w:p>
    <w:p>
      <w:pPr>
        <w:pStyle w:val="Heading1"/>
      </w:pPr>
      <w:r>
        <w:t>Заключение:  Обобщение ключевых моментов, перспективы развития и рекомендации читателям.</w:t>
      </w:r>
    </w:p>
    <w:p>
      <w:pPr>
        <w:pStyle w:val="Heading2"/>
      </w:pPr>
      <w:r>
        <w:t>Структура Глава 1: Введение в Автоматизацию и Цифровизацию Нефтепереработки</w:t>
      </w:r>
    </w:p>
    <w:p>
      <w:pPr>
        <w:pStyle w:val="ListParagraph"/>
      </w:pPr>
      <w:r>
        <w:t xml:space="preserve">  </w:t>
      </w:r>
      <w:r>
        <w:rPr>
          <w:b/>
        </w:rPr>
        <w:t>Обоснование Трансформации:</w:t>
      </w:r>
    </w:p>
    <w:p>
      <w:pPr>
        <w:pStyle w:val="ListParagraph"/>
      </w:pPr>
      <w:r>
        <w:t xml:space="preserve">  Устаревшие процессы: снижение эффективности, высокие затраты, риски безопасности.</w:t>
      </w:r>
    </w:p>
    <w:p>
      <w:pPr>
        <w:pStyle w:val="ListParagraph"/>
      </w:pPr>
      <w:r>
        <w:t xml:space="preserve">  Повышение конкуренции: необходимость оптимизации и гибкости.</w:t>
      </w:r>
    </w:p>
    <w:p>
      <w:pPr>
        <w:pStyle w:val="ListParagraph"/>
      </w:pPr>
      <w:r>
        <w:t xml:space="preserve">  Влияние глобальных трендов: цифровизация промышленности, "индустрия 4.0".</w:t>
      </w:r>
    </w:p>
    <w:p>
      <w:pPr>
        <w:pStyle w:val="ListParagraph"/>
      </w:pPr>
      <w:r>
        <w:t xml:space="preserve">  Примеры проблем, решаемых автоматизацией (утечки, простои, ошибки операторов).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Ключевых Понятий:</w:t>
      </w:r>
    </w:p>
    <w:p>
      <w:pPr>
        <w:pStyle w:val="ListParagraph"/>
      </w:pPr>
      <w:r>
        <w:t xml:space="preserve">  Автоматизация: перенос рутинных задач от человека к машинам.</w:t>
      </w:r>
    </w:p>
    <w:p>
      <w:pPr>
        <w:pStyle w:val="ListParagraph"/>
      </w:pPr>
      <w:r>
        <w:t xml:space="preserve">  Цифровизация: преобразование аналоговых данных в цифровые для анализа и оптимизации.</w:t>
      </w:r>
    </w:p>
    <w:p>
      <w:pPr>
        <w:pStyle w:val="ListParagraph"/>
      </w:pPr>
      <w:r>
        <w:t xml:space="preserve">  Интеграция данных: объединение информации из различных источников для комплексного представления процессов.</w:t>
      </w:r>
    </w:p>
    <w:p>
      <w:pPr>
        <w:pStyle w:val="ListParagraph"/>
      </w:pPr>
      <w:r>
        <w:t xml:space="preserve">  Индустрия 4.0: концепция объединения цифровых технологий и физических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Обзор Основных Областей Автоматизации в Нефтепереработке:</w:t>
      </w:r>
    </w:p>
    <w:p>
      <w:pPr>
        <w:pStyle w:val="ListParagraph"/>
      </w:pPr>
      <w:r>
        <w:t xml:space="preserve">  Системы управления технологическими процессами (DCS): управление основными процессами переработки.</w:t>
      </w:r>
    </w:p>
    <w:p>
      <w:pPr>
        <w:pStyle w:val="ListParagraph"/>
      </w:pPr>
      <w:r>
        <w:t xml:space="preserve">  Системы управления производством (MES): оптимизация производственных графиков и ресурсов.</w:t>
      </w:r>
    </w:p>
    <w:p>
      <w:pPr>
        <w:pStyle w:val="ListParagraph"/>
      </w:pPr>
      <w:r>
        <w:t xml:space="preserve">  Системы управления средой (EMS): контроль выбросов и соответствие экологическим нормам.</w:t>
      </w:r>
    </w:p>
    <w:p>
      <w:pPr>
        <w:pStyle w:val="ListParagraph"/>
      </w:pPr>
      <w:r>
        <w:t xml:space="preserve">  Системы управления активами (AMS): прогнозирование технического обслуживания и оптимизация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Потенциальные Преимущества Автоматизации:</w:t>
      </w:r>
    </w:p>
    <w:p>
      <w:pPr>
        <w:pStyle w:val="ListParagraph"/>
      </w:pPr>
      <w:r>
        <w:t xml:space="preserve">  Повышение эффективности и производительности.</w:t>
      </w:r>
    </w:p>
    <w:p>
      <w:pPr>
        <w:pStyle w:val="ListParagraph"/>
      </w:pPr>
      <w:r>
        <w:t xml:space="preserve">  Снижение операционных затрат.</w:t>
      </w:r>
    </w:p>
    <w:p>
      <w:pPr>
        <w:pStyle w:val="ListParagraph"/>
      </w:pPr>
      <w:r>
        <w:t xml:space="preserve">  Улучшение безопасности.</w:t>
      </w:r>
    </w:p>
    <w:p>
      <w:pPr>
        <w:pStyle w:val="ListParagraph"/>
      </w:pPr>
      <w:r>
        <w:t xml:space="preserve">  Повышение качества продукции.</w:t>
      </w:r>
    </w:p>
    <w:p>
      <w:pPr>
        <w:pStyle w:val="ListParagraph"/>
      </w:pPr>
      <w:r>
        <w:t xml:space="preserve">  Сокращение экологического воздействия.</w:t>
      </w:r>
    </w:p>
    <w:p>
      <w:pPr>
        <w:pStyle w:val="ListParagraph"/>
      </w:pPr>
      <w:r>
        <w:t xml:space="preserve">  </w:t>
      </w:r>
      <w:r>
        <w:rPr>
          <w:b/>
        </w:rPr>
        <w:t>Вызовы и Препятствия Автоматизации:</w:t>
      </w:r>
    </w:p>
    <w:p>
      <w:pPr>
        <w:pStyle w:val="ListParagraph"/>
      </w:pPr>
      <w:r>
        <w:t xml:space="preserve">  Высокие первоначальные инвестиции.</w:t>
      </w:r>
    </w:p>
    <w:p>
      <w:pPr>
        <w:pStyle w:val="ListParagraph"/>
      </w:pPr>
      <w:r>
        <w:t xml:space="preserve">  Необходимость обучения персонала.</w:t>
      </w:r>
    </w:p>
    <w:p>
      <w:pPr>
        <w:pStyle w:val="ListParagraph"/>
      </w:pPr>
      <w:r>
        <w:t xml:space="preserve">  Сопротивление изменениям.</w:t>
      </w:r>
    </w:p>
    <w:p>
      <w:pPr>
        <w:pStyle w:val="ListParagraph"/>
      </w:pPr>
      <w:r>
        <w:t xml:space="preserve">  Риски кибербезопасности.</w:t>
      </w:r>
    </w:p>
    <w:p>
      <w:pPr>
        <w:pStyle w:val="ListParagraph"/>
      </w:pPr>
      <w:r>
        <w:t xml:space="preserve">  Интеграция с устаревшим оборудованием.</w:t>
      </w:r>
    </w:p>
    <w:p>
      <w:pPr>
        <w:pStyle w:val="ListParagraph"/>
      </w:pPr>
      <w:r>
        <w:t xml:space="preserve">  </w:t>
      </w:r>
      <w:r>
        <w:rPr>
          <w:b/>
        </w:rPr>
        <w:t>Функциональность DCS:</w:t>
      </w:r>
    </w:p>
    <w:p>
      <w:pPr>
        <w:pStyle w:val="ListParagraph"/>
      </w:pPr>
      <w:r>
        <w:t xml:space="preserve">  Мониторинг и управление технологическими параметрами (температура, давление, расход).</w:t>
      </w:r>
    </w:p>
    <w:p>
      <w:pPr>
        <w:pStyle w:val="ListParagraph"/>
      </w:pPr>
      <w:r>
        <w:t xml:space="preserve">  Регулирование процессов в реальном времени.</w:t>
      </w:r>
    </w:p>
    <w:p>
      <w:pPr>
        <w:pStyle w:val="ListParagraph"/>
      </w:pPr>
      <w:r>
        <w:t xml:space="preserve">  Сбор и архивирование данных.</w:t>
      </w:r>
    </w:p>
    <w:p>
      <w:pPr>
        <w:pStyle w:val="ListParagraph"/>
      </w:pPr>
      <w:r>
        <w:t xml:space="preserve">  Сигнализация и управление аварийными ситуациями.</w:t>
      </w:r>
    </w:p>
    <w:p>
      <w:pPr>
        <w:pStyle w:val="ListParagraph"/>
      </w:pPr>
      <w:r>
        <w:t xml:space="preserve">  </w:t>
      </w:r>
      <w:r>
        <w:rPr>
          <w:b/>
        </w:rPr>
        <w:t>Архитектура DCS:</w:t>
      </w:r>
    </w:p>
    <w:p>
      <w:pPr>
        <w:pStyle w:val="ListParagraph"/>
      </w:pPr>
      <w:r>
        <w:t xml:space="preserve">  Контроллеры: выполнение логики управления.</w:t>
      </w:r>
    </w:p>
    <w:p>
      <w:pPr>
        <w:pStyle w:val="ListParagraph"/>
      </w:pPr>
      <w:r>
        <w:t xml:space="preserve">  Операторские станции: визуализация процессов и управление операциями.</w:t>
      </w:r>
    </w:p>
    <w:p>
      <w:pPr>
        <w:pStyle w:val="ListParagraph"/>
      </w:pPr>
      <w:r>
        <w:t xml:space="preserve">  Сетевая инфраструктура: обмен данными между компонентами системы.</w:t>
      </w:r>
    </w:p>
    <w:p>
      <w:pPr>
        <w:pStyle w:val="ListParagraph"/>
      </w:pPr>
      <w:r>
        <w:t xml:space="preserve">  Интеграция с другими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Применение DCS в Различных Процессах Нефтепереработки:</w:t>
      </w:r>
    </w:p>
    <w:p>
      <w:pPr>
        <w:pStyle w:val="ListParagraph"/>
      </w:pPr>
      <w:r>
        <w:t xml:space="preserve">  Крекинг: оптимизация температурных режимов и подачи сырья.</w:t>
      </w:r>
    </w:p>
    <w:p>
      <w:pPr>
        <w:pStyle w:val="ListParagraph"/>
      </w:pPr>
      <w:r>
        <w:t xml:space="preserve">  Перегонка: управление фракциями и оптимизация выходов.</w:t>
      </w:r>
    </w:p>
    <w:p>
      <w:pPr>
        <w:pStyle w:val="ListParagraph"/>
      </w:pPr>
      <w:r>
        <w:t xml:space="preserve">  Гидроочистка: контроль давления, температуры и расхода водорода.</w:t>
      </w:r>
    </w:p>
    <w:p>
      <w:pPr>
        <w:pStyle w:val="ListParagraph"/>
      </w:pPr>
      <w:r>
        <w:t xml:space="preserve">  Алкилирование: обеспечение стабильности процесса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Современные Тренды в DCS:</w:t>
      </w:r>
    </w:p>
    <w:p>
      <w:pPr>
        <w:pStyle w:val="ListParagraph"/>
      </w:pPr>
      <w:r>
        <w:t xml:space="preserve">  Облачные технологии: доступ к данным и управление процессами из любой точки мира.</w:t>
      </w:r>
    </w:p>
    <w:p>
      <w:pPr>
        <w:pStyle w:val="ListParagraph"/>
      </w:pPr>
      <w:r>
        <w:t xml:space="preserve">  Аналитика данных: выявление закономерностей и оптимизация работы оборудования.</w:t>
      </w:r>
    </w:p>
    <w:p>
      <w:pPr>
        <w:pStyle w:val="ListParagraph"/>
      </w:pPr>
      <w:r>
        <w:t xml:space="preserve">  Виртуализация: снижение затрат и повышение гибкости.</w:t>
      </w:r>
    </w:p>
    <w:p>
      <w:pPr>
        <w:pStyle w:val="ListParagraph"/>
      </w:pPr>
      <w:r>
        <w:t xml:space="preserve">  Безопасность киберпространства: защита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Функции MES:</w:t>
      </w:r>
    </w:p>
    <w:p>
      <w:pPr>
        <w:pStyle w:val="ListParagraph"/>
      </w:pPr>
      <w:r>
        <w:t xml:space="preserve">  Управление производственными заказами: планирование, отслеживание, контроль.</w:t>
      </w:r>
    </w:p>
    <w:p>
      <w:pPr>
        <w:pStyle w:val="ListParagraph"/>
      </w:pPr>
      <w:r>
        <w:t xml:space="preserve">  Управление материалами: отслеживание движения сырья и готовой продукции.</w:t>
      </w:r>
    </w:p>
    <w:p>
      <w:pPr>
        <w:pStyle w:val="ListParagraph"/>
      </w:pPr>
      <w:r>
        <w:t xml:space="preserve">  Управление качеством: контроль параметров продукции на всех этапах производства.</w:t>
      </w:r>
    </w:p>
    <w:p>
      <w:pPr>
        <w:pStyle w:val="ListParagraph"/>
      </w:pPr>
      <w:r>
        <w:t xml:space="preserve">  Управление техническим обслуживанием: планирование, контроль, анализ.</w:t>
      </w:r>
    </w:p>
    <w:p>
      <w:pPr>
        <w:pStyle w:val="ListParagraph"/>
      </w:pPr>
      <w:r>
        <w:t xml:space="preserve">  Управление персоналом: учет рабочего времени, контроль квалификации.</w:t>
      </w:r>
    </w:p>
    <w:p>
      <w:pPr>
        <w:pStyle w:val="ListParagraph"/>
      </w:pPr>
      <w:r>
        <w:t xml:space="preserve">  </w:t>
      </w:r>
      <w:r>
        <w:rPr>
          <w:b/>
        </w:rPr>
        <w:t>Интеграция MES с DCS и ERP:</w:t>
      </w:r>
    </w:p>
    <w:p>
      <w:pPr>
        <w:pStyle w:val="ListParagraph"/>
      </w:pPr>
      <w:r>
        <w:t xml:space="preserve">  Обмен данными между системами для обеспечения согласованности и эффективности.</w:t>
      </w:r>
    </w:p>
    <w:p>
      <w:pPr>
        <w:pStyle w:val="ListParagraph"/>
      </w:pPr>
      <w:r>
        <w:t xml:space="preserve">  Автоматическое создание производственных заказов на основе прогнозов спроса.</w:t>
      </w:r>
    </w:p>
    <w:p>
      <w:pPr>
        <w:pStyle w:val="ListParagraph"/>
      </w:pPr>
      <w:r>
        <w:t xml:space="preserve">  Сбор данных о производительности оборудования для анализа и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Ключевые Показатели Эффективности (KPI) в MES:</w:t>
      </w:r>
    </w:p>
    <w:p>
      <w:pPr>
        <w:pStyle w:val="ListParagraph"/>
      </w:pPr>
      <w:r>
        <w:t xml:space="preserve">  OEE (Overall Equipment Effectiveness): общий коэффициент эффективности оборудования.</w:t>
      </w:r>
    </w:p>
    <w:p>
      <w:pPr>
        <w:pStyle w:val="ListParagraph"/>
      </w:pPr>
      <w:r>
        <w:t xml:space="preserve">  MTBF (Mean Time Between Failures): среднее время между отказами.</w:t>
      </w:r>
    </w:p>
    <w:p>
      <w:pPr>
        <w:pStyle w:val="ListParagraph"/>
      </w:pPr>
      <w:r>
        <w:t xml:space="preserve">  MTTR (Mean Time To Repair): среднее время ремонта.</w:t>
      </w:r>
    </w:p>
    <w:p>
      <w:pPr>
        <w:pStyle w:val="ListParagraph"/>
      </w:pPr>
      <w:r>
        <w:t xml:space="preserve">  Производительность и пропускная способность.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Внедрения MES:</w:t>
      </w:r>
    </w:p>
    <w:p>
      <w:pPr>
        <w:pStyle w:val="ListParagraph"/>
      </w:pPr>
      <w:r>
        <w:t xml:space="preserve">  Повышение эффективности производства.</w:t>
      </w:r>
    </w:p>
    <w:p>
      <w:pPr>
        <w:pStyle w:val="ListParagraph"/>
      </w:pPr>
      <w:r>
        <w:t xml:space="preserve">  Сокращение затрат.</w:t>
      </w:r>
    </w:p>
    <w:p>
      <w:pPr>
        <w:pStyle w:val="ListParagraph"/>
      </w:pPr>
      <w:r>
        <w:t xml:space="preserve">  Улучшение качества продукции.</w:t>
      </w:r>
    </w:p>
    <w:p>
      <w:pPr>
        <w:pStyle w:val="ListParagraph"/>
      </w:pPr>
      <w:r>
        <w:t xml:space="preserve">  Сокращение времени выполнения заказов.</w:t>
      </w:r>
    </w:p>
    <w:p>
      <w:pPr>
        <w:pStyle w:val="ListParagraph"/>
      </w:pPr>
      <w:r>
        <w:t xml:space="preserve">  </w:t>
      </w:r>
      <w:r>
        <w:rPr>
          <w:b/>
        </w:rPr>
        <w:t>Источники Данных для Аналитики:</w:t>
      </w:r>
    </w:p>
    <w:p>
      <w:pPr>
        <w:pStyle w:val="ListParagraph"/>
      </w:pPr>
      <w:r>
        <w:t xml:space="preserve">  DCS и MES системы.</w:t>
      </w:r>
    </w:p>
    <w:p>
      <w:pPr>
        <w:pStyle w:val="ListParagraph"/>
      </w:pPr>
      <w:r>
        <w:t xml:space="preserve">  Датчики и сенсоры.</w:t>
      </w:r>
    </w:p>
    <w:p>
      <w:pPr>
        <w:pStyle w:val="ListParagraph"/>
      </w:pPr>
      <w:r>
        <w:t xml:space="preserve">  Лабораторные данные.</w:t>
      </w:r>
    </w:p>
    <w:p>
      <w:pPr>
        <w:pStyle w:val="ListParagraph"/>
      </w:pPr>
      <w:r>
        <w:t xml:space="preserve">  Данные о погоде и рынке.</w:t>
      </w:r>
    </w:p>
    <w:p>
      <w:pPr>
        <w:pStyle w:val="ListParagraph"/>
      </w:pPr>
      <w:r>
        <w:t xml:space="preserve">  </w:t>
      </w:r>
      <w:r>
        <w:rPr>
          <w:b/>
        </w:rPr>
        <w:t>Методы Анализа Данных:</w:t>
      </w:r>
    </w:p>
    <w:p>
      <w:pPr>
        <w:pStyle w:val="ListParagraph"/>
      </w:pPr>
      <w:r>
        <w:t xml:space="preserve">  Описательная статистика и визуализация.</w:t>
      </w:r>
    </w:p>
    <w:p>
      <w:pPr>
        <w:pStyle w:val="ListParagraph"/>
      </w:pPr>
      <w:r>
        <w:t xml:space="preserve">  Регрессионный анализ и прогнозирование.</w:t>
      </w:r>
    </w:p>
    <w:p>
      <w:pPr>
        <w:pStyle w:val="ListParagraph"/>
      </w:pPr>
      <w:r>
        <w:t xml:space="preserve">  Машинное обучение и глубокое обучение.</w:t>
      </w:r>
    </w:p>
    <w:p>
      <w:pPr>
        <w:pStyle w:val="ListParagraph"/>
      </w:pPr>
      <w:r>
        <w:t xml:space="preserve">  </w:t>
      </w:r>
      <w:r>
        <w:rPr>
          <w:b/>
        </w:rPr>
        <w:t>Примеры Применения Аналитики:</w:t>
      </w:r>
    </w:p>
    <w:p>
      <w:pPr>
        <w:pStyle w:val="ListParagraph"/>
      </w:pPr>
      <w:r>
        <w:t xml:space="preserve">  Прогнозирование спроса и оптимизация запасов.</w:t>
      </w:r>
    </w:p>
    <w:p>
      <w:pPr>
        <w:pStyle w:val="ListParagraph"/>
      </w:pPr>
      <w:r>
        <w:t xml:space="preserve">  Оптимизация процесса переработки на основе данных о сырье.</w:t>
      </w:r>
    </w:p>
    <w:p>
      <w:pPr>
        <w:pStyle w:val="ListParagraph"/>
      </w:pPr>
      <w:r>
        <w:t xml:space="preserve">  Прогнозирование отказов оборудования и оптимизация технического обслуживания.</w:t>
      </w:r>
    </w:p>
    <w:p>
      <w:pPr>
        <w:pStyle w:val="ListParagraph"/>
      </w:pPr>
      <w:r>
        <w:t xml:space="preserve">  Выявление и предотвращение утечек и потерь сырья.</w:t>
      </w:r>
    </w:p>
    <w:p>
      <w:pPr>
        <w:pStyle w:val="ListParagraph"/>
      </w:pPr>
      <w:r>
        <w:t xml:space="preserve">  </w:t>
      </w:r>
      <w:r>
        <w:rPr>
          <w:b/>
        </w:rPr>
        <w:t>Вызовы и Препятствия Внедрения Аналитики:</w:t>
      </w:r>
    </w:p>
    <w:p>
      <w:pPr>
        <w:pStyle w:val="ListParagraph"/>
      </w:pPr>
      <w:r>
        <w:t xml:space="preserve">  Качество и доступность данных.</w:t>
      </w:r>
    </w:p>
    <w:p>
      <w:pPr>
        <w:pStyle w:val="ListParagraph"/>
      </w:pPr>
      <w:r>
        <w:t xml:space="preserve">  Нехватка квалифицированных специалистов.</w:t>
      </w:r>
    </w:p>
    <w:p>
      <w:pPr>
        <w:pStyle w:val="ListParagraph"/>
      </w:pPr>
      <w:r>
        <w:t xml:space="preserve">  Интеграция с существующими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Угрозы Кибербезопасности:</w:t>
      </w:r>
    </w:p>
    <w:p>
      <w:pPr>
        <w:pStyle w:val="ListParagraph"/>
      </w:pPr>
      <w:r>
        <w:t xml:space="preserve">  Вредоносное ПО (вирусы, трояны, шпионское ПО).</w:t>
      </w:r>
    </w:p>
    <w:p>
      <w:pPr>
        <w:pStyle w:val="ListParagraph"/>
      </w:pPr>
      <w:r>
        <w:t xml:space="preserve">  DDoS-атаки.</w:t>
      </w:r>
    </w:p>
    <w:p>
      <w:pPr>
        <w:pStyle w:val="ListParagraph"/>
      </w:pPr>
      <w:r>
        <w:t xml:space="preserve">  Взлом учетных записей.</w:t>
      </w:r>
    </w:p>
    <w:p>
      <w:pPr>
        <w:pStyle w:val="ListParagraph"/>
      </w:pPr>
      <w:r>
        <w:t xml:space="preserve">  Инсайдерские угрозы.</w:t>
      </w:r>
    </w:p>
    <w:p>
      <w:pPr>
        <w:pStyle w:val="ListParagraph"/>
      </w:pPr>
      <w:r>
        <w:t xml:space="preserve">  </w:t>
      </w:r>
      <w:r>
        <w:rPr>
          <w:b/>
        </w:rPr>
        <w:t>Риски для Нефтеперерабатывающих Предприятий:</w:t>
      </w:r>
    </w:p>
    <w:p>
      <w:pPr>
        <w:pStyle w:val="ListParagraph"/>
      </w:pPr>
      <w:r>
        <w:t xml:space="preserve">  Потеря контроля над процессами.</w:t>
      </w:r>
    </w:p>
    <w:p>
      <w:pPr>
        <w:pStyle w:val="ListParagraph"/>
      </w:pPr>
      <w:r>
        <w:t xml:space="preserve">  Утечка конфиденциальной информации.</w:t>
      </w:r>
    </w:p>
    <w:p>
      <w:pPr>
        <w:pStyle w:val="ListParagraph"/>
      </w:pPr>
      <w:r>
        <w:t xml:space="preserve">  Повреждение оборудования.</w:t>
      </w:r>
    </w:p>
    <w:p>
      <w:pPr>
        <w:pStyle w:val="ListParagraph"/>
      </w:pPr>
      <w:r>
        <w:t xml:space="preserve">  Финансовые потери.</w:t>
      </w:r>
    </w:p>
    <w:p>
      <w:pPr>
        <w:pStyle w:val="ListParagraph"/>
      </w:pPr>
      <w:r>
        <w:t xml:space="preserve">  </w:t>
      </w:r>
      <w:r>
        <w:rPr>
          <w:b/>
        </w:rPr>
        <w:t>Меры по Защите от Киберугроз:</w:t>
      </w:r>
    </w:p>
    <w:p>
      <w:pPr>
        <w:pStyle w:val="ListParagraph"/>
      </w:pPr>
      <w:r>
        <w:t xml:space="preserve">  Разграничение доступа.</w:t>
      </w:r>
    </w:p>
    <w:p>
      <w:pPr>
        <w:pStyle w:val="ListParagraph"/>
      </w:pPr>
      <w:r>
        <w:t xml:space="preserve">  Многофакторная аутентификация.</w:t>
      </w:r>
    </w:p>
    <w:p>
      <w:pPr>
        <w:pStyle w:val="ListParagraph"/>
      </w:pPr>
      <w:r>
        <w:t xml:space="preserve">  Шифрование данных.</w:t>
      </w:r>
    </w:p>
    <w:p>
      <w:pPr>
        <w:pStyle w:val="ListParagraph"/>
      </w:pPr>
      <w:r>
        <w:t xml:space="preserve">  Регулярное резервное копирование.</w:t>
      </w:r>
    </w:p>
    <w:p>
      <w:pPr>
        <w:pStyle w:val="ListParagraph"/>
      </w:pPr>
      <w:r>
        <w:t xml:space="preserve">  Обучение персонала.</w:t>
      </w:r>
    </w:p>
    <w:p>
      <w:pPr>
        <w:pStyle w:val="ListParagraph"/>
      </w:pPr>
      <w:r>
        <w:t xml:space="preserve">  Мониторинг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Соответствие Нормативным Требованиям:</w:t>
      </w:r>
    </w:p>
    <w:p>
      <w:pPr>
        <w:pStyle w:val="ListParagraph"/>
      </w:pPr>
      <w:r>
        <w:t xml:space="preserve">  Законы о защите данных.</w:t>
      </w:r>
    </w:p>
    <w:p>
      <w:pPr>
        <w:pStyle w:val="ListParagraph"/>
      </w:pPr>
      <w:r>
        <w:t xml:space="preserve">  Промышленные стандарты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Будущие Тенденции в Кибербезопасности:</w:t>
      </w:r>
    </w:p>
    <w:p>
      <w:pPr>
        <w:pStyle w:val="ListParagraph"/>
      </w:pPr>
      <w:r>
        <w:t xml:space="preserve">  Использование искусственного интеллекта для обнаружения и предотвращения угроз.</w:t>
      </w:r>
    </w:p>
    <w:p>
      <w:pPr>
        <w:pStyle w:val="ListParagraph"/>
      </w:pPr>
      <w:r>
        <w:t xml:space="preserve">  Блокчейн для повышения безопасности транзакций.</w:t>
      </w:r>
    </w:p>
    <w:p>
      <w:pPr>
        <w:pStyle w:val="ListParagraph"/>
      </w:pPr>
      <w:r>
        <w:t xml:space="preserve">  </w:t>
      </w:r>
      <w:r>
        <w:rPr>
          <w:b/>
        </w:rPr>
        <w:t>Тенденции Развития Технологий:</w:t>
      </w:r>
    </w:p>
    <w:p>
      <w:pPr>
        <w:pStyle w:val="ListParagraph"/>
      </w:pPr>
      <w:r>
        <w:t xml:space="preserve">  Использование цифровых двойников для моделирования и оптимизации процессов.</w:t>
      </w:r>
    </w:p>
    <w:p>
      <w:pPr>
        <w:pStyle w:val="ListParagraph"/>
      </w:pPr>
      <w:r>
        <w:t xml:space="preserve">  Внедрение технологий Интернета вещей (IoT) для сбора данных в реальном времени.</w:t>
      </w:r>
    </w:p>
    <w:p>
      <w:pPr>
        <w:pStyle w:val="ListParagraph"/>
      </w:pPr>
      <w:r>
        <w:t xml:space="preserve">  Развитие автоматизированных систем управления (AIO).</w:t>
      </w:r>
    </w:p>
    <w:p>
      <w:pPr>
        <w:pStyle w:val="ListParagraph"/>
      </w:pPr>
      <w:r>
        <w:t xml:space="preserve">  </w:t>
      </w:r>
      <w:r>
        <w:rPr>
          <w:b/>
        </w:rPr>
        <w:t>Новые Модели Бизнеса:</w:t>
      </w:r>
    </w:p>
    <w:p>
      <w:pPr>
        <w:pStyle w:val="ListParagraph"/>
      </w:pPr>
      <w:r>
        <w:t xml:space="preserve">  Переход к сервисной модели (as-a-service).</w:t>
      </w:r>
    </w:p>
    <w:p>
      <w:pPr>
        <w:pStyle w:val="ListParagraph"/>
      </w:pPr>
      <w:r>
        <w:t xml:space="preserve">  Использование облачных технологий для предоставления услуг.</w:t>
      </w:r>
    </w:p>
    <w:p>
      <w:pPr>
        <w:pStyle w:val="ListParagraph"/>
      </w:pPr>
      <w:r>
        <w:t xml:space="preserve">  </w:t>
      </w:r>
      <w:r>
        <w:rPr>
          <w:b/>
        </w:rPr>
        <w:t>Вызовы и Возможности:</w:t>
      </w:r>
    </w:p>
    <w:p>
      <w:pPr>
        <w:pStyle w:val="ListParagraph"/>
      </w:pPr>
      <w:r>
        <w:t xml:space="preserve">  Необходимость непрерывного обучения персонала.</w:t>
      </w:r>
    </w:p>
    <w:p>
      <w:pPr>
        <w:pStyle w:val="ListParagraph"/>
      </w:pPr>
      <w:r>
        <w:t xml:space="preserve">  Развитие нормативно-правовой базы.</w:t>
      </w:r>
    </w:p>
    <w:p>
      <w:pPr>
        <w:pStyle w:val="ListParagraph"/>
      </w:pPr>
      <w:r>
        <w:t xml:space="preserve">  Интеграция с другими отраслями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Влияние на Рабочую Силу:</w:t>
      </w:r>
    </w:p>
    <w:p>
      <w:pPr>
        <w:pStyle w:val="ListParagraph"/>
      </w:pPr>
      <w:r>
        <w:t xml:space="preserve">  Создание новых рабочих мест.</w:t>
      </w:r>
    </w:p>
    <w:p>
      <w:pPr>
        <w:pStyle w:val="ListParagraph"/>
      </w:pPr>
      <w:r>
        <w:t xml:space="preserve">  Необходимость переквалификации персонала.</w:t>
      </w:r>
    </w:p>
    <w:p>
      <w:pPr>
        <w:pStyle w:val="ListParagraph"/>
      </w:pPr>
      <w:r>
        <w:t xml:space="preserve">  </w:t>
      </w:r>
      <w:r>
        <w:rPr>
          <w:b/>
        </w:rPr>
        <w:t>Заключение:</w:t>
      </w:r>
    </w:p>
    <w:p>
      <w:pPr>
        <w:pStyle w:val="ListParagraph"/>
      </w:pPr>
      <w:r>
        <w:t xml:space="preserve">  Автоматизация и цифровизация – ключевые факторы успеха нефтеперерабатывающих предприятий в будущем.</w:t>
      </w:r>
    </w:p>
    <w:p>
      <w:pPr>
        <w:pStyle w:val="ListParagraph"/>
      </w:pPr>
      <w:r>
        <w:t xml:space="preserve">  Непрерывное развитие и внедрение новых технологий – залог конкурентоспособности и устойчивого развития отрасли.</w:t>
      </w:r>
    </w:p>
    <w:p>
      <w:pPr>
        <w:pStyle w:val="ListParagraph"/>
      </w:pPr>
      <w:r>
        <w:t xml:space="preserve">  </w:t>
      </w:r>
      <w:r>
        <w:rPr>
          <w:b/>
        </w:rPr>
        <w:t>Повторение основных моментов:</w:t>
      </w:r>
    </w:p>
    <w:p>
      <w:pPr>
        <w:pStyle w:val="ListParagraph"/>
      </w:pPr>
      <w:r>
        <w:t xml:space="preserve">  Подчеркнуть значимость автоматизации и цифровизации для нефтеперерабатывающих предприятий.</w:t>
      </w:r>
    </w:p>
    <w:p>
      <w:pPr>
        <w:pStyle w:val="ListParagraph"/>
      </w:pPr>
      <w:r>
        <w:t xml:space="preserve">  Обобщить преимущества и вызовы, описанные в предыдущих главах.</w:t>
      </w:r>
    </w:p>
    <w:p>
      <w:pPr>
        <w:pStyle w:val="ListParagraph"/>
      </w:pPr>
      <w:r>
        <w:t xml:space="preserve">  </w:t>
      </w:r>
      <w:r>
        <w:rPr>
          <w:b/>
        </w:rPr>
        <w:t>Обзор будущих тенденций:</w:t>
      </w:r>
    </w:p>
    <w:p>
      <w:pPr>
        <w:pStyle w:val="ListParagraph"/>
      </w:pPr>
      <w:r>
        <w:t xml:space="preserve">  Прогнозирование дальнейшего развития технологий автоматизации и цифровизации.</w:t>
      </w:r>
    </w:p>
    <w:p>
      <w:pPr>
        <w:pStyle w:val="ListParagraph"/>
      </w:pPr>
      <w:r>
        <w:t xml:space="preserve">  Рассмотрение новых возможностей и перспектив для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Рекомендации для предприятий:</w:t>
      </w:r>
    </w:p>
    <w:p>
      <w:pPr>
        <w:pStyle w:val="ListParagraph"/>
      </w:pPr>
      <w:r>
        <w:t xml:space="preserve">  Разработка стратегии цифровой трансформации.</w:t>
      </w:r>
    </w:p>
    <w:p>
      <w:pPr>
        <w:pStyle w:val="ListParagraph"/>
      </w:pPr>
      <w:r>
        <w:t xml:space="preserve">  Инвестирование в обучение персонала.</w:t>
      </w:r>
    </w:p>
    <w:p>
      <w:pPr>
        <w:pStyle w:val="ListParagraph"/>
      </w:pPr>
      <w:r>
        <w:t xml:space="preserve">  Внедрение новых технологий в пилотных проектах.</w:t>
      </w:r>
    </w:p>
    <w:p>
      <w:pPr>
        <w:pStyle w:val="ListParagraph"/>
      </w:pPr>
      <w:r>
        <w:t xml:space="preserve">  Сотрудничество с партнерами и экспертами.</w:t>
      </w:r>
    </w:p>
    <w:p>
      <w:pPr>
        <w:pStyle w:val="ListParagraph"/>
      </w:pPr>
      <w:r>
        <w:t xml:space="preserve">  </w:t>
      </w:r>
      <w:r>
        <w:rPr>
          <w:b/>
        </w:rPr>
        <w:t>Заключение:</w:t>
      </w:r>
    </w:p>
    <w:p>
      <w:pPr>
        <w:pStyle w:val="ListParagraph"/>
      </w:pPr>
      <w:r>
        <w:t xml:space="preserve">  Подтверждение значимости непрерывного развития и адаптации к новым технологиям для обеспечения конкурентоспособности и устойчивого развития нефтеперерабатывающей отрасли.</w:t>
      </w:r>
    </w:p>
    <w:p>
      <w:pPr>
        <w:pStyle w:val="ListParagraph"/>
      </w:pPr>
      <w:r>
        <w:t xml:space="preserve">  Оптимистичный взгляд на будущее, основанный на инновациях и сотрудничестве.</w:t>
      </w:r>
    </w:p>
    <w:p>
      <w:pPr>
        <w:pStyle w:val="ListParagraph"/>
      </w:pPr>
      <w:r>
        <w:t xml:space="preserve">  Призыв к действию, направленный на стимулирование цифровой трансформации и повышение эффективности нефтеперерабатывающих предприятий.</w:t>
      </w:r>
    </w:p>
    <w:p>
      <w:pPr>
        <w:pStyle w:val="ListParagraph"/>
      </w:pPr>
      <w:r>
        <w:rPr>
          <w:b/>
        </w:rPr>
        <w:t>Постановка Проблемы:</w:t>
      </w:r>
    </w:p>
    <w:p>
      <w:pPr>
        <w:pStyle w:val="ListParagraph"/>
      </w:pPr>
      <w:r>
        <w:t>Воздействие нефтепереработки на окружающую среду (выбросы, отходы, загрязнение воды).</w:t>
      </w:r>
    </w:p>
    <w:p>
      <w:pPr>
        <w:pStyle w:val="ListParagraph"/>
      </w:pPr>
      <w:r>
        <w:t>Растущее давление со стороны регуляторов и общественности.</w:t>
      </w:r>
    </w:p>
    <w:p>
      <w:pPr>
        <w:pStyle w:val="ListParagraph"/>
      </w:pPr>
      <w:r>
        <w:t>Необходимость соответствия экологическим стандартам и повышение устойчивости.</w:t>
      </w:r>
    </w:p>
    <w:p>
      <w:pPr>
        <w:pStyle w:val="ListParagraph"/>
      </w:pPr>
      <w:r>
        <w:rPr>
          <w:b/>
        </w:rPr>
        <w:t>Цифровые Технологии для Улучшения Экологической Безопасности:</w:t>
      </w:r>
    </w:p>
    <w:p>
      <w:pPr>
        <w:pStyle w:val="ListParagraph"/>
      </w:pPr>
      <w:r>
        <w:rPr>
          <w:b/>
        </w:rPr>
        <w:t>Мониторинг выбросов и отходов:</w:t>
      </w:r>
    </w:p>
    <w:p>
      <w:pPr>
        <w:pStyle w:val="ListParagraph"/>
      </w:pPr>
      <w:r>
        <w:t>IoT-датчики для непрерывного мониторинга.</w:t>
      </w:r>
    </w:p>
    <w:p>
      <w:pPr>
        <w:pStyle w:val="ListParagraph"/>
      </w:pPr>
      <w:r>
        <w:t>Аналитика больших данных для выявления тенденций и аномалий.</w:t>
      </w:r>
    </w:p>
    <w:p>
      <w:pPr>
        <w:pStyle w:val="ListParagraph"/>
      </w:pPr>
      <w:r>
        <w:rPr>
          <w:b/>
        </w:rPr>
        <w:t>Оптимизация процессов для минимизации отходов:</w:t>
      </w:r>
    </w:p>
    <w:p>
      <w:pPr>
        <w:pStyle w:val="ListParagraph"/>
      </w:pPr>
      <w:r>
        <w:t>Цифровые двойники для моделирования и оптимизации процессов.</w:t>
      </w:r>
    </w:p>
    <w:p>
      <w:pPr>
        <w:pStyle w:val="ListParagraph"/>
      </w:pPr>
      <w:r>
        <w:t>Системы управления ресурсами (ERP) для эффективного использования материалов.</w:t>
      </w:r>
    </w:p>
    <w:p>
      <w:pPr>
        <w:pStyle w:val="ListParagraph"/>
      </w:pPr>
      <w:r>
        <w:rPr>
          <w:b/>
        </w:rPr>
        <w:t>Управление водными ресурсами:</w:t>
      </w:r>
    </w:p>
    <w:p>
      <w:pPr>
        <w:pStyle w:val="ListParagraph"/>
      </w:pPr>
      <w:r>
        <w:t>Системы мониторинга качества воды.</w:t>
      </w:r>
    </w:p>
    <w:p>
      <w:pPr>
        <w:pStyle w:val="ListParagraph"/>
      </w:pPr>
      <w:r>
        <w:t>Оптимизация использования воды в процессах.</w:t>
      </w:r>
    </w:p>
    <w:p>
      <w:pPr>
        <w:pStyle w:val="ListParagraph"/>
      </w:pPr>
      <w:r>
        <w:rPr>
          <w:b/>
        </w:rPr>
        <w:t>Прогнозирование и предотвращение аварийных ситуаций:</w:t>
      </w:r>
    </w:p>
    <w:p>
      <w:pPr>
        <w:pStyle w:val="ListParagraph"/>
      </w:pPr>
      <w:r>
        <w:t>Аналитика предиктивного обслуживания.</w:t>
      </w:r>
    </w:p>
    <w:p>
      <w:pPr>
        <w:pStyle w:val="ListParagraph"/>
      </w:pPr>
      <w:r>
        <w:t>Системы раннего предупреждения.</w:t>
      </w:r>
    </w:p>
    <w:p>
      <w:pPr>
        <w:pStyle w:val="ListParagraph"/>
      </w:pPr>
      <w:r>
        <w:rPr>
          <w:b/>
        </w:rPr>
        <w:t>Кейсы Практического Применения:</w:t>
      </w:r>
    </w:p>
    <w:p>
      <w:pPr>
        <w:pStyle w:val="ListParagraph"/>
      </w:pPr>
      <w:r>
        <w:t>Примеры успешного внедрения цифровых технологий на нефтеперерабатывающих предприятиях для снижения воздействия на окружающую среду.</w:t>
      </w:r>
    </w:p>
    <w:p>
      <w:pPr>
        <w:pStyle w:val="ListParagraph"/>
      </w:pPr>
      <w:r>
        <w:t>Обзор конкретных проектов и их результатов.</w:t>
      </w:r>
    </w:p>
    <w:p>
      <w:pPr>
        <w:pStyle w:val="ListParagraph"/>
      </w:pPr>
      <w:r>
        <w:rPr>
          <w:b/>
        </w:rPr>
        <w:t>Нормативные Требования и Соответствие:</w:t>
      </w:r>
    </w:p>
    <w:p>
      <w:pPr>
        <w:pStyle w:val="ListParagraph"/>
      </w:pPr>
      <w:r>
        <w:t>Обзор экологических норм и стандартов, которые должны соблюдать нефтеперерабатывающие предприятия.</w:t>
      </w:r>
    </w:p>
    <w:p>
      <w:pPr>
        <w:pStyle w:val="ListParagraph"/>
      </w:pPr>
      <w:r>
        <w:t>Как цифровые технологии помогают предприятиям соответствовать этим требованиям.</w:t>
      </w:r>
    </w:p>
    <w:p>
      <w:pPr>
        <w:pStyle w:val="ListParagraph"/>
      </w:pPr>
      <w:r>
        <w:rPr>
          <w:b/>
        </w:rPr>
        <w:t>Будущее Экологической Безопасности в Цифровой Нефтепереработке:</w:t>
      </w:r>
    </w:p>
    <w:p>
      <w:pPr>
        <w:pStyle w:val="ListParagraph"/>
      </w:pPr>
      <w:r>
        <w:t>Обзор новых технологий и тенденций, которые будут способствовать дальнейшему повышению экологической безопасности отрасли.</w:t>
      </w:r>
    </w:p>
    <w:p>
      <w:pPr>
        <w:pStyle w:val="ListParagraph"/>
      </w:pPr>
      <w:r>
        <w:t>Перспективы разработки и внедрения инновационных решений для минимизации воздействия на окружающую среду.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Обоснование необходимости экономического анализа при внедрении цифровых технологий.</w:t>
      </w:r>
    </w:p>
    <w:p>
      <w:pPr>
        <w:pStyle w:val="ListParagraph"/>
      </w:pPr>
      <w:r>
        <w:t>Определение ключевых метрик ROI (Return on Investment).</w:t>
      </w:r>
    </w:p>
    <w:p>
      <w:pPr>
        <w:pStyle w:val="ListParagraph"/>
      </w:pPr>
      <w:r>
        <w:rPr>
          <w:b/>
        </w:rPr>
        <w:t>Определение Затрат:</w:t>
      </w:r>
    </w:p>
    <w:p>
      <w:pPr>
        <w:pStyle w:val="ListParagraph"/>
      </w:pPr>
      <w:r>
        <w:t>Первоначальные инвестиции (оборудование, программное обеспечение, интеграция).</w:t>
      </w:r>
    </w:p>
    <w:p>
      <w:pPr>
        <w:pStyle w:val="ListParagraph"/>
      </w:pPr>
      <w:r>
        <w:t>Затраты на внедрение (обучение персонала, консультационные услуги).</w:t>
      </w:r>
    </w:p>
    <w:p>
      <w:pPr>
        <w:pStyle w:val="ListParagraph"/>
      </w:pPr>
      <w:r>
        <w:t>Операционные затраты (поддержка, обслуживание, обновления).</w:t>
      </w:r>
    </w:p>
    <w:p>
      <w:pPr>
        <w:pStyle w:val="ListParagraph"/>
      </w:pPr>
      <w:r>
        <w:rPr>
          <w:b/>
        </w:rPr>
        <w:t>Оценка Преимуществ:</w:t>
      </w:r>
    </w:p>
    <w:p>
      <w:pPr>
        <w:pStyle w:val="ListParagraph"/>
      </w:pPr>
      <w:r>
        <w:t>Повышение эффективности производства.</w:t>
      </w:r>
    </w:p>
    <w:p>
      <w:pPr>
        <w:pStyle w:val="ListParagraph"/>
      </w:pPr>
      <w:r>
        <w:t>Снижение затрат на обслуживание и ремонт.</w:t>
      </w:r>
    </w:p>
    <w:p>
      <w:pPr>
        <w:pStyle w:val="ListParagraph"/>
      </w:pPr>
      <w:r>
        <w:t>Улучшение качества продукции и снижение брака.</w:t>
      </w:r>
    </w:p>
    <w:p>
      <w:pPr>
        <w:pStyle w:val="ListParagraph"/>
      </w:pPr>
      <w:r>
        <w:t>Сокращение потерь сырья и энергии.</w:t>
      </w:r>
    </w:p>
    <w:p>
      <w:pPr>
        <w:pStyle w:val="ListParagraph"/>
      </w:pPr>
      <w:r>
        <w:t>Повышение безопасности и снижение рисков.</w:t>
      </w:r>
    </w:p>
    <w:p>
      <w:pPr>
        <w:pStyle w:val="ListParagraph"/>
      </w:pPr>
      <w:r>
        <w:rPr>
          <w:b/>
        </w:rPr>
        <w:t>Методология Расчета ROI:</w:t>
      </w:r>
    </w:p>
    <w:p>
      <w:pPr>
        <w:pStyle w:val="ListParagraph"/>
      </w:pPr>
      <w:r>
        <w:t>Описание различных методов расчета ROI (например, чистый дисконтированный доход, внутренняя норма доходности).</w:t>
      </w:r>
    </w:p>
    <w:p>
      <w:pPr>
        <w:pStyle w:val="ListParagraph"/>
      </w:pPr>
      <w:r>
        <w:t>Пример расчета ROI на основе конкретных данных и допущений.</w:t>
      </w:r>
    </w:p>
    <w:p>
      <w:pPr>
        <w:pStyle w:val="ListParagraph"/>
      </w:pPr>
      <w:r>
        <w:rPr>
          <w:b/>
        </w:rPr>
        <w:t>Анализ Чувствительности и Риски:</w:t>
      </w:r>
    </w:p>
    <w:p>
      <w:pPr>
        <w:pStyle w:val="ListParagraph"/>
      </w:pPr>
      <w:r>
        <w:t>Оценка влияния различных факторов (например, изменение цен на сырье, колебания спроса) на ROI.</w:t>
      </w:r>
    </w:p>
    <w:p>
      <w:pPr>
        <w:pStyle w:val="ListParagraph"/>
      </w:pPr>
      <w:r>
        <w:t>Идентификация и оценка потенциальных рисков, связанных с внедрением цифровых технологий.</w:t>
      </w:r>
    </w:p>
    <w:p>
      <w:pPr>
        <w:pStyle w:val="ListParagraph"/>
      </w:pPr>
      <w:r>
        <w:rPr>
          <w:b/>
        </w:rPr>
        <w:t>Кейсы Практического Применения:</w:t>
      </w:r>
    </w:p>
    <w:p>
      <w:pPr>
        <w:pStyle w:val="ListParagraph"/>
      </w:pPr>
      <w:r>
        <w:t>Примеры успешных проектов внедрения цифровых технологий на нефтеперерабатывающих предприятиях и анализ полученного ROI.</w:t>
      </w:r>
    </w:p>
    <w:p>
      <w:pPr>
        <w:pStyle w:val="ListParagraph"/>
      </w:pPr>
      <w:r>
        <w:rPr>
          <w:b/>
        </w:rPr>
        <w:t>Рекомендации для Принятия Решений:</w:t>
      </w:r>
    </w:p>
    <w:p>
      <w:pPr>
        <w:pStyle w:val="ListParagraph"/>
      </w:pPr>
      <w:r>
        <w:t>Критерии оценки эффективности инвестиционных проектов в области цифровой трансформации.</w:t>
      </w:r>
    </w:p>
    <w:p>
      <w:pPr>
        <w:pStyle w:val="ListParagraph"/>
      </w:pPr>
      <w:r>
        <w:t>Стратегии минимизации рисков и максимизации ROI.</w:t>
      </w:r>
    </w:p>
    <w:p>
      <w:pPr>
        <w:pStyle w:val="ListParagraph"/>
      </w:pPr>
      <w:r>
        <w:rPr>
          <w:b/>
        </w:rPr>
        <w:t>Что такое CPS?</w:t>
      </w:r>
    </w:p>
    <w:p>
      <w:pPr>
        <w:pStyle w:val="ListParagraph"/>
      </w:pPr>
      <w:r>
        <w:t>Объяснение концепции CPS: взаимодействие физических процессов с цифровыми системами управления.</w:t>
      </w:r>
    </w:p>
    <w:p>
      <w:pPr>
        <w:pStyle w:val="ListParagraph"/>
      </w:pPr>
      <w:r>
        <w:t>Примеры CPS в нефтепереработке (управление процессами, логистика, робототехника).</w:t>
      </w:r>
    </w:p>
    <w:p>
      <w:pPr>
        <w:pStyle w:val="ListParagraph"/>
      </w:pPr>
      <w:r>
        <w:rPr>
          <w:b/>
        </w:rPr>
        <w:t>Преимущества CPS:</w:t>
      </w:r>
    </w:p>
    <w:p>
      <w:pPr>
        <w:pStyle w:val="ListParagraph"/>
      </w:pPr>
      <w:r>
        <w:t>Повышение эффективности и производительности.</w:t>
      </w:r>
    </w:p>
    <w:p>
      <w:pPr>
        <w:pStyle w:val="ListParagraph"/>
      </w:pPr>
      <w:r>
        <w:t>Улучшение безопасности и надежности.</w:t>
      </w:r>
    </w:p>
    <w:p>
      <w:pPr>
        <w:pStyle w:val="ListParagraph"/>
      </w:pPr>
      <w:r>
        <w:t>Повышение гибкости и адаптивности.</w:t>
      </w:r>
    </w:p>
    <w:p>
      <w:pPr>
        <w:pStyle w:val="ListParagraph"/>
      </w:pPr>
      <w:r>
        <w:rPr>
          <w:b/>
        </w:rPr>
        <w:t>Проблемы Интеграции:</w:t>
      </w:r>
    </w:p>
    <w:p>
      <w:pPr>
        <w:pStyle w:val="ListParagraph"/>
      </w:pPr>
      <w:r>
        <w:t>Совместимость оборудования и систем.</w:t>
      </w:r>
    </w:p>
    <w:p>
      <w:pPr>
        <w:pStyle w:val="ListParagraph"/>
      </w:pPr>
      <w:r>
        <w:t>Защита от киберугроз.</w:t>
      </w:r>
    </w:p>
    <w:p>
      <w:pPr>
        <w:pStyle w:val="ListParagraph"/>
      </w:pPr>
      <w:r>
        <w:t>Необходимость синхронизации данных.</w:t>
      </w:r>
    </w:p>
    <w:p>
      <w:pPr>
        <w:pStyle w:val="ListParagraph"/>
      </w:pPr>
      <w:r>
        <w:rPr>
          <w:b/>
        </w:rPr>
        <w:t>Безопасность CPS:</w:t>
      </w:r>
    </w:p>
    <w:p>
      <w:pPr>
        <w:pStyle w:val="ListParagraph"/>
      </w:pPr>
      <w:r>
        <w:t>Угрозы кибербезопасности в CPS.</w:t>
      </w:r>
    </w:p>
    <w:p>
      <w:pPr>
        <w:pStyle w:val="ListParagraph"/>
      </w:pPr>
      <w:r>
        <w:t>Меры по защите CPS от киберугроз (шифрование, аутентификация, мониторинг).</w:t>
      </w:r>
    </w:p>
    <w:p>
      <w:pPr>
        <w:pStyle w:val="ListParagraph"/>
      </w:pPr>
      <w:r>
        <w:t>Стандарты и рекомендации по безопасности CPS.</w:t>
      </w:r>
    </w:p>
    <w:p>
      <w:pPr>
        <w:pStyle w:val="ListParagraph"/>
      </w:pPr>
      <w:r>
        <w:rPr>
          <w:b/>
        </w:rPr>
        <w:t>Примеры Реализации CPS в Нефтепереработке:</w:t>
      </w:r>
    </w:p>
    <w:p>
      <w:pPr>
        <w:pStyle w:val="ListParagraph"/>
      </w:pPr>
      <w:r>
        <w:t>Автоматизированные системы управления технологическими процессами.</w:t>
      </w:r>
    </w:p>
    <w:p>
      <w:pPr>
        <w:pStyle w:val="ListParagraph"/>
      </w:pPr>
      <w:r>
        <w:t>Роботизированные системы для инспекции и обслуживания оборудования.</w:t>
      </w:r>
    </w:p>
    <w:p>
      <w:pPr>
        <w:pStyle w:val="ListParagraph"/>
      </w:pPr>
      <w:r>
        <w:t>Системы управления логистикой и цепочками поставок.</w:t>
      </w:r>
    </w:p>
    <w:p>
      <w:pPr>
        <w:pStyle w:val="ListParagraph"/>
      </w:pPr>
      <w:r>
        <w:rPr>
          <w:b/>
        </w:rPr>
        <w:t>Будущее CPS в Нефтепереработке:</w:t>
      </w:r>
    </w:p>
    <w:p>
      <w:pPr>
        <w:pStyle w:val="ListParagraph"/>
      </w:pPr>
      <w:r>
        <w:t>Тенденции развития CPS (использование искусственного интеллекта, машинного обучения, больших данных).</w:t>
      </w:r>
    </w:p>
    <w:p>
      <w:pPr>
        <w:pStyle w:val="ListParagraph"/>
      </w:pPr>
      <w:r>
        <w:t>Проблемы и перспективы внедрения CPS в нефтеперерабатывающей отрасли.</w:t>
      </w:r>
    </w:p>
    <w:p>
      <w:pPr>
        <w:pStyle w:val="ListParagraph"/>
      </w:pPr>
      <w:r>
        <w:rPr>
          <w:b/>
        </w:rPr>
        <w:t>Вызов:</w:t>
      </w:r>
    </w:p>
    <w:p>
      <w:pPr>
        <w:pStyle w:val="ListParagraph"/>
      </w:pPr>
      <w:r>
        <w:t>Изменение роли персонала в условиях цифровизации.</w:t>
      </w:r>
    </w:p>
    <w:p>
      <w:pPr>
        <w:pStyle w:val="ListParagraph"/>
      </w:pPr>
      <w:r>
        <w:t>Необходимость новых навыков и компетенций.</w:t>
      </w:r>
    </w:p>
    <w:p>
      <w:pPr>
        <w:pStyle w:val="ListParagraph"/>
      </w:pPr>
      <w:r>
        <w:t>Опасения сотрудников относительно автоматизации и потери рабочих мест.</w:t>
      </w:r>
    </w:p>
    <w:p>
      <w:pPr>
        <w:pStyle w:val="ListParagraph"/>
      </w:pPr>
      <w:r>
        <w:rPr>
          <w:b/>
        </w:rPr>
        <w:t>Определение Требуемых Навыков:</w:t>
      </w:r>
    </w:p>
    <w:p>
      <w:pPr>
        <w:pStyle w:val="ListParagraph"/>
      </w:pPr>
      <w:r>
        <w:t>Технические навыки (работа с системами управления, анализ данных, кибербезопасность).</w:t>
      </w:r>
    </w:p>
    <w:p>
      <w:pPr>
        <w:pStyle w:val="ListParagraph"/>
      </w:pPr>
      <w:r>
        <w:t>"Мягкие" навыки (критическое мышление, решение проблем, коммуникация).</w:t>
      </w:r>
    </w:p>
    <w:p>
      <w:pPr>
        <w:pStyle w:val="ListParagraph"/>
      </w:pPr>
      <w:r>
        <w:rPr>
          <w:b/>
        </w:rPr>
        <w:t>Методы Обучения и Переквалификации:</w:t>
      </w:r>
    </w:p>
    <w:p>
      <w:pPr>
        <w:pStyle w:val="ListParagraph"/>
      </w:pPr>
      <w:r>
        <w:t>Онлайн-курсы и платформы для дистанционного обучения.</w:t>
      </w:r>
    </w:p>
    <w:p>
      <w:pPr>
        <w:pStyle w:val="ListParagraph"/>
      </w:pPr>
      <w:r>
        <w:t>Внутренние тренинги и семинары.</w:t>
      </w:r>
    </w:p>
    <w:p>
      <w:pPr>
        <w:pStyle w:val="ListParagraph"/>
      </w:pPr>
      <w:r>
        <w:t>Менторство и коучинг.</w:t>
      </w:r>
    </w:p>
    <w:p>
      <w:pPr>
        <w:pStyle w:val="ListParagraph"/>
      </w:pPr>
      <w:r>
        <w:t>Партнерство с учебными заведениями.</w:t>
      </w:r>
    </w:p>
    <w:p>
      <w:pPr>
        <w:pStyle w:val="ListParagraph"/>
      </w:pPr>
      <w:r>
        <w:rPr>
          <w:b/>
        </w:rPr>
        <w:t>Примеры Успешных Программ Обучения:</w:t>
      </w:r>
    </w:p>
    <w:p>
      <w:pPr>
        <w:pStyle w:val="ListParagraph"/>
      </w:pPr>
      <w:r>
        <w:t>Кейсы обучения персонала на нефтеперерабатывающих предприятиях.</w:t>
      </w:r>
    </w:p>
    <w:p>
      <w:pPr>
        <w:pStyle w:val="ListParagraph"/>
      </w:pPr>
      <w:r>
        <w:t>Оценка эффективности программ обучения.</w:t>
      </w:r>
    </w:p>
    <w:p>
      <w:pPr>
        <w:pStyle w:val="ListParagraph"/>
      </w:pPr>
      <w:r>
        <w:rPr>
          <w:b/>
        </w:rPr>
        <w:t>Управление Изменениями:</w:t>
      </w:r>
    </w:p>
    <w:p>
      <w:pPr>
        <w:pStyle w:val="ListParagraph"/>
      </w:pPr>
      <w:r>
        <w:t>Вовлечение персонала в процесс цифровой трансформации.</w:t>
      </w:r>
    </w:p>
    <w:p>
      <w:pPr>
        <w:pStyle w:val="ListParagraph"/>
      </w:pPr>
      <w:r>
        <w:t>Коммуникация преимуществ цифровизации.</w:t>
      </w:r>
    </w:p>
    <w:p>
      <w:pPr>
        <w:pStyle w:val="ListParagraph"/>
      </w:pPr>
      <w:r>
        <w:t>Поддержка сотрудников в период изменений.</w:t>
      </w:r>
    </w:p>
    <w:p>
      <w:pPr>
        <w:pStyle w:val="ListParagraph"/>
      </w:pPr>
      <w:r>
        <w:rPr>
          <w:b/>
        </w:rPr>
        <w:t>Будущее Рабочей Силы в Нефтепереработке:</w:t>
      </w:r>
    </w:p>
    <w:p>
      <w:pPr>
        <w:pStyle w:val="ListParagraph"/>
      </w:pPr>
      <w:r>
        <w:t>Новые роли и компетенции.</w:t>
      </w:r>
    </w:p>
    <w:p>
      <w:pPr>
        <w:pStyle w:val="ListParagraph"/>
      </w:pPr>
      <w:r>
        <w:t>Необходимость непрерывного обучения и адаптации.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Обоснование важности юридических и регуляторных аспектов при внедрении цифровых технологий.</w:t>
      </w:r>
    </w:p>
    <w:p>
      <w:pPr>
        <w:pStyle w:val="ListParagraph"/>
      </w:pPr>
      <w:r>
        <w:t>Перечисление основных юридических областей, на которые необходимо обратить внимание.</w:t>
      </w:r>
    </w:p>
    <w:p>
      <w:pPr>
        <w:pStyle w:val="ListParagraph"/>
      </w:pPr>
      <w:r>
        <w:rPr>
          <w:b/>
        </w:rPr>
        <w:t>Защита Данных и Конфиденциальность:</w:t>
      </w:r>
    </w:p>
    <w:p>
      <w:pPr>
        <w:pStyle w:val="ListParagraph"/>
      </w:pPr>
      <w:r>
        <w:t>Соответствие требованиям GDPR и другим нормам по защите данных.</w:t>
      </w:r>
    </w:p>
    <w:p>
      <w:pPr>
        <w:pStyle w:val="ListParagraph"/>
      </w:pPr>
      <w:r>
        <w:t>Меры по обеспечению конфиденциальности информации.</w:t>
      </w:r>
    </w:p>
    <w:p>
      <w:pPr>
        <w:pStyle w:val="ListParagraph"/>
      </w:pPr>
      <w:r>
        <w:rPr>
          <w:b/>
        </w:rPr>
        <w:t>Интеллектуальная Собственность:</w:t>
      </w:r>
    </w:p>
    <w:p>
      <w:pPr>
        <w:pStyle w:val="ListParagraph"/>
      </w:pPr>
      <w:r>
        <w:t>Защита прав на программное обеспечение и алгоритмы.</w:t>
      </w:r>
    </w:p>
    <w:p>
      <w:pPr>
        <w:pStyle w:val="ListParagraph"/>
      </w:pPr>
      <w:r>
        <w:t>Регулирование использования данных и моделей машинного обучения.</w:t>
      </w:r>
    </w:p>
    <w:p>
      <w:pPr>
        <w:pStyle w:val="ListParagraph"/>
      </w:pPr>
      <w:r>
        <w:rPr>
          <w:b/>
        </w:rPr>
        <w:t>Ответственность за Принятие Решений:</w:t>
      </w:r>
    </w:p>
    <w:p>
      <w:pPr>
        <w:pStyle w:val="ListParagraph"/>
      </w:pPr>
      <w:r>
        <w:t>Регулирование ответственности за решения, принимаемые автоматизированными системами.</w:t>
      </w:r>
    </w:p>
    <w:p>
      <w:pPr>
        <w:pStyle w:val="ListParagraph"/>
      </w:pPr>
      <w:r>
        <w:t>Прозрачность и объяснимость алгоритмов.</w:t>
      </w:r>
    </w:p>
    <w:p>
      <w:pPr>
        <w:pStyle w:val="ListParagraph"/>
      </w:pPr>
      <w:r>
        <w:rPr>
          <w:b/>
        </w:rPr>
        <w:t>Безопасность и Кибербезопасность:</w:t>
      </w:r>
    </w:p>
    <w:p>
      <w:pPr>
        <w:pStyle w:val="ListParagraph"/>
      </w:pPr>
      <w:r>
        <w:t>Соответствие требованиям по кибербезопасности и защите критической инфраструктуры.</w:t>
      </w:r>
    </w:p>
    <w:p>
      <w:pPr>
        <w:pStyle w:val="ListParagraph"/>
      </w:pPr>
      <w:r>
        <w:t>Меры по предотвращению кибератак и утечек данных.</w:t>
      </w:r>
    </w:p>
    <w:p>
      <w:pPr>
        <w:pStyle w:val="ListParagraph"/>
      </w:pPr>
      <w:r>
        <w:rPr>
          <w:b/>
        </w:rPr>
        <w:t>Контрактные Отношения:</w:t>
      </w:r>
    </w:p>
    <w:p>
      <w:pPr>
        <w:pStyle w:val="ListParagraph"/>
      </w:pPr>
      <w:r>
        <w:t>Юридические аспекты сотрудничества с поставщиками цифровых технологий.</w:t>
      </w:r>
    </w:p>
    <w:p>
      <w:pPr>
        <w:pStyle w:val="ListParagraph"/>
      </w:pPr>
      <w:r>
        <w:t>Разрешение споров и ответственность за нарушение условий договора.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Определение перспективных технологий, способных изменить нефтепереработку.</w:t>
      </w:r>
    </w:p>
    <w:p>
      <w:pPr>
        <w:pStyle w:val="ListParagraph"/>
      </w:pPr>
      <w:r>
        <w:t>Обзор трендов инноваций в отрасли.</w:t>
      </w:r>
    </w:p>
    <w:p>
      <w:pPr>
        <w:pStyle w:val="ListParagraph"/>
      </w:pPr>
      <w:r>
        <w:rPr>
          <w:b/>
        </w:rPr>
        <w:t>Перспективные Технологии:</w:t>
      </w:r>
    </w:p>
    <w:p>
      <w:pPr>
        <w:pStyle w:val="ListParagraph"/>
      </w:pPr>
      <w:r>
        <w:t>Искусственный интеллект и машинное обучение (оптимизация процессов, предиктивное обслуживание).</w:t>
      </w:r>
    </w:p>
    <w:p>
      <w:pPr>
        <w:pStyle w:val="ListParagraph"/>
      </w:pPr>
      <w:r>
        <w:t>Большие данные и аналитика (улучшение эффективности, снижение затрат).</w:t>
      </w:r>
    </w:p>
    <w:p>
      <w:pPr>
        <w:pStyle w:val="ListParagraph"/>
      </w:pPr>
      <w:r>
        <w:t>Интернет вещей (IoT) и сенсорные сети (мониторинг, автоматизация).</w:t>
      </w:r>
    </w:p>
    <w:p>
      <w:pPr>
        <w:pStyle w:val="ListParagraph"/>
      </w:pPr>
      <w:r>
        <w:t>Робототехника и автоматизация (безопасность, производительность).</w:t>
      </w:r>
    </w:p>
    <w:p>
      <w:pPr>
        <w:pStyle w:val="ListParagraph"/>
      </w:pPr>
      <w:r>
        <w:t>Блокчейн (прозрачность, отслеживаемость).</w:t>
      </w:r>
    </w:p>
    <w:p>
      <w:pPr>
        <w:pStyle w:val="ListParagraph"/>
      </w:pPr>
      <w:r>
        <w:t>Аддитивные технологии (3D-печать) (производство запасных частей, оптимизация конструкции).</w:t>
      </w:r>
    </w:p>
    <w:p>
      <w:pPr>
        <w:pStyle w:val="ListParagraph"/>
      </w:pPr>
      <w:r>
        <w:t>Новые процессы переработки нефти (увеличение выхода ценных продуктов, снижение воздействия на окружающую среду).</w:t>
      </w:r>
    </w:p>
    <w:p>
      <w:pPr>
        <w:pStyle w:val="ListParagraph"/>
      </w:pPr>
      <w:r>
        <w:rPr>
          <w:b/>
        </w:rPr>
        <w:t>Вызовы и Возможности:</w:t>
      </w:r>
    </w:p>
    <w:p>
      <w:pPr>
        <w:pStyle w:val="ListParagraph"/>
      </w:pPr>
      <w:r>
        <w:t>Препятствия для внедрения новых технологий (высокая стоимость, недостаток экспертизы).</w:t>
      </w:r>
    </w:p>
    <w:p>
      <w:pPr>
        <w:pStyle w:val="ListParagraph"/>
      </w:pPr>
      <w:r>
        <w:t>Возможности для повышения эффективности, снижения затрат и улучшения экологической безопасности.</w:t>
      </w:r>
    </w:p>
    <w:p>
      <w:pPr>
        <w:pStyle w:val="ListParagraph"/>
      </w:pPr>
      <w:r>
        <w:rPr>
          <w:b/>
        </w:rPr>
        <w:t>Будущее Нефтепереработки:</w:t>
      </w:r>
    </w:p>
    <w:p>
      <w:pPr>
        <w:pStyle w:val="ListParagraph"/>
      </w:pPr>
      <w:r>
        <w:t>Сценарии развития отрасли с учетом внедрения инновационных технологий.</w:t>
      </w:r>
    </w:p>
    <w:p>
      <w:pPr>
        <w:pStyle w:val="ListParagraph"/>
      </w:pPr>
      <w:r>
        <w:t>Роль нефтеперерабатывающих предприятий в новой энергетической системе.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Важность оценки текущего уровня цифровой трансформации.</w:t>
      </w:r>
    </w:p>
    <w:p>
      <w:pPr>
        <w:pStyle w:val="ListParagraph"/>
      </w:pPr>
      <w:r>
        <w:t>Определение целей и задач оценки.</w:t>
      </w:r>
    </w:p>
    <w:p>
      <w:pPr>
        <w:pStyle w:val="ListParagraph"/>
      </w:pPr>
      <w:r>
        <w:rPr>
          <w:b/>
        </w:rPr>
        <w:t>Модели Оценки Цифровой Зрелости:</w:t>
      </w:r>
    </w:p>
    <w:p>
      <w:pPr>
        <w:pStyle w:val="ListParagraph"/>
      </w:pPr>
      <w:r>
        <w:t>Обзор существующих моделей (например, CAP Maturity Model, McKinsey Digital Maturity Assessment).</w:t>
      </w:r>
    </w:p>
    <w:p>
      <w:pPr>
        <w:pStyle w:val="ListParagraph"/>
      </w:pPr>
      <w:r>
        <w:t>Анализ сильных и слабых сторон каждой модели.</w:t>
      </w:r>
    </w:p>
    <w:p>
      <w:pPr>
        <w:pStyle w:val="ListParagraph"/>
      </w:pPr>
      <w:r>
        <w:rPr>
          <w:b/>
        </w:rPr>
        <w:t>Инструменты Оценки:</w:t>
      </w:r>
    </w:p>
    <w:p>
      <w:pPr>
        <w:pStyle w:val="ListParagraph"/>
      </w:pPr>
      <w:r>
        <w:t>Опросники и анкеты для персонала.</w:t>
      </w:r>
    </w:p>
    <w:p>
      <w:pPr>
        <w:pStyle w:val="ListParagraph"/>
      </w:pPr>
      <w:r>
        <w:t>Интервью с ключевыми сотрудниками.</w:t>
      </w:r>
    </w:p>
    <w:p>
      <w:pPr>
        <w:pStyle w:val="ListParagraph"/>
      </w:pPr>
      <w:r>
        <w:t>Анализ данных и метрик производительности.</w:t>
      </w:r>
    </w:p>
    <w:p>
      <w:pPr>
        <w:pStyle w:val="ListParagraph"/>
      </w:pPr>
      <w:r>
        <w:rPr>
          <w:b/>
        </w:rPr>
        <w:t>Критерии Оценки:</w:t>
      </w:r>
    </w:p>
    <w:p>
      <w:pPr>
        <w:pStyle w:val="ListParagraph"/>
      </w:pPr>
      <w:r>
        <w:t>Стратегия и лидерство.</w:t>
      </w:r>
    </w:p>
    <w:p>
      <w:pPr>
        <w:pStyle w:val="ListParagraph"/>
      </w:pPr>
      <w:r>
        <w:t>Технологии и инфраструктура.</w:t>
      </w:r>
    </w:p>
    <w:p>
      <w:pPr>
        <w:pStyle w:val="ListParagraph"/>
      </w:pPr>
      <w:r>
        <w:t>Данные и аналитика.</w:t>
      </w:r>
    </w:p>
    <w:p>
      <w:pPr>
        <w:pStyle w:val="ListParagraph"/>
      </w:pPr>
      <w:r>
        <w:t>Опыт и культура.</w:t>
      </w:r>
    </w:p>
    <w:p>
      <w:pPr>
        <w:pStyle w:val="ListParagraph"/>
      </w:pPr>
      <w:r>
        <w:t>Бизнес-результаты.</w:t>
      </w:r>
    </w:p>
    <w:p>
      <w:pPr>
        <w:pStyle w:val="ListParagraph"/>
      </w:pPr>
      <w:r>
        <w:rPr>
          <w:b/>
        </w:rPr>
        <w:t>Анализ Результатов и Разработка Рекомендаций:</w:t>
      </w:r>
    </w:p>
    <w:p>
      <w:pPr>
        <w:pStyle w:val="ListParagraph"/>
      </w:pPr>
      <w:r>
        <w:t>Идентификация сильных и слабых сторон.</w:t>
      </w:r>
    </w:p>
    <w:p>
      <w:pPr>
        <w:pStyle w:val="ListParagraph"/>
      </w:pPr>
      <w:r>
        <w:t>Определение приоритетов для дальнейшей трансформации.</w:t>
      </w:r>
    </w:p>
    <w:p>
      <w:pPr>
        <w:pStyle w:val="ListParagraph"/>
      </w:pPr>
      <w:r>
        <w:t>Разработка плана действий.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Объяснение необходимости разработки формальной стратегии цифровой трансформации.</w:t>
      </w:r>
    </w:p>
    <w:p>
      <w:pPr>
        <w:pStyle w:val="ListParagraph"/>
      </w:pPr>
      <w:r>
        <w:t>Определение целей и задач разработки стратегии.</w:t>
      </w:r>
    </w:p>
    <w:p>
      <w:pPr>
        <w:pStyle w:val="ListParagraph"/>
      </w:pPr>
      <w:r>
        <w:rPr>
          <w:b/>
        </w:rPr>
        <w:t>Шаг 1: Оценка Текущего Состояния:</w:t>
      </w:r>
    </w:p>
    <w:p>
      <w:pPr>
        <w:pStyle w:val="ListParagraph"/>
      </w:pPr>
      <w:r>
        <w:t>Анализ бизнес-целей и задач.</w:t>
      </w:r>
    </w:p>
    <w:p>
      <w:pPr>
        <w:pStyle w:val="ListParagraph"/>
      </w:pPr>
      <w:r>
        <w:t>Оценка текущих процессов и технологий.</w:t>
      </w:r>
    </w:p>
    <w:p>
      <w:pPr>
        <w:pStyle w:val="ListParagraph"/>
      </w:pPr>
      <w:r>
        <w:t>Оценка компетенций и инфраструктуры.</w:t>
      </w:r>
    </w:p>
    <w:p>
      <w:pPr>
        <w:pStyle w:val="ListParagraph"/>
      </w:pPr>
      <w:r>
        <w:rPr>
          <w:b/>
        </w:rPr>
        <w:t>Шаг 2: Определение Видения и Целей:</w:t>
      </w:r>
    </w:p>
    <w:p>
      <w:pPr>
        <w:pStyle w:val="ListParagraph"/>
      </w:pPr>
      <w:r>
        <w:t>Формулирование видения цифровой трансформации.</w:t>
      </w:r>
    </w:p>
    <w:p>
      <w:pPr>
        <w:pStyle w:val="ListParagraph"/>
      </w:pPr>
      <w:r>
        <w:t>Определение конкретных, измеримых, достижимых, релевантных и ограниченных во времени (SMART) целей.</w:t>
      </w:r>
    </w:p>
    <w:p>
      <w:pPr>
        <w:pStyle w:val="ListParagraph"/>
      </w:pPr>
      <w:r>
        <w:rPr>
          <w:b/>
        </w:rPr>
        <w:t>Шаг 3: Разработка Стратегии:</w:t>
      </w:r>
    </w:p>
    <w:p>
      <w:pPr>
        <w:pStyle w:val="ListParagraph"/>
      </w:pPr>
      <w:r>
        <w:t>Определение приоритетных направлений трансформации.</w:t>
      </w:r>
    </w:p>
    <w:p>
      <w:pPr>
        <w:pStyle w:val="ListParagraph"/>
      </w:pPr>
      <w:r>
        <w:t>Выбор технологий и инструментов.</w:t>
      </w:r>
    </w:p>
    <w:p>
      <w:pPr>
        <w:pStyle w:val="ListParagraph"/>
      </w:pPr>
      <w:r>
        <w:t>Разработка дорожной карты реализации.</w:t>
      </w:r>
    </w:p>
    <w:p>
      <w:pPr>
        <w:pStyle w:val="ListParagraph"/>
      </w:pPr>
      <w:r>
        <w:rPr>
          <w:b/>
        </w:rPr>
        <w:t>Шаг 4: Реализация Стратегии:</w:t>
      </w:r>
    </w:p>
    <w:p>
      <w:pPr>
        <w:pStyle w:val="ListParagraph"/>
      </w:pPr>
      <w:r>
        <w:t>Формирование команды трансформации.</w:t>
      </w:r>
    </w:p>
    <w:p>
      <w:pPr>
        <w:pStyle w:val="ListParagraph"/>
      </w:pPr>
      <w:r>
        <w:t>Внедрение пилотных проектов.</w:t>
      </w:r>
    </w:p>
    <w:p>
      <w:pPr>
        <w:pStyle w:val="ListParagraph"/>
      </w:pPr>
      <w:r>
        <w:t>Масштабирование успешных решений.</w:t>
      </w:r>
    </w:p>
    <w:p>
      <w:pPr>
        <w:pStyle w:val="ListParagraph"/>
      </w:pPr>
      <w:r>
        <w:rPr>
          <w:b/>
        </w:rPr>
        <w:t>Шаг 5: Мониторинг и Корректировка:</w:t>
      </w:r>
    </w:p>
    <w:p>
      <w:pPr>
        <w:pStyle w:val="ListParagraph"/>
      </w:pPr>
      <w:r>
        <w:t>Определение ключевых показателей эффективности (KPI).</w:t>
      </w:r>
    </w:p>
    <w:p>
      <w:pPr>
        <w:pStyle w:val="ListParagraph"/>
      </w:pPr>
      <w:r>
        <w:t>Регулярный мониторинг прогресса.</w:t>
      </w:r>
    </w:p>
    <w:p>
      <w:pPr>
        <w:pStyle w:val="ListParagraph"/>
      </w:pPr>
      <w:r>
        <w:t>Корректировка стратегии на основе результатов.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Объяснение важности кибербезопасности в условиях цифровой трансформации.</w:t>
      </w:r>
    </w:p>
    <w:p>
      <w:pPr>
        <w:pStyle w:val="ListParagraph"/>
      </w:pPr>
      <w:r>
        <w:t>Определение ключевых угроз для нефтеперерабатывающих предприятий.</w:t>
      </w:r>
    </w:p>
    <w:p>
      <w:pPr>
        <w:pStyle w:val="ListParagraph"/>
      </w:pPr>
      <w:r>
        <w:rPr>
          <w:b/>
        </w:rPr>
        <w:t>Основные Угрозы Кибербезопасности:</w:t>
      </w:r>
    </w:p>
    <w:p>
      <w:pPr>
        <w:pStyle w:val="ListParagraph"/>
      </w:pPr>
      <w:r>
        <w:t>Ransomware (программы-вымогатели).</w:t>
      </w:r>
    </w:p>
    <w:p>
      <w:pPr>
        <w:pStyle w:val="ListParagraph"/>
      </w:pPr>
      <w:r>
        <w:t>DDoS-атаки (атаки типа "отказ в обслуживании").</w:t>
      </w:r>
    </w:p>
    <w:p>
      <w:pPr>
        <w:pStyle w:val="ListParagraph"/>
      </w:pPr>
      <w:r>
        <w:t>APT (целенаправленные атаки).</w:t>
      </w:r>
    </w:p>
    <w:p>
      <w:pPr>
        <w:pStyle w:val="ListParagraph"/>
      </w:pPr>
      <w:r>
        <w:t>Угрозы, связанные с IoT (Интернет вещей).</w:t>
      </w:r>
    </w:p>
    <w:p>
      <w:pPr>
        <w:pStyle w:val="ListParagraph"/>
      </w:pPr>
      <w:r>
        <w:rPr>
          <w:b/>
        </w:rPr>
        <w:t>Критическая Инфраструктура и Защита:</w:t>
      </w:r>
    </w:p>
    <w:p>
      <w:pPr>
        <w:pStyle w:val="ListParagraph"/>
      </w:pPr>
      <w:r>
        <w:t>Защита SCADA-систем (систем управления и сбора данных).</w:t>
      </w:r>
    </w:p>
    <w:p>
      <w:pPr>
        <w:pStyle w:val="ListParagraph"/>
      </w:pPr>
      <w:r>
        <w:t>Защита промышленных контроллеров.</w:t>
      </w:r>
    </w:p>
    <w:p>
      <w:pPr>
        <w:pStyle w:val="ListParagraph"/>
      </w:pPr>
      <w:r>
        <w:t>Обеспечение безопасности сетей.</w:t>
      </w:r>
    </w:p>
    <w:p>
      <w:pPr>
        <w:pStyle w:val="ListParagraph"/>
      </w:pPr>
      <w:r>
        <w:rPr>
          <w:b/>
        </w:rPr>
        <w:t>Меры Защиты:</w:t>
      </w:r>
    </w:p>
    <w:p>
      <w:pPr>
        <w:pStyle w:val="ListParagraph"/>
      </w:pPr>
      <w:r>
        <w:t>Многофакторная аутентификация.</w:t>
      </w:r>
    </w:p>
    <w:p>
      <w:pPr>
        <w:pStyle w:val="ListParagraph"/>
      </w:pPr>
      <w:r>
        <w:t>Сегментация сети.</w:t>
      </w:r>
    </w:p>
    <w:p>
      <w:pPr>
        <w:pStyle w:val="ListParagraph"/>
      </w:pPr>
      <w:r>
        <w:t>Регулярные обновления программного обеспечения.</w:t>
      </w:r>
    </w:p>
    <w:p>
      <w:pPr>
        <w:pStyle w:val="ListParagraph"/>
      </w:pPr>
      <w:r>
        <w:t>Обучение персонала.</w:t>
      </w:r>
    </w:p>
    <w:p>
      <w:pPr>
        <w:pStyle w:val="ListParagraph"/>
      </w:pPr>
      <w:r>
        <w:rPr>
          <w:b/>
        </w:rPr>
        <w:t>Нормативные Требования:</w:t>
      </w:r>
    </w:p>
    <w:p>
      <w:pPr>
        <w:pStyle w:val="ListParagraph"/>
      </w:pPr>
      <w:r>
        <w:t>Соответствие требованиям NIST Cybersecurity Framework и другим стандартам.</w:t>
      </w:r>
    </w:p>
    <w:p>
      <w:pPr>
        <w:pStyle w:val="ListParagraph"/>
      </w:pPr>
      <w:r>
        <w:rPr>
          <w:b/>
        </w:rPr>
        <w:t>Будущие Тренды:</w:t>
      </w:r>
    </w:p>
    <w:p>
      <w:pPr>
        <w:pStyle w:val="ListParagraph"/>
      </w:pPr>
      <w:r>
        <w:t>Использование искусственного интеллекта для выявления и предотвращения киберугроз.</w:t>
      </w:r>
    </w:p>
    <w:p>
      <w:pPr>
        <w:pStyle w:val="ListParagraph"/>
      </w:pPr>
      <w:r>
        <w:t>Развитие технологий киберстрахования.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Определение цифровой трансформации.</w:t>
      </w:r>
    </w:p>
    <w:p>
      <w:pPr>
        <w:pStyle w:val="ListParagraph"/>
      </w:pPr>
      <w:r>
        <w:t>Обзор ключевых областей применения цифровых технологий в нефтепереработке.</w:t>
      </w:r>
    </w:p>
    <w:p>
      <w:pPr>
        <w:pStyle w:val="ListParagraph"/>
      </w:pPr>
      <w:r>
        <w:rPr>
          <w:b/>
        </w:rPr>
        <w:t>Операционная Эффективность: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t>Снижение затрат.</w:t>
      </w:r>
    </w:p>
    <w:p>
      <w:pPr>
        <w:pStyle w:val="ListParagraph"/>
      </w:pPr>
      <w:r>
        <w:t>Повышение производительности.</w:t>
      </w:r>
    </w:p>
    <w:p>
      <w:pPr>
        <w:pStyle w:val="ListParagraph"/>
      </w:pPr>
      <w:r>
        <w:rPr>
          <w:b/>
        </w:rPr>
        <w:t>Улучшение Технологической Безопасности:</w:t>
      </w:r>
    </w:p>
    <w:p>
      <w:pPr>
        <w:pStyle w:val="ListParagraph"/>
      </w:pPr>
      <w:r>
        <w:t>Предотвращение аварий.</w:t>
      </w:r>
    </w:p>
    <w:p>
      <w:pPr>
        <w:pStyle w:val="ListParagraph"/>
      </w:pPr>
      <w:r>
        <w:t>Снижение рисков.</w:t>
      </w:r>
    </w:p>
    <w:p>
      <w:pPr>
        <w:pStyle w:val="ListParagraph"/>
      </w:pPr>
      <w:r>
        <w:rPr>
          <w:b/>
        </w:rPr>
        <w:t>Улучшение Качества Продукции:</w:t>
      </w:r>
    </w:p>
    <w:p>
      <w:pPr>
        <w:pStyle w:val="ListParagraph"/>
      </w:pPr>
      <w:r>
        <w:t>Автоматизация контроля качества.</w:t>
      </w:r>
    </w:p>
    <w:p>
      <w:pPr>
        <w:pStyle w:val="ListParagraph"/>
      </w:pPr>
      <w:r>
        <w:t>Снижение дефектов.</w:t>
      </w:r>
    </w:p>
    <w:p>
      <w:pPr>
        <w:pStyle w:val="ListParagraph"/>
      </w:pPr>
      <w:r>
        <w:rPr>
          <w:b/>
        </w:rPr>
        <w:t>Улучшение Принятия Решений:</w:t>
      </w:r>
    </w:p>
    <w:p>
      <w:pPr>
        <w:pStyle w:val="ListParagraph"/>
      </w:pPr>
      <w:r>
        <w:t>Анализ данных в реальном времени.</w:t>
      </w:r>
    </w:p>
    <w:p>
      <w:pPr>
        <w:pStyle w:val="ListParagraph"/>
      </w:pPr>
      <w:r>
        <w:t>Прогнозирование будущих тенденций.</w:t>
      </w:r>
    </w:p>
    <w:p>
      <w:pPr>
        <w:pStyle w:val="ListParagraph"/>
      </w:pPr>
      <w:r>
        <w:rPr>
          <w:b/>
        </w:rPr>
        <w:t>Улучшение Устойчивости:</w:t>
      </w:r>
    </w:p>
    <w:p>
      <w:pPr>
        <w:pStyle w:val="ListParagraph"/>
      </w:pPr>
      <w:r>
        <w:t>Снижение воздействия на окружающую среду.</w:t>
      </w:r>
    </w:p>
    <w:p>
      <w:pPr>
        <w:pStyle w:val="ListParagraph"/>
      </w:pPr>
      <w:r>
        <w:t>Эффективное использование ресурсов.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Объяснение концепции архитектуры цифровой нефтепереработки.</w:t>
      </w:r>
    </w:p>
    <w:p>
      <w:pPr>
        <w:pStyle w:val="ListParagraph"/>
      </w:pPr>
      <w:r>
        <w:t>Определение ключевых компонентов архитектуры.</w:t>
      </w:r>
    </w:p>
    <w:p>
      <w:pPr>
        <w:pStyle w:val="ListParagraph"/>
      </w:pPr>
      <w:r>
        <w:rPr>
          <w:b/>
        </w:rPr>
        <w:t>Компоненты Архитектуры:</w:t>
      </w:r>
    </w:p>
    <w:p>
      <w:pPr>
        <w:pStyle w:val="ListParagraph"/>
      </w:pPr>
      <w:r>
        <w:t>Датчики и устройства IoT.</w:t>
      </w:r>
    </w:p>
    <w:p>
      <w:pPr>
        <w:pStyle w:val="ListParagraph"/>
      </w:pPr>
      <w:r>
        <w:t>Сетевая инфраструктура.</w:t>
      </w:r>
    </w:p>
    <w:p>
      <w:pPr>
        <w:pStyle w:val="ListParagraph"/>
      </w:pPr>
      <w:r>
        <w:t>Платформы обработки данных.</w:t>
      </w:r>
    </w:p>
    <w:p>
      <w:pPr>
        <w:pStyle w:val="ListParagraph"/>
      </w:pPr>
      <w:r>
        <w:t>Аналитические инструменты.</w:t>
      </w:r>
    </w:p>
    <w:p>
      <w:pPr>
        <w:pStyle w:val="ListParagraph"/>
      </w:pPr>
      <w:r>
        <w:t>Прикладные системы.</w:t>
      </w:r>
    </w:p>
    <w:p>
      <w:pPr>
        <w:pStyle w:val="ListParagraph"/>
      </w:pPr>
      <w:r>
        <w:rPr>
          <w:b/>
        </w:rPr>
        <w:t>Интеграция Компонентов:</w:t>
      </w:r>
    </w:p>
    <w:p>
      <w:pPr>
        <w:pStyle w:val="ListParagraph"/>
      </w:pPr>
      <w:r>
        <w:t>Интеграция данных из различных источников.</w:t>
      </w:r>
    </w:p>
    <w:p>
      <w:pPr>
        <w:pStyle w:val="ListParagraph"/>
      </w:pPr>
      <w:r>
        <w:t>Создание единой платформы для управления данными.</w:t>
      </w:r>
    </w:p>
    <w:p>
      <w:pPr>
        <w:pStyle w:val="ListParagraph"/>
      </w:pPr>
      <w:r>
        <w:t>Обеспечение совместимости различных систем.</w:t>
      </w:r>
    </w:p>
    <w:p>
      <w:pPr>
        <w:pStyle w:val="ListParagraph"/>
      </w:pPr>
      <w:r>
        <w:rPr>
          <w:b/>
        </w:rPr>
        <w:t>Типовые Архитектуры:</w:t>
      </w:r>
    </w:p>
    <w:p>
      <w:pPr>
        <w:pStyle w:val="ListParagraph"/>
      </w:pPr>
      <w:r>
        <w:t>Облачная архитектура.</w:t>
      </w:r>
    </w:p>
    <w:p>
      <w:pPr>
        <w:pStyle w:val="ListParagraph"/>
      </w:pPr>
      <w:r>
        <w:t>Гибридная архитектура.</w:t>
      </w:r>
    </w:p>
    <w:p>
      <w:pPr>
        <w:pStyle w:val="ListParagraph"/>
      </w:pPr>
      <w:r>
        <w:t>Edge-архитектура.</w:t>
      </w:r>
    </w:p>
    <w:p>
      <w:pPr>
        <w:pStyle w:val="ListParagraph"/>
      </w:pPr>
      <w:r>
        <w:rPr>
          <w:b/>
        </w:rPr>
        <w:t>Стандарты и Лучшие Практики:</w:t>
      </w:r>
    </w:p>
    <w:p>
      <w:pPr>
        <w:pStyle w:val="ListParagraph"/>
      </w:pPr>
      <w:r>
        <w:t>ISA-95.</w:t>
      </w:r>
    </w:p>
    <w:p>
      <w:pPr>
        <w:pStyle w:val="ListParagraph"/>
      </w:pPr>
      <w:r>
        <w:t>OPC UA.</w:t>
      </w:r>
    </w:p>
    <w:p>
      <w:pPr>
        <w:pStyle w:val="ListParagraph"/>
      </w:pPr>
      <w:r>
        <w:t>MQTT.</w:t>
      </w:r>
    </w:p>
    <w:p>
      <w:pPr>
        <w:pStyle w:val="ListParagraph"/>
      </w:pPr>
      <w:r>
        <w:rPr>
          <w:b/>
        </w:rPr>
        <w:t>Введение:</w:t>
      </w:r>
    </w:p>
    <w:p>
      <w:pPr>
        <w:pStyle w:val="ListParagraph"/>
      </w:pPr>
      <w:r>
        <w:t>Описание текущего состояния нефтеперерабатывающей отрасли.</w:t>
      </w:r>
    </w:p>
    <w:p>
      <w:pPr>
        <w:pStyle w:val="ListParagraph"/>
      </w:pPr>
      <w:r>
        <w:t>Определение проблем и возможностей.</w:t>
      </w:r>
    </w:p>
    <w:p>
      <w:pPr>
        <w:pStyle w:val="ListParagraph"/>
      </w:pPr>
      <w:r>
        <w:rPr>
          <w:b/>
        </w:rPr>
        <w:t>Что такое Цифровая Трансформация?</w:t>
      </w:r>
    </w:p>
    <w:p>
      <w:pPr>
        <w:pStyle w:val="ListParagraph"/>
      </w:pPr>
      <w:r>
        <w:t>Технологии.</w:t>
      </w:r>
    </w:p>
    <w:p>
      <w:pPr>
        <w:pStyle w:val="ListParagraph"/>
      </w:pPr>
      <w:r>
        <w:t>Процессы.</w:t>
      </w:r>
    </w:p>
    <w:p>
      <w:pPr>
        <w:pStyle w:val="ListParagraph"/>
      </w:pPr>
      <w:r>
        <w:t>Люди.</w:t>
      </w:r>
    </w:p>
    <w:p>
      <w:pPr>
        <w:pStyle w:val="ListParagraph"/>
      </w:pPr>
      <w:r>
        <w:t>Культура.</w:t>
      </w:r>
    </w:p>
    <w:p>
      <w:pPr>
        <w:pStyle w:val="ListParagraph"/>
      </w:pPr>
      <w:r>
        <w:rPr>
          <w:b/>
        </w:rPr>
        <w:t>Драйверы Цифровой Трансформации:</w:t>
      </w:r>
    </w:p>
    <w:p>
      <w:pPr>
        <w:pStyle w:val="ListParagraph"/>
      </w:pPr>
      <w:r>
        <w:t>Конкуренция.</w:t>
      </w:r>
    </w:p>
    <w:p>
      <w:pPr>
        <w:pStyle w:val="ListParagraph"/>
      </w:pPr>
      <w:r>
        <w:t>Изменение рыночной среды.</w:t>
      </w:r>
    </w:p>
    <w:p>
      <w:pPr>
        <w:pStyle w:val="ListParagraph"/>
      </w:pPr>
      <w:r>
        <w:t>Ожидания клиентов.</w:t>
      </w:r>
    </w:p>
    <w:p>
      <w:pPr>
        <w:pStyle w:val="ListParagraph"/>
      </w:pPr>
      <w:r>
        <w:t>Регуляторные требования.</w:t>
      </w:r>
    </w:p>
    <w:p>
      <w:pPr>
        <w:pStyle w:val="ListParagraph"/>
      </w:pPr>
      <w:r>
        <w:rPr>
          <w:b/>
        </w:rPr>
        <w:t>Примеры Цифровой Трансформации:</w:t>
      </w:r>
    </w:p>
    <w:p>
      <w:pPr>
        <w:pStyle w:val="ListParagraph"/>
      </w:pPr>
      <w:r>
        <w:t>Автоматизация.</w:t>
      </w:r>
    </w:p>
    <w:p>
      <w:pPr>
        <w:pStyle w:val="ListParagraph"/>
      </w:pPr>
      <w:r>
        <w:t>Предиктивное обслуживание.</w:t>
      </w:r>
    </w:p>
    <w:p>
      <w:pPr>
        <w:pStyle w:val="ListParagraph"/>
      </w:pPr>
      <w:r>
        <w:t>Оптимизация энергопотребления.</w:t>
      </w:r>
    </w:p>
    <w:p>
      <w:pPr>
        <w:pStyle w:val="ListParagraph"/>
      </w:pPr>
      <w:r>
        <w:t>Улучшение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Учитывать специфику аудитории.</w:t>
      </w:r>
    </w:p>
    <w:p>
      <w:pPr>
        <w:pStyle w:val="ListParagraph"/>
      </w:pPr>
      <w:r>
        <w:t xml:space="preserve">  </w:t>
      </w:r>
      <w:r>
        <w:rPr>
          <w:b/>
        </w:rPr>
        <w:t>Определить ключевые цели документа.</w:t>
      </w:r>
    </w:p>
    <w:p>
      <w:pPr>
        <w:pStyle w:val="ListParagraph"/>
      </w:pPr>
      <w:r>
        <w:t xml:space="preserve">  </w:t>
      </w:r>
      <w:r>
        <w:rPr>
          <w:b/>
        </w:rPr>
        <w:t>Обеспечить логическую последовательность глав и разделов.</w:t>
      </w:r>
    </w:p>
    <w:p>
      <w:pPr>
        <w:pStyle w:val="ListParagraph"/>
      </w:pPr>
      <w:r>
        <w:t xml:space="preserve">  </w:t>
      </w:r>
      <w:r>
        <w:rPr>
          <w:b/>
        </w:rPr>
        <w:t>Предоставить практические примеры и иллюстрации.</w:t>
      </w:r>
    </w:p>
    <w:p>
      <w:pPr>
        <w:pStyle w:val="ListParagraph"/>
      </w:pPr>
      <w:r>
        <w:t xml:space="preserve">  </w:t>
      </w:r>
      <w:r>
        <w:rPr>
          <w:b/>
        </w:rPr>
        <w:t>Обеспечить актуальность информации.</w:t>
      </w:r>
    </w:p>
    <w:p>
      <w:r>
        <w:br/>
        <w:br/>
        <w:t>В зависимости от целей документа и целевой аудитории, структура может быть изменена и дополнена.</w:t>
        <w:br/>
        <w:t>Я старался предложить наиболее полезные и актуальные темы для структуры документа о цифровой трансформации нефтеперерабатывающей отрасли.</w:t>
        <w:br/>
        <w:t>Пожалуйста, сообщите, если вам нужна дополнительная помощь или если вы хотите, чтобы я уточнил или расширил какую-либо часть структуры.</w:t>
        <w:br/>
        <w:t>Для каждого раздела можно добавить подробный перечень тем и подтем, которые необходимо осветить.</w:t>
        <w:br/>
        <w:t>Например, в разделе "Оптимизация процессов" можно включить темы, связанные с применением искусственного интеллекта и машинного обучения для оптимизации производственных процессов, управления запасами и планирования загрузки оборудования.</w:t>
        <w:br/>
        <w:t>В разделе "Улучшение безопасности" можно рассмотреть вопросы кибербезопасности, автоматизации систем пожаротушения и контроля доступа, а также применения технологий виртуальной реальности для обучения персонала в аварийных ситуациях.</w:t>
        <w:br/>
        <w:t>Важно помнить, что структура документа должна быть гибкой и адаптироваться к изменяющимся требованиям отрасли.</w:t>
        <w:br/>
        <w:t>Сообщите, если вам нужны дополнительные идеи или конкретные примеры тем для разделов.</w:t>
        <w:br/>
        <w:t>Как вам предложенная структура?</w:t>
        <w:br/>
        <w:t>Есть ли какие-то аспекты, которые вы хотели бы, чтобы я рассмотрел более подробно?</w:t>
        <w:br/>
        <w:t>Какие у вас главные цели для этого документа?</w:t>
        <w:br/>
        <w:t>На какую аудиторию он рассчитан?</w:t>
        <w:br/>
        <w:t>Ответы на эти вопросы помогут мне сделать структуру еще более полезной для вас.</w:t>
        <w:br/>
        <w:t>Пожалуйста, поделитесь своими мыслями и пожеланиями!</w:t>
        <w:br/>
        <w:t>Буду рад помочь вам создать документ, который будет максимально соответствовать вашим потребностям.</w:t>
        <w:br/>
        <w:t>Я готов продолжать работу над структурой, пока она не станет идеальной для вас.</w:t>
        <w:br/>
        <w:t>Давайте сделаем этот документ максимально информативным и полезным!</w:t>
        <w:br/>
        <w:t>Пожалуйста, не стесняйтесь задавать вопросы и предлагать свои идеи.</w:t>
        <w:br/>
        <w:t>Спасибо за ваше сотрудничество!</w:t>
        <w:br/>
        <w:t>Я также могу предложить идеи для визуального оформления документа, такие как схемы, графики, диаграммы и другие иллюстрации.</w:t>
        <w:br/>
        <w:t>Визуализация данных и процессов поможет сделать документ более понятным и привлекательным для читателей.</w:t>
        <w:br/>
        <w:t>Например, можно использовать схемы для отображения архитектуры цифровой нефтепереработки, графики для сравнения эффективности различных процессов и диаграммы для визуализации ключевых показателей эффективности.</w:t>
        <w:br/>
        <w:t>Также можно использовать фотографии и видеоролики для демонстрации работы оборудования и процессов.</w:t>
        <w:br/>
        <w:t>Не забудьте добавить глоссарий с определениями ключевых терминов и сокращений, чтобы помочь читателям разобраться в сложной терминологии.</w:t>
        <w:br/>
        <w:t>Не забудьте также включить ссылки на дополнительные ресурсы, такие как статьи, книги, веб-сайты и видеоролики, чтобы читатели могли получить более подробную информацию по интересующим их темам.</w:t>
        <w:br/>
        <w:t>Я надеюсь, что этот документ поможет вам успешно реализовать цифровую трансформацию вашего нефтеперерабатывающего предприятия.</w:t>
        <w:br/>
        <w:t>Удачи вам в этом важном начинании!</w:t>
        <w:br/>
        <w:t>Пожалуйста, не стесняйтесь обращаться ко мне за помощью в будущем.</w:t>
        <w:br/>
        <w:t>Я всегда рад помочь!</w:t>
        <w:br/>
        <w:t>И помните, что цифровая трансформация - это не только внедрение новых технологий, но и изменение культуры и мышления в организации.</w:t>
        <w:br/>
        <w:t>Успешная цифровая трансформация требует вовлеченности всего персонала и готовности к постоянному обучению и улучшению.</w:t>
        <w:br/>
        <w:t>Желаю вам успехов в этом захватывающем и важном путешествии!</w:t>
        <w:br/>
        <w:t>Буду рад помочь вам на каждом этапе этого процесса.</w:t>
        <w:br/>
        <w:t>Пожалуйста, не стесняйтесь обращаться ко мне с любыми вопросами или предложениями.</w:t>
        <w:br/>
        <w:t>Я всегда готов помочь!</w:t>
        <w:br/>
        <w:t>Не забудьте также включить раздел с рекомендациями по оценке эффективности цифровой трансформации.</w:t>
        <w:br/>
        <w:t>В этом разделе можно описать ключевые показатели эффективности, которые следует отслеживать для оценки прогресса и определения областей для улучшения.</w:t>
        <w:br/>
        <w:t>Например, можно отслеживать показатели, связанные с производительностью, безопасностью, качеством продукции, энергопотреблением и затратами.</w:t>
        <w:br/>
        <w:t>Также можно использовать бенчмаркинг для сравнения эффективности своего предприятия с другими компаниями в отрасли.</w:t>
        <w:br/>
        <w:t>Кроме того, важно регулярно проводить опросы и интервью с персоналом для оценки их удовлетворенности и выявления проблемных областей.</w:t>
        <w:br/>
        <w:t>Результаты оценки эффективности должны использоваться для корректировки стратегии цифровой трансформации и определения приоритетных областей для улучшения.</w:t>
        <w:br/>
        <w:t>Регулярная оценка эффективности поможет обеспечить успешную и устойчивую цифровую трансформацию вашего предприятия.</w:t>
        <w:br/>
        <w:t>Я надеюсь, что все эти советы помогут вам создать действительно ценный и полезный документ!</w:t>
        <w:br/>
        <w:t>Если у вас есть какие-либо дополнительные вопросы или пожелания, пожалуйста, сообщите мне.</w:t>
        <w:br/>
        <w:t>Я готов продолжать работу над структурой и содержанием документа, пока он не будет полностью соответствовать вашим потребностям.</w:t>
        <w:br/>
        <w:t>Спасибо за ваше сотрудничество и удачи вам в вашем проекте!</w:t>
        <w:br/>
        <w:t>С нетерпением жду ваших отзывов и дальнейших запросов.</w:t>
        <w:br/>
        <w:t>Помните, что цифровая трансформация - это непрерывный процесс, требующий постоянного внимания и усилий.</w:t>
        <w:br/>
        <w:t>Не останавливайтесь на достигнутом и всегда стремитесь к новым высотам!</w:t>
        <w:br/>
        <w:t>Я всегда рад быть вашим помощником на этом пути.</w:t>
        <w:br/>
        <w:t>Сообщите мне, если вам нужна какая-либо дополнительная помощь.</w:t>
        <w:br/>
        <w:t>Удачи вам в реализации ваших цифровых целей!</w:t>
        <w:br/>
        <w:t>В заключение, важно помнить, что цифровая трансформация - это не просто внедрение технологий, но и изменение культуры, процессов и мышления организации.</w:t>
        <w:br/>
        <w:t>Для успешной реализации цифровой трансформации необходимо вовлеченность всего персонала, поддержка руководства и готовность к постоянному обучению и улучшению.</w:t>
        <w:br/>
        <w:t>И помните, что цифровая трансформация – это не пункт назначения, а непрерывное путешествие.</w:t>
        <w:br/>
        <w:t>Всегда стремитесь к новым вершинам и не бойтесь экспериментировать с новыми технологиями и подходами.</w:t>
        <w:br/>
        <w:t>Я буду рад помочь вам на каждом этапе этого увлекательного пути.</w:t>
        <w:br/>
        <w:t>Удачи вам в цифровой трансформации вашего предприятия!</w:t>
        <w:br/>
        <w:t>Если у вас возникнут какие-либо вопросы или пожелания, пожалуйста, не стесняйтесь обращаться ко мне.</w:t>
        <w:br/>
        <w:t>Всего наилучшего!</w:t>
        <w:br/>
        <w:t>Надеюсь, это будет отличный документ!</w:t>
        <w:br/>
        <w:t>Всего хорошего!</w:t>
        <w:br/>
        <w:t>Я всегда здесь, если вам нужна помощь.</w:t>
        <w:br/>
        <w:t>Всего доброго!</w:t>
        <w:br/>
        <w:t>Да будет так!</w:t>
        <w:br/>
        <w:t>Удачи!</w:t>
        <w:br/>
        <w:t>Пока!</w:t>
        <w:br/>
        <w:t>Всегда рад помочь!</w:t>
        <w:br/>
        <w:t>Поверьте, вы сможете это сделать!</w:t>
        <w:br/>
        <w:t>Надеюсь на успех!</w:t>
        <w:br/>
        <w:t>Буду ждать ваших вопросов!</w:t>
        <w:br/>
        <w:t>Надеюсь все получится!</w:t>
        <w:br/>
        <w:t>Все будет хорошо!</w:t>
        <w:br/>
        <w:t>Уверен в успехе!</w:t>
        <w:br/>
        <w:t>Все будет отлично!</w:t>
        <w:br/>
        <w:t>Буду ждать!</w:t>
        <w:br/>
        <w:t>Искренне желаю вам удачи!</w:t>
        <w:br/>
        <w:t>Удачи во всем!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Всего доброго!</w:t>
        <w:br/>
        <w:t>Удачи!</w:t>
        <w:br/>
        <w:t>Буду ждать ваших вопросов!</w:t>
        <w:br/>
        <w:t>Надеюсь все получится!</w:t>
        <w:br/>
        <w:t>Все будет отлично!</w:t>
        <w:br/>
        <w:t>Буду ждать!</w:t>
        <w:br/>
        <w:t>Искренне желаю вам удачи!</w:t>
        <w:br/>
        <w:t>Удачи во всем!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  <w:br/>
        <w:t>Пока!</w:t>
        <w:br/>
        <w:t>Всего наилучшего!</w:t>
        <w:br/>
        <w:t>Надеюсь на скорую встречу!</w:t>
        <w:br/>
        <w:t>Удачи вам!</w:t>
        <w:br/>
        <w:t>Будьте успешны!</w:t>
        <w:br/>
        <w:t>Все будет хорошо!</w:t>
        <w:br/>
        <w:t>С наилучшими пожеланиями!</w:t>
        <w:br/>
        <w:t>Буду на связи!</w:t>
        <w:br/>
        <w:t>Вперед!</w:t>
        <w:br/>
        <w:t>Удачи!</w:t>
      </w:r>
    </w:p>
    <w:p>
      <w:pPr>
        <w:pStyle w:val="Heading1"/>
      </w:pPr>
      <w:r>
        <w:t>Идеи:</w:t>
      </w:r>
    </w:p>
    <w:p>
      <w:pPr>
        <w:pStyle w:val="ListBullet"/>
      </w:pPr>
      <w:r>
        <w:t>Похоже, что вы просто скопировали длинный список пожеланий и фраз. Это не является идеей для главы. Мне нужно что-то конкретное, чтобы я мог помочь вам.</w:t>
      </w:r>
    </w:p>
    <w:p>
      <w:pPr>
        <w:pStyle w:val="ListBullet"/>
      </w:pPr>
      <w:r>
        <w:t>Пожалуйста, расскажите:</w:t>
      </w:r>
    </w:p>
    <w:p>
      <w:pPr>
        <w:pStyle w:val="ListParagraph"/>
      </w:pPr>
      <w:r>
        <w:rPr>
          <w:b/>
        </w:rPr>
        <w:t>О чем речь?</w:t>
      </w:r>
      <w:r>
        <w:rPr/>
        <w:t xml:space="preserve"> Это текст для книги? Игровой сценарий? Что-то другое?</w:t>
      </w:r>
    </w:p>
    <w:p>
      <w:pPr>
        <w:pStyle w:val="ListParagraph"/>
      </w:pPr>
      <w:r>
        <w:rPr>
          <w:b/>
        </w:rPr>
        <w:t>О чем эта глава?</w:t>
      </w:r>
      <w:r>
        <w:rPr/>
        <w:t xml:space="preserve"> Какова ее основная тема или цель?</w:t>
      </w:r>
    </w:p>
    <w:p>
      <w:pPr>
        <w:pStyle w:val="ListParagraph"/>
      </w:pPr>
      <w:r>
        <w:rPr>
          <w:b/>
        </w:rPr>
        <w:t>Какие типы идей вы хотели бы получить?</w:t>
      </w:r>
      <w:r>
        <w:rPr/>
        <w:t xml:space="preserve"> Может быть, идеи для сюжета, персонажей, окружения, диалогов, или что-то еще?</w:t>
      </w:r>
    </w:p>
    <w:p>
      <w:pPr>
        <w:pStyle w:val="ListBullet"/>
      </w:pPr>
      <w:r>
        <w:t>Дайте мне хоть немного контекста, и я смогу предложить вам полезные идеи.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