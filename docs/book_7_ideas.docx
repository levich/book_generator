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Цифровое проектирование. От цифрового кульмана к информационной модели</w:t>
      </w:r>
    </w:p>
    <w:p>
      <w:r>
        <w:br w:type="page"/>
      </w:r>
    </w:p>
    <w:p>
      <w:pPr>
        <w:pStyle w:val="Heading1"/>
      </w:pPr>
      <w:r>
        <w:t>Введение:  Обзор цифровизации нефтепереработки, роль цифрового проектирования, преимущества и структура книги.</w:t>
      </w:r>
    </w:p>
    <w:p>
      <w:pPr>
        <w:pStyle w:val="Heading2"/>
      </w:pPr>
      <w:r>
        <w:t>Структура Главы: Введение</w:t>
      </w:r>
    </w:p>
    <w:p>
      <w:r>
        <w:t>**I. Общий контекст цифровизации нефтепереработки**</w:t>
      </w:r>
    </w:p>
    <w:p>
      <w:pPr>
        <w:pStyle w:val="ListParagraph"/>
      </w:pPr>
      <w:r>
        <w:t xml:space="preserve">  Глобальные тренды цифровой трансформации в промышленности.</w:t>
      </w:r>
    </w:p>
    <w:p>
      <w:pPr>
        <w:pStyle w:val="ListParagraph"/>
      </w:pPr>
      <w:r>
        <w:t xml:space="preserve">  Примеры успешной цифровизации в других отраслях (автомобилестроение, авиастроение).</w:t>
      </w:r>
    </w:p>
    <w:p>
      <w:pPr>
        <w:pStyle w:val="ListParagraph"/>
      </w:pPr>
      <w:r>
        <w:t xml:space="preserve">  Драйверы цифровизации в нефтепереработке (повышение эффективности, снижение затрат, экологические требования).</w:t>
      </w:r>
    </w:p>
    <w:p>
      <w:pPr>
        <w:pStyle w:val="ListParagraph"/>
      </w:pPr>
      <w:r>
        <w:t xml:space="preserve">  Специфика нефтеперерабатывающей отрасли и ее влияние на требования к цифровым технологиям.</w:t>
      </w:r>
    </w:p>
    <w:p>
      <w:pPr>
        <w:pStyle w:val="ListParagraph"/>
      </w:pPr>
      <w:r>
        <w:t xml:space="preserve">  Высокая капиталоемкость проектов.</w:t>
      </w:r>
    </w:p>
    <w:p>
      <w:pPr>
        <w:pStyle w:val="ListParagraph"/>
      </w:pPr>
      <w:r>
        <w:t xml:space="preserve">  Строгие требования к безопасности и надежности.</w:t>
      </w:r>
    </w:p>
    <w:p>
      <w:pPr>
        <w:pStyle w:val="ListParagraph"/>
      </w:pPr>
      <w:r>
        <w:t xml:space="preserve">  Длительный жизненный цикл объектов.</w:t>
      </w:r>
    </w:p>
    <w:p>
      <w:pPr>
        <w:pStyle w:val="ListParagraph"/>
      </w:pPr>
      <w:r>
        <w:t xml:space="preserve">  Роль цифровизации в повышении конкурентоспособности нефтеперерабатывающих предприятий.</w:t>
      </w:r>
    </w:p>
    <w:p>
      <w:pPr>
        <w:pStyle w:val="ListParagraph"/>
      </w:pPr>
      <w:r>
        <w:t xml:space="preserve">  Оптимизация производственных процессов.</w:t>
      </w:r>
    </w:p>
    <w:p>
      <w:pPr>
        <w:pStyle w:val="ListParagraph"/>
      </w:pPr>
      <w:r>
        <w:t xml:space="preserve">  Сокращение сроков реализации проектов.</w:t>
      </w:r>
    </w:p>
    <w:p>
      <w:pPr>
        <w:pStyle w:val="ListParagraph"/>
      </w:pPr>
      <w:r>
        <w:t xml:space="preserve">  Улучшение качества продукции.</w:t>
      </w:r>
    </w:p>
    <w:p>
      <w:pPr>
        <w:pStyle w:val="ListParagraph"/>
      </w:pPr>
      <w:r>
        <w:t xml:space="preserve">  Взаимосвязь между цифровым проектированием и другими цифровыми технологиями (IIoT, Big Data, AI/ML).</w:t>
      </w:r>
    </w:p>
    <w:p>
      <w:pPr>
        <w:pStyle w:val="ListParagraph"/>
      </w:pPr>
      <w:r>
        <w:t xml:space="preserve">  Как данные, полученные в процессе проектирования, могут быть использованы для оптимизации производственных процессов.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автоматизации проектирования и анализа данных.</w:t>
      </w:r>
    </w:p>
    <w:p>
      <w:pPr>
        <w:pStyle w:val="ListParagraph"/>
      </w:pPr>
      <w:r>
        <w:t xml:space="preserve">  Преимущества цифрового проектирования по сравнению с традиционными методами проектирования.</w:t>
      </w:r>
    </w:p>
    <w:p>
      <w:pPr>
        <w:pStyle w:val="ListParagraph"/>
      </w:pPr>
      <w:r>
        <w:t xml:space="preserve">  Повышение точности и качества проектирования.</w:t>
      </w:r>
    </w:p>
    <w:p>
      <w:pPr>
        <w:pStyle w:val="ListParagraph"/>
      </w:pPr>
      <w:r>
        <w:t xml:space="preserve">  Сокращение сроков проектирования.</w:t>
      </w:r>
    </w:p>
    <w:p>
      <w:pPr>
        <w:pStyle w:val="ListParagraph"/>
      </w:pPr>
      <w:r>
        <w:t xml:space="preserve">  Снижение затрат на проектирование.</w:t>
      </w:r>
    </w:p>
    <w:p>
      <w:pPr>
        <w:pStyle w:val="ListParagraph"/>
      </w:pPr>
      <w:r>
        <w:t xml:space="preserve">  Этапы жизненного цикла нефтеперерабатывающего предприятия и роль цифрового проектирования на каждом этапе.</w:t>
      </w:r>
    </w:p>
    <w:p>
      <w:pPr>
        <w:pStyle w:val="ListParagraph"/>
      </w:pPr>
      <w:r>
        <w:t xml:space="preserve">  Концептуальное проектирование.</w:t>
      </w:r>
    </w:p>
    <w:p>
      <w:pPr>
        <w:pStyle w:val="ListParagraph"/>
      </w:pPr>
      <w:r>
        <w:t xml:space="preserve">  Детальное проектирование.</w:t>
      </w:r>
    </w:p>
    <w:p>
      <w:pPr>
        <w:pStyle w:val="ListParagraph"/>
      </w:pPr>
      <w:r>
        <w:t xml:space="preserve">  Строительство и монтаж.</w:t>
      </w:r>
    </w:p>
    <w:p>
      <w:pPr>
        <w:pStyle w:val="ListParagraph"/>
      </w:pPr>
      <w:r>
        <w:t xml:space="preserve">  Эксплуатация и обслуживание.</w:t>
      </w:r>
    </w:p>
    <w:p>
      <w:pPr>
        <w:pStyle w:val="ListParagraph"/>
      </w:pPr>
      <w:r>
        <w:t xml:space="preserve">  Демонтаж и утилизация.</w:t>
      </w:r>
    </w:p>
    <w:p>
      <w:pPr>
        <w:pStyle w:val="ListParagraph"/>
      </w:pPr>
      <w:r>
        <w:t xml:space="preserve">  CAD-системы: функциональность, возможности, выбор оптимальной системы.</w:t>
      </w:r>
    </w:p>
    <w:p>
      <w:pPr>
        <w:pStyle w:val="ListParagraph"/>
      </w:pPr>
      <w:r>
        <w:t xml:space="preserve">  Обзор популярных CAD-систем (AutoCAD, SolidWorks, CATIA, Inventor).</w:t>
      </w:r>
    </w:p>
    <w:p>
      <w:pPr>
        <w:pStyle w:val="ListParagraph"/>
      </w:pPr>
      <w:r>
        <w:t xml:space="preserve">  Сравнение функциональных возможностей и стоимости.</w:t>
      </w:r>
    </w:p>
    <w:p>
      <w:pPr>
        <w:pStyle w:val="ListParagraph"/>
      </w:pPr>
      <w:r>
        <w:t xml:space="preserve">  BIM (Building Information Modeling): принципы работы, преимущества, стандарты.</w:t>
      </w:r>
    </w:p>
    <w:p>
      <w:pPr>
        <w:pStyle w:val="ListParagraph"/>
      </w:pPr>
      <w:r>
        <w:t xml:space="preserve">  Что такое BIM и чем он отличается от традиционного CAD.</w:t>
      </w:r>
    </w:p>
    <w:p>
      <w:pPr>
        <w:pStyle w:val="ListParagraph"/>
      </w:pPr>
      <w:r>
        <w:t xml:space="preserve">  Уровни зрелости BIM (LoD) и их применение в нефтепереработке.</w:t>
      </w:r>
    </w:p>
    <w:p>
      <w:pPr>
        <w:pStyle w:val="ListParagraph"/>
      </w:pPr>
      <w:r>
        <w:t xml:space="preserve">  Системы управления данными о проекте (PDM) и их интеграция с CAD/BIM.</w:t>
      </w:r>
    </w:p>
    <w:p>
      <w:pPr>
        <w:pStyle w:val="ListParagraph"/>
      </w:pPr>
      <w:r>
        <w:t xml:space="preserve">  Преимущества использования PDM для управления информацией о проекте.</w:t>
      </w:r>
    </w:p>
    <w:p>
      <w:pPr>
        <w:pStyle w:val="ListParagraph"/>
      </w:pPr>
      <w:r>
        <w:t xml:space="preserve">  Интеграция PDM с CAD/BIM для обеспечения согласованности данных.</w:t>
      </w:r>
    </w:p>
    <w:p>
      <w:pPr>
        <w:pStyle w:val="ListParagraph"/>
      </w:pPr>
      <w:r>
        <w:t xml:space="preserve">  Облачные технологии и их роль в цифровом проектировании.</w:t>
      </w:r>
    </w:p>
    <w:p>
      <w:pPr>
        <w:pStyle w:val="ListParagraph"/>
      </w:pPr>
      <w:r>
        <w:t xml:space="preserve">  Преимущества использования облачных решений для совместной работы над проектами.</w:t>
      </w:r>
    </w:p>
    <w:p>
      <w:pPr>
        <w:pStyle w:val="ListParagraph"/>
      </w:pPr>
      <w:r>
        <w:t xml:space="preserve">  Обзор популярных облачных платформ для цифрового проектирования.</w:t>
      </w:r>
    </w:p>
    <w:p>
      <w:pPr>
        <w:pStyle w:val="ListParagraph"/>
      </w:pPr>
      <w:r>
        <w:t xml:space="preserve">  Определение целевой аудитории книги.</w:t>
      </w:r>
    </w:p>
    <w:p>
      <w:pPr>
        <w:pStyle w:val="ListParagraph"/>
      </w:pPr>
      <w:r>
        <w:t xml:space="preserve">  Основные цели книги: ознакомить читателя с принципами и технологиями цифрового проектирования, предоставить практические рекомендации по внедрению цифровых технологий в нефтепереработке.</w:t>
      </w:r>
    </w:p>
    <w:p>
      <w:pPr>
        <w:pStyle w:val="ListParagraph"/>
      </w:pPr>
      <w:r>
        <w:t xml:space="preserve">  Обзор структуры книги: описание каждой главы и ее основной темы.</w:t>
      </w:r>
    </w:p>
    <w:p>
      <w:pPr>
        <w:pStyle w:val="ListParagraph"/>
      </w:pPr>
      <w:r>
        <w:t xml:space="preserve">  Рекомендации по использованию книги: как найти нужную информацию, как использовать практические примеры и рекомендации.</w:t>
      </w:r>
    </w:p>
    <w:p>
      <w:pPr>
        <w:pStyle w:val="ListParagraph"/>
      </w:pPr>
      <w:r>
        <w:t xml:space="preserve">  Приглашение к сотрудничеству и обратной связи.</w:t>
      </w:r>
    </w:p>
    <w:p>
      <w:pPr>
        <w:pStyle w:val="Heading1"/>
      </w:pPr>
      <w:r>
        <w:t>Идеи:</w:t>
      </w:r>
    </w:p>
    <w:p>
      <w:pPr>
        <w:pStyle w:val="ListBullet"/>
      </w:pPr>
      <w:r>
        <w:t>Цифровизация нефтепереработки: глобальные тренды и вызовы</w:t>
      </w:r>
    </w:p>
    <w:p>
      <w:pPr>
        <w:pStyle w:val="ListBullet"/>
      </w:pPr>
      <w:r>
        <w:t>Специфика нефтеперерабатывающей отрасли и ее влияние на требования к цифровым технологиям</w:t>
      </w:r>
    </w:p>
    <w:p>
      <w:pPr>
        <w:pStyle w:val="ListBullet"/>
      </w:pPr>
      <w:r>
        <w:t>Роль цифрового проектирования в повышении конкурентоспособности нефтеперерабатывающих предприятий</w:t>
      </w:r>
    </w:p>
    <w:p>
      <w:pPr>
        <w:pStyle w:val="ListBullet"/>
      </w:pPr>
      <w:r>
        <w:t>Взаимосвязь цифрового проектирования с другими цифровыми технологиями (IIoT, Big Data, AI/ML)</w:t>
      </w:r>
    </w:p>
    <w:p>
      <w:pPr>
        <w:pStyle w:val="ListBullet"/>
      </w:pPr>
      <w:r>
        <w:t>Преимущества цифрового проектирования перед традиционными методами</w:t>
      </w:r>
    </w:p>
    <w:p>
      <w:pPr>
        <w:pStyle w:val="ListBullet"/>
      </w:pPr>
      <w:r>
        <w:t>Этапы жизненного цикла нефтеперерабатывающего предприятия и роль цифрового проектирования на каждом этапе</w:t>
      </w:r>
    </w:p>
    <w:p>
      <w:pPr>
        <w:pStyle w:val="ListBullet"/>
      </w:pPr>
      <w:r>
        <w:t>Обзор функциональности и возможностей современных CAD-систем</w:t>
      </w:r>
    </w:p>
    <w:p>
      <w:pPr>
        <w:pStyle w:val="ListBullet"/>
      </w:pPr>
      <w:r>
        <w:t>Различия между CAD и BIM, преимущества использования BIM в нефтепереработке</w:t>
      </w:r>
    </w:p>
    <w:p>
      <w:pPr>
        <w:pStyle w:val="ListBullet"/>
      </w:pPr>
      <w:r>
        <w:t>Уровни зрелости BIM (LoD) и их применимость в нефтепереработке</w:t>
      </w:r>
    </w:p>
    <w:p>
      <w:pPr>
        <w:pStyle w:val="ListBullet"/>
      </w:pPr>
      <w:r>
        <w:t>Преимущества внедрения систем управления данными о проекте (PDM)</w:t>
      </w:r>
    </w:p>
    <w:p>
      <w:pPr>
        <w:pStyle w:val="ListBullet"/>
      </w:pPr>
      <w:r>
        <w:t>Интеграция PDM с CAD/BIM для обеспечения целостности данных</w:t>
      </w:r>
    </w:p>
    <w:p>
      <w:pPr>
        <w:pStyle w:val="ListBullet"/>
      </w:pPr>
      <w:r>
        <w:t>Роль облачных технологий в цифровом проектировании нефтеперерабатывающих объектов</w:t>
      </w:r>
    </w:p>
    <w:p>
      <w:pPr>
        <w:pStyle w:val="ListBullet"/>
      </w:pPr>
      <w:r>
        <w:t>Целевая аудитория книги и ее основная цель</w:t>
      </w:r>
    </w:p>
    <w:p>
      <w:pPr>
        <w:pStyle w:val="ListBullet"/>
      </w:pPr>
      <w:r>
        <w:t>Обзор структуры книги и основных тем каждой главы</w:t>
      </w:r>
    </w:p>
    <w:p>
      <w:pPr>
        <w:pStyle w:val="ListBullet"/>
      </w:pPr>
      <w:r>
        <w:t>Рекомендации по эффективному использованию книги и ее материалов</w:t>
      </w:r>
    </w:p>
    <w:p>
      <w:pPr>
        <w:pStyle w:val="ListBullet"/>
      </w:pPr>
      <w:r>
        <w:t>Призыв к сотрудничеству и обратной связи от читателей.</w:t>
      </w:r>
    </w:p>
    <w:p>
      <w:r>
        <w:br w:type="page"/>
      </w:r>
    </w:p>
    <w:p>
      <w:pPr>
        <w:pStyle w:val="Heading1"/>
      </w:pPr>
      <w:r>
        <w:t>Глава 1:  Эволюция проектирования: от кульмана к CAD: Исторический обзор, развитие CAD-систем, переход к 3D-проектированию, основные понятия твердотельного моделирования.</w:t>
      </w:r>
    </w:p>
    <w:p>
      <w:pPr>
        <w:pStyle w:val="Heading2"/>
      </w:pPr>
      <w:r>
        <w:t>Структура Глава 1: Эволюция проектирования: от кульмана к CAD</w:t>
      </w:r>
    </w:p>
    <w:p>
      <w:r>
        <w:t>**I. Исторические корни проектирования: от ручных методов к первым инструментам**</w:t>
      </w:r>
    </w:p>
    <w:p>
      <w:pPr>
        <w:pStyle w:val="ListParagraph"/>
      </w:pPr>
      <w:r>
        <w:t xml:space="preserve">  </w:t>
      </w:r>
      <w:r>
        <w:rPr>
          <w:b/>
        </w:rPr>
        <w:t>A. Доиндустриальная эпоха: Ручное проектирование и черчение</w:t>
      </w:r>
    </w:p>
    <w:p>
      <w:pPr>
        <w:pStyle w:val="ListParagraph"/>
      </w:pPr>
      <w:r>
        <w:t xml:space="preserve">  1.  Описание процесса: использование кульмана, циркуля, линейки, бумаги и чернил.</w:t>
      </w:r>
    </w:p>
    <w:p>
      <w:pPr>
        <w:pStyle w:val="ListParagraph"/>
      </w:pPr>
      <w:r>
        <w:t xml:space="preserve">  2.  Ограничения: трудоемкость, низкая точность, сложность внесения изменений, отсутствие стандартизации.</w:t>
      </w:r>
    </w:p>
    <w:p>
      <w:pPr>
        <w:pStyle w:val="ListParagraph"/>
      </w:pPr>
      <w:r>
        <w:t xml:space="preserve">  3.  Примеры: Ручные чертежи зданий, механизмов,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B. Появление первых инструментов и стандартизации</w:t>
      </w:r>
    </w:p>
    <w:p>
      <w:pPr>
        <w:pStyle w:val="ListParagraph"/>
      </w:pPr>
      <w:r>
        <w:t xml:space="preserve">  1.  Разработка более точных инструментов: появление метрологических стандартов и калибровки инструментов.</w:t>
      </w:r>
    </w:p>
    <w:p>
      <w:pPr>
        <w:pStyle w:val="ListParagraph"/>
      </w:pPr>
      <w:r>
        <w:t xml:space="preserve">  2.  Стандартизация чертежных элементов: Условные обозначения, масштабы, условные обозначения материалов.</w:t>
      </w:r>
    </w:p>
    <w:p>
      <w:pPr>
        <w:pStyle w:val="ListParagraph"/>
      </w:pPr>
      <w:r>
        <w:t xml:space="preserve">  3.  Развитие графической грамотности: Появление образовательных программ, развитие навыков черчения и визуализации.</w:t>
      </w:r>
    </w:p>
    <w:p>
      <w:pPr>
        <w:pStyle w:val="ListParagraph"/>
      </w:pPr>
      <w:r>
        <w:t xml:space="preserve">  </w:t>
      </w:r>
      <w:r>
        <w:rPr>
          <w:b/>
        </w:rPr>
        <w:t>A. Эра чертежных машин</w:t>
      </w:r>
    </w:p>
    <w:p>
      <w:pPr>
        <w:pStyle w:val="ListParagraph"/>
      </w:pPr>
      <w:r>
        <w:t xml:space="preserve">  1.  Описание принципа работы: Механические устройства для автоматизации выполнения типовых операций (проведение линий, окружностей, масштабирование).</w:t>
      </w:r>
    </w:p>
    <w:p>
      <w:pPr>
        <w:pStyle w:val="ListParagraph"/>
      </w:pPr>
      <w:r>
        <w:t xml:space="preserve">  2.  Преимущества: Повышение точности, ускорение процесса черчения, снижение трудоемкости.</w:t>
      </w:r>
    </w:p>
    <w:p>
      <w:pPr>
        <w:pStyle w:val="ListParagraph"/>
      </w:pPr>
      <w:r>
        <w:t xml:space="preserve">  3.  Ограничения: Сложность настройки, ограниченный функционал, невозможность внесения изменений в программу.</w:t>
      </w:r>
    </w:p>
    <w:p>
      <w:pPr>
        <w:pStyle w:val="ListParagraph"/>
      </w:pPr>
      <w:r>
        <w:t xml:space="preserve">  </w:t>
      </w:r>
      <w:r>
        <w:rPr>
          <w:b/>
        </w:rPr>
        <w:t>B. Появление аналоговых компьютеров для решения инженерных задач</w:t>
      </w:r>
    </w:p>
    <w:p>
      <w:pPr>
        <w:pStyle w:val="ListParagraph"/>
      </w:pPr>
      <w:r>
        <w:t xml:space="preserve">  1.  Принцип работы: Использование аналоговых схем для моделирования физических процессов и расчета параметров.</w:t>
      </w:r>
    </w:p>
    <w:p>
      <w:pPr>
        <w:pStyle w:val="ListParagraph"/>
      </w:pPr>
      <w:r>
        <w:t xml:space="preserve">  2.  Применение в проектировании: Расчет прочности конструкций, моделирование гидравлических систем, расчет электрических цепей.</w:t>
      </w:r>
    </w:p>
    <w:p>
      <w:pPr>
        <w:pStyle w:val="ListParagraph"/>
      </w:pPr>
      <w:r>
        <w:t xml:space="preserve">  3.  Ограничения: Низкая точность, сложность программирования, ограниченная область применения.</w:t>
      </w:r>
    </w:p>
    <w:p>
      <w:pPr>
        <w:pStyle w:val="ListParagraph"/>
      </w:pPr>
      <w:r>
        <w:t xml:space="preserve">  </w:t>
      </w:r>
      <w:r>
        <w:rPr>
          <w:b/>
        </w:rPr>
        <w:t>A. Появление первых CAD-систем</w:t>
      </w:r>
    </w:p>
    <w:p>
      <w:pPr>
        <w:pStyle w:val="ListParagraph"/>
      </w:pPr>
      <w:r>
        <w:t xml:space="preserve">  1.  Разработка интерактивных графических систем: Использование компьютерных дисплеев и устройств ввода для создания и редактирования чертежей.</w:t>
      </w:r>
    </w:p>
    <w:p>
      <w:pPr>
        <w:pStyle w:val="ListParagraph"/>
      </w:pPr>
      <w:r>
        <w:t xml:space="preserve">  2.  Разработка алгоритмов для геометрического моделирования: Создание математических моделей объектов и их визуализация на экране.</w:t>
      </w:r>
    </w:p>
    <w:p>
      <w:pPr>
        <w:pStyle w:val="ListParagraph"/>
      </w:pPr>
      <w:r>
        <w:t xml:space="preserve">  3.  Применение в проектировании: Создание 2D-чертежей, разработка принципиальных схем, моделирование простых объектов.</w:t>
      </w:r>
    </w:p>
    <w:p>
      <w:pPr>
        <w:pStyle w:val="ListParagraph"/>
      </w:pPr>
      <w:r>
        <w:t xml:space="preserve">  </w:t>
      </w:r>
      <w:r>
        <w:rPr>
          <w:b/>
        </w:rPr>
        <w:t>B. Эволюция CAD-систем: от 2D к 3D-моделированию</w:t>
      </w:r>
    </w:p>
    <w:p>
      <w:pPr>
        <w:pStyle w:val="ListParagraph"/>
      </w:pPr>
      <w:r>
        <w:t xml:space="preserve">  1.  Разработка алгоритмов для 3D-моделирования: Создание твердотельных моделей объектов с учетом их геометрических и физических свойств.</w:t>
      </w:r>
    </w:p>
    <w:p>
      <w:pPr>
        <w:pStyle w:val="ListParagraph"/>
      </w:pPr>
      <w:r>
        <w:t xml:space="preserve">  2.  Разработка программных инструментов для анализа и оптимизации 3D-моделей: Проверка на прочность, расчет аэродинамических характеристик, оптимизация веса и габаритов.</w:t>
      </w:r>
    </w:p>
    <w:p>
      <w:pPr>
        <w:pStyle w:val="ListParagraph"/>
      </w:pPr>
      <w:r>
        <w:t xml:space="preserve">  3.  Развитие стандартов обмена данными: Форматы файлов (DXF, DWG, STEP, IGES) для обеспечения совместимости между различными CAD-системами.</w:t>
      </w:r>
    </w:p>
    <w:p>
      <w:pPr>
        <w:pStyle w:val="ListParagraph"/>
      </w:pPr>
      <w:r>
        <w:t xml:space="preserve">  </w:t>
      </w:r>
      <w:r>
        <w:rPr>
          <w:b/>
        </w:rPr>
        <w:t>C. Современные CAD-системы: интеграция с другими технологиями</w:t>
      </w:r>
    </w:p>
    <w:p>
      <w:pPr>
        <w:pStyle w:val="ListParagraph"/>
      </w:pPr>
      <w:r>
        <w:t xml:space="preserve">  1.  Интеграция с CAE-системами (Computer-Aided Engineering): Проведение инженерных расчетов и анализов на основе 3D-моделей.</w:t>
      </w:r>
    </w:p>
    <w:p>
      <w:pPr>
        <w:pStyle w:val="ListParagraph"/>
      </w:pPr>
      <w:r>
        <w:t xml:space="preserve">  2.  Интеграция с CAM-системами (Computer-Aided Manufacturing): Автоматическое создание управляющих программ для станков с ЧПУ.</w:t>
      </w:r>
    </w:p>
    <w:p>
      <w:pPr>
        <w:pStyle w:val="ListParagraph"/>
      </w:pPr>
      <w:r>
        <w:t xml:space="preserve">  3.  Использование облачных технологий: Доступ к CAD-системам через интернет, совместная работа над проектами, хранение данных в облаке.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проектирования</w:t>
      </w:r>
    </w:p>
    <w:p>
      <w:pPr>
        <w:pStyle w:val="ListParagraph"/>
      </w:pPr>
      <w:r>
        <w:t xml:space="preserve">  1.  Сокращение сроков проектирования.</w:t>
      </w:r>
    </w:p>
    <w:p>
      <w:pPr>
        <w:pStyle w:val="ListParagraph"/>
      </w:pPr>
      <w:r>
        <w:t xml:space="preserve">  2.  Снижение затрат на проектирование.</w:t>
      </w:r>
    </w:p>
    <w:p>
      <w:pPr>
        <w:pStyle w:val="ListParagraph"/>
      </w:pPr>
      <w:r>
        <w:t xml:space="preserve">  3.  Повышение качества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B. Расширение возможностей инженерного творчества</w:t>
      </w:r>
    </w:p>
    <w:p>
      <w:pPr>
        <w:pStyle w:val="ListParagraph"/>
      </w:pPr>
      <w:r>
        <w:t xml:space="preserve">  1.  Возможность создания сложных и инновационных проектов.</w:t>
      </w:r>
    </w:p>
    <w:p>
      <w:pPr>
        <w:pStyle w:val="ListParagraph"/>
      </w:pPr>
      <w:r>
        <w:t xml:space="preserve">  2.  Возможность проведения виртуальных испытаний и экспериментов.</w:t>
      </w:r>
    </w:p>
    <w:p>
      <w:pPr>
        <w:pStyle w:val="ListParagraph"/>
      </w:pPr>
      <w:r>
        <w:t xml:space="preserve">  3.  Возможность автоматизации рутинных операций.</w:t>
      </w:r>
    </w:p>
    <w:p>
      <w:pPr>
        <w:pStyle w:val="ListParagraph"/>
      </w:pPr>
      <w:r>
        <w:t xml:space="preserve">  </w:t>
      </w:r>
      <w:r>
        <w:rPr>
          <w:b/>
        </w:rPr>
        <w:t>C. Требования к современному инженеру</w:t>
      </w:r>
    </w:p>
    <w:p>
      <w:pPr>
        <w:pStyle w:val="ListParagraph"/>
      </w:pPr>
      <w:r>
        <w:t xml:space="preserve">  1.  Знание принципов работы CAD-систем.</w:t>
      </w:r>
    </w:p>
    <w:p>
      <w:pPr>
        <w:pStyle w:val="ListParagraph"/>
      </w:pPr>
      <w:r>
        <w:t xml:space="preserve">  2.  Умение работать с 3D-моделями.</w:t>
      </w:r>
    </w:p>
    <w:p>
      <w:pPr>
        <w:pStyle w:val="ListParagraph"/>
      </w:pPr>
      <w:r>
        <w:t xml:space="preserve">  3.  Умение анализировать и интерпретировать данные.</w:t>
      </w:r>
    </w:p>
    <w:p>
      <w:pPr>
        <w:pStyle w:val="ListParagraph"/>
      </w:pPr>
      <w:r>
        <w:t xml:space="preserve">  4.  Креативное мышление и умение решать сложные задачи.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</w:t>
      </w:r>
    </w:p>
    <w:p>
      <w:pPr>
        <w:pStyle w:val="ListBullet"/>
      </w:pPr>
      <w:r>
        <w:t>Исторический контекст: Ручное проектирование в доиндустриальную эпоху, описание инструментов (кульман, циркуль, линейка) и ограничений (трудоемкость, точность, сложность изменений). Акцент на важности навыков ручного черчения.</w:t>
      </w:r>
    </w:p>
    <w:p>
      <w:pPr>
        <w:pStyle w:val="ListBullet"/>
      </w:pPr>
      <w:r>
        <w:t>Идея 2</w:t>
      </w:r>
    </w:p>
    <w:p>
      <w:pPr>
        <w:pStyle w:val="ListBullet"/>
      </w:pPr>
      <w:r>
        <w:t>Развитие инструментов и стандартизация в проектировании: Появление более точных инструментов, метрологические стандарты, калибровка. Введение условных обозначений и стандартов чертежных элементов.</w:t>
      </w:r>
    </w:p>
    <w:p>
      <w:pPr>
        <w:pStyle w:val="ListBullet"/>
      </w:pPr>
      <w:r>
        <w:t>Идея 3</w:t>
      </w:r>
    </w:p>
    <w:p>
      <w:pPr>
        <w:pStyle w:val="ListBullet"/>
      </w:pPr>
      <w:r>
        <w:t>Механизация проектирования: Принцип работы чертежных машин, их преимущества (точность, скорость) и ограничения (сложность настройки, функциональность).</w:t>
      </w:r>
    </w:p>
    <w:p>
      <w:pPr>
        <w:pStyle w:val="ListBullet"/>
      </w:pPr>
      <w:r>
        <w:t>Идея 4</w:t>
      </w:r>
    </w:p>
    <w:p>
      <w:pPr>
        <w:pStyle w:val="ListBullet"/>
      </w:pPr>
      <w:r>
        <w:t>Аналоговые компьютеры в проектировании: Принцип работы, применение для решения инженерных задач (прочность, гидравлика, электрические цепи), ограничения (точность, сложность программирования).</w:t>
      </w:r>
    </w:p>
    <w:p>
      <w:pPr>
        <w:pStyle w:val="ListBullet"/>
      </w:pPr>
      <w:r>
        <w:t>Идея 5</w:t>
      </w:r>
    </w:p>
    <w:p>
      <w:pPr>
        <w:pStyle w:val="ListBullet"/>
      </w:pPr>
      <w:r>
        <w:t>Появление первых CAD-систем: Разработка интерактивных графических систем, алгоритмы геометрического моделирования, применение для создания 2D-чертежей и простых объектов.</w:t>
      </w:r>
    </w:p>
    <w:p>
      <w:pPr>
        <w:pStyle w:val="ListBullet"/>
      </w:pPr>
      <w:r>
        <w:t>Идея 6</w:t>
      </w:r>
    </w:p>
    <w:p>
      <w:pPr>
        <w:pStyle w:val="ListBullet"/>
      </w:pPr>
      <w:r>
        <w:t>Эволюция от 2D к 3D-моделированию: Разработка алгоритмов для создания твердотельных моделей, программные инструменты для анализа и оптимизации.</w:t>
      </w:r>
    </w:p>
    <w:p>
      <w:pPr>
        <w:pStyle w:val="ListBullet"/>
      </w:pPr>
      <w:r>
        <w:t>Идея 7</w:t>
      </w:r>
    </w:p>
    <w:p>
      <w:pPr>
        <w:pStyle w:val="ListBullet"/>
      </w:pPr>
      <w:r>
        <w:t>Стандарты обмена данными: Форматы файлов (DXF, DWG, STEP, IGES) для обеспечения совместимости между CAD-системами.</w:t>
      </w:r>
    </w:p>
    <w:p>
      <w:pPr>
        <w:pStyle w:val="ListBullet"/>
      </w:pPr>
      <w:r>
        <w:t>Идея 8</w:t>
      </w:r>
    </w:p>
    <w:p>
      <w:pPr>
        <w:pStyle w:val="ListBullet"/>
      </w:pPr>
      <w:r>
        <w:t>Интеграция CAD с другими системами: Интеграция с CAE и CAM для инженерных расчетов, анализа и автоматизации производства.</w:t>
      </w:r>
    </w:p>
    <w:p>
      <w:pPr>
        <w:pStyle w:val="ListBullet"/>
      </w:pPr>
      <w:r>
        <w:t>Идея 9</w:t>
      </w:r>
    </w:p>
    <w:p>
      <w:pPr>
        <w:pStyle w:val="ListBullet"/>
      </w:pPr>
      <w:r>
        <w:t>Преимущества цифрового проектирования: Сокращение сроков, снижение затрат, повышение качества проектирования.</w:t>
      </w:r>
    </w:p>
    <w:p>
      <w:pPr>
        <w:pStyle w:val="ListBullet"/>
      </w:pPr>
      <w:r>
        <w:t>Идея 10</w:t>
      </w:r>
    </w:p>
    <w:p>
      <w:pPr>
        <w:pStyle w:val="ListBullet"/>
      </w:pPr>
      <w:r>
        <w:t>Влияние цифрового проектирования на инженерное творчество: Возможность создания сложных проектов, виртуальных испытаний и автоматизации рутинных операций.</w:t>
      </w:r>
    </w:p>
    <w:p>
      <w:pPr>
        <w:pStyle w:val="ListBullet"/>
      </w:pPr>
      <w:r>
        <w:t>Идея 11</w:t>
      </w:r>
    </w:p>
    <w:p>
      <w:pPr>
        <w:pStyle w:val="ListBullet"/>
      </w:pPr>
      <w:r>
        <w:t>Требования к современному инженеру: Знание CAD-систем, работа с 3D-моделями, анализ данных и креативное мышление.</w:t>
      </w:r>
    </w:p>
    <w:p>
      <w:pPr>
        <w:pStyle w:val="ListBullet"/>
      </w:pPr>
      <w:r>
        <w:t>Идея 12</w:t>
      </w:r>
    </w:p>
    <w:p>
      <w:pPr>
        <w:pStyle w:val="ListBullet"/>
      </w:pPr>
      <w:r>
        <w:t>Важность исторического контекста: Понимание эволюции проектирования помогает оценить ценность современных инструментов и технологий.</w:t>
      </w:r>
    </w:p>
    <w:p>
      <w:r>
        <w:br w:type="page"/>
      </w:r>
    </w:p>
    <w:p>
      <w:pPr>
        <w:pStyle w:val="Heading1"/>
      </w:pPr>
      <w:r>
        <w:t>Глава 2:  Информационное моделирование (BIM) в нефтепереработке: концепции и терминология: Определение BIM, уровни зрелости BIM, преимущества использования в нефтепереработке, стандарты и нормативные документы.</w:t>
      </w:r>
    </w:p>
    <w:p>
      <w:pPr>
        <w:pStyle w:val="Heading2"/>
      </w:pPr>
      <w:r>
        <w:t>Структура Глава 2: BIM: От концепции к реализации</w:t>
      </w:r>
    </w:p>
    <w:p>
      <w:r>
        <w:t>**I. Понятие и принципы BIM (Building Information Modeling)**</w:t>
      </w:r>
    </w:p>
    <w:p>
      <w:pPr>
        <w:pStyle w:val="ListParagraph"/>
      </w:pPr>
      <w:r>
        <w:t xml:space="preserve">  A. Определение BIM: Что такое BIM и чем он отличается от традиционного CAD.</w:t>
      </w:r>
    </w:p>
    <w:p>
      <w:pPr>
        <w:pStyle w:val="ListParagraph"/>
      </w:pPr>
      <w:r>
        <w:t xml:space="preserve">  1.  Акцент на создании информационной модели здания/сооружения, а не просто геометрического представления.</w:t>
      </w:r>
    </w:p>
    <w:p>
      <w:pPr>
        <w:pStyle w:val="ListParagraph"/>
      </w:pPr>
      <w:r>
        <w:t xml:space="preserve">  2.  Включение данных о свойствах материалов, характеристиках оборудования, сроках службы и других параметрах.</w:t>
      </w:r>
    </w:p>
    <w:p>
      <w:pPr>
        <w:pStyle w:val="ListParagraph"/>
      </w:pPr>
      <w:r>
        <w:t xml:space="preserve">  3.  Роль BIM в жизненном цикле объекта: от проектирования до эксплуатации и утилизации.</w:t>
      </w:r>
    </w:p>
    <w:p>
      <w:pPr>
        <w:pStyle w:val="ListParagraph"/>
      </w:pPr>
      <w:r>
        <w:t xml:space="preserve">  B. Основные принципы BIM.</w:t>
      </w:r>
    </w:p>
    <w:p>
      <w:pPr>
        <w:pStyle w:val="ListParagraph"/>
      </w:pPr>
      <w:r>
        <w:t xml:space="preserve">  1.  Междисциплинарное сотрудничество:  Обмен информацией между архитекторами, инженерами, строителями и другими участниками проекта.</w:t>
      </w:r>
    </w:p>
    <w:p>
      <w:pPr>
        <w:pStyle w:val="ListParagraph"/>
      </w:pPr>
      <w:r>
        <w:t xml:space="preserve">  2.  Информационное содержание модели:  Включение в модель всех необходимых данных для принятия решений на каждом этапе проекта.</w:t>
      </w:r>
    </w:p>
    <w:p>
      <w:pPr>
        <w:pStyle w:val="ListParagraph"/>
      </w:pPr>
      <w:r>
        <w:t xml:space="preserve">  3.  Интеграция данных:  Связь между различными элементами модели и обеспечение согласованности информации.</w:t>
      </w:r>
    </w:p>
    <w:p>
      <w:pPr>
        <w:pStyle w:val="ListParagraph"/>
      </w:pPr>
      <w:r>
        <w:t xml:space="preserve">  4.  Виртуальное прототипирование:  Использование модели для визуализации проекта, проведения анализа и выявления проблем на ранних стадиях.</w:t>
      </w:r>
    </w:p>
    <w:p>
      <w:pPr>
        <w:pStyle w:val="ListParagraph"/>
      </w:pPr>
      <w:r>
        <w:t xml:space="preserve">  C. Преимущества внедрения BIM.</w:t>
      </w:r>
    </w:p>
    <w:p>
      <w:pPr>
        <w:pStyle w:val="ListParagraph"/>
      </w:pPr>
      <w:r>
        <w:t xml:space="preserve">  1.  Повышение качества проектирования и снижению количества ошибок.</w:t>
      </w:r>
    </w:p>
    <w:p>
      <w:pPr>
        <w:pStyle w:val="ListParagraph"/>
      </w:pPr>
      <w:r>
        <w:t xml:space="preserve">  2.  Сокращение сроков реализации проекта и снижение затрат.</w:t>
      </w:r>
    </w:p>
    <w:p>
      <w:pPr>
        <w:pStyle w:val="ListParagraph"/>
      </w:pPr>
      <w:r>
        <w:t xml:space="preserve">  3.  Улучшение координации между участниками проекта.</w:t>
      </w:r>
    </w:p>
    <w:p>
      <w:pPr>
        <w:pStyle w:val="ListParagraph"/>
      </w:pPr>
      <w:r>
        <w:t xml:space="preserve">  4.  Оптимизация эксплуатации и обслуживания объекта.</w:t>
      </w:r>
    </w:p>
    <w:p>
      <w:pPr>
        <w:pStyle w:val="ListParagraph"/>
      </w:pPr>
      <w:r>
        <w:t xml:space="preserve">  A. Определение уровней зрелости BIM.</w:t>
      </w:r>
    </w:p>
    <w:p>
      <w:pPr>
        <w:pStyle w:val="ListParagraph"/>
      </w:pPr>
      <w:r>
        <w:t xml:space="preserve">  1.  Описание каждого уровня: от базового (Level 0) до продвинутого (Level 3).</w:t>
      </w:r>
    </w:p>
    <w:p>
      <w:pPr>
        <w:pStyle w:val="ListParagraph"/>
      </w:pPr>
      <w:r>
        <w:t xml:space="preserve">  2.  Критерии оценки зрелости BIM.</w:t>
      </w:r>
    </w:p>
    <w:p>
      <w:pPr>
        <w:pStyle w:val="ListParagraph"/>
      </w:pPr>
      <w:r>
        <w:t xml:space="preserve">  B. Характеристика каждого уровня зрелости.</w:t>
      </w:r>
    </w:p>
    <w:p>
      <w:pPr>
        <w:pStyle w:val="ListParagraph"/>
      </w:pPr>
      <w:r>
        <w:t xml:space="preserve">  1.  Level 0: Отсутствие BIM-технологий, использование только 2D-чертежей.</w:t>
      </w:r>
    </w:p>
    <w:p>
      <w:pPr>
        <w:pStyle w:val="ListParagraph"/>
      </w:pPr>
      <w:r>
        <w:t xml:space="preserve">  2.  Level 1: Использование 3D-моделирования, но без обмена информацией между участниками проекта.</w:t>
      </w:r>
    </w:p>
    <w:p>
      <w:pPr>
        <w:pStyle w:val="ListParagraph"/>
      </w:pPr>
      <w:r>
        <w:t xml:space="preserve">  3.  Level 2: Обмен информацией между участниками проекта с использованием общих стандартов и форматов.</w:t>
      </w:r>
    </w:p>
    <w:p>
      <w:pPr>
        <w:pStyle w:val="ListParagraph"/>
      </w:pPr>
      <w:r>
        <w:t xml:space="preserve">  4.  Level 3: Полная интеграция BIM-технологий на всех этапах жизненного цикла объекта, использование облачных решений и автоматизированных процессов.</w:t>
      </w:r>
    </w:p>
    <w:p>
      <w:pPr>
        <w:pStyle w:val="ListParagraph"/>
      </w:pPr>
      <w:r>
        <w:t xml:space="preserve">  C. Определение оптимального уровня зрелости BIM для конкретного проекта.</w:t>
      </w:r>
    </w:p>
    <w:p>
      <w:pPr>
        <w:pStyle w:val="ListParagraph"/>
      </w:pPr>
      <w:r>
        <w:t xml:space="preserve">  1.  Учет сложности проекта, бюджета и требований заказчика.</w:t>
      </w:r>
    </w:p>
    <w:p>
      <w:pPr>
        <w:pStyle w:val="ListParagraph"/>
      </w:pPr>
      <w:r>
        <w:t xml:space="preserve">  2.  Оценка готовности участников проекта к внедрению BIM.</w:t>
      </w:r>
    </w:p>
    <w:p>
      <w:pPr>
        <w:pStyle w:val="ListParagraph"/>
      </w:pPr>
      <w:r>
        <w:t xml:space="preserve">  3.  Разработка поэтапного плана внедрения BIM.</w:t>
      </w:r>
    </w:p>
    <w:p>
      <w:pPr>
        <w:pStyle w:val="ListParagraph"/>
      </w:pPr>
      <w:r>
        <w:t xml:space="preserve">  A. Обзор основных BIM-платформ.</w:t>
      </w:r>
    </w:p>
    <w:p>
      <w:pPr>
        <w:pStyle w:val="ListParagraph"/>
      </w:pPr>
      <w:r>
        <w:t xml:space="preserve">  1.  Autodesk Revit: функциональность, преимущества, недостатки.</w:t>
      </w:r>
    </w:p>
    <w:p>
      <w:pPr>
        <w:pStyle w:val="ListParagraph"/>
      </w:pPr>
      <w:r>
        <w:t xml:space="preserve">  2.  ArchiCAD: функциональность, преимущества, недостатки.</w:t>
      </w:r>
    </w:p>
    <w:p>
      <w:pPr>
        <w:pStyle w:val="ListParagraph"/>
      </w:pPr>
      <w:r>
        <w:t xml:space="preserve">  3.  Bentley AECOSIM Building Designer: функциональность, преимущества, недостатки.</w:t>
      </w:r>
    </w:p>
    <w:p>
      <w:pPr>
        <w:pStyle w:val="ListParagraph"/>
      </w:pPr>
      <w:r>
        <w:t xml:space="preserve">  B. BIM-инструменты для различных дисциплин.</w:t>
      </w:r>
    </w:p>
    <w:p>
      <w:pPr>
        <w:pStyle w:val="ListParagraph"/>
      </w:pPr>
      <w:r>
        <w:t xml:space="preserve">  1.  Архитектурное проектирование.</w:t>
      </w:r>
    </w:p>
    <w:p>
      <w:pPr>
        <w:pStyle w:val="ListParagraph"/>
      </w:pPr>
      <w:r>
        <w:t xml:space="preserve">  2.  Инженерные сети (ОВК, ВК, ЭОМ).</w:t>
      </w:r>
    </w:p>
    <w:p>
      <w:pPr>
        <w:pStyle w:val="ListParagraph"/>
      </w:pPr>
      <w:r>
        <w:t xml:space="preserve">  3.  Конструктивное проектирование.</w:t>
      </w:r>
    </w:p>
    <w:p>
      <w:pPr>
        <w:pStyle w:val="ListParagraph"/>
      </w:pPr>
      <w:r>
        <w:t xml:space="preserve">  4.  Строительное моделирование (4D).</w:t>
      </w:r>
    </w:p>
    <w:p>
      <w:pPr>
        <w:pStyle w:val="ListParagraph"/>
      </w:pPr>
      <w:r>
        <w:t xml:space="preserve">  5.  Управление строительством (5D).</w:t>
      </w:r>
    </w:p>
    <w:p>
      <w:pPr>
        <w:pStyle w:val="ListParagraph"/>
      </w:pPr>
      <w:r>
        <w:t xml:space="preserve">  C. Обмен данными и стандарты.</w:t>
      </w:r>
    </w:p>
    <w:p>
      <w:pPr>
        <w:pStyle w:val="ListParagraph"/>
      </w:pPr>
      <w:r>
        <w:t xml:space="preserve">  1.  IFC (Industry Foundation Classes):  описание формата, преимущества, недостатки.</w:t>
      </w:r>
    </w:p>
    <w:p>
      <w:pPr>
        <w:pStyle w:val="ListParagraph"/>
      </w:pPr>
      <w:r>
        <w:t xml:space="preserve">  2.  COBie (Construction Operations Building information exchange):  назначение, структура данных.</w:t>
      </w:r>
    </w:p>
    <w:p>
      <w:pPr>
        <w:pStyle w:val="ListParagraph"/>
      </w:pPr>
      <w:r>
        <w:t xml:space="preserve">  3.  Другие форматы и стандарты обмена данными.</w:t>
      </w:r>
    </w:p>
    <w:p>
      <w:pPr>
        <w:pStyle w:val="ListParagraph"/>
      </w:pPr>
      <w:r>
        <w:t xml:space="preserve">  A. Основные вызовы при внедрении BIM.</w:t>
      </w:r>
    </w:p>
    <w:p>
      <w:pPr>
        <w:pStyle w:val="ListParagraph"/>
      </w:pPr>
      <w:r>
        <w:t xml:space="preserve">  1.  Недостаток квалифицированных специалистов.</w:t>
      </w:r>
    </w:p>
    <w:p>
      <w:pPr>
        <w:pStyle w:val="ListParagraph"/>
      </w:pPr>
      <w:r>
        <w:t xml:space="preserve">  2.  Сопротивление изменениям.</w:t>
      </w:r>
    </w:p>
    <w:p>
      <w:pPr>
        <w:pStyle w:val="ListParagraph"/>
      </w:pPr>
      <w:r>
        <w:t xml:space="preserve">  3.  Отсутствие стандартов и протоколов.</w:t>
      </w:r>
    </w:p>
    <w:p>
      <w:pPr>
        <w:pStyle w:val="ListParagraph"/>
      </w:pPr>
      <w:r>
        <w:t xml:space="preserve">  4.  Высокие затраты на внедрение.</w:t>
      </w:r>
    </w:p>
    <w:p>
      <w:pPr>
        <w:pStyle w:val="ListParagraph"/>
      </w:pPr>
      <w:r>
        <w:t xml:space="preserve">  B. Решения для преодоления вызовов.</w:t>
      </w:r>
    </w:p>
    <w:p>
      <w:pPr>
        <w:pStyle w:val="ListParagraph"/>
      </w:pPr>
      <w:r>
        <w:t xml:space="preserve">  1.  Обучение и повышение квалификации специалистов.</w:t>
      </w:r>
    </w:p>
    <w:p>
      <w:pPr>
        <w:pStyle w:val="ListParagraph"/>
      </w:pPr>
      <w:r>
        <w:t xml:space="preserve">  2.  Разработка и внедрение стандартов и протоколов.</w:t>
      </w:r>
    </w:p>
    <w:p>
      <w:pPr>
        <w:pStyle w:val="ListParagraph"/>
      </w:pPr>
      <w:r>
        <w:t xml:space="preserve">  3.  Поэтапное внедрение BIM.</w:t>
      </w:r>
    </w:p>
    <w:p>
      <w:pPr>
        <w:pStyle w:val="ListParagraph"/>
      </w:pPr>
      <w:r>
        <w:t xml:space="preserve">  4.  Использование облачных решений.</w:t>
      </w:r>
    </w:p>
    <w:p>
      <w:pPr>
        <w:pStyle w:val="ListParagraph"/>
      </w:pPr>
      <w:r>
        <w:t xml:space="preserve">  C. Будущее BIM.</w:t>
      </w:r>
    </w:p>
    <w:p>
      <w:pPr>
        <w:pStyle w:val="ListParagraph"/>
      </w:pPr>
      <w:r>
        <w:t xml:space="preserve">  1.  Интеграция с другими технологиями (IoT, AI, VR/AR).</w:t>
      </w:r>
    </w:p>
    <w:p>
      <w:pPr>
        <w:pStyle w:val="ListParagraph"/>
      </w:pPr>
      <w:r>
        <w:t xml:space="preserve">  2.  Развитие цифровых двойников.</w:t>
      </w:r>
    </w:p>
    <w:p>
      <w:pPr>
        <w:pStyle w:val="ListParagraph"/>
      </w:pPr>
      <w:r>
        <w:t xml:space="preserve">  3.  Устойчивое строительство и BIM.</w:t>
      </w:r>
    </w:p>
    <w:p>
      <w:pPr>
        <w:pStyle w:val="ListParagraph"/>
      </w:pPr>
      <w:r>
        <w:t xml:space="preserve">  4.  Автоматизация и роботизация строительных процессов.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</w:t>
      </w:r>
    </w:p>
    <w:p>
      <w:pPr>
        <w:pStyle w:val="ListBullet"/>
      </w:pPr>
      <w:r>
        <w:t>Определение BIM: Акцент на BIM как на процессе, а не просто на программном обеспечении. BIM – это создание и использование интеллектуальной модели для принятия решений на протяжении всего жизненного цикла объекта. Подчеркнуть отличие от CAD, где основной упор делается на графическое представление, а в BIM – на информационное содержание модели.</w:t>
      </w:r>
    </w:p>
    <w:p>
      <w:pPr>
        <w:pStyle w:val="ListBullet"/>
      </w:pPr>
      <w:r>
        <w:t>Идея 2</w:t>
      </w:r>
    </w:p>
    <w:p>
      <w:pPr>
        <w:pStyle w:val="ListBullet"/>
      </w:pPr>
      <w:r>
        <w:t>Информационное моделирование: Объяснить концепцию информационного содержания модели. Модель содержит не только геометрию, но и атрибуты объектов (материал, теплопроводность, стоимость, срок службы и т.д.). Эти атрибуты используются для анализа, оптимизации и автоматизации процессов.</w:t>
      </w:r>
    </w:p>
    <w:p>
      <w:pPr>
        <w:pStyle w:val="ListBullet"/>
      </w:pPr>
      <w:r>
        <w:t>Идея 3</w:t>
      </w:r>
    </w:p>
    <w:p>
      <w:pPr>
        <w:pStyle w:val="ListBullet"/>
      </w:pPr>
      <w:r>
        <w:t>Междисциплинарное сотрудничество (IDM): Подчеркнуть важность совместной работы различных специалистов (архитекторов, инженеров, строителей) в BIM-процессе. Объяснить концепцию IDM (Information Delivery Manual) – стандартизированный подход к обмену информацией между участниками проекта.</w:t>
      </w:r>
    </w:p>
    <w:p>
      <w:pPr>
        <w:pStyle w:val="ListBullet"/>
      </w:pPr>
      <w:r>
        <w:t>Идея 4</w:t>
      </w:r>
    </w:p>
    <w:p>
      <w:pPr>
        <w:pStyle w:val="ListBullet"/>
      </w:pPr>
      <w:r>
        <w:t>Уровни зрелости BIM (Level 0, Level 1, Level 2, Level 3): Подробное описание каждого уровня. Level 0 – отсутствие BIM-технологий, Level 1 – использование 3D-моделирования без обмена данными, Level 2 – обмен данными в соответствии с общими стандартами, Level 3 – полная интеграция BIM на всех этапах.</w:t>
      </w:r>
    </w:p>
    <w:p>
      <w:pPr>
        <w:pStyle w:val="ListBullet"/>
      </w:pPr>
      <w:r>
        <w:t>Идея 5</w:t>
      </w:r>
    </w:p>
    <w:p>
      <w:pPr>
        <w:pStyle w:val="ListBullet"/>
      </w:pPr>
      <w:r>
        <w:t>BIM и жизненный цикл объекта: Описать, как BIM используется на разных этапах жизненного цикла (проектирование, строительство, эксплуатация, снос). Акцент на преимуществах использования BIM для каждого этапа.</w:t>
      </w:r>
    </w:p>
    <w:p>
      <w:pPr>
        <w:pStyle w:val="ListBullet"/>
      </w:pPr>
      <w:r>
        <w:t>Идея 6</w:t>
      </w:r>
    </w:p>
    <w:p>
      <w:pPr>
        <w:pStyle w:val="ListBullet"/>
      </w:pPr>
      <w:r>
        <w:t>Сравнение BIM-платформ (Revit, ArchiCAD, Bentley AECOSIM): Краткое сравнение основных BIM-платформ, их функциональности, преимуществ и недостатков. Подчеркнуть, что выбор платформы зависит от конкретных потребностей проекта.</w:t>
      </w:r>
    </w:p>
    <w:p>
      <w:pPr>
        <w:pStyle w:val="ListBullet"/>
      </w:pPr>
      <w:r>
        <w:t>Идея 7</w:t>
      </w:r>
    </w:p>
    <w:p>
      <w:pPr>
        <w:pStyle w:val="ListBullet"/>
      </w:pPr>
      <w:r>
        <w:t>Формат IFC: Подробное объяснение формата IFC (Industry Foundation Classes) – открытого стандарта обмена данными между различными BIM-платформами. Описать преимущества и недостатки использования IFC.</w:t>
      </w:r>
    </w:p>
    <w:p>
      <w:pPr>
        <w:pStyle w:val="ListBullet"/>
      </w:pPr>
      <w:r>
        <w:t>Идея 8</w:t>
      </w:r>
    </w:p>
    <w:p>
      <w:pPr>
        <w:pStyle w:val="ListBullet"/>
      </w:pPr>
      <w:r>
        <w:t>COBie (Construction Operations Building information exchange): Объяснить назначение COBie – формата данных, используемого для передачи информации об объекте от строителей к эксплуатирующей организации. Подчеркнуть важность COBie для эффективной эксплуатации и обслуживания объекта.</w:t>
      </w:r>
    </w:p>
    <w:p>
      <w:pPr>
        <w:pStyle w:val="ListBullet"/>
      </w:pPr>
      <w:r>
        <w:t>Идея 9</w:t>
      </w:r>
    </w:p>
    <w:p>
      <w:pPr>
        <w:pStyle w:val="ListBullet"/>
      </w:pPr>
      <w:r>
        <w:t>BIM Execution Plan (BEP): Определение BEP – документа, описывающего, как BIM будет использоваться на конкретном проекте. Объяснить ключевые компоненты BEP (цели BIM, задачи, роли и обязанности, стандарты, процедуры).</w:t>
      </w:r>
    </w:p>
    <w:p>
      <w:pPr>
        <w:pStyle w:val="ListBullet"/>
      </w:pPr>
      <w:r>
        <w:t>Идея 10</w:t>
      </w:r>
    </w:p>
    <w:p>
      <w:pPr>
        <w:pStyle w:val="ListBullet"/>
      </w:pPr>
      <w:r>
        <w:t>Вызовы при внедрении BIM: Описать основные вызовы при внедрении BIM (недостаток квалифицированных специалистов, сопротивление изменениям, отсутствие стандартов, высокая стоимость).</w:t>
      </w:r>
    </w:p>
    <w:p>
      <w:pPr>
        <w:pStyle w:val="ListBullet"/>
      </w:pPr>
      <w:r>
        <w:t>Идея 11</w:t>
      </w:r>
    </w:p>
    <w:p>
      <w:pPr>
        <w:pStyle w:val="ListBullet"/>
      </w:pPr>
      <w:r>
        <w:t>Преодоление вызовов при внедрении BIM: Описать способы преодоления вызовов при внедрении BIM (обучение и повышение квалификации специалистов, разработка стандартов, поэтапное внедрение BIM, использование облачных решений).</w:t>
      </w:r>
    </w:p>
    <w:p>
      <w:pPr>
        <w:pStyle w:val="ListBullet"/>
      </w:pPr>
      <w:r>
        <w:t>Идея 12</w:t>
      </w:r>
    </w:p>
    <w:p>
      <w:pPr>
        <w:pStyle w:val="ListBullet"/>
      </w:pPr>
      <w:r>
        <w:t>Будущее BIM: Обсудить перспективы развития BIM (интеграция с другими технологиями, развитие цифровых двойников, устойчивое строительство, автоматизация).</w:t>
      </w:r>
    </w:p>
    <w:p>
      <w:r>
        <w:br w:type="page"/>
      </w:r>
    </w:p>
    <w:p>
      <w:pPr>
        <w:pStyle w:val="Heading1"/>
      </w:pPr>
      <w:r>
        <w:t>Глава 3:  Техническое задание на проектирование в цифровой среде: Традиционные подходы, информационные требования к модели (EIR), определение целей и задач, формирование требований к атрибутивному составу, разработка плана реализации BIM (BIMP).</w:t>
      </w:r>
    </w:p>
    <w:p>
      <w:pPr>
        <w:pStyle w:val="Heading2"/>
      </w:pPr>
      <w:r>
        <w:t>Структура Глава 3: Техническое задание и разработка BIM-модели</w:t>
      </w:r>
    </w:p>
    <w:p>
      <w:r>
        <w:t>**I. Разработка технического задания (ТЗ) для BIM-проекта**</w:t>
      </w:r>
    </w:p>
    <w:p>
      <w:pPr>
        <w:pStyle w:val="ListParagraph"/>
      </w:pPr>
      <w:r>
        <w:t xml:space="preserve">  A. Определение целей и задач BIM-проекта.</w:t>
      </w:r>
    </w:p>
    <w:p>
      <w:pPr>
        <w:pStyle w:val="ListParagraph"/>
      </w:pPr>
      <w:r>
        <w:t xml:space="preserve">  1.  Уточнение потребностей заказчика и участников проекта.</w:t>
      </w:r>
    </w:p>
    <w:p>
      <w:pPr>
        <w:pStyle w:val="ListParagraph"/>
      </w:pPr>
      <w:r>
        <w:t xml:space="preserve">  2.  Определение уровня детализации (LOD) модели на различных этапах проекта.</w:t>
      </w:r>
    </w:p>
    <w:p>
      <w:pPr>
        <w:pStyle w:val="ListParagraph"/>
      </w:pPr>
      <w:r>
        <w:t xml:space="preserve">  3.  Определение функциональных требований к BIM-модели (анализ, визуализация, координация).</w:t>
      </w:r>
    </w:p>
    <w:p>
      <w:pPr>
        <w:pStyle w:val="ListParagraph"/>
      </w:pPr>
      <w:r>
        <w:t xml:space="preserve">  B. Определение области применения BIM.</w:t>
      </w:r>
    </w:p>
    <w:p>
      <w:pPr>
        <w:pStyle w:val="ListParagraph"/>
      </w:pPr>
      <w:r>
        <w:t xml:space="preserve">  1.  Определение дисциплин, участвующих в BIM-проекте (архитектура, конструкции, инженерные сети).</w:t>
      </w:r>
    </w:p>
    <w:p>
      <w:pPr>
        <w:pStyle w:val="ListParagraph"/>
      </w:pPr>
      <w:r>
        <w:t xml:space="preserve">  2.  Определение этапов проекта, на которых будет использоваться BIM (эскизное проектирование, рабочее проектирование, строительство, эксплуатация).</w:t>
      </w:r>
    </w:p>
    <w:p>
      <w:pPr>
        <w:pStyle w:val="ListParagraph"/>
      </w:pPr>
      <w:r>
        <w:t xml:space="preserve">  3.  Определение элементов модели, которые будут моделироваться в BIM.</w:t>
      </w:r>
    </w:p>
    <w:p>
      <w:pPr>
        <w:pStyle w:val="ListParagraph"/>
      </w:pPr>
      <w:r>
        <w:t xml:space="preserve">  C. Разработка стандартов и протоколов BIM.</w:t>
      </w:r>
    </w:p>
    <w:p>
      <w:pPr>
        <w:pStyle w:val="ListParagraph"/>
      </w:pPr>
      <w:r>
        <w:t xml:space="preserve">  1.  Разработка шаблонов BIM-проектов.</w:t>
      </w:r>
    </w:p>
    <w:p>
      <w:pPr>
        <w:pStyle w:val="ListParagraph"/>
      </w:pPr>
      <w:r>
        <w:t xml:space="preserve">  2.  Определение правил наименования и классификации элементов модели.</w:t>
      </w:r>
    </w:p>
    <w:p>
      <w:pPr>
        <w:pStyle w:val="ListParagraph"/>
      </w:pPr>
      <w:r>
        <w:t xml:space="preserve">  3.  Разработка правил обмена информацией между участниками проекта.</w:t>
      </w:r>
    </w:p>
    <w:p>
      <w:pPr>
        <w:pStyle w:val="ListParagraph"/>
      </w:pPr>
      <w:r>
        <w:t xml:space="preserve">  D. Определение требований к программному обеспечению и оборудованию.</w:t>
      </w:r>
    </w:p>
    <w:p>
      <w:pPr>
        <w:pStyle w:val="ListParagraph"/>
      </w:pPr>
      <w:r>
        <w:t xml:space="preserve">  1.  Выбор BIM-платформы.</w:t>
      </w:r>
    </w:p>
    <w:p>
      <w:pPr>
        <w:pStyle w:val="ListParagraph"/>
      </w:pPr>
      <w:r>
        <w:t xml:space="preserve">  2.  Определение требований к компьютерам и другому оборудованию.</w:t>
      </w:r>
    </w:p>
    <w:p>
      <w:pPr>
        <w:pStyle w:val="ListParagraph"/>
      </w:pPr>
      <w:r>
        <w:t xml:space="preserve">  3.  Определение требований к сетевой инфраструктуре.</w:t>
      </w:r>
    </w:p>
    <w:p>
      <w:pPr>
        <w:pStyle w:val="ListParagraph"/>
      </w:pPr>
      <w:r>
        <w:t xml:space="preserve">  E. Определение процедур контроля качества и приемки BIM-модели.</w:t>
      </w:r>
    </w:p>
    <w:p>
      <w:pPr>
        <w:pStyle w:val="ListParagraph"/>
      </w:pPr>
      <w:r>
        <w:t xml:space="preserve">  1.  Разработка критериев оценки качества BIM-модели.</w:t>
      </w:r>
    </w:p>
    <w:p>
      <w:pPr>
        <w:pStyle w:val="ListParagraph"/>
      </w:pPr>
      <w:r>
        <w:t xml:space="preserve">  2.  Определение процедур проверки BIM-модели.</w:t>
      </w:r>
    </w:p>
    <w:p>
      <w:pPr>
        <w:pStyle w:val="ListParagraph"/>
      </w:pPr>
      <w:r>
        <w:t xml:space="preserve">  3.  Определение процедур исправления ошибок.</w:t>
      </w:r>
    </w:p>
    <w:p>
      <w:pPr>
        <w:pStyle w:val="ListParagraph"/>
      </w:pPr>
      <w:r>
        <w:t xml:space="preserve">  A. Создание геометрии модели.</w:t>
      </w:r>
    </w:p>
    <w:p>
      <w:pPr>
        <w:pStyle w:val="ListParagraph"/>
      </w:pPr>
      <w:r>
        <w:t xml:space="preserve">  1.  Моделирование архитектурных элементов.</w:t>
      </w:r>
    </w:p>
    <w:p>
      <w:pPr>
        <w:pStyle w:val="ListParagraph"/>
      </w:pPr>
      <w:r>
        <w:t xml:space="preserve">  2.  Моделирование конструктивных элементов.</w:t>
      </w:r>
    </w:p>
    <w:p>
      <w:pPr>
        <w:pStyle w:val="ListParagraph"/>
      </w:pPr>
      <w:r>
        <w:t xml:space="preserve">  3.  Моделирование инженерных сетей.</w:t>
      </w:r>
    </w:p>
    <w:p>
      <w:pPr>
        <w:pStyle w:val="ListParagraph"/>
      </w:pPr>
      <w:r>
        <w:t xml:space="preserve">  B. Добавление информации к элементам модели.</w:t>
      </w:r>
    </w:p>
    <w:p>
      <w:pPr>
        <w:pStyle w:val="ListParagraph"/>
      </w:pPr>
      <w:r>
        <w:t xml:space="preserve">  1.  Добавление параметров материалов.</w:t>
      </w:r>
    </w:p>
    <w:p>
      <w:pPr>
        <w:pStyle w:val="ListParagraph"/>
      </w:pPr>
      <w:r>
        <w:t xml:space="preserve">  2.  Добавление параметров оборудования.</w:t>
      </w:r>
    </w:p>
    <w:p>
      <w:pPr>
        <w:pStyle w:val="ListParagraph"/>
      </w:pPr>
      <w:r>
        <w:t xml:space="preserve">  3.  Добавление параметров эксплуатационных данных.</w:t>
      </w:r>
    </w:p>
    <w:p>
      <w:pPr>
        <w:pStyle w:val="ListParagraph"/>
      </w:pPr>
      <w:r>
        <w:t xml:space="preserve">  C. Координация модели между различными дисциплинами.</w:t>
      </w:r>
    </w:p>
    <w:p>
      <w:pPr>
        <w:pStyle w:val="ListParagraph"/>
      </w:pPr>
      <w:r>
        <w:t xml:space="preserve">  1.  Выявление и разрешение конфликтов.</w:t>
      </w:r>
    </w:p>
    <w:p>
      <w:pPr>
        <w:pStyle w:val="ListParagraph"/>
      </w:pPr>
      <w:r>
        <w:t xml:space="preserve">  2.  Обмен информацией между участниками проекта.</w:t>
      </w:r>
    </w:p>
    <w:p>
      <w:pPr>
        <w:pStyle w:val="ListParagraph"/>
      </w:pPr>
      <w:r>
        <w:t xml:space="preserve">  3.  Проверка соответствия модели требованиям ТЗ.</w:t>
      </w:r>
    </w:p>
    <w:p>
      <w:pPr>
        <w:pStyle w:val="ListParagraph"/>
      </w:pPr>
      <w:r>
        <w:t xml:space="preserve">  D. Выполнение анализа и расчетов на основе BIM-модели.</w:t>
      </w:r>
    </w:p>
    <w:p>
      <w:pPr>
        <w:pStyle w:val="ListParagraph"/>
      </w:pPr>
      <w:r>
        <w:t xml:space="preserve">  1.  Энергетический анализ.</w:t>
      </w:r>
    </w:p>
    <w:p>
      <w:pPr>
        <w:pStyle w:val="ListParagraph"/>
      </w:pPr>
      <w:r>
        <w:t xml:space="preserve">  2.  Расчет освещенности.</w:t>
      </w:r>
    </w:p>
    <w:p>
      <w:pPr>
        <w:pStyle w:val="ListParagraph"/>
      </w:pPr>
      <w:r>
        <w:t xml:space="preserve">  3.  Расчет нагрузки на конструкции.</w:t>
      </w:r>
    </w:p>
    <w:p>
      <w:pPr>
        <w:pStyle w:val="ListParagraph"/>
      </w:pPr>
      <w:r>
        <w:t xml:space="preserve">  E. Создание визуализаций и отчетов на основе BIM-модели.</w:t>
      </w:r>
    </w:p>
    <w:p>
      <w:pPr>
        <w:pStyle w:val="ListParagraph"/>
      </w:pPr>
      <w:r>
        <w:t xml:space="preserve">  1.  Создание 3D-визуализаций.</w:t>
      </w:r>
    </w:p>
    <w:p>
      <w:pPr>
        <w:pStyle w:val="ListParagraph"/>
      </w:pPr>
      <w:r>
        <w:t xml:space="preserve">  2.  Создание 2D-чертежей.</w:t>
      </w:r>
    </w:p>
    <w:p>
      <w:pPr>
        <w:pStyle w:val="ListParagraph"/>
      </w:pPr>
      <w:r>
        <w:t xml:space="preserve">  3.  Создание отчетов о количестве материалов и стоимости проекта.</w:t>
      </w:r>
    </w:p>
    <w:p>
      <w:pPr>
        <w:pStyle w:val="ListParagraph"/>
      </w:pPr>
      <w:r>
        <w:t xml:space="preserve">  A. Разработка системы управления данными (CDE – Common Data Environment).</w:t>
      </w:r>
    </w:p>
    <w:p>
      <w:pPr>
        <w:pStyle w:val="ListParagraph"/>
      </w:pPr>
      <w:r>
        <w:t xml:space="preserve">  1.  Выбор платформы для хранения и обмена данными.</w:t>
      </w:r>
    </w:p>
    <w:p>
      <w:pPr>
        <w:pStyle w:val="ListParagraph"/>
      </w:pPr>
      <w:r>
        <w:t xml:space="preserve">  2.  Определение прав доступа к данным.</w:t>
      </w:r>
    </w:p>
    <w:p>
      <w:pPr>
        <w:pStyle w:val="ListParagraph"/>
      </w:pPr>
      <w:r>
        <w:t xml:space="preserve">  3.  Определение процедур резервного копирования и восстановления данных.</w:t>
      </w:r>
    </w:p>
    <w:p>
      <w:pPr>
        <w:pStyle w:val="ListParagraph"/>
      </w:pPr>
      <w:r>
        <w:t xml:space="preserve">  B. Контроль версий и изменений в BIM-модели.</w:t>
      </w:r>
    </w:p>
    <w:p>
      <w:pPr>
        <w:pStyle w:val="ListParagraph"/>
      </w:pPr>
      <w:r>
        <w:t xml:space="preserve">  1.  Использование системы контроля версий.</w:t>
      </w:r>
    </w:p>
    <w:p>
      <w:pPr>
        <w:pStyle w:val="ListParagraph"/>
      </w:pPr>
      <w:r>
        <w:t xml:space="preserve">  2.  Отслеживание изменений в модели.</w:t>
      </w:r>
    </w:p>
    <w:p>
      <w:pPr>
        <w:pStyle w:val="ListParagraph"/>
      </w:pPr>
      <w:r>
        <w:t xml:space="preserve">  3.  Управление изменениями.</w:t>
      </w:r>
    </w:p>
    <w:p>
      <w:pPr>
        <w:pStyle w:val="ListParagraph"/>
      </w:pPr>
      <w:r>
        <w:t xml:space="preserve">  C. Обеспечение качества данных.</w:t>
      </w:r>
    </w:p>
    <w:p>
      <w:pPr>
        <w:pStyle w:val="ListParagraph"/>
      </w:pPr>
      <w:r>
        <w:t xml:space="preserve">  1.  Использование стандартов и правил моделирования.</w:t>
      </w:r>
    </w:p>
    <w:p>
      <w:pPr>
        <w:pStyle w:val="ListParagraph"/>
      </w:pPr>
      <w:r>
        <w:t xml:space="preserve">  2.  Проверка данных на ошибки и несоответствия.</w:t>
      </w:r>
    </w:p>
    <w:p>
      <w:pPr>
        <w:pStyle w:val="ListParagraph"/>
      </w:pPr>
      <w:r>
        <w:t xml:space="preserve">  3.  Коррекция ошибок и несоответствий.</w:t>
      </w:r>
    </w:p>
    <w:p>
      <w:pPr>
        <w:pStyle w:val="ListParagraph"/>
      </w:pPr>
      <w:r>
        <w:t xml:space="preserve">  D. Интеграция BIM-модели с другими системами.</w:t>
      </w:r>
    </w:p>
    <w:p>
      <w:pPr>
        <w:pStyle w:val="ListParagraph"/>
      </w:pPr>
      <w:r>
        <w:t xml:space="preserve">  1.  Интеграция с системами управления проектами.</w:t>
      </w:r>
    </w:p>
    <w:p>
      <w:pPr>
        <w:pStyle w:val="ListParagraph"/>
      </w:pPr>
      <w:r>
        <w:t xml:space="preserve">  2.  Интеграция с системами управления ресурсами.</w:t>
      </w:r>
    </w:p>
    <w:p>
      <w:pPr>
        <w:pStyle w:val="ListParagraph"/>
      </w:pPr>
      <w:r>
        <w:t xml:space="preserve">  3.  Интеграция с системами управления эксплуатацией.</w:t>
      </w:r>
    </w:p>
    <w:p>
      <w:pPr>
        <w:pStyle w:val="ListParagraph"/>
      </w:pPr>
      <w:r>
        <w:t xml:space="preserve">  A. Защита данных от несанкционированного доступа.</w:t>
      </w:r>
    </w:p>
    <w:p>
      <w:pPr>
        <w:pStyle w:val="ListParagraph"/>
      </w:pPr>
      <w:r>
        <w:t xml:space="preserve">  1.  Использование паролей и других средств аутентификации.</w:t>
      </w:r>
    </w:p>
    <w:p>
      <w:pPr>
        <w:pStyle w:val="ListParagraph"/>
      </w:pPr>
      <w:r>
        <w:t xml:space="preserve">  2.  Ограничение прав доступа к данным.</w:t>
      </w:r>
    </w:p>
    <w:p>
      <w:pPr>
        <w:pStyle w:val="ListParagraph"/>
      </w:pPr>
      <w:r>
        <w:t xml:space="preserve">  3.  Использование шифрования данных.</w:t>
      </w:r>
    </w:p>
    <w:p>
      <w:pPr>
        <w:pStyle w:val="ListParagraph"/>
      </w:pPr>
      <w:r>
        <w:t xml:space="preserve">  B. Защита данных от потери и повреждения.</w:t>
      </w:r>
    </w:p>
    <w:p>
      <w:pPr>
        <w:pStyle w:val="ListParagraph"/>
      </w:pPr>
      <w:r>
        <w:t xml:space="preserve">  1.  Использование резервного копирования и восстановления данных.</w:t>
      </w:r>
    </w:p>
    <w:p>
      <w:pPr>
        <w:pStyle w:val="ListParagraph"/>
      </w:pPr>
      <w:r>
        <w:t xml:space="preserve">  2.  Использование средств защиты от вирусов и вредоносных программ.</w:t>
      </w:r>
    </w:p>
    <w:p>
      <w:pPr>
        <w:pStyle w:val="ListParagraph"/>
      </w:pPr>
      <w:r>
        <w:t xml:space="preserve">  3.  Использование средств защиты от стихийных бедствий и других аварийных ситуаций.</w:t>
      </w:r>
    </w:p>
    <w:p>
      <w:pPr>
        <w:pStyle w:val="ListParagraph"/>
      </w:pPr>
      <w:r>
        <w:t xml:space="preserve">  C. Обеспечение конфиденциальности информации.</w:t>
      </w:r>
    </w:p>
    <w:p>
      <w:pPr>
        <w:pStyle w:val="ListParagraph"/>
      </w:pPr>
      <w:r>
        <w:t xml:space="preserve">  1.  Использование соглашений о неразглашении информации.</w:t>
      </w:r>
    </w:p>
    <w:p>
      <w:pPr>
        <w:pStyle w:val="ListParagraph"/>
      </w:pPr>
      <w:r>
        <w:t xml:space="preserve">  2.  Ограничение доступа к конфиденциальной информации.</w:t>
      </w:r>
    </w:p>
    <w:p>
      <w:pPr>
        <w:pStyle w:val="ListParagraph"/>
      </w:pPr>
      <w:r>
        <w:t xml:space="preserve">  3.  Использование средств защиты от утечки информации.</w:t>
      </w:r>
    </w:p>
    <w:p>
      <w:pPr>
        <w:pStyle w:val="ListParagraph"/>
      </w:pPr>
      <w:r>
        <w:t xml:space="preserve">  D. Соблюдение требований законодательства в области защиты информации.</w:t>
      </w:r>
    </w:p>
    <w:p>
      <w:pPr>
        <w:pStyle w:val="ListParagraph"/>
      </w:pPr>
      <w:r>
        <w:t xml:space="preserve">  1.  Соблюдение требований GDPR (General Data Protection Regulation) и других применимых законов.</w:t>
      </w:r>
    </w:p>
    <w:p>
      <w:pPr>
        <w:pStyle w:val="ListParagraph"/>
      </w:pPr>
      <w:r>
        <w:t xml:space="preserve">  2.  Обеспечение соответствия требованиям безопасности данных.</w:t>
      </w:r>
    </w:p>
    <w:p>
      <w:pPr>
        <w:pStyle w:val="ListParagraph"/>
      </w:pPr>
      <w:r>
        <w:t xml:space="preserve">  3.  Обеспечение защиты персональных данных.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Глава 3: Техническое задание и разработка BIM-модели</w:t>
      </w:r>
    </w:p>
    <w:p>
      <w:pPr>
        <w:pStyle w:val="ListBullet"/>
      </w:pPr>
      <w:r>
        <w:rPr>
          <w:b/>
        </w:rPr>
        <w:t>I. Разработка технического задания (ТЗ) для BIM-проекта</w:t>
      </w:r>
    </w:p>
    <w:p>
      <w:pPr>
        <w:pStyle w:val="ListParagraph"/>
      </w:pPr>
      <w:r>
        <w:t xml:space="preserve">  </w:t>
      </w:r>
      <w:r>
        <w:rPr>
          <w:b/>
        </w:rPr>
        <w:t>1.1 Определение целей и задач BIM-проекта:</w:t>
      </w:r>
      <w:r>
        <w:rPr/>
        <w:t xml:space="preserve">  Уточнение целей использования BIM для конкретного проекта (визуализация, координация, анализ, эксплуатация и т.д.). Определение критериев успеха внедрения BIM.</w:t>
      </w:r>
    </w:p>
    <w:p>
      <w:pPr>
        <w:pStyle w:val="ListParagraph"/>
      </w:pPr>
      <w:r>
        <w:t xml:space="preserve">  </w:t>
      </w:r>
      <w:r>
        <w:rPr>
          <w:b/>
        </w:rPr>
        <w:t>1.2 Определение области применения BIM:</w:t>
      </w:r>
      <w:r>
        <w:rPr/>
        <w:t xml:space="preserve">  Определение дисциплин (архитектура, конструкции, инженерные сети) и этапов проекта (эскиз, рабочка, стройка, эксплуатация), для которых BIM будет использоваться.</w:t>
      </w:r>
    </w:p>
    <w:p>
      <w:pPr>
        <w:pStyle w:val="ListParagraph"/>
      </w:pPr>
      <w:r>
        <w:t xml:space="preserve">  </w:t>
      </w:r>
      <w:r>
        <w:rPr>
          <w:b/>
        </w:rPr>
        <w:t>1.3 Разработка стандартов и протоколов BIM:</w:t>
      </w:r>
      <w:r>
        <w:rPr/>
        <w:t xml:space="preserve">  Создание шаблонов BIM-проектов, определение правил наименования слоев и объектов, разработка протоколов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1.4 Определение требований к программному обеспечению и оборудованию:</w:t>
      </w:r>
      <w:r>
        <w:rPr/>
        <w:t xml:space="preserve">  Выбор BIM-платформы и необходимого оборудования для работы с BIM-моделью.</w:t>
      </w:r>
    </w:p>
    <w:p>
      <w:pPr>
        <w:pStyle w:val="ListParagraph"/>
      </w:pPr>
      <w:r>
        <w:t xml:space="preserve">  </w:t>
      </w:r>
      <w:r>
        <w:rPr>
          <w:b/>
        </w:rPr>
        <w:t>1.5 Определение процедур контроля качества и приемки BIM-модели:</w:t>
      </w:r>
      <w:r>
        <w:rPr/>
        <w:t xml:space="preserve"> Разработка критериев оценки качества BIM-модели и процедур проверки на соответствие требованиям ТЗ.</w:t>
      </w:r>
    </w:p>
    <w:p>
      <w:pPr>
        <w:pStyle w:val="ListBullet"/>
      </w:pPr>
      <w:r>
        <w:rPr>
          <w:b/>
        </w:rPr>
        <w:t>II. Разработка BIM-модели: этапы и процессы</w:t>
      </w:r>
    </w:p>
    <w:p>
      <w:pPr>
        <w:pStyle w:val="ListParagraph"/>
      </w:pPr>
      <w:r>
        <w:t xml:space="preserve">  </w:t>
      </w:r>
      <w:r>
        <w:rPr>
          <w:b/>
        </w:rPr>
        <w:t>2.1 Создание геометрии модели:</w:t>
      </w:r>
      <w:r>
        <w:rPr/>
        <w:t xml:space="preserve"> Моделирование архитектурных, конструктивных и инженерных элементов в BIM-платформе.</w:t>
      </w:r>
    </w:p>
    <w:p>
      <w:pPr>
        <w:pStyle w:val="ListParagraph"/>
      </w:pPr>
      <w:r>
        <w:t xml:space="preserve">  </w:t>
      </w:r>
      <w:r>
        <w:rPr>
          <w:b/>
        </w:rPr>
        <w:t>2.2 Добавление информации к элементам модели:</w:t>
      </w:r>
      <w:r>
        <w:rPr/>
        <w:t xml:space="preserve">  Присвоение параметров (материал, теплопроводность, стоимость, срок службы) элементам BIM-модели.</w:t>
      </w:r>
    </w:p>
    <w:p>
      <w:pPr>
        <w:pStyle w:val="ListParagraph"/>
      </w:pPr>
      <w:r>
        <w:t xml:space="preserve">  </w:t>
      </w:r>
      <w:r>
        <w:rPr>
          <w:b/>
        </w:rPr>
        <w:t>2.3 Координация модели между различными дисциплинами:</w:t>
      </w:r>
      <w:r>
        <w:rPr/>
        <w:t xml:space="preserve"> Выявление и разрешение коллизий, обмен информацией между участниками проекта.</w:t>
      </w:r>
    </w:p>
    <w:p>
      <w:pPr>
        <w:pStyle w:val="ListParagraph"/>
      </w:pPr>
      <w:r>
        <w:t xml:space="preserve">  </w:t>
      </w:r>
      <w:r>
        <w:rPr>
          <w:b/>
        </w:rPr>
        <w:t>2.4 Выполнение анализа и расчетов на основе BIM-модели:</w:t>
      </w:r>
      <w:r>
        <w:rPr/>
        <w:t xml:space="preserve">  Использование BIM-модели для энергетического анализа, расчетов освещенности и нагрузок на конструкции.</w:t>
      </w:r>
    </w:p>
    <w:p>
      <w:pPr>
        <w:pStyle w:val="ListParagraph"/>
      </w:pPr>
      <w:r>
        <w:t xml:space="preserve">  </w:t>
      </w:r>
      <w:r>
        <w:rPr>
          <w:b/>
        </w:rPr>
        <w:t>2.5 Создание визуализаций и отчетов на основе BIM-модели:</w:t>
      </w:r>
      <w:r>
        <w:rPr/>
        <w:t xml:space="preserve">  Создание 3D-визуализаций, 2D-чертежей и отчетов о количестве материалов и стоимости проекта.</w:t>
      </w:r>
    </w:p>
    <w:p>
      <w:pPr>
        <w:pStyle w:val="ListBullet"/>
      </w:pPr>
      <w:r>
        <w:rPr>
          <w:b/>
        </w:rPr>
        <w:t>III. Управление информацией в BIM-проекте</w:t>
      </w:r>
    </w:p>
    <w:p>
      <w:pPr>
        <w:pStyle w:val="ListParagraph"/>
      </w:pPr>
      <w:r>
        <w:t xml:space="preserve">  </w:t>
      </w:r>
      <w:r>
        <w:rPr>
          <w:b/>
        </w:rPr>
        <w:t>3.1 Разработка системы управления данными (CDE):</w:t>
      </w:r>
      <w:r>
        <w:rPr/>
        <w:t xml:space="preserve"> Выбор платформы для хранения и обмена данными, определение прав доступа.</w:t>
      </w:r>
    </w:p>
    <w:p>
      <w:pPr>
        <w:pStyle w:val="ListParagraph"/>
      </w:pPr>
      <w:r>
        <w:t xml:space="preserve">  </w:t>
      </w:r>
      <w:r>
        <w:rPr>
          <w:b/>
        </w:rPr>
        <w:t>3.2 Контроль версий и изменений в BIM-модели:</w:t>
      </w:r>
      <w:r>
        <w:rPr/>
        <w:t xml:space="preserve"> Использование системы контроля версий и отслеживание изменений в модели.</w:t>
      </w:r>
    </w:p>
    <w:p>
      <w:pPr>
        <w:pStyle w:val="ListParagraph"/>
      </w:pPr>
      <w:r>
        <w:t xml:space="preserve">  </w:t>
      </w:r>
      <w:r>
        <w:rPr>
          <w:b/>
        </w:rPr>
        <w:t>3.3 Обеспечение качества данных:</w:t>
      </w:r>
      <w:r>
        <w:rPr/>
        <w:t xml:space="preserve"> Использование стандартов моделирования и проверка данных на ошибки.</w:t>
      </w:r>
    </w:p>
    <w:p>
      <w:pPr>
        <w:pStyle w:val="ListParagraph"/>
      </w:pPr>
      <w:r>
        <w:t xml:space="preserve">  </w:t>
      </w:r>
      <w:r>
        <w:rPr>
          <w:b/>
        </w:rPr>
        <w:t>3.4 Интеграция BIM-модели с другими системами:</w:t>
      </w:r>
      <w:r>
        <w:rPr/>
        <w:t xml:space="preserve"> Интеграция с системами управления проектами, ресурсами и эксплуатацией.</w:t>
      </w:r>
    </w:p>
    <w:p>
      <w:pPr>
        <w:pStyle w:val="ListBullet"/>
      </w:pPr>
      <w:r>
        <w:rPr>
          <w:b/>
        </w:rPr>
        <w:t>IV. Обеспечение безопасности информации в BIM-проекте</w:t>
      </w:r>
    </w:p>
    <w:p>
      <w:pPr>
        <w:pStyle w:val="ListParagraph"/>
      </w:pPr>
      <w:r>
        <w:t xml:space="preserve">  </w:t>
      </w:r>
      <w:r>
        <w:rPr>
          <w:b/>
        </w:rPr>
        <w:t>4.1 Защита данных от несанкционированного доступа:</w:t>
      </w:r>
      <w:r>
        <w:rPr/>
        <w:t xml:space="preserve">  Использование паролей, ограничение прав доступа и шифрование данных.</w:t>
      </w:r>
    </w:p>
    <w:p>
      <w:pPr>
        <w:pStyle w:val="ListParagraph"/>
      </w:pPr>
      <w:r>
        <w:t xml:space="preserve">  </w:t>
      </w:r>
      <w:r>
        <w:rPr>
          <w:b/>
        </w:rPr>
        <w:t>4.2 Защита данных от потери и повреждения:</w:t>
      </w:r>
      <w:r>
        <w:rPr/>
        <w:t xml:space="preserve"> Резервное копирование данных, использование средств защиты от вирусов и стихийных бедствий.</w:t>
      </w:r>
    </w:p>
    <w:p>
      <w:pPr>
        <w:pStyle w:val="ListParagraph"/>
      </w:pPr>
      <w:r>
        <w:t xml:space="preserve">  </w:t>
      </w:r>
      <w:r>
        <w:rPr>
          <w:b/>
        </w:rPr>
        <w:t>4.3 Обеспечение конфиденциальности информации:</w:t>
      </w:r>
      <w:r>
        <w:rPr/>
        <w:t xml:space="preserve">  Использование соглашений о неразглашении информации и ограничение доступа к конфиденциальным данным.</w:t>
      </w:r>
    </w:p>
    <w:p>
      <w:pPr>
        <w:pStyle w:val="ListParagraph"/>
      </w:pPr>
      <w:r>
        <w:t xml:space="preserve">  </w:t>
      </w:r>
      <w:r>
        <w:rPr>
          <w:b/>
        </w:rPr>
        <w:t>4.4 Соблюдение требований законодательства в области защиты информации:</w:t>
      </w:r>
      <w:r>
        <w:rPr/>
        <w:t xml:space="preserve">  Соблюдение GDPR и других применимых законов.</w:t>
      </w:r>
    </w:p>
    <w:p>
      <w:r>
        <w:br w:type="page"/>
      </w:r>
    </w:p>
    <w:p>
      <w:pPr>
        <w:pStyle w:val="Heading1"/>
      </w:pPr>
      <w:r>
        <w:t>Глава 4:  Технологии создания цифровых моделей существующих объектов: Лазерное сканирование, фотограмметрия, обработка облаков точек, выбор оптимальной технологии.</w:t>
      </w:r>
    </w:p>
    <w:p>
      <w:pPr>
        <w:pStyle w:val="Heading2"/>
      </w:pPr>
      <w:r>
        <w:t>Структура Глава 4: Продвинутые BIM-технологии и будущее цифрового проектирования</w:t>
      </w:r>
    </w:p>
    <w:p>
      <w:r>
        <w:t>**I. Цифровые двойники (Digital Twins) в нефтегазовой отрасли**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 концепция цифровых двойников:</w:t>
      </w:r>
      <w:r>
        <w:rPr/>
        <w:t xml:space="preserve"> Объяснение, что такое цифровой двойник, его отличия от BIM-модели и основные компоненты (физический объект, виртуальная модель, данные).</w:t>
      </w:r>
    </w:p>
    <w:p>
      <w:pPr>
        <w:pStyle w:val="ListParagraph"/>
      </w:pPr>
      <w:r>
        <w:t xml:space="preserve">  </w:t>
      </w:r>
      <w:r>
        <w:rPr>
          <w:b/>
        </w:rPr>
        <w:t>Применение цифровых двойников в нефтегазовой отрасли:</w:t>
      </w:r>
    </w:p>
    <w:p>
      <w:pPr>
        <w:pStyle w:val="ListParagraph"/>
      </w:pPr>
      <w:r>
        <w:t xml:space="preserve">  </w:t>
      </w:r>
      <w:r>
        <w:rPr>
          <w:b/>
        </w:rPr>
        <w:t>Проектирование и строительство:</w:t>
      </w:r>
      <w:r>
        <w:rPr/>
        <w:t xml:space="preserve"> Оптимизация планирования, снижение рисков, улучшение координации, предсказание проблем на ранних стадиях.</w:t>
      </w:r>
    </w:p>
    <w:p>
      <w:pPr>
        <w:pStyle w:val="ListParagraph"/>
      </w:pPr>
      <w:r>
        <w:t xml:space="preserve">  </w:t>
      </w:r>
      <w:r>
        <w:rPr>
          <w:b/>
        </w:rPr>
        <w:t>Эксплуатация и техническое обслуживание:</w:t>
      </w:r>
      <w:r>
        <w:rPr/>
        <w:t xml:space="preserve"> Мониторинг состояния оборудования, предсказание отказов, оптимизация графиков технического обслуживания, снижение времени простоя.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производственных процессов:</w:t>
      </w:r>
      <w:r>
        <w:rPr/>
        <w:t xml:space="preserve"> Моделирование различных сценариев, оптимизация параметров работы оборудования, повышение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Технологии, лежащие в основе цифровых двойников:</w:t>
      </w:r>
    </w:p>
    <w:p>
      <w:pPr>
        <w:pStyle w:val="ListParagraph"/>
      </w:pPr>
      <w:r>
        <w:t xml:space="preserve">  </w:t>
      </w:r>
      <w:r>
        <w:rPr>
          <w:b/>
        </w:rPr>
        <w:t>IoT (Интернет вещей):</w:t>
      </w:r>
      <w:r>
        <w:rPr/>
        <w:t xml:space="preserve">  Сбор данных с датчиков и оборудования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Аналитика больших данных:</w:t>
      </w:r>
      <w:r>
        <w:rPr/>
        <w:t xml:space="preserve">  Обработка и анализ больших объемов данных для выявления закономерностей и прогнозирования событий.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обучение:</w:t>
      </w:r>
      <w:r>
        <w:rPr/>
        <w:t xml:space="preserve">  Разработка алгоритмов для автоматизации процессов, оптимизации параметров и прогнозирования событий.</w:t>
      </w:r>
    </w:p>
    <w:p>
      <w:pPr>
        <w:pStyle w:val="ListParagraph"/>
      </w:pPr>
      <w:r>
        <w:t xml:space="preserve">  </w:t>
      </w:r>
      <w:r>
        <w:rPr>
          <w:b/>
        </w:rPr>
        <w:t>Облачные вычисления:</w:t>
      </w:r>
      <w:r>
        <w:rPr/>
        <w:t xml:space="preserve">  Обеспечение масштабируемости и доступности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задач проектирования:</w:t>
      </w:r>
    </w:p>
    <w:p>
      <w:pPr>
        <w:pStyle w:val="ListParagraph"/>
      </w:pPr>
      <w:r>
        <w:t xml:space="preserve">  </w:t>
      </w:r>
      <w:r>
        <w:rPr>
          <w:b/>
        </w:rPr>
        <w:t>Генеративный дизайн:</w:t>
      </w:r>
      <w:r>
        <w:rPr/>
        <w:t xml:space="preserve">  Автоматическое создание нескольких вариантов проектировочных решений на основе заданных параметров и ограничений.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коллизий:</w:t>
      </w:r>
      <w:r>
        <w:rPr/>
        <w:t xml:space="preserve">  Автоматическое выявление и разрешение конфликтов между различными инженерными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создание документации:</w:t>
      </w:r>
      <w:r>
        <w:rPr/>
        <w:t xml:space="preserve">  Автоматическое создание чертежей, спецификаций и других документов на основе BIM-модели.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и оптимизация: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стоимости проекта:</w:t>
      </w:r>
      <w:r>
        <w:rPr/>
        <w:t xml:space="preserve">  Использование машинного обучения для прогнозирования стоимости проекта на основе исторических данных и текущих параметров.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графиков строительства:</w:t>
      </w:r>
      <w:r>
        <w:rPr/>
        <w:t xml:space="preserve">  Использование машинного обучения для оптимизации графиков строительства с учетом различных факторов, таких как доступность ресурсов и погодные условия.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энергопотребления:</w:t>
      </w:r>
      <w:r>
        <w:rPr/>
        <w:t xml:space="preserve">  Использование машинного обучения для оптимизации энергопотребления здания или установки.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и принятие решений: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о производительности оборудования:</w:t>
      </w:r>
      <w:r>
        <w:rPr/>
        <w:t xml:space="preserve">  Использование машинного обучения для анализа данных о производительности оборудования и выявления проблемных зон.</w:t>
      </w:r>
    </w:p>
    <w:p>
      <w:pPr>
        <w:pStyle w:val="ListParagraph"/>
      </w:pPr>
      <w:r>
        <w:t xml:space="preserve">  </w:t>
      </w:r>
      <w:r>
        <w:rPr>
          <w:b/>
        </w:rPr>
        <w:t>Принятие решений на основе данных:</w:t>
      </w:r>
      <w:r>
        <w:rPr/>
        <w:t xml:space="preserve">  Использование машинного обучения для поддержки принятия решений на основе данных, таких как выбор оптимальной стратегии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VR для обучения и тренировок:</w:t>
      </w:r>
    </w:p>
    <w:p>
      <w:pPr>
        <w:pStyle w:val="ListParagraph"/>
      </w:pPr>
      <w:r>
        <w:t xml:space="preserve">  </w:t>
      </w:r>
      <w:r>
        <w:rPr>
          <w:b/>
        </w:rPr>
        <w:t>Имитация сложных сценариев:</w:t>
      </w:r>
      <w:r>
        <w:rPr/>
        <w:t xml:space="preserve"> Обучение персонала действиям в аварийных ситуациях или при выполнении сложных операций.</w:t>
      </w:r>
    </w:p>
    <w:p>
      <w:pPr>
        <w:pStyle w:val="ListParagraph"/>
      </w:pPr>
      <w:r>
        <w:t xml:space="preserve">  </w:t>
      </w:r>
      <w:r>
        <w:rPr>
          <w:b/>
        </w:rPr>
        <w:t>Виртуальные экскурсии по объектам:</w:t>
      </w:r>
      <w:r>
        <w:rPr/>
        <w:t xml:space="preserve">  Обеспечение удаленного доступа к объектам и ознакомление с их устройством и работой.</w:t>
      </w:r>
    </w:p>
    <w:p>
      <w:pPr>
        <w:pStyle w:val="ListParagraph"/>
      </w:pPr>
      <w:r>
        <w:t xml:space="preserve">  </w:t>
      </w:r>
      <w:r>
        <w:rPr>
          <w:b/>
        </w:rPr>
        <w:t>Обучение работе с оборудованием:</w:t>
      </w:r>
      <w:r>
        <w:rPr/>
        <w:t xml:space="preserve">  Предоставление возможности обучения работе с оборудованием в безопасной и контролируемой среде.</w:t>
      </w:r>
    </w:p>
    <w:p>
      <w:pPr>
        <w:pStyle w:val="ListParagraph"/>
      </w:pPr>
      <w:r>
        <w:t xml:space="preserve">  </w:t>
      </w:r>
      <w:r>
        <w:rPr>
          <w:b/>
        </w:rPr>
        <w:t>AR для визуализации и контроля:</w:t>
      </w:r>
    </w:p>
    <w:p>
      <w:pPr>
        <w:pStyle w:val="ListParagraph"/>
      </w:pPr>
      <w:r>
        <w:t xml:space="preserve">  </w:t>
      </w:r>
      <w:r>
        <w:rPr>
          <w:b/>
        </w:rPr>
        <w:t>Наложение информации на реальный мир:</w:t>
      </w:r>
      <w:r>
        <w:rPr/>
        <w:t xml:space="preserve">  Предоставление информации об объектах и оборудовании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скрытых элементов:</w:t>
      </w:r>
      <w:r>
        <w:rPr/>
        <w:t xml:space="preserve">  Отображение скрытых элементов, таких как трубопроводы и кабели.</w:t>
      </w:r>
    </w:p>
    <w:p>
      <w:pPr>
        <w:pStyle w:val="ListParagraph"/>
      </w:pPr>
      <w:r>
        <w:t xml:space="preserve">  </w:t>
      </w:r>
      <w:r>
        <w:rPr>
          <w:b/>
        </w:rPr>
        <w:t>Контроль качества и инспекции:</w:t>
      </w:r>
      <w:r>
        <w:rPr/>
        <w:t xml:space="preserve">  Проведение инспекций и контроля качества с использованием AR-приложений.</w:t>
      </w:r>
    </w:p>
    <w:p>
      <w:pPr>
        <w:pStyle w:val="ListParagraph"/>
      </w:pPr>
      <w:r>
        <w:t xml:space="preserve">  </w:t>
      </w:r>
      <w:r>
        <w:rPr>
          <w:b/>
        </w:rPr>
        <w:t>Совместная работа в VR/AR:</w:t>
      </w:r>
    </w:p>
    <w:p>
      <w:pPr>
        <w:pStyle w:val="ListParagraph"/>
      </w:pPr>
      <w:r>
        <w:t xml:space="preserve">  </w:t>
      </w:r>
      <w:r>
        <w:rPr>
          <w:b/>
        </w:rPr>
        <w:t>Удаленные совещания и конференции:</w:t>
      </w:r>
      <w:r>
        <w:rPr/>
        <w:t xml:space="preserve">  Проведение совещаний и конференций в виртуальной или дополненной реальности.</w:t>
      </w:r>
    </w:p>
    <w:p>
      <w:pPr>
        <w:pStyle w:val="ListParagraph"/>
      </w:pPr>
      <w:r>
        <w:t xml:space="preserve">  </w:t>
      </w:r>
      <w:r>
        <w:rPr>
          <w:b/>
        </w:rPr>
        <w:t>Совместная работа над проектами:</w:t>
      </w:r>
      <w:r>
        <w:rPr/>
        <w:t xml:space="preserve">  Совместная работа над проектами в виртуальной или дополненной реальности.</w:t>
      </w:r>
    </w:p>
    <w:p>
      <w:pPr>
        <w:pStyle w:val="ListParagraph"/>
      </w:pPr>
      <w:r>
        <w:t xml:space="preserve">  </w:t>
      </w:r>
      <w:r>
        <w:rPr>
          <w:b/>
        </w:rPr>
        <w:t>Удаленная поддержка и консультации:</w:t>
      </w:r>
      <w:r>
        <w:rPr/>
        <w:t xml:space="preserve">  Предоставление удаленной поддержки и консультаций с использованием VR/AR-приложений.</w:t>
      </w:r>
    </w:p>
    <w:p>
      <w:pPr>
        <w:pStyle w:val="ListParagraph"/>
      </w:pPr>
      <w:r>
        <w:t xml:space="preserve">  </w:t>
      </w:r>
      <w:r>
        <w:rPr>
          <w:b/>
        </w:rPr>
        <w:t>Развитие технологий и интеграция: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другими системами:</w:t>
      </w:r>
      <w:r>
        <w:rPr/>
        <w:t xml:space="preserve">  Интеграция BIM с системами управления активами, системами управления производством и другими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технологий:</w:t>
      </w:r>
      <w:r>
        <w:rPr/>
        <w:t xml:space="preserve">  Развитие облачных технологий для обеспечения масштабируемости, доступности и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Развитие технологий машинного обучения и искусственного интеллекта:</w:t>
      </w:r>
      <w:r>
        <w:rPr/>
        <w:t xml:space="preserve">  Развитие технологий машинного обучения и искусственного интеллекта для автоматизации задач и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Вызовы и ограничения:</w:t>
      </w:r>
    </w:p>
    <w:p>
      <w:pPr>
        <w:pStyle w:val="ListParagraph"/>
      </w:pPr>
      <w:r>
        <w:t xml:space="preserve">  </w:t>
      </w:r>
      <w:r>
        <w:rPr>
          <w:b/>
        </w:rPr>
        <w:t>Проблемы совместимости данных:</w:t>
      </w:r>
      <w:r>
        <w:rPr/>
        <w:t xml:space="preserve">  Обеспечение совместимости данных между различными системами и платформами.</w:t>
      </w:r>
    </w:p>
    <w:p>
      <w:pPr>
        <w:pStyle w:val="ListParagraph"/>
      </w:pPr>
      <w:r>
        <w:t xml:space="preserve">  </w:t>
      </w:r>
      <w:r>
        <w:rPr>
          <w:b/>
        </w:rPr>
        <w:t>Нехватка квалифицированных специалистов:</w:t>
      </w:r>
      <w:r>
        <w:rPr/>
        <w:t xml:space="preserve">  Обучение и подготовка специалистов, обладающих необходимыми навыками и знаниями.</w:t>
      </w:r>
    </w:p>
    <w:p>
      <w:pPr>
        <w:pStyle w:val="ListParagraph"/>
      </w:pPr>
      <w:r>
        <w:t xml:space="preserve">  </w:t>
      </w:r>
      <w:r>
        <w:rPr>
          <w:b/>
        </w:rPr>
        <w:t>Проблемы безопасности данных:</w:t>
      </w:r>
      <w:r>
        <w:rPr/>
        <w:t xml:space="preserve">  Обеспечение безопасности данных и защита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Перспективы развития:</w:t>
      </w:r>
    </w:p>
    <w:p>
      <w:pPr>
        <w:pStyle w:val="ListParagraph"/>
      </w:pPr>
      <w:r>
        <w:t xml:space="preserve">  </w:t>
      </w:r>
      <w:r>
        <w:rPr>
          <w:b/>
        </w:rPr>
        <w:t>Создание полностью автоматизированных систем проектирования:</w:t>
      </w:r>
      <w:r>
        <w:rPr/>
        <w:t xml:space="preserve">  Разработка систем, способных выполнять все этапы проектирования автоматически.</w:t>
      </w:r>
    </w:p>
    <w:p>
      <w:pPr>
        <w:pStyle w:val="ListParagraph"/>
      </w:pPr>
      <w:r>
        <w:t xml:space="preserve">  </w:t>
      </w:r>
      <w:r>
        <w:rPr>
          <w:b/>
        </w:rPr>
        <w:t>Создание цифровых двойников для всего жизненного цикла объектов:</w:t>
      </w:r>
      <w:r>
        <w:rPr/>
        <w:t xml:space="preserve">  Создание цифровых двойников, которые будут использоваться на всех этапах жизненного цикла объектов, от проектирования до эксплуатации и утилизации.</w:t>
      </w:r>
    </w:p>
    <w:p>
      <w:pPr>
        <w:pStyle w:val="ListParagraph"/>
      </w:pPr>
      <w:r>
        <w:t xml:space="preserve">  </w:t>
      </w:r>
      <w:r>
        <w:rPr>
          <w:b/>
        </w:rPr>
        <w:t>Развитие новых бизнес-моделей:</w:t>
      </w:r>
      <w:r>
        <w:rPr/>
        <w:t xml:space="preserve">  Разработка новых бизнес-моделей, основанных на использовании цифровых технологий.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4: Продвинутые BIM-технологии и будущее цифрового проектирования</w:t>
      </w:r>
    </w:p>
    <w:p>
      <w:pPr>
        <w:pStyle w:val="ListBullet"/>
      </w:pPr>
      <w:r>
        <w:rPr>
          <w:b/>
        </w:rPr>
        <w:t>I. Цифровые двойники (Digital Twins)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Реальное время мониторинга целостности трубопроводов:</w:t>
      </w:r>
      <w:r>
        <w:rPr/>
        <w:t xml:space="preserve"> Использование цифровых двойников для анализа данных с датчиков и прогнозирования рисков коррозии, трещин и других повреждений.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расположения морских платформ:</w:t>
      </w:r>
      <w:r>
        <w:rPr/>
        <w:t xml:space="preserve">  Использование цифровых двойников для моделирования различных сценариев и оптимизации расположения платформ с учетом геологических, метеорологических и экономических факторов.</w:t>
      </w:r>
    </w:p>
    <w:p>
      <w:pPr>
        <w:pStyle w:val="ListParagraph"/>
      </w:pPr>
      <w:r>
        <w:t xml:space="preserve">  </w:t>
      </w:r>
      <w:r>
        <w:rPr>
          <w:b/>
        </w:rPr>
        <w:t>Дистанционный мониторинг и диагностика оборудования:</w:t>
      </w:r>
      <w:r>
        <w:rPr/>
        <w:t xml:space="preserve">  Использование цифровых двойников для удаленного мониторинга состояния оборудования, выявления неисправностей и планирования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аварийных ситуаций и разработка планов реагирования:</w:t>
      </w:r>
      <w:r>
        <w:rPr/>
        <w:t xml:space="preserve"> Использование цифровых двойников для моделирования аварийных ситуаций (разливы нефти, взрывы) и разработки эффективных планов реагирования.</w:t>
      </w:r>
    </w:p>
    <w:p>
      <w:pPr>
        <w:pStyle w:val="ListBullet"/>
      </w:pPr>
      <w:r>
        <w:rPr>
          <w:b/>
        </w:rPr>
        <w:t>II. Использование искусственного интеллекта (AI) и машинного обучения (ML) в BIM-проектах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создание 3D-моделей по данным с дронов и лазерных сканеров:</w:t>
      </w:r>
      <w:r>
        <w:rPr/>
        <w:t xml:space="preserve">  Использование ML для автоматической обработки данных с дронов и лазерных сканеров и создания точных 3D-моделей существующих объектов.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потребности в запасных частях и материалах:</w:t>
      </w:r>
      <w:r>
        <w:rPr/>
        <w:t xml:space="preserve">  Использование ML для анализа исторических данных о поломках и потреблении материалов и прогнозирования потребности в запасных частях и материалах.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графиков технического обслуживания на основе прогнозируемого состояния оборудования:</w:t>
      </w:r>
      <w:r>
        <w:rPr/>
        <w:t xml:space="preserve"> Использование ML для прогнозирования состояния оборудования и оптимизации графиков технического обслуживания на основе фактических потребностей.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аномалий в данных мониторинга:</w:t>
      </w:r>
      <w:r>
        <w:rPr/>
        <w:t xml:space="preserve"> Использование ML для автоматического обнаружения аномалий в данных мониторинга оборудования и сигнализации о возможных проблемах.</w:t>
      </w:r>
    </w:p>
    <w:p>
      <w:pPr>
        <w:pStyle w:val="ListBullet"/>
      </w:pPr>
      <w:r>
        <w:rPr>
          <w:b/>
        </w:rPr>
        <w:t>III. Виртуальная и дополненная реальность (VR/AR)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VR-симуляторы для обучения персонала работе с опасным оборудованием:</w:t>
      </w:r>
      <w:r>
        <w:rPr/>
        <w:t xml:space="preserve"> Разработка VR-симуляторов для обучения персонала работе с опасным оборудованием (например, буровые установки, системы пожаротушения) в безопасной и контролируемой среде.</w:t>
      </w:r>
    </w:p>
    <w:p>
      <w:pPr>
        <w:pStyle w:val="ListParagraph"/>
      </w:pPr>
      <w:r>
        <w:t xml:space="preserve">  </w:t>
      </w:r>
      <w:r>
        <w:rPr>
          <w:b/>
        </w:rPr>
        <w:t>AR-инструкции для ремонта и технического обслуживания на месте:</w:t>
      </w:r>
      <w:r>
        <w:rPr/>
        <w:t xml:space="preserve"> Разработка AR-приложений, которые предоставляют пошаговые инструкции по ремонту и техническому обслуживанию оборудования непосредственно на месте.</w:t>
      </w:r>
    </w:p>
    <w:p>
      <w:pPr>
        <w:pStyle w:val="ListParagraph"/>
      </w:pPr>
      <w:r>
        <w:t xml:space="preserve">  </w:t>
      </w:r>
      <w:r>
        <w:rPr>
          <w:b/>
        </w:rPr>
        <w:t>VR-визуализация комплексов нефтеперерабатывающих заводов для планирования и оптимизации:</w:t>
      </w:r>
      <w:r>
        <w:rPr/>
        <w:t xml:space="preserve"> Использование VR для визуализации комплексов нефтеперерабатывающих заводов и планирования новых проектов или оптимизации существующих процессов.</w:t>
      </w:r>
    </w:p>
    <w:p>
      <w:pPr>
        <w:pStyle w:val="ListParagraph"/>
      </w:pPr>
      <w:r>
        <w:t xml:space="preserve">  </w:t>
      </w:r>
      <w:r>
        <w:rPr>
          <w:b/>
        </w:rPr>
        <w:t>AR для удаленной помощи экспертов при проведении ремонтных работ:</w:t>
      </w:r>
      <w:r>
        <w:rPr/>
        <w:t xml:space="preserve"> Использование AR для удаленной помощи экспертов при проведении ремонтных работ, позволяя им видеть и направлять персонал на месте.</w:t>
      </w:r>
    </w:p>
    <w:p>
      <w:pPr>
        <w:pStyle w:val="ListBullet"/>
      </w:pPr>
      <w:r>
        <w:rPr>
          <w:b/>
        </w:rPr>
        <w:t>IV. Будущие тенденции и вызовы в цифровом проектировании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технологиями блокчейн для обеспечения прозрачности и безопасности данных:</w:t>
      </w:r>
      <w:r>
        <w:rPr/>
        <w:t xml:space="preserve"> Использование блокчейна для обеспечения прозрачности и безопасности данных, связанных с проектами и активами.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самообучающихся BIM-моделей, которые адаптируются к изменениям в реальном мире:</w:t>
      </w:r>
      <w:r>
        <w:rPr/>
        <w:t xml:space="preserve">  Разработка BIM-моделей, которые автоматически обновляются и адаптируются к изменениям в реальном мире на основе данных с датчиков и других источников.</w:t>
      </w:r>
    </w:p>
    <w:p>
      <w:pPr>
        <w:pStyle w:val="ListParagraph"/>
      </w:pPr>
      <w:r>
        <w:t xml:space="preserve">  </w:t>
      </w:r>
      <w:r>
        <w:rPr>
          <w:b/>
        </w:rPr>
        <w:t>Создание "цифрового клона" нефтегазового месторождения для оптимизации добычи и снижения затрат:</w:t>
      </w:r>
      <w:r>
        <w:rPr/>
        <w:t xml:space="preserve">  Создание цифрового клона нефтегазового месторождения, который позволяет моделировать различные сценарии добычи и оптимизировать процесс.</w:t>
      </w:r>
    </w:p>
    <w:p>
      <w:pPr>
        <w:pStyle w:val="ListParagraph"/>
      </w:pPr>
      <w:r>
        <w:t xml:space="preserve">  </w:t>
      </w:r>
      <w:r>
        <w:rPr>
          <w:b/>
        </w:rPr>
        <w:t>Развитие "цифрового инженера" - AI-ассистента для поддержки принятия решений и автоматизации задач проектирования:</w:t>
      </w:r>
      <w:r>
        <w:rPr/>
        <w:t xml:space="preserve"> Разработка AI-ассистента, который может поддерживать принятие решений и автоматизировать задачи проектирования.</w:t>
      </w:r>
    </w:p>
    <w:p>
      <w:r>
        <w:br w:type="page"/>
      </w:r>
    </w:p>
    <w:p>
      <w:pPr>
        <w:pStyle w:val="Heading1"/>
      </w:pPr>
      <w:r>
        <w:t>Глава 5:  3D-Моделирование и формирование технической документации: Принципы твердотельного моделирования, автоматизация генерации документации, работа с библиотеками типовых элементов, интеграция с PDM-системами.</w:t>
      </w:r>
    </w:p>
    <w:p>
      <w:r>
        <w:rPr>
          <w:b/>
        </w:rPr>
        <w:t>I. BIM-стандарты и нормативные требования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Обзор существующих стандартов:</w:t>
      </w:r>
      <w:r>
        <w:rPr/>
        <w:t xml:space="preserve"> ISO 19650, COBie, IFC, отраслевые стандарты (например, API).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Обеспечивают совместимость данных, упрощают обмен информацией между участниками проекта, способствуют повышению качества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Внедрение BIM в государственных и корпоративных проектах:</w:t>
      </w:r>
      <w:r>
        <w:rPr/>
        <w:t xml:space="preserve"> Требования к BIM-моделированию, уровни детализации (LOD), уровни информативности (LOI).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Повышают прозрачность проектов, снижают риски, способствуют более эффективному управлению затратами.</w:t>
      </w:r>
    </w:p>
    <w:p>
      <w:pPr>
        <w:pStyle w:val="ListParagraph"/>
      </w:pPr>
      <w:r>
        <w:t xml:space="preserve">  </w:t>
      </w:r>
      <w:r>
        <w:rPr>
          <w:b/>
        </w:rPr>
        <w:t>Проблемы и вызовы внедрения стандартов:</w:t>
      </w:r>
      <w:r>
        <w:rPr/>
        <w:t xml:space="preserve"> Сопротивление изменениям, отсутствие квалифицированных специалистов, недостаток опыта.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Требуют тщательного планирования, обучения персонала, создания системы мотивации.</w:t>
      </w:r>
    </w:p>
    <w:p>
      <w:pPr>
        <w:pStyle w:val="ListParagraph"/>
      </w:pPr>
      <w:r>
        <w:t xml:space="preserve">  </w:t>
      </w:r>
      <w:r>
        <w:rPr>
          <w:b/>
        </w:rPr>
        <w:t>Объяснение концепции CDE (Common Data Environment):</w:t>
      </w:r>
      <w:r>
        <w:rPr/>
        <w:t xml:space="preserve"> Централизованное хранилище данных, контроль версий, права доступа.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Обеспечивает целостность данных, упрощает совместную работу, снижает риски ошибок.</w:t>
      </w:r>
    </w:p>
    <w:p>
      <w:pPr>
        <w:pStyle w:val="ListParagraph"/>
      </w:pPr>
      <w:r>
        <w:t xml:space="preserve">  </w:t>
      </w:r>
      <w:r>
        <w:rPr>
          <w:b/>
        </w:rPr>
        <w:t>Различия между PIM (Project Information Management) и PIM (Product Information Management):</w:t>
      </w:r>
      <w:r>
        <w:rPr/>
        <w:t xml:space="preserve">  Область применения, функциональность.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PIM для управления информацией о проекте, PIM для управления информацией о продуктах и оборудовании.</w:t>
      </w:r>
    </w:p>
    <w:p>
      <w:pPr>
        <w:pStyle w:val="ListParagraph"/>
      </w:pPr>
      <w:r>
        <w:t xml:space="preserve">  </w:t>
      </w:r>
      <w:r>
        <w:rPr>
          <w:b/>
        </w:rPr>
        <w:t>Выбор подходящей PIM/PIM-системы:</w:t>
      </w:r>
      <w:r>
        <w:rPr/>
        <w:t xml:space="preserve"> Критерии оценки, интеграция с другими системами.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Учитывать потребности проекта, бюджет, наличие интеграции с другими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проектами (PMS):</w:t>
      </w:r>
      <w:r>
        <w:rPr/>
        <w:t xml:space="preserve">  Планирование, бюджетирование, контроль сроков.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Автоматизация процессов, повышение точности прогнозов, улучшение управления проектом.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производством (MES):</w:t>
      </w:r>
      <w:r>
        <w:rPr/>
        <w:t xml:space="preserve">  Планирование производства, управление запасами, контроль качества.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Оптимизация производственных процессов, снижение затрат, повышение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активами (EAM):</w:t>
      </w:r>
      <w:r>
        <w:rPr/>
        <w:t xml:space="preserve">  Управление жизненным циклом оборудования, планирование технического обслуживания, контроль затрат.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Оптимизация эксплуатации оборудования, снижение рисков отказов, повышение надежности.</w:t>
      </w:r>
    </w:p>
    <w:p>
      <w:pPr>
        <w:pStyle w:val="ListParagraph"/>
      </w:pPr>
      <w:r>
        <w:t xml:space="preserve">  </w:t>
      </w:r>
      <w:r>
        <w:rPr>
          <w:b/>
        </w:rPr>
        <w:t>Проблемы совместимости данных:</w:t>
      </w:r>
      <w:r>
        <w:rPr/>
        <w:t xml:space="preserve"> Различные форматы файлов, версии программного обеспечения, отсутствие стандартов.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Использование открытых стандартов (IFC), разработка процедур конвертации данных, использование CDE.</w:t>
      </w:r>
    </w:p>
    <w:p>
      <w:pPr>
        <w:pStyle w:val="ListParagraph"/>
      </w:pPr>
      <w:r>
        <w:t xml:space="preserve">  </w:t>
      </w:r>
      <w:r>
        <w:rPr>
          <w:b/>
        </w:rPr>
        <w:t>Проблемы безопасности данных:</w:t>
      </w:r>
      <w:r>
        <w:rPr/>
        <w:t xml:space="preserve"> Несанкционированный доступ, утечки информации, потеря данных.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Разработка политик безопасности, использование шифрования данных, контроль доступа.</w:t>
      </w:r>
    </w:p>
    <w:p>
      <w:pPr>
        <w:pStyle w:val="ListParagraph"/>
      </w:pPr>
      <w:r>
        <w:t xml:space="preserve">  </w:t>
      </w:r>
      <w:r>
        <w:rPr>
          <w:b/>
        </w:rPr>
        <w:t>Проблемы управления изменениями:</w:t>
      </w:r>
      <w:r>
        <w:rPr/>
        <w:t xml:space="preserve">  Отсутствие контроля версий, потеря информации, ошибки при внесении изменений.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Использование системы управления изменениями, контроль версий, резервное копирование данных.</w:t>
      </w:r>
    </w:p>
    <w:p>
      <w:pPr>
        <w:pStyle w:val="ListParagraph"/>
      </w:pPr>
      <w:r>
        <w:t xml:space="preserve">  </w:t>
      </w:r>
      <w:r>
        <w:rPr>
          <w:b/>
        </w:rPr>
        <w:t>Внедрение цифровых двойников:</w:t>
      </w:r>
      <w:r>
        <w:rPr/>
        <w:t xml:space="preserve">  Создание виртуальных моделей объектов, которые отражают их текущее состояние и позволяют прогнозировать их поведение.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эффективности эксплуатации, снижение рисков, оптимизация затрат.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 и машинного обучения:</w:t>
      </w:r>
      <w:r>
        <w:rPr/>
        <w:t xml:space="preserve">  Автоматизация процессов, оптимизация параметров, прогнозирование событий.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эффективности проектирования, строительства и эксплуатации объектов.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технологий:</w:t>
      </w:r>
      <w:r>
        <w:rPr/>
        <w:t xml:space="preserve">  Обеспечение масштабируемости, доступности и безопасности данных.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Снижение затрат, повышение эффективности работы, улучшение взаимодействия между участниками проекта.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5: Продвинутые BIM-технологии и будущее цифрового проектирования</w:t>
      </w:r>
    </w:p>
    <w:p>
      <w:pPr>
        <w:pStyle w:val="ListBullet"/>
      </w:pPr>
      <w:r>
        <w:rPr>
          <w:b/>
        </w:rPr>
        <w:t>I. Цифровые двойники (Digital Twins)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Реальное время мониторинга целостности трубопроводов:</w:t>
      </w:r>
      <w:r>
        <w:rPr/>
        <w:t xml:space="preserve"> Использование цифровых двойников для анализа данных с датчиков и прогнозирования рисков коррозии, трещин и других повреждений.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расположения морских платформ:</w:t>
      </w:r>
      <w:r>
        <w:rPr/>
        <w:t xml:space="preserve">  Использование цифровых двойников для моделирования различных сценариев и оптимизации расположения платформ с учетом геологических, метеорологических и экономических факторов.</w:t>
      </w:r>
    </w:p>
    <w:p>
      <w:pPr>
        <w:pStyle w:val="ListParagraph"/>
      </w:pPr>
      <w:r>
        <w:t xml:space="preserve">  </w:t>
      </w:r>
      <w:r>
        <w:rPr>
          <w:b/>
        </w:rPr>
        <w:t>Дистанционный мониторинг и диагностика оборудования:</w:t>
      </w:r>
      <w:r>
        <w:rPr/>
        <w:t xml:space="preserve">  Использование цифровых двойников для удаленного мониторинга состояния оборудования, выявления неисправностей и планирования технического обслуживания.</w:t>
      </w:r>
    </w:p>
    <w:p>
      <w:pPr>
        <w:pStyle w:val="ListBullet"/>
      </w:pPr>
      <w:r>
        <w:rPr>
          <w:b/>
        </w:rPr>
        <w:t>II. Использование искусственного интеллекта (AI) и машинного обучения (ML) в BIM-проектах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создание 3D-моделей по данным с дронов и лазерных сканеров:</w:t>
      </w:r>
      <w:r>
        <w:rPr/>
        <w:t xml:space="preserve">  Использование ML для автоматической обработки данных с дронов и лазерных сканеров и создания точных 3D-моделей существующих объектов.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потребности в запасных частях и материалах:</w:t>
      </w:r>
      <w:r>
        <w:rPr/>
        <w:t xml:space="preserve">  Использование ML для анализа исторических данных о поломках и потреблении материалов и прогнозирования потребности в запасных частях и материалах.</w:t>
      </w:r>
    </w:p>
    <w:p>
      <w:pPr>
        <w:pStyle w:val="ListBullet"/>
      </w:pPr>
      <w:r>
        <w:rPr>
          <w:b/>
        </w:rPr>
        <w:t>III. Виртуальная и дополненная реальность (VR/AR)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VR-симуляторы для обучения персонала работе с опасным оборудованием:</w:t>
      </w:r>
      <w:r>
        <w:rPr/>
        <w:t xml:space="preserve"> Разработка VR-симуляторов для обучения персонала работе с опасным оборудованием (например, буровые установки, системы пожаротушения) в безопасной и контролируемой среде.</w:t>
      </w:r>
    </w:p>
    <w:p>
      <w:pPr>
        <w:pStyle w:val="ListParagraph"/>
      </w:pPr>
      <w:r>
        <w:t xml:space="preserve">  </w:t>
      </w:r>
      <w:r>
        <w:rPr>
          <w:b/>
        </w:rPr>
        <w:t>AR-инструкции для ремонта и технического обслуживания на месте:</w:t>
      </w:r>
      <w:r>
        <w:rPr/>
        <w:t xml:space="preserve"> Разработка AR-приложений, которые предоставляют пошаговые инструкции по ремонту и техническому обслуживанию оборудования непосредственно на месте.</w:t>
      </w:r>
    </w:p>
    <w:p>
      <w:pPr>
        <w:pStyle w:val="ListBullet"/>
      </w:pPr>
      <w:r>
        <w:rPr>
          <w:b/>
        </w:rPr>
        <w:t>IV. Будущие тенденции и вызовы в цифровом проектировании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технологиями блокчейн для обеспечения прозрачности и безопасности данных:</w:t>
      </w:r>
      <w:r>
        <w:rPr/>
        <w:t xml:space="preserve"> Использование блокчейна для обеспечения прозрачности и безопасности данных, связанных с проектами и активами.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самообучающихся BIM-моделей, которые адаптируются к изменениям в реальном мире:</w:t>
      </w:r>
      <w:r>
        <w:rPr/>
        <w:t xml:space="preserve">  Разработка BIM-моделей, которые автоматически обновляются и адаптируются к изменениям в реальном мире на основе данных с датчиков и других источников.</w:t>
      </w:r>
    </w:p>
    <w:p>
      <w:pPr>
        <w:pStyle w:val="ListBullet"/>
      </w:pPr>
      <w:r>
        <w:t>Эти идеи соответствуют общей теме главы и предложенным рамкам. Они также фокусируются на передовых технологиях и будущем цифрового проектирования в нефтегазовой отрасли.</w:t>
      </w:r>
    </w:p>
    <w:p>
      <w:r>
        <w:br w:type="page"/>
      </w:r>
    </w:p>
    <w:p>
      <w:pPr>
        <w:pStyle w:val="Heading1"/>
      </w:pPr>
      <w:r>
        <w:t>Глава 6:  Контроль хода проектирования в цифровой среде: Модель-ориентированное проектирование (MBD), использование цифровых моделей для визуализации и анализа, автоматизированные проверки, управление изменениями.</w:t>
      </w:r>
    </w:p>
    <w:p>
      <w:r>
        <w:rPr>
          <w:b/>
        </w:rPr>
        <w:t>I. Анализ успешных кейсов внедрения BIM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Обзор проектов, демонстрирующих значительный экономический эффект:</w:t>
      </w:r>
      <w:r>
        <w:rPr/>
        <w:t xml:space="preserve"> Снижение затрат, сокращение сроков реализации, повышение качества.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Подтверждение потенциала BIM для оптимизации процессов и улучшения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Детальный разбор внедрения BIM на различных этапах жизненного цикла объекта:</w:t>
      </w:r>
      <w:r>
        <w:rPr/>
        <w:t xml:space="preserve"> Проектирование, строительство, эксплуатация, вывод из эксплуатации.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Демонстрация применимости BIM для решения задач на каждом этапе.</w:t>
      </w:r>
    </w:p>
    <w:p>
      <w:pPr>
        <w:pStyle w:val="ListParagraph"/>
      </w:pPr>
      <w:r>
        <w:t xml:space="preserve">  </w:t>
      </w:r>
      <w:r>
        <w:rPr>
          <w:b/>
        </w:rPr>
        <w:t>Анализ лучших практик и ключевых факторов успеха:</w:t>
      </w:r>
      <w:r>
        <w:rPr/>
        <w:t xml:space="preserve"> Выявление общих закономерностей и определение условий, необходимых для успешного внедрения.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Предоставление практических рекомендаций и уроков, извлеченных из опыта других компаний.</w:t>
      </w:r>
    </w:p>
    <w:p>
      <w:pPr>
        <w:pStyle w:val="ListParagraph"/>
      </w:pPr>
      <w:r>
        <w:t xml:space="preserve">  </w:t>
      </w:r>
      <w:r>
        <w:rPr>
          <w:b/>
        </w:rPr>
        <w:t>Технические риски:</w:t>
      </w:r>
      <w:r>
        <w:rPr/>
        <w:t xml:space="preserve">  Несовместимость программного обеспечения, сложность моделирования, проблемы с данными.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Потребность в тщательном планировании и выборе подходящих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Организационные риски:</w:t>
      </w:r>
      <w:r>
        <w:rPr/>
        <w:t xml:space="preserve"> Сопротивление изменениям, недостаток квалифицированных специалистов, отсутствие четкого руководства.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Необходимость обучения персонала, создания эффективной структуры управления и поддержки.</w:t>
      </w:r>
    </w:p>
    <w:p>
      <w:pPr>
        <w:pStyle w:val="ListParagraph"/>
      </w:pPr>
      <w:r>
        <w:t xml:space="preserve">  </w:t>
      </w:r>
      <w:r>
        <w:rPr>
          <w:b/>
        </w:rPr>
        <w:t>Финансовые риски:</w:t>
      </w:r>
      <w:r>
        <w:rPr/>
        <w:t xml:space="preserve"> Высокие первоначальные затраты на внедрение, необходимость инвестиций в оборудование и программное обеспечение.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Важность обоснования инвестиций и разработки долгосрочной стратегии внедрения.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целей и задач внедрения:</w:t>
      </w:r>
      <w:r>
        <w:rPr/>
        <w:t xml:space="preserve"> Четкое понимание ожидаемых результатов и критериев успеха.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Необходимость привязки целей к бизнес-стратегии компании.</w:t>
      </w:r>
    </w:p>
    <w:p>
      <w:pPr>
        <w:pStyle w:val="ListParagraph"/>
      </w:pPr>
      <w:r>
        <w:t xml:space="preserve">  </w:t>
      </w:r>
      <w:r>
        <w:rPr>
          <w:b/>
        </w:rPr>
        <w:t>Выбор пилотного проекта:</w:t>
      </w:r>
      <w:r>
        <w:rPr/>
        <w:t xml:space="preserve">  Тестирование BIM на небольшом проекте перед масштабным внедрением.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Снижение рисков и возможность получения ценного опыта.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внедрения:</w:t>
      </w:r>
      <w:r>
        <w:rPr/>
        <w:t xml:space="preserve">  Определение этапов, сроков, ресурсов и ответственных лиц.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четкой координации и контроля над процессом внедрения.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необходимых компетенций:</w:t>
      </w:r>
      <w:r>
        <w:rPr/>
        <w:t xml:space="preserve">  Выявление навыков и знаний, необходимых для работы с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наличия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программы обучения:</w:t>
      </w:r>
      <w:r>
        <w:rPr/>
        <w:t xml:space="preserve">  Организация курсов, тренингов и семинаров для персонала.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уровня знаний и навыков персонала.</w:t>
      </w:r>
    </w:p>
    <w:p>
      <w:pPr>
        <w:pStyle w:val="ListParagraph"/>
      </w:pPr>
      <w:r>
        <w:t xml:space="preserve">  </w:t>
      </w:r>
      <w:r>
        <w:rPr>
          <w:b/>
        </w:rPr>
        <w:t>Формирование BIM-команды:</w:t>
      </w:r>
      <w:r>
        <w:rPr/>
        <w:t xml:space="preserve">  Назначение ответственных лиц за внедрение и поддержку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эффективной координации и управления процессом внедрения.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уровней детализации (LOD):</w:t>
      </w:r>
      <w:r>
        <w:rPr/>
        <w:t xml:space="preserve">  Установление требований к детализации модели на различных этапах проекта.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соответствия модели потребностям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стандартов моделирования:</w:t>
      </w:r>
      <w:r>
        <w:rPr/>
        <w:t xml:space="preserve">  Установление правил и требований к созданию и управлению BIM-моделью.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единообразия и совместимости моделей.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процедур управления данными:</w:t>
      </w:r>
      <w:r>
        <w:rPr/>
        <w:t xml:space="preserve">  Установление правил и требований к хранению, обмену и управлению BIM-данными.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целостности и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проектами (PMS):</w:t>
      </w:r>
      <w:r>
        <w:rPr/>
        <w:t xml:space="preserve">  Автоматизация планирования, бюджетирования и контроля сроков.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эффективности управления проектом.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производством (MES):</w:t>
      </w:r>
      <w:r>
        <w:rPr/>
        <w:t xml:space="preserve">  Оптимизация производственных процессов и контроль качества.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Снижение затрат и повышение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управления активами (EAM):</w:t>
      </w:r>
      <w:r>
        <w:rPr/>
        <w:t xml:space="preserve">  Оптимизация эксплуатации оборудования и планирование технического обслуживания.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Снижение рисков отказов и повышение надежности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ключевых показателей эффективности (KPI):</w:t>
      </w:r>
      <w:r>
        <w:rPr/>
        <w:t xml:space="preserve">  Определение показателей, позволяющих оценить эффективность внедрения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объективной оценки результатов.</w:t>
      </w:r>
    </w:p>
    <w:p>
      <w:pPr>
        <w:pStyle w:val="ListParagraph"/>
      </w:pPr>
      <w:r>
        <w:t xml:space="preserve">  </w:t>
      </w:r>
      <w:r>
        <w:rPr>
          <w:b/>
        </w:rPr>
        <w:t>Сбор и анализ данных:</w:t>
      </w:r>
      <w:r>
        <w:rPr/>
        <w:t xml:space="preserve">  Сбор данных о показателях эффективности и анализ результатов.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Выявление проблем и возможностей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Внесение корректировок в стратегию внедрения:</w:t>
      </w:r>
      <w:r>
        <w:rPr/>
        <w:t xml:space="preserve">  Внесение корректировок в стратегию внедрения на основе результатов оценки эффективности.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непрерывного улучшения процессов.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5 (в рамках заданных рамок)</w:t>
      </w:r>
    </w:p>
    <w:p>
      <w:pPr>
        <w:pStyle w:val="ListBullet"/>
      </w:pPr>
      <w:r>
        <w:rPr>
          <w:b/>
        </w:rPr>
        <w:t>I. Анализ успешных кейсов внедрения BIM в нефтегазовой отрасли</w:t>
      </w:r>
    </w:p>
    <w:p>
      <w:pPr>
        <w:pStyle w:val="ListBullet"/>
      </w:pPr>
      <w:r>
        <w:t xml:space="preserve">1.  </w:t>
      </w:r>
      <w:r>
        <w:rPr>
          <w:b/>
        </w:rPr>
        <w:t>Кейс-стади: Снижение затрат на проектирование трубопроводов с использованием BIM:</w:t>
      </w:r>
      <w:r>
        <w:rPr/>
        <w:t xml:space="preserve"> Описание проекта, в котором BIM позволил оптимизировать трассировку, уменьшить количество ошибок и снизить затраты на переработку проектной документации.</w:t>
      </w:r>
    </w:p>
    <w:p>
      <w:pPr>
        <w:pStyle w:val="ListBullet"/>
      </w:pPr>
      <w:r>
        <w:t xml:space="preserve">2.  </w:t>
      </w:r>
      <w:r>
        <w:rPr>
          <w:b/>
        </w:rPr>
        <w:t>Анализ применения BIM для сокращения сроков строительства морской платформы:</w:t>
      </w:r>
      <w:r>
        <w:rPr/>
        <w:t xml:space="preserve"> Описание проекта, демонстрирующего, как BIM использовался для координации работ, управления конфликтами и ускорения строительства.</w:t>
      </w:r>
    </w:p>
    <w:p>
      <w:pPr>
        <w:pStyle w:val="ListBullet"/>
      </w:pPr>
      <w:r>
        <w:t xml:space="preserve">3.  </w:t>
      </w:r>
      <w:r>
        <w:rPr>
          <w:b/>
        </w:rPr>
        <w:t>Успешное использование BIM для повышения безопасности на объекте НГК:</w:t>
      </w:r>
      <w:r>
        <w:rPr/>
        <w:t xml:space="preserve"> Описание кейса, в котором BIM-модель использовалась для визуализации рисков, планирования эвакуации и повышения безопасности персонала.</w:t>
      </w:r>
    </w:p>
    <w:p>
      <w:pPr>
        <w:pStyle w:val="ListBullet"/>
      </w:pPr>
      <w:r>
        <w:t xml:space="preserve">4.  </w:t>
      </w:r>
      <w:r>
        <w:rPr>
          <w:b/>
        </w:rPr>
        <w:t>Применение BIM для управления изменениями в проектах НГК:</w:t>
      </w:r>
      <w:r>
        <w:rPr/>
        <w:t xml:space="preserve"> Описание, как BIM-модель использовалась для эффективного отслеживания и управления изменениями в проекте, минимизируя затраты и риски.</w:t>
      </w:r>
    </w:p>
    <w:p>
      <w:pPr>
        <w:pStyle w:val="ListBullet"/>
      </w:pPr>
      <w:r>
        <w:rPr>
          <w:b/>
        </w:rPr>
        <w:t>II. Оценка рисков и препятствий при внедрении BIM</w:t>
      </w:r>
    </w:p>
    <w:p>
      <w:pPr>
        <w:pStyle w:val="ListBullet"/>
      </w:pPr>
      <w:r>
        <w:t xml:space="preserve">5.  </w:t>
      </w:r>
      <w:r>
        <w:rPr>
          <w:b/>
        </w:rPr>
        <w:t>Риск несовместимости программного обеспечения и форматов данных:</w:t>
      </w:r>
      <w:r>
        <w:rPr/>
        <w:t xml:space="preserve"> Описание потенциальных проблем и путей их решения, включая использование открытых стандартов IFC.</w:t>
      </w:r>
    </w:p>
    <w:p>
      <w:pPr>
        <w:pStyle w:val="ListBullet"/>
      </w:pPr>
      <w:r>
        <w:t xml:space="preserve">6.  </w:t>
      </w:r>
      <w:r>
        <w:rPr>
          <w:b/>
        </w:rPr>
        <w:t>Организационные риски: Сопротивление изменениям со стороны персонала:</w:t>
      </w:r>
      <w:r>
        <w:rPr/>
        <w:t xml:space="preserve">  Разбор причин сопротивления и стратегий его преодоления, включая обучение и вовлечение персонала.</w:t>
      </w:r>
    </w:p>
    <w:p>
      <w:pPr>
        <w:pStyle w:val="ListBullet"/>
      </w:pPr>
      <w:r>
        <w:t xml:space="preserve">7.  </w:t>
      </w:r>
      <w:r>
        <w:rPr>
          <w:b/>
        </w:rPr>
        <w:t>Финансовые риски: Высокая стоимость внедрения BIM:</w:t>
      </w:r>
      <w:r>
        <w:rPr/>
        <w:t xml:space="preserve"> Анализ затрат на программное обеспечение, обучение, оборудование и разработка стратегии поэтапного внедрения.</w:t>
      </w:r>
    </w:p>
    <w:p>
      <w:pPr>
        <w:pStyle w:val="ListBullet"/>
      </w:pPr>
      <w:r>
        <w:t xml:space="preserve">8.  </w:t>
      </w:r>
      <w:r>
        <w:rPr>
          <w:b/>
        </w:rPr>
        <w:t>Риск недостаточной квалификации персонала в области BIM:</w:t>
      </w:r>
      <w:r>
        <w:rPr/>
        <w:t xml:space="preserve"> Оценка потребности в обучении и разработке программ повышения квалификации.</w:t>
      </w:r>
    </w:p>
    <w:p>
      <w:pPr>
        <w:pStyle w:val="ListBullet"/>
      </w:pPr>
      <w:r>
        <w:rPr>
          <w:b/>
        </w:rPr>
        <w:t>III. Разработка стратегии внедрения BIM в нефтегазовой компании</w:t>
      </w:r>
    </w:p>
    <w:p>
      <w:pPr>
        <w:pStyle w:val="ListBullet"/>
      </w:pPr>
      <w:r>
        <w:t xml:space="preserve">9.  </w:t>
      </w:r>
      <w:r>
        <w:rPr>
          <w:b/>
        </w:rPr>
        <w:t>Определение целей BIM, связанных с ключевыми бизнес-процессами (снижение затрат, повышение эффективности, улучшение безопасности):</w:t>
      </w:r>
      <w:r>
        <w:rPr/>
        <w:t xml:space="preserve">  Связь целей BIM с общей бизнес-стратегией компании.</w:t>
      </w:r>
    </w:p>
    <w:p>
      <w:pPr>
        <w:pStyle w:val="ListBullet"/>
      </w:pPr>
      <w:r>
        <w:t xml:space="preserve">10. </w:t>
      </w:r>
      <w:r>
        <w:rPr>
          <w:b/>
        </w:rPr>
        <w:t>Выбор пилотного проекта с ограниченным объемом работ для тестирования и отработки методологии:</w:t>
      </w:r>
      <w:r>
        <w:rPr/>
        <w:t xml:space="preserve">  Обоснование выбора пилотного проекта и определение критериев его успеха.</w:t>
      </w:r>
    </w:p>
    <w:p>
      <w:pPr>
        <w:pStyle w:val="ListBullet"/>
      </w:pPr>
      <w:r>
        <w:t xml:space="preserve">11. </w:t>
      </w:r>
      <w:r>
        <w:rPr>
          <w:b/>
        </w:rPr>
        <w:t>Разработка плана внедрения BIM с указанием этапов, сроков, ресурсов и ответственных лиц:</w:t>
      </w:r>
      <w:r>
        <w:rPr/>
        <w:t xml:space="preserve">  Четкое определение этапов и сроков внедрения, а также распределение ответственности.</w:t>
      </w:r>
    </w:p>
    <w:p>
      <w:pPr>
        <w:pStyle w:val="ListBullet"/>
      </w:pPr>
      <w:r>
        <w:rPr>
          <w:b/>
        </w:rPr>
        <w:t>IV. Создание BIM-команды и обучение персонала</w:t>
      </w:r>
    </w:p>
    <w:p>
      <w:pPr>
        <w:pStyle w:val="ListBullet"/>
      </w:pPr>
      <w:r>
        <w:t xml:space="preserve">12. </w:t>
      </w:r>
      <w:r>
        <w:rPr>
          <w:b/>
        </w:rPr>
        <w:t>Определение необходимых компетенций для BIM-команды (BIM-менеджер, BIM-координатор, моделировщик):</w:t>
      </w:r>
      <w:r>
        <w:rPr/>
        <w:t xml:space="preserve"> Описание ролей и обязанностей членов BIM-команды.</w:t>
      </w:r>
    </w:p>
    <w:p>
      <w:pPr>
        <w:pStyle w:val="ListBullet"/>
      </w:pPr>
      <w:r>
        <w:t xml:space="preserve">13. </w:t>
      </w:r>
      <w:r>
        <w:rPr>
          <w:b/>
        </w:rPr>
        <w:t>Разработка программы обучения для персонала с учетом различных уровней подготовки и ролей:</w:t>
      </w:r>
      <w:r>
        <w:rPr/>
        <w:t xml:space="preserve">  Создание индивидуальных программ обучения для различных категорий персонала.</w:t>
      </w:r>
    </w:p>
    <w:p>
      <w:pPr>
        <w:pStyle w:val="ListBullet"/>
      </w:pPr>
      <w:r>
        <w:t xml:space="preserve">14. </w:t>
      </w:r>
      <w:r>
        <w:rPr>
          <w:b/>
        </w:rPr>
        <w:t>Создание внутреннего BIM-сообщества для обмена опытом и знаниями:</w:t>
      </w:r>
      <w:r>
        <w:rPr/>
        <w:t xml:space="preserve">  Поддержка обмена знаниями и опытом между сотрудниками.</w:t>
      </w:r>
    </w:p>
    <w:p>
      <w:pPr>
        <w:pStyle w:val="ListBullet"/>
      </w:pPr>
      <w:r>
        <w:rPr>
          <w:b/>
        </w:rPr>
        <w:t>V. Разработка стандартов BIM и процедур моделирования</w:t>
      </w:r>
    </w:p>
    <w:p>
      <w:pPr>
        <w:pStyle w:val="ListBullet"/>
      </w:pPr>
      <w:r>
        <w:t xml:space="preserve">15. </w:t>
      </w:r>
      <w:r>
        <w:rPr>
          <w:b/>
        </w:rPr>
        <w:t>Определение уровней детализации (LOD) для различных этапов проекта:</w:t>
      </w:r>
      <w:r>
        <w:rPr/>
        <w:t xml:space="preserve">  Разработка четких требований к LOD для каждого этапа проекта.</w:t>
      </w:r>
    </w:p>
    <w:p>
      <w:pPr>
        <w:pStyle w:val="ListBullet"/>
      </w:pPr>
      <w:r>
        <w:t xml:space="preserve">16. </w:t>
      </w:r>
      <w:r>
        <w:rPr>
          <w:b/>
        </w:rPr>
        <w:t>Разработка стандартов моделирования, включая требования к наименованиям слоев, шаблонам, семействам:</w:t>
      </w:r>
      <w:r>
        <w:rPr/>
        <w:t xml:space="preserve">  Создание единых стандартов моделирования для обеспечения единообразия и совместимости моделей.</w:t>
      </w:r>
    </w:p>
    <w:p>
      <w:pPr>
        <w:pStyle w:val="ListBullet"/>
      </w:pPr>
      <w:r>
        <w:t xml:space="preserve">17. </w:t>
      </w:r>
      <w:r>
        <w:rPr>
          <w:b/>
        </w:rPr>
        <w:t>Разработка процедур управления данными, включая требования к хранению, обмену и архивированию BIM-моделей:</w:t>
      </w:r>
      <w:r>
        <w:rPr/>
        <w:t xml:space="preserve">  Обеспечение целостности, безопасности и доступности BIM-данных.</w:t>
      </w:r>
    </w:p>
    <w:p>
      <w:pPr>
        <w:pStyle w:val="ListBullet"/>
      </w:pPr>
      <w:r>
        <w:rPr>
          <w:b/>
        </w:rPr>
        <w:t>VI. Интеграция BIM с другими корпоративными системами</w:t>
      </w:r>
    </w:p>
    <w:p>
      <w:pPr>
        <w:pStyle w:val="ListBullet"/>
      </w:pPr>
      <w:r>
        <w:t xml:space="preserve">18. </w:t>
      </w:r>
      <w:r>
        <w:rPr>
          <w:b/>
        </w:rPr>
        <w:t>Интеграция BIM с системой управления проектами (PMS) для автоматизации планирования и контроля:</w:t>
      </w:r>
      <w:r>
        <w:rPr/>
        <w:t xml:space="preserve">  Автоматизация передачи данных между BIM и PMS.</w:t>
      </w:r>
    </w:p>
    <w:p>
      <w:pPr>
        <w:pStyle w:val="ListBullet"/>
      </w:pPr>
      <w:r>
        <w:t xml:space="preserve">19. </w:t>
      </w:r>
      <w:r>
        <w:rPr>
          <w:b/>
        </w:rPr>
        <w:t>Интеграция BIM с системой управления производством (MES) для оптимизации производственных процессов:</w:t>
      </w:r>
      <w:r>
        <w:rPr/>
        <w:t xml:space="preserve">  Использование BIM для планирования и контроля производственных процессов.</w:t>
      </w:r>
    </w:p>
    <w:p>
      <w:pPr>
        <w:pStyle w:val="ListBullet"/>
      </w:pPr>
      <w:r>
        <w:t xml:space="preserve">20. </w:t>
      </w:r>
      <w:r>
        <w:rPr>
          <w:b/>
        </w:rPr>
        <w:t>Интеграция BIM с системой управления активами (EAM) для управления жизненным циклом оборудования:</w:t>
      </w:r>
      <w:r>
        <w:rPr/>
        <w:t xml:space="preserve">  Использование BIM для управления эксплуатацией и техническим обслуживанием оборудования.</w:t>
      </w:r>
    </w:p>
    <w:p>
      <w:pPr>
        <w:pStyle w:val="ListBullet"/>
      </w:pPr>
      <w:r>
        <w:rPr>
          <w:b/>
        </w:rPr>
        <w:t>VII. Оценка эффективности внедрения BIM и определение показателей успеха</w:t>
      </w:r>
    </w:p>
    <w:p>
      <w:pPr>
        <w:pStyle w:val="ListBullet"/>
      </w:pPr>
      <w:r>
        <w:t xml:space="preserve">21. </w:t>
      </w:r>
      <w:r>
        <w:rPr>
          <w:b/>
        </w:rPr>
        <w:t>Разработка ключевых показателей эффективности (KPI) для оценки эффективности внедрения BIM (снижение затрат, сокращение сроков, повышение качества):</w:t>
      </w:r>
      <w:r>
        <w:rPr/>
        <w:t xml:space="preserve">  Определение конкретных KPI для оценки успеха внедрения.</w:t>
      </w:r>
    </w:p>
    <w:p>
      <w:pPr>
        <w:pStyle w:val="ListBullet"/>
      </w:pPr>
      <w:r>
        <w:t xml:space="preserve">22. </w:t>
      </w:r>
      <w:r>
        <w:rPr>
          <w:b/>
        </w:rPr>
        <w:t>Сбор и анализ данных о показателях эффективности (KPI) для выявления проблем и возможностей для улучшения:</w:t>
      </w:r>
      <w:r>
        <w:rPr/>
        <w:t xml:space="preserve">  Анализ данных и выявление областей для улучшения.</w:t>
      </w:r>
    </w:p>
    <w:p>
      <w:pPr>
        <w:pStyle w:val="ListBullet"/>
      </w:pPr>
      <w:r>
        <w:t xml:space="preserve">23. </w:t>
      </w:r>
      <w:r>
        <w:rPr>
          <w:b/>
        </w:rPr>
        <w:t>Внесение корректировок в стратегию внедрения BIM на основе результатов оценки эффективности:</w:t>
      </w:r>
      <w:r>
        <w:rPr/>
        <w:t xml:space="preserve">  Корректировка стратегии внедрения на основе результатов анализа данных.</w:t>
      </w:r>
    </w:p>
    <w:p>
      <w:r>
        <w:br w:type="page"/>
      </w:r>
    </w:p>
    <w:p>
      <w:pPr>
        <w:pStyle w:val="Heading1"/>
      </w:pPr>
      <w:r>
        <w:t>Глава 7:  Интеграция BIM с другими системами предприятия: Взаимодействие с MES, интеграция с EAM, использование цифровых моделей для обучения.</w:t>
      </w:r>
    </w:p>
    <w:p>
      <w:r>
        <w:rPr>
          <w:b/>
        </w:rPr>
        <w:t>I. Будущее BIM в нефтегазовой отрасли: тенденции и инновации</w:t>
      </w:r>
    </w:p>
    <w:p>
      <w:pPr>
        <w:pStyle w:val="ListParagraph"/>
      </w:pPr>
      <w:r>
        <w:t xml:space="preserve">  </w:t>
      </w:r>
      <w:r>
        <w:rPr>
          <w:b/>
        </w:rPr>
        <w:t>Расширение использования цифровых двойников:</w:t>
      </w:r>
      <w:r>
        <w:rPr/>
        <w:t xml:space="preserve"> Углубление интеграции данных реального времени для предиктивного анализа и оптимизации.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Повышение надежности, снижение затрат на обслуживание, улучшение процессов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 для автоматизации BIM-процессов:</w:t>
      </w:r>
      <w:r>
        <w:rPr/>
        <w:t xml:space="preserve"> Автоматизация задач моделирования, обнаружение коллизий, оптимизация проектов.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Сокращение времени проектирования, повышение точности, снижение рисков ошибок.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BIM-платформ и совместной работы:</w:t>
      </w:r>
      <w:r>
        <w:rPr/>
        <w:t xml:space="preserve"> Обеспечение доступа к BIM-моделям из любой точки мира, улучшение координации и обмена информацией.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Снижение затрат на инфраструктуру, повышение эффективности командной работы, ускорение процесса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BIM для устойчивого проектирования и строительства:</w:t>
      </w:r>
      <w:r>
        <w:rPr/>
        <w:t xml:space="preserve"> Оптимизация энергоэффективности, снижение воздействия на окружающую среду, выбор экологически чистых материалов.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Соответствие нормативным требованиям, снижение эксплуатационных расходов, улучшение имиджа компании.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технологиями виртуальной и дополненной реальности (VR/AR):</w:t>
      </w:r>
      <w:r>
        <w:rPr/>
        <w:t xml:space="preserve"> Визуализация проектов в 3D, проведение виртуальных обходов, обучение персонала.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Улучшение понимания проекта, снижение рисков ошибок, повышение эффективности обучения.</w:t>
      </w:r>
    </w:p>
    <w:p>
      <w:pPr>
        <w:pStyle w:val="ListParagraph"/>
      </w:pPr>
      <w:r>
        <w:t xml:space="preserve">  </w:t>
      </w:r>
      <w:r>
        <w:rPr>
          <w:b/>
        </w:rPr>
        <w:t>BIM-менеджер:</w:t>
      </w:r>
      <w:r>
        <w:rPr/>
        <w:t xml:space="preserve"> Координация BIM-процессов, разработка стандартов, управление BIM-моделями.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согласованности и качества BIM-моделей, координация работы различных команд.</w:t>
      </w:r>
    </w:p>
    <w:p>
      <w:pPr>
        <w:pStyle w:val="ListParagraph"/>
      </w:pPr>
      <w:r>
        <w:t xml:space="preserve">  </w:t>
      </w:r>
      <w:r>
        <w:rPr>
          <w:b/>
        </w:rPr>
        <w:t>BIM-координатор:</w:t>
      </w:r>
      <w:r>
        <w:rPr/>
        <w:t xml:space="preserve">  Управление данными, контроль качества моделей, решение технических вопросов.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целостности и актуальности данных, устранение коллизий и ошибок.</w:t>
      </w:r>
    </w:p>
    <w:p>
      <w:pPr>
        <w:pStyle w:val="ListParagraph"/>
      </w:pPr>
      <w:r>
        <w:t xml:space="preserve">  </w:t>
      </w:r>
      <w:r>
        <w:rPr>
          <w:b/>
        </w:rPr>
        <w:t>BIM-моделлер:</w:t>
      </w:r>
      <w:r>
        <w:rPr/>
        <w:t xml:space="preserve"> Создание и редактирование BIM-моделей, обеспечение соответствия стандартам.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высокого качества моделей, соответствие требованиям проекта.</w:t>
      </w:r>
    </w:p>
    <w:p>
      <w:pPr>
        <w:pStyle w:val="ListParagraph"/>
      </w:pPr>
      <w:r>
        <w:t xml:space="preserve">  </w:t>
      </w:r>
      <w:r>
        <w:rPr>
          <w:b/>
        </w:rPr>
        <w:t>BIM-аналитик:</w:t>
      </w:r>
      <w:r>
        <w:rPr/>
        <w:t xml:space="preserve">  Анализ данных BIM-моделей, извлечение информации для принятия решений.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достоверности данных, поддержка принятия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визуализации BIM (VR/AR):</w:t>
      </w:r>
      <w:r>
        <w:rPr/>
        <w:t xml:space="preserve">  Создание визуализаций BIM-моделей для VR/AR-приложений.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Улучшение понимания проекта, повышение эффективности обучения.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Недостаточное понимание преимуществ BIM, привычка к традиционным методам работы.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Проведение обучающих программ, демонстрация успешных примеров, мотивация персонала.</w:t>
      </w:r>
    </w:p>
    <w:p>
      <w:pPr>
        <w:pStyle w:val="ListParagraph"/>
      </w:pPr>
      <w:r>
        <w:t xml:space="preserve">  </w:t>
      </w:r>
      <w:r>
        <w:rPr>
          <w:b/>
        </w:rPr>
        <w:t>Недостаток стандартов и нормативной базы:</w:t>
      </w:r>
      <w:r>
        <w:rPr/>
        <w:t xml:space="preserve"> Отсутствие единых стандартов моделирования, сложность обмена данными.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Разработка и внедрение стандартов, участие в разработке нормативной базы, поддержка инициатив по стандартизации.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внедрения:</w:t>
      </w:r>
      <w:r>
        <w:rPr/>
        <w:t xml:space="preserve">  Необходимость инвестиций в программное обеспечение, оборудование, обучение персонала.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Разработка поэтапного плана внедрения, использование облачных решений, привлечение внешних экспертов.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 Ограниченное количество специалистов, обладающих необходимыми навыками и знаниями.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Организация обучающих программ, сотрудничество с образовательными учреждениями, привлечение внешних экспертов.</w:t>
      </w:r>
    </w:p>
    <w:p>
      <w:pPr>
        <w:pStyle w:val="ListParagraph"/>
      </w:pPr>
      <w:r>
        <w:t xml:space="preserve">  </w:t>
      </w:r>
      <w:r>
        <w:rPr>
          <w:b/>
        </w:rPr>
        <w:t>Проблемы совместимости программного обеспечения:</w:t>
      </w:r>
      <w:r>
        <w:rPr/>
        <w:t xml:space="preserve">  Сложность обмена данными между различными BIM-платформами.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Использование открытых стандартов (IFC), разработка процедур конвертации данных, выбор совместимого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нормативной базы:</w:t>
      </w:r>
      <w:r>
        <w:rPr/>
        <w:t xml:space="preserve">  Установление требований к использованию BIM в государственных проектах.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Создание единых правил игры, стимулирование инноваций, повышение эффективности использования бюджетных средств.</w:t>
      </w:r>
    </w:p>
    <w:p>
      <w:pPr>
        <w:pStyle w:val="ListParagraph"/>
      </w:pPr>
      <w:r>
        <w:t xml:space="preserve">  </w:t>
      </w:r>
      <w:r>
        <w:rPr>
          <w:b/>
        </w:rPr>
        <w:t>Поддержка образовательных программ:</w:t>
      </w:r>
      <w:r>
        <w:rPr/>
        <w:t xml:space="preserve">  Финансирование обучения специалистов в области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притока квалифицированных кадров, повышение конкурентоспособности отрасли.</w:t>
      </w:r>
    </w:p>
    <w:p>
      <w:pPr>
        <w:pStyle w:val="ListParagraph"/>
      </w:pPr>
      <w:r>
        <w:t xml:space="preserve">  </w:t>
      </w:r>
      <w:r>
        <w:rPr>
          <w:b/>
        </w:rPr>
        <w:t>Создание информационных ресурсов:</w:t>
      </w:r>
      <w:r>
        <w:rPr/>
        <w:t xml:space="preserve">  Разработка справочных материалов, организация конференций и семинаров.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Повышение осведомленности об BIM, обмен опытом, распространение лучших практик.</w:t>
      </w:r>
    </w:p>
    <w:p>
      <w:pPr>
        <w:pStyle w:val="ListParagraph"/>
      </w:pPr>
      <w:r>
        <w:t xml:space="preserve">  </w:t>
      </w:r>
      <w:r>
        <w:rPr>
          <w:b/>
        </w:rPr>
        <w:t>Поддержка стандартизации:</w:t>
      </w:r>
      <w:r>
        <w:rPr/>
        <w:t xml:space="preserve">  Участие в разработке и внедрении стандартов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совместимости данных, упрощение обмена информацией, снижение рисков ошибок.</w:t>
      </w:r>
    </w:p>
    <w:p>
      <w:pPr>
        <w:pStyle w:val="ListParagraph"/>
      </w:pPr>
      <w:r>
        <w:t xml:space="preserve">  </w:t>
      </w:r>
      <w:r>
        <w:rPr>
          <w:b/>
        </w:rPr>
        <w:t>Стимулирование инноваций:</w:t>
      </w:r>
      <w:r>
        <w:rPr/>
        <w:t xml:space="preserve">  Финансирование исследований и разработок в области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Поддержка инновационных решений, повышение конкурентоспособности отрасли.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(IoT):</w:t>
      </w:r>
      <w:r>
        <w:rPr/>
        <w:t xml:space="preserve"> Интеграция данных с датчиков и оборудования для мониторинга и управления активами.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надежности оборудования, оптимизация процессов эксплуатации, снижение затрат на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и аналитика (Big Data &amp; Analytics):</w:t>
      </w:r>
      <w:r>
        <w:rPr/>
        <w:t xml:space="preserve">  Анализ данных BIM-моделей для оптимизации проектов и процессов.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Выявление закономерностей, прогнозирование рисков, повышение эффективности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Робототехника и автоматизация:</w:t>
      </w:r>
      <w:r>
        <w:rPr/>
        <w:t xml:space="preserve"> Использование роботов для выполнения строительных и монтажных работ на основе данных BIM-моделей.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производительности, снижение рисков травматизма, улучшение качества работ.</w:t>
      </w:r>
    </w:p>
    <w:p>
      <w:pPr>
        <w:pStyle w:val="ListParagraph"/>
      </w:pPr>
      <w:r>
        <w:t xml:space="preserve">  </w:t>
      </w:r>
      <w:r>
        <w:rPr>
          <w:b/>
        </w:rPr>
        <w:t>Блокчейн:</w:t>
      </w:r>
      <w:r>
        <w:rPr/>
        <w:t xml:space="preserve">  Использование блокчейн-технологий для обеспечения прозрачности и безопасности данных в строительных проектах.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целостности данных, упрощение расчетов, повышение доверия между участниками проекта.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(AI):</w:t>
      </w:r>
      <w:r>
        <w:rPr/>
        <w:t xml:space="preserve"> Использование искусственного интеллекта для автоматизации задач проектирования, строительства и эксплуатации.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производительности, снижение затрат, улучшение качества работ.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структурированный список идей, выдержанный в рамках обозначенных глав и подпунктов, готовый для реализации в главе о будущем BIM в нефтегазовой отрасли:</w:t>
      </w:r>
    </w:p>
    <w:p>
      <w:pPr>
        <w:pStyle w:val="ListBullet"/>
      </w:pPr>
      <w:r>
        <w:rPr>
          <w:b/>
        </w:rPr>
        <w:t>I. Будущее BIM в нефтегазовой отрасли: тенденции и инновации</w:t>
      </w:r>
    </w:p>
    <w:p>
      <w:pPr>
        <w:pStyle w:val="ListParagraph"/>
      </w:pPr>
      <w:r>
        <w:t xml:space="preserve">  </w:t>
      </w:r>
      <w:r>
        <w:rPr>
          <w:b/>
        </w:rPr>
        <w:t>Расширение использования цифровых двойников:</w:t>
      </w:r>
    </w:p>
    <w:p>
      <w:pPr>
        <w:pStyle w:val="ListParagraph"/>
      </w:pPr>
      <w:r>
        <w:t xml:space="preserve">  Интеграция данных реального времени с датчиков оборудования для предиктивного обслуживания.</w:t>
      </w:r>
    </w:p>
    <w:p>
      <w:pPr>
        <w:pStyle w:val="ListParagraph"/>
      </w:pPr>
      <w:r>
        <w:t xml:space="preserve">  Использование цифровых двойников для оптимизации технологических процессов и повышения эффективности производства.</w:t>
      </w:r>
    </w:p>
    <w:p>
      <w:pPr>
        <w:pStyle w:val="ListParagraph"/>
      </w:pPr>
      <w:r>
        <w:t xml:space="preserve">  Виртуальное тестирование и оптимизация проектов до этапа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 для автоматизации BIM-процессов:</w:t>
      </w:r>
    </w:p>
    <w:p>
      <w:pPr>
        <w:pStyle w:val="ListParagraph"/>
      </w:pPr>
      <w:r>
        <w:t xml:space="preserve">  Автоматизированное обнаружение коллизий и конфликтов в BIM-моделях.</w:t>
      </w:r>
    </w:p>
    <w:p>
      <w:pPr>
        <w:pStyle w:val="ListParagraph"/>
      </w:pPr>
      <w:r>
        <w:t xml:space="preserve">  Генеративный дизайн для оптимизации проектных решений.</w:t>
      </w:r>
    </w:p>
    <w:p>
      <w:pPr>
        <w:pStyle w:val="ListParagraph"/>
      </w:pPr>
      <w:r>
        <w:t xml:space="preserve">  Использование машинного обучения для прогнозирования затрат и сроков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BIM-платформ и совместной работы:</w:t>
      </w:r>
    </w:p>
    <w:p>
      <w:pPr>
        <w:pStyle w:val="ListParagraph"/>
      </w:pPr>
      <w:r>
        <w:t xml:space="preserve">  Обеспечение удаленного доступа к BIM-моделям для всех участников проекта.</w:t>
      </w:r>
    </w:p>
    <w:p>
      <w:pPr>
        <w:pStyle w:val="ListParagraph"/>
      </w:pPr>
      <w:r>
        <w:t xml:space="preserve">  Автоматизированная синхронизация данных между различными командами.</w:t>
      </w:r>
    </w:p>
    <w:p>
      <w:pPr>
        <w:pStyle w:val="ListParagraph"/>
      </w:pPr>
      <w:r>
        <w:t xml:space="preserve">  Использование облачных инструментов для совместной работы и обмена информацией.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BIM для устойчивого проектирования и строительства:</w:t>
      </w:r>
    </w:p>
    <w:p>
      <w:pPr>
        <w:pStyle w:val="ListParagraph"/>
      </w:pPr>
      <w:r>
        <w:t xml:space="preserve">  Оптимизация энергоэффективности объектов нефтегазовой отрасли.</w:t>
      </w:r>
    </w:p>
    <w:p>
      <w:pPr>
        <w:pStyle w:val="ListParagraph"/>
      </w:pPr>
      <w:r>
        <w:t xml:space="preserve">  Выбор экологически чистых материалов и технологий строительства.</w:t>
      </w:r>
    </w:p>
    <w:p>
      <w:pPr>
        <w:pStyle w:val="ListParagraph"/>
      </w:pPr>
      <w:r>
        <w:t xml:space="preserve">  Сокращение выбросов парниковых газов и других загрязняющих веществ.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технологиями виртуальной и дополненной реальности (VR/AR):</w:t>
      </w:r>
    </w:p>
    <w:p>
      <w:pPr>
        <w:pStyle w:val="ListParagraph"/>
      </w:pPr>
      <w:r>
        <w:t xml:space="preserve">  Виртуальные обходы объектов и проведение виртуальных тренировок для персонала.</w:t>
      </w:r>
    </w:p>
    <w:p>
      <w:pPr>
        <w:pStyle w:val="ListParagraph"/>
      </w:pPr>
      <w:r>
        <w:t xml:space="preserve">  Использование AR для визуализации скрытых коммуникаций и оборудования.</w:t>
      </w:r>
    </w:p>
    <w:p>
      <w:pPr>
        <w:pStyle w:val="ListParagraph"/>
      </w:pPr>
      <w:r>
        <w:t xml:space="preserve">  Использование VR для планирования и оптимизации производственных процессов.</w:t>
      </w:r>
    </w:p>
    <w:p>
      <w:pPr>
        <w:pStyle w:val="ListBullet"/>
      </w:pPr>
      <w:r>
        <w:rPr>
          <w:b/>
        </w:rPr>
        <w:t>II. Новые роли и навыки, необходимые для успешной реализации BIM</w:t>
      </w:r>
    </w:p>
    <w:p>
      <w:pPr>
        <w:pStyle w:val="ListParagraph"/>
      </w:pPr>
      <w:r>
        <w:t xml:space="preserve">  </w:t>
      </w:r>
      <w:r>
        <w:rPr>
          <w:b/>
        </w:rPr>
        <w:t>BIM-менеджер:</w:t>
      </w:r>
    </w:p>
    <w:p>
      <w:pPr>
        <w:pStyle w:val="ListParagraph"/>
      </w:pPr>
      <w:r>
        <w:t xml:space="preserve">  Координация BIM-процессов и разработка стандартов.</w:t>
      </w:r>
    </w:p>
    <w:p>
      <w:pPr>
        <w:pStyle w:val="ListParagraph"/>
      </w:pPr>
      <w:r>
        <w:t xml:space="preserve">  Управление BIM-моделями и контроль качества.</w:t>
      </w:r>
    </w:p>
    <w:p>
      <w:pPr>
        <w:pStyle w:val="ListParagraph"/>
      </w:pPr>
      <w:r>
        <w:t xml:space="preserve">  Обеспечение соответствия BIM-моделей требованиям проекта.</w:t>
      </w:r>
    </w:p>
    <w:p>
      <w:pPr>
        <w:pStyle w:val="ListParagraph"/>
      </w:pPr>
      <w:r>
        <w:t xml:space="preserve">  </w:t>
      </w:r>
      <w:r>
        <w:rPr>
          <w:b/>
        </w:rPr>
        <w:t>BIM-координатор:</w:t>
      </w:r>
    </w:p>
    <w:p>
      <w:pPr>
        <w:pStyle w:val="ListParagraph"/>
      </w:pPr>
      <w:r>
        <w:t xml:space="preserve">  Управление данными и обеспечение их целостности.</w:t>
      </w:r>
    </w:p>
    <w:p>
      <w:pPr>
        <w:pStyle w:val="ListParagraph"/>
      </w:pPr>
      <w:r>
        <w:t xml:space="preserve">  Контроль качества моделей и решение технических вопросов.</w:t>
      </w:r>
    </w:p>
    <w:p>
      <w:pPr>
        <w:pStyle w:val="ListParagraph"/>
      </w:pPr>
      <w:r>
        <w:t xml:space="preserve">  Автоматизация процессов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BIM-моделлер:</w:t>
      </w:r>
    </w:p>
    <w:p>
      <w:pPr>
        <w:pStyle w:val="ListParagraph"/>
      </w:pPr>
      <w:r>
        <w:t xml:space="preserve">  Создание и редактирование BIM-моделей.</w:t>
      </w:r>
    </w:p>
    <w:p>
      <w:pPr>
        <w:pStyle w:val="ListParagraph"/>
      </w:pPr>
      <w:r>
        <w:t xml:space="preserve">  Обеспечение соответствия моделей стандартам.</w:t>
      </w:r>
    </w:p>
    <w:p>
      <w:pPr>
        <w:pStyle w:val="ListParagraph"/>
      </w:pPr>
      <w:r>
        <w:t xml:space="preserve">  Разработка семейств и шаблонов.</w:t>
      </w:r>
    </w:p>
    <w:p>
      <w:pPr>
        <w:pStyle w:val="ListParagraph"/>
      </w:pPr>
      <w:r>
        <w:t xml:space="preserve">  </w:t>
      </w:r>
      <w:r>
        <w:rPr>
          <w:b/>
        </w:rPr>
        <w:t>BIM-аналитик:</w:t>
      </w:r>
    </w:p>
    <w:p>
      <w:pPr>
        <w:pStyle w:val="ListParagraph"/>
      </w:pPr>
      <w:r>
        <w:t xml:space="preserve">  Анализ данных BIM-моделей для оптимизации проектов и процессов.</w:t>
      </w:r>
    </w:p>
    <w:p>
      <w:pPr>
        <w:pStyle w:val="ListParagraph"/>
      </w:pPr>
      <w:r>
        <w:t xml:space="preserve">  Извлечение информации для принятия обоснованных решений.</w:t>
      </w:r>
    </w:p>
    <w:p>
      <w:pPr>
        <w:pStyle w:val="ListParagraph"/>
      </w:pPr>
      <w:r>
        <w:t xml:space="preserve">  Разработка отчетов и визуализаций.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визуализации BIM (VR/AR):</w:t>
      </w:r>
    </w:p>
    <w:p>
      <w:pPr>
        <w:pStyle w:val="ListParagraph"/>
      </w:pPr>
      <w:r>
        <w:t xml:space="preserve">  Создание визуализаций BIM-моделей для VR/AR-приложений.</w:t>
      </w:r>
    </w:p>
    <w:p>
      <w:pPr>
        <w:pStyle w:val="ListParagraph"/>
      </w:pPr>
      <w:r>
        <w:t xml:space="preserve">  Разработка интерактивных сцен и симуляций.</w:t>
      </w:r>
    </w:p>
    <w:p>
      <w:pPr>
        <w:pStyle w:val="ListParagraph"/>
      </w:pPr>
      <w:r>
        <w:t xml:space="preserve">  Оптимизация моделей для VR/AR-устройств.</w:t>
      </w:r>
    </w:p>
    <w:p>
      <w:pPr>
        <w:pStyle w:val="ListBullet"/>
      </w:pPr>
      <w:r>
        <w:rPr>
          <w:b/>
        </w:rPr>
        <w:t>III. Преодоление препятствий для широкого внедрения BIM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</w:p>
    <w:p>
      <w:pPr>
        <w:pStyle w:val="ListParagraph"/>
      </w:pPr>
      <w:r>
        <w:t xml:space="preserve">  Организация обучающих программ и тренингов.</w:t>
      </w:r>
    </w:p>
    <w:p>
      <w:pPr>
        <w:pStyle w:val="ListParagraph"/>
      </w:pPr>
      <w:r>
        <w:t xml:space="preserve">  Демонстрация успешных примеров внедрения BIM.</w:t>
      </w:r>
    </w:p>
    <w:p>
      <w:pPr>
        <w:pStyle w:val="ListParagraph"/>
      </w:pPr>
      <w:r>
        <w:t xml:space="preserve">  Мотивация персонала и предоставление стимулов.</w:t>
      </w:r>
    </w:p>
    <w:p>
      <w:pPr>
        <w:pStyle w:val="ListParagraph"/>
      </w:pPr>
      <w:r>
        <w:t xml:space="preserve">  </w:t>
      </w:r>
      <w:r>
        <w:rPr>
          <w:b/>
        </w:rPr>
        <w:t>Недостаток стандартов и нормативной базы:</w:t>
      </w:r>
    </w:p>
    <w:p>
      <w:pPr>
        <w:pStyle w:val="ListParagraph"/>
      </w:pPr>
      <w:r>
        <w:t xml:space="preserve">  Разработка и внедрение стандартов BIM.</w:t>
      </w:r>
    </w:p>
    <w:p>
      <w:pPr>
        <w:pStyle w:val="ListParagraph"/>
      </w:pPr>
      <w:r>
        <w:t xml:space="preserve">  Участие в разработке нормативной базы.</w:t>
      </w:r>
    </w:p>
    <w:p>
      <w:pPr>
        <w:pStyle w:val="ListParagraph"/>
      </w:pPr>
      <w:r>
        <w:t xml:space="preserve">  Поддержка инициатив по стандартизации.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внедрения:</w:t>
      </w:r>
    </w:p>
    <w:p>
      <w:pPr>
        <w:pStyle w:val="ListParagraph"/>
      </w:pPr>
      <w:r>
        <w:t xml:space="preserve">  Разработка поэтапного плана внедрения.</w:t>
      </w:r>
    </w:p>
    <w:p>
      <w:pPr>
        <w:pStyle w:val="ListParagraph"/>
      </w:pPr>
      <w:r>
        <w:t xml:space="preserve">  Использование облачных решений.</w:t>
      </w:r>
    </w:p>
    <w:p>
      <w:pPr>
        <w:pStyle w:val="ListParagraph"/>
      </w:pPr>
      <w:r>
        <w:t xml:space="preserve">  Привлечение внешних экспертов.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</w:p>
    <w:p>
      <w:pPr>
        <w:pStyle w:val="ListParagraph"/>
      </w:pPr>
      <w:r>
        <w:t xml:space="preserve">  Организация обучающих программ и курсов.</w:t>
      </w:r>
    </w:p>
    <w:p>
      <w:pPr>
        <w:pStyle w:val="ListParagraph"/>
      </w:pPr>
      <w:r>
        <w:t xml:space="preserve">  Сотрудничество с образовательными учреждениями.</w:t>
      </w:r>
    </w:p>
    <w:p>
      <w:pPr>
        <w:pStyle w:val="ListParagraph"/>
      </w:pPr>
      <w:r>
        <w:t xml:space="preserve">  Привлечение внешних экспертов.</w:t>
      </w:r>
    </w:p>
    <w:p>
      <w:pPr>
        <w:pStyle w:val="ListParagraph"/>
      </w:pPr>
      <w:r>
        <w:t xml:space="preserve">  </w:t>
      </w:r>
      <w:r>
        <w:rPr>
          <w:b/>
        </w:rPr>
        <w:t>Проблемы совместимости программного обеспечения:</w:t>
      </w:r>
    </w:p>
    <w:p>
      <w:pPr>
        <w:pStyle w:val="ListParagraph"/>
      </w:pPr>
      <w:r>
        <w:t xml:space="preserve">  Использование открытых стандартов (IFC).</w:t>
      </w:r>
    </w:p>
    <w:p>
      <w:pPr>
        <w:pStyle w:val="ListParagraph"/>
      </w:pPr>
      <w:r>
        <w:t xml:space="preserve">  Разработка процедур конвертации данных.</w:t>
      </w:r>
    </w:p>
    <w:p>
      <w:pPr>
        <w:pStyle w:val="ListParagraph"/>
      </w:pPr>
      <w:r>
        <w:t xml:space="preserve">  Выбор совместимого программного обеспечения.</w:t>
      </w:r>
    </w:p>
    <w:p>
      <w:pPr>
        <w:pStyle w:val="ListBullet"/>
      </w:pPr>
      <w:r>
        <w:rPr>
          <w:b/>
        </w:rPr>
        <w:t>IV. Роль государственных органов и отраслевых ассоциаций в продвижении BIM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нормативной базы:</w:t>
      </w:r>
    </w:p>
    <w:p>
      <w:pPr>
        <w:pStyle w:val="ListParagraph"/>
      </w:pPr>
      <w:r>
        <w:t xml:space="preserve">  Установление требований к использованию BIM в государственных проектах.</w:t>
      </w:r>
    </w:p>
    <w:p>
      <w:pPr>
        <w:pStyle w:val="ListParagraph"/>
      </w:pPr>
      <w:r>
        <w:t xml:space="preserve">  Определение стандартов и процедур моделирования.</w:t>
      </w:r>
    </w:p>
    <w:p>
      <w:pPr>
        <w:pStyle w:val="ListParagraph"/>
      </w:pPr>
      <w:r>
        <w:t xml:space="preserve">  Обеспечение соответствия BIM-моделей требованиям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Поддержка образовательных программ:</w:t>
      </w:r>
    </w:p>
    <w:p>
      <w:pPr>
        <w:pStyle w:val="ListParagraph"/>
      </w:pPr>
      <w:r>
        <w:t xml:space="preserve">  Финансирование обучения специалистов в области BIM.</w:t>
      </w:r>
    </w:p>
    <w:p>
      <w:pPr>
        <w:pStyle w:val="ListParagraph"/>
      </w:pPr>
      <w:r>
        <w:t xml:space="preserve">  Разработка учебных курсов и программ.</w:t>
      </w:r>
    </w:p>
    <w:p>
      <w:pPr>
        <w:pStyle w:val="ListParagraph"/>
      </w:pPr>
      <w:r>
        <w:t xml:space="preserve">  Организация стажировок и практик.</w:t>
      </w:r>
    </w:p>
    <w:p>
      <w:pPr>
        <w:pStyle w:val="ListParagraph"/>
      </w:pPr>
      <w:r>
        <w:t xml:space="preserve">  </w:t>
      </w:r>
      <w:r>
        <w:rPr>
          <w:b/>
        </w:rPr>
        <w:t>Создание информационных ресурсов:</w:t>
      </w:r>
    </w:p>
    <w:p>
      <w:pPr>
        <w:pStyle w:val="ListParagraph"/>
      </w:pPr>
      <w:r>
        <w:t xml:space="preserve">  Разработка справочных материалов и руководств.</w:t>
      </w:r>
    </w:p>
    <w:p>
      <w:pPr>
        <w:pStyle w:val="ListParagraph"/>
      </w:pPr>
      <w:r>
        <w:t xml:space="preserve">  Организация конференций и семинаров.</w:t>
      </w:r>
    </w:p>
    <w:p>
      <w:pPr>
        <w:pStyle w:val="ListParagraph"/>
      </w:pPr>
      <w:r>
        <w:t xml:space="preserve">  Создание онлайн-платформ и форумов.</w:t>
      </w:r>
    </w:p>
    <w:p>
      <w:pPr>
        <w:pStyle w:val="ListParagraph"/>
      </w:pPr>
      <w:r>
        <w:t xml:space="preserve">  </w:t>
      </w:r>
      <w:r>
        <w:rPr>
          <w:b/>
        </w:rPr>
        <w:t>Поддержка стандартизации:</w:t>
      </w:r>
    </w:p>
    <w:p>
      <w:pPr>
        <w:pStyle w:val="ListParagraph"/>
      </w:pPr>
      <w:r>
        <w:t xml:space="preserve">  Участие в разработке и внедрении стандартов BIM.</w:t>
      </w:r>
    </w:p>
    <w:p>
      <w:pPr>
        <w:pStyle w:val="ListParagraph"/>
      </w:pPr>
      <w:r>
        <w:t xml:space="preserve">  Организация рабочих групп и комитетов.</w:t>
      </w:r>
    </w:p>
    <w:p>
      <w:pPr>
        <w:pStyle w:val="ListParagraph"/>
      </w:pPr>
      <w:r>
        <w:t xml:space="preserve">  Разработка национальных стандартов BIM.</w:t>
      </w:r>
    </w:p>
    <w:p>
      <w:pPr>
        <w:pStyle w:val="ListParagraph"/>
      </w:pPr>
      <w:r>
        <w:t xml:space="preserve">  </w:t>
      </w:r>
      <w:r>
        <w:rPr>
          <w:b/>
        </w:rPr>
        <w:t>Стимулирование инноваций:</w:t>
      </w:r>
    </w:p>
    <w:p>
      <w:pPr>
        <w:pStyle w:val="ListParagraph"/>
      </w:pPr>
      <w:r>
        <w:t xml:space="preserve">  Финансирование исследований и разработок в области BIM.</w:t>
      </w:r>
    </w:p>
    <w:p>
      <w:pPr>
        <w:pStyle w:val="ListParagraph"/>
      </w:pPr>
      <w:r>
        <w:t xml:space="preserve">  Поддержка стартапов и инновационных компаний.</w:t>
      </w:r>
    </w:p>
    <w:p>
      <w:pPr>
        <w:pStyle w:val="ListParagraph"/>
      </w:pPr>
      <w:r>
        <w:t xml:space="preserve">  Организация конкурсов и премий.</w:t>
      </w:r>
    </w:p>
    <w:p>
      <w:pPr>
        <w:pStyle w:val="ListBullet"/>
      </w:pPr>
      <w:r>
        <w:rPr>
          <w:b/>
        </w:rPr>
        <w:t>V. Перспективы интеграции BIM с другими передовыми технологиями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(IoT):</w:t>
      </w:r>
    </w:p>
    <w:p>
      <w:pPr>
        <w:pStyle w:val="ListParagraph"/>
      </w:pPr>
      <w:r>
        <w:t xml:space="preserve">  Интеграция данных с датчиков и оборудования для мониторинга и управления активами.</w:t>
      </w:r>
    </w:p>
    <w:p>
      <w:pPr>
        <w:pStyle w:val="ListParagraph"/>
      </w:pPr>
      <w:r>
        <w:t xml:space="preserve">  Использование данных IoT для оптимизации процессов эксплуатации и обслуживания.</w:t>
      </w:r>
    </w:p>
    <w:p>
      <w:pPr>
        <w:pStyle w:val="ListParagraph"/>
      </w:pPr>
      <w:r>
        <w:t xml:space="preserve">  Создание цифровых двойников с использованием данных IoT.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и аналитика (Big Data &amp; Analytics):</w:t>
      </w:r>
    </w:p>
    <w:p>
      <w:pPr>
        <w:pStyle w:val="ListParagraph"/>
      </w:pPr>
      <w:r>
        <w:t xml:space="preserve">  Анализ данных BIM-моделей для оптимизации проектов и процессов.</w:t>
      </w:r>
    </w:p>
    <w:p>
      <w:pPr>
        <w:pStyle w:val="ListParagraph"/>
      </w:pPr>
      <w:r>
        <w:t xml:space="preserve">  Прогнозирование рисков и оптимизация затрат.</w:t>
      </w:r>
    </w:p>
    <w:p>
      <w:pPr>
        <w:pStyle w:val="ListParagraph"/>
      </w:pPr>
      <w:r>
        <w:t xml:space="preserve">  Разработка отчетов и визуализаций.</w:t>
      </w:r>
    </w:p>
    <w:p>
      <w:pPr>
        <w:pStyle w:val="ListParagraph"/>
      </w:pPr>
      <w:r>
        <w:t xml:space="preserve">  </w:t>
      </w:r>
      <w:r>
        <w:rPr>
          <w:b/>
        </w:rPr>
        <w:t>Робототехника и автоматизация:</w:t>
      </w:r>
    </w:p>
    <w:p>
      <w:pPr>
        <w:pStyle w:val="ListParagraph"/>
      </w:pPr>
      <w:r>
        <w:t xml:space="preserve">  Использование роботов для выполнения строительных и монтажных работ на основе данных BIM-моделей.</w:t>
      </w:r>
    </w:p>
    <w:p>
      <w:pPr>
        <w:pStyle w:val="ListParagraph"/>
      </w:pPr>
      <w:r>
        <w:t xml:space="preserve">  Автоматизация процессов контроля качества и мониторинга строительства.</w:t>
      </w:r>
    </w:p>
    <w:p>
      <w:pPr>
        <w:pStyle w:val="ListParagraph"/>
      </w:pPr>
      <w:r>
        <w:t xml:space="preserve">  Использование дронов для сбора данных и создания 3D-моделей.</w:t>
      </w:r>
    </w:p>
    <w:p>
      <w:pPr>
        <w:pStyle w:val="ListParagraph"/>
      </w:pPr>
      <w:r>
        <w:t xml:space="preserve">  </w:t>
      </w:r>
      <w:r>
        <w:rPr>
          <w:b/>
        </w:rPr>
        <w:t>Блокчейн:</w:t>
      </w:r>
    </w:p>
    <w:p>
      <w:pPr>
        <w:pStyle w:val="ListParagraph"/>
      </w:pPr>
      <w:r>
        <w:t xml:space="preserve">  Использование блокчейн-технологий для обеспечения прозрачности и безопасности данных в строительных проектах.</w:t>
      </w:r>
    </w:p>
    <w:p>
      <w:pPr>
        <w:pStyle w:val="ListParagraph"/>
      </w:pPr>
      <w:r>
        <w:t xml:space="preserve">  Упрощение расчетов и повышение доверия между участниками проекта.</w:t>
      </w:r>
    </w:p>
    <w:p>
      <w:pPr>
        <w:pStyle w:val="ListParagraph"/>
      </w:pPr>
      <w:r>
        <w:t xml:space="preserve">  Обеспечение целостности данных и предотвращение мошенничества.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(AI):</w:t>
      </w:r>
    </w:p>
    <w:p>
      <w:pPr>
        <w:pStyle w:val="ListParagraph"/>
      </w:pPr>
      <w:r>
        <w:t xml:space="preserve">  Использование искусственного интеллекта для автоматизации задач проектирования, строительства и эксплуатации.</w:t>
      </w:r>
    </w:p>
    <w:p>
      <w:pPr>
        <w:pStyle w:val="ListParagraph"/>
      </w:pPr>
      <w:r>
        <w:t xml:space="preserve">  Оптимизация процессов принятия решений и прогнозирование рисков.</w:t>
      </w:r>
    </w:p>
    <w:p>
      <w:pPr>
        <w:pStyle w:val="ListParagraph"/>
      </w:pPr>
      <w:r>
        <w:t xml:space="preserve">  Разработка интеллектуальных систем управления активами.</w:t>
      </w:r>
    </w:p>
    <w:p>
      <w:pPr>
        <w:pStyle w:val="ListBullet"/>
      </w:pPr>
      <w:r>
        <w:t>Этот список предоставляет прочную основу для вашей главы. Вы можете детализировать каждый пункт, добавив конкретные примеры и иллюстрации, чтобы сделать его более информативным и привлекательным для читателя.</w:t>
      </w:r>
    </w:p>
    <w:p>
      <w:r>
        <w:br w:type="page"/>
      </w:r>
    </w:p>
    <w:p>
      <w:pPr>
        <w:pStyle w:val="Heading1"/>
      </w:pPr>
      <w:r>
        <w:t>Глава 8:  Оценка экономической эффективности внедрения цифровых технологий в проектирование: Расчет затрат и выгод, определение ключевых показателей эффективности (KPI), сравнение сценариев внедрения.</w:t>
      </w:r>
    </w:p>
    <w:p>
      <w:r>
        <w:rPr>
          <w:b/>
        </w:rPr>
        <w:t>I. Цифровые двойники и предиктивная аналитика</w:t>
      </w:r>
    </w:p>
    <w:p>
      <w:pPr>
        <w:pStyle w:val="ListParagraph"/>
      </w:pPr>
      <w:r>
        <w:t xml:space="preserve">  Углубление интеграции данных реального времени для оптимизации производительности и прогнозирования неисправностей.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Повышение надежности, снижение затрат на обслуживание, улучшение процессов принятия решений, оптимизация графиков технического обслуживания.</w:t>
      </w:r>
    </w:p>
    <w:p>
      <w:pPr>
        <w:pStyle w:val="ListParagraph"/>
      </w:pPr>
      <w:r>
        <w:t xml:space="preserve">  Автоматизация рутинных задач моделирования, обнаружение коллизий, оптимизация проектов с использованием алгоритмов машинного обучения.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Сокращение времени проектирования, повышение точности, снижение рисков ошибок, повышение производительности специалистов.</w:t>
      </w:r>
    </w:p>
    <w:p>
      <w:pPr>
        <w:pStyle w:val="ListParagraph"/>
      </w:pPr>
      <w:r>
        <w:t xml:space="preserve">  Обеспечение доступа к BIM-моделям из любой точки мира, улучшение координации и обмена информацией, централизованное хранение данных.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Снижение затрат на инфраструктуру, повышение эффективности командной работы, ускорение процесса проектирования, упрощение управления данными.</w:t>
      </w:r>
    </w:p>
    <w:p>
      <w:pPr>
        <w:pStyle w:val="ListParagraph"/>
      </w:pPr>
      <w:r>
        <w:t xml:space="preserve">  Оптимизация энергоэффективности зданий, снижение воздействия на окружающую среду, выбор экологически чистых материалов с помощью BIM-инструментов.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Соответствие нормативным требованиям, снижение эксплуатационных расходов, улучшение имиджа компании, достижение целей устойчивого развития.</w:t>
      </w:r>
    </w:p>
    <w:p>
      <w:pPr>
        <w:pStyle w:val="ListParagraph"/>
      </w:pPr>
      <w:r>
        <w:t xml:space="preserve">  Визуализация проектов в 3D, проведение виртуальных обходов, обучение персонала, удаленный контроль строительства с использованием VR/AR-технологий.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Улучшение понимания проекта, снижение рисков ошибок, повышение эффективности обучения, улучшение коммуникации между участниками проекта.</w:t>
      </w:r>
    </w:p>
    <w:p>
      <w:pPr>
        <w:pStyle w:val="ListParagraph"/>
      </w:pPr>
      <w:r>
        <w:t xml:space="preserve">  Внедрение новых ролей: BIM-менеджер, BIM-координатор, BIM-моделлер, BIM-аналитик, специалист по визуализации BIM (VR/AR).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координации, качества, анализа и визуализации BIM-моделей, повышение эффективности работы команд.</w:t>
      </w:r>
    </w:p>
    <w:p>
      <w:pPr>
        <w:pStyle w:val="ListParagraph"/>
      </w:pPr>
      <w:r>
        <w:t xml:space="preserve">  Решение проблем сопротивления изменениям, недостатка стандартов, высокой стоимости внедрения и нехватки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Проведение обучающих программ, разработка стандартов, использование облачных решений и привлечение внешних экспертов.</w:t>
      </w:r>
    </w:p>
    <w:p>
      <w:pPr>
        <w:pStyle w:val="ListParagraph"/>
      </w:pPr>
      <w:r>
        <w:t xml:space="preserve">  Разработка нормативной базы, поддержка образовательных программ, создание информационных ресурсов и стимулирование инноваций.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Создание единых правил игры, обеспечение притока квалифицированных кадров, повышение осведомленности об BIM и поддержка инновационных решений.</w:t>
      </w:r>
    </w:p>
    <w:p>
      <w:pPr>
        <w:pStyle w:val="ListParagraph"/>
      </w:pPr>
      <w:r>
        <w:t xml:space="preserve">  Интеграция BIM с Интернетом вещей (IoT), большими данными и аналитикой, робототехникой и автоматизацией, блокчейн и искусственным интеллектом.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Повышение надежности оборудования, оптимизация процессов эксплуатации, снижение затрат, повышение производительности и 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(в рамках предложенных рамок):</w:t>
      </w:r>
    </w:p>
    <w:p>
      <w:pPr>
        <w:pStyle w:val="ListBullet"/>
      </w:pPr>
      <w:r>
        <w:rPr>
          <w:b/>
        </w:rPr>
        <w:t>I. Цифровые двойники и предиктивная аналитика:</w:t>
      </w:r>
    </w:p>
    <w:p>
      <w:pPr>
        <w:pStyle w:val="ListParagraph"/>
      </w:pPr>
      <w:r>
        <w:t xml:space="preserve">  </w:t>
      </w:r>
      <w:r>
        <w:rPr>
          <w:b/>
        </w:rPr>
        <w:t>Реализация:</w:t>
      </w:r>
      <w:r>
        <w:rPr/>
        <w:t xml:space="preserve"> Связывание BIM-модели с данными в реальном времени от датчиков на объекте (температура, влажность, нагрузка).</w:t>
      </w:r>
    </w:p>
    <w:p>
      <w:pPr>
        <w:pStyle w:val="ListParagraph"/>
      </w:pPr>
      <w:r>
        <w:t xml:space="preserve">  </w:t>
      </w:r>
      <w:r>
        <w:rPr>
          <w:b/>
        </w:rPr>
        <w:t>Предиктивная аналитика:</w:t>
      </w:r>
      <w:r>
        <w:rPr/>
        <w:t xml:space="preserve"> Использование машинного обучения для прогнозирования отказов оборудования на основе исторических данных и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Прогнозирование потребности в обслуживании насоса на основе анализа вибрации и температуры, зарегистрированных датчиками.</w:t>
      </w:r>
    </w:p>
    <w:p>
      <w:pPr>
        <w:pStyle w:val="ListBullet"/>
      </w:pPr>
      <w:r>
        <w:rPr>
          <w:b/>
        </w:rPr>
        <w:t>II. Автоматизация BIM-процессов с помощью ИИ и машинного обучения: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генерации конструктивной документации:</w:t>
      </w:r>
      <w:r>
        <w:rPr/>
        <w:t xml:space="preserve"> Использование ИИ для автоматического создания чертежей и спецификаций на основе BIM-модели.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коллизий:</w:t>
      </w:r>
      <w:r>
        <w:rPr/>
        <w:t xml:space="preserve"> Улучшение существующих алгоритмов обнаружения коллизий с использованием машинного обучения для более точного выявления проблем.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геометрии:</w:t>
      </w:r>
      <w:r>
        <w:rPr/>
        <w:t xml:space="preserve"> Использование генеративного дизайна для автоматического создания оптимальных вариантов геометрии на основе заданных параметров.</w:t>
      </w:r>
    </w:p>
    <w:p>
      <w:pPr>
        <w:pStyle w:val="ListBullet"/>
      </w:pPr>
      <w:r>
        <w:rPr>
          <w:b/>
        </w:rPr>
        <w:t>III. Облачные BIM-платформы и совместная работа:</w:t>
      </w:r>
    </w:p>
    <w:p>
      <w:pPr>
        <w:pStyle w:val="ListParagraph"/>
      </w:pPr>
      <w:r>
        <w:t xml:space="preserve">  </w:t>
      </w:r>
      <w:r>
        <w:rPr>
          <w:b/>
        </w:rPr>
        <w:t>Централизованное хранение моделей:</w:t>
      </w:r>
      <w:r>
        <w:rPr/>
        <w:t xml:space="preserve"> Использование облачных хранилищ для обеспечения доступа к BIM-моделям всем участникам проекта из любой точки мира.</w:t>
      </w:r>
    </w:p>
    <w:p>
      <w:pPr>
        <w:pStyle w:val="ListParagraph"/>
      </w:pPr>
      <w:r>
        <w:t xml:space="preserve">  </w:t>
      </w:r>
      <w:r>
        <w:rPr>
          <w:b/>
        </w:rPr>
        <w:t>Совместное редактирование моделей:</w:t>
      </w:r>
      <w:r>
        <w:rPr/>
        <w:t xml:space="preserve"> Реализация возможности одновременного редактирования BIM-модели несколькими пользователями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отслеживание изменений:</w:t>
      </w:r>
      <w:r>
        <w:rPr/>
        <w:t xml:space="preserve"> Автоматическое отслеживание и регистрация всех изменений, внесенных в BIM-модель, с возможностью сравнения версий.</w:t>
      </w:r>
    </w:p>
    <w:p>
      <w:pPr>
        <w:pStyle w:val="ListBullet"/>
      </w:pPr>
      <w:r>
        <w:rPr>
          <w:b/>
        </w:rPr>
        <w:t>IV. BIM для устойчивого проектирования и строительства:</w:t>
      </w:r>
    </w:p>
    <w:p>
      <w:pPr>
        <w:pStyle w:val="ListParagraph"/>
      </w:pPr>
      <w:r>
        <w:t xml:space="preserve">  </w:t>
      </w:r>
      <w:r>
        <w:rPr>
          <w:b/>
        </w:rPr>
        <w:t>Анализ жизненного цикла:</w:t>
      </w:r>
      <w:r>
        <w:rPr/>
        <w:t xml:space="preserve"> Использование BIM для анализа жизненного цикла здания, включая оценку потребления энергии, выбросов CO2 и затрат на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энергоэффективности:</w:t>
      </w:r>
      <w:r>
        <w:rPr/>
        <w:t xml:space="preserve"> Использование BIM для моделирования и оптимизации энергоэффективности здания, включая выбор материалов, ориентацию здания и систему отопления, вентиляции и кондиционирования воздуха.</w:t>
      </w:r>
    </w:p>
    <w:p>
      <w:pPr>
        <w:pStyle w:val="ListParagraph"/>
      </w:pPr>
      <w:r>
        <w:t xml:space="preserve">  </w:t>
      </w:r>
      <w:r>
        <w:rPr>
          <w:b/>
        </w:rPr>
        <w:t>Оценка воздействия на окружающую среду:</w:t>
      </w:r>
      <w:r>
        <w:rPr/>
        <w:t xml:space="preserve"> Использование BIM для оценки воздействия здания на окружающую среду, включая потребление воды, образование отходов и воздействие на биоразнообразие.</w:t>
      </w:r>
    </w:p>
    <w:p>
      <w:pPr>
        <w:pStyle w:val="ListBullet"/>
      </w:pPr>
      <w:r>
        <w:rPr>
          <w:b/>
        </w:rPr>
        <w:t>V. Виртуальная и дополненная реальность (VR/AR) в BIM:</w:t>
      </w:r>
    </w:p>
    <w:p>
      <w:pPr>
        <w:pStyle w:val="ListParagraph"/>
      </w:pPr>
      <w:r>
        <w:t xml:space="preserve">  </w:t>
      </w:r>
      <w:r>
        <w:rPr>
          <w:b/>
        </w:rPr>
        <w:t>Виртуальные прогулки по зданию:</w:t>
      </w:r>
      <w:r>
        <w:rPr/>
        <w:t xml:space="preserve"> Создание виртуальных прогулок по зданию для ознакомления с проектом и выявления возможных проблем.</w:t>
      </w:r>
    </w:p>
    <w:p>
      <w:pPr>
        <w:pStyle w:val="ListParagraph"/>
      </w:pPr>
      <w:r>
        <w:t xml:space="preserve">  </w:t>
      </w:r>
      <w:r>
        <w:rPr>
          <w:b/>
        </w:rPr>
        <w:t>AR-визуализация скрытых коммуникаций:</w:t>
      </w:r>
      <w:r>
        <w:rPr/>
        <w:t xml:space="preserve"> Использование AR для визуализации скрытых коммуникаций (трубы, провода) на строительной площадке.</w:t>
      </w:r>
    </w:p>
    <w:p>
      <w:pPr>
        <w:pStyle w:val="ListParagraph"/>
      </w:pPr>
      <w:r>
        <w:t xml:space="preserve">  </w:t>
      </w:r>
      <w:r>
        <w:rPr>
          <w:b/>
        </w:rPr>
        <w:t>VR-тренажеры для обучения персонала:</w:t>
      </w:r>
      <w:r>
        <w:rPr/>
        <w:t xml:space="preserve"> Создание VR-тренажеров для обучения персонала работе с оборудованием и системами здания.</w:t>
      </w:r>
    </w:p>
    <w:p>
      <w:pPr>
        <w:pStyle w:val="ListBullet"/>
      </w:pPr>
      <w:r>
        <w:rPr>
          <w:b/>
        </w:rPr>
        <w:t>VI. Новые роли и навыки, необходимые для успешной реализации BIM:</w:t>
      </w:r>
    </w:p>
    <w:p>
      <w:pPr>
        <w:pStyle w:val="ListParagraph"/>
      </w:pPr>
      <w:r>
        <w:t xml:space="preserve">  </w:t>
      </w:r>
      <w:r>
        <w:rPr>
          <w:b/>
        </w:rPr>
        <w:t>BIM-аналитик данных:</w:t>
      </w:r>
      <w:r>
        <w:rPr/>
        <w:t xml:space="preserve"> Специалист по анализу данных BIM-моделей для оптимизации проектов и процессов.</w:t>
      </w:r>
    </w:p>
    <w:p>
      <w:pPr>
        <w:pStyle w:val="ListParagraph"/>
      </w:pPr>
      <w:r>
        <w:t xml:space="preserve">  </w:t>
      </w:r>
      <w:r>
        <w:rPr>
          <w:b/>
        </w:rPr>
        <w:t>BIM-координатор VR/AR:</w:t>
      </w:r>
      <w:r>
        <w:rPr/>
        <w:t xml:space="preserve"> Специалист по разработке и внедрению VR/AR-приложений для BIM.</w:t>
      </w:r>
    </w:p>
    <w:p>
      <w:pPr>
        <w:pStyle w:val="ListParagraph"/>
      </w:pPr>
      <w:r>
        <w:t xml:space="preserve">  </w:t>
      </w:r>
      <w:r>
        <w:rPr>
          <w:b/>
        </w:rPr>
        <w:t>BIM-специалист по устойчивому развитию:</w:t>
      </w:r>
      <w:r>
        <w:rPr/>
        <w:t xml:space="preserve"> Специалист по использованию BIM для проектирования и строительства устойчивых зданий.</w:t>
      </w:r>
    </w:p>
    <w:p>
      <w:pPr>
        <w:pStyle w:val="ListBullet"/>
      </w:pPr>
      <w:r>
        <w:rPr>
          <w:b/>
        </w:rPr>
        <w:t>VII. Преодоление препятствий для широкого внедрения BIM: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стандартов для обмена данными:</w:t>
      </w:r>
      <w:r>
        <w:rPr/>
        <w:t xml:space="preserve"> Разработка стандартов для обмена данными между различными BIM-программами.</w:t>
      </w:r>
    </w:p>
    <w:p>
      <w:pPr>
        <w:pStyle w:val="ListParagraph"/>
      </w:pPr>
      <w:r>
        <w:t xml:space="preserve">  </w:t>
      </w:r>
      <w:r>
        <w:rPr>
          <w:b/>
        </w:rPr>
        <w:t>Предоставление финансовых стимулов:</w:t>
      </w:r>
      <w:r>
        <w:rPr/>
        <w:t xml:space="preserve"> Предоставление финансовых стимулов для компаний, внедряющих BIM.</w:t>
      </w:r>
    </w:p>
    <w:p>
      <w:pPr>
        <w:pStyle w:val="ListParagraph"/>
      </w:pPr>
      <w:r>
        <w:t xml:space="preserve">  </w:t>
      </w:r>
      <w:r>
        <w:rPr>
          <w:b/>
        </w:rPr>
        <w:t>Организация обучающих программ:</w:t>
      </w:r>
      <w:r>
        <w:rPr/>
        <w:t xml:space="preserve"> Организация обучающих программ для повышения квалификации специалистов в области BIM.</w:t>
      </w:r>
    </w:p>
    <w:p>
      <w:pPr>
        <w:pStyle w:val="ListBullet"/>
      </w:pPr>
      <w:r>
        <w:rPr>
          <w:b/>
        </w:rPr>
        <w:t>VIII. Роль государственных органов и отраслевых ассоциаций в продвижении BIM: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нормативной базы:</w:t>
      </w:r>
      <w:r>
        <w:rPr/>
        <w:t xml:space="preserve"> Разработка нормативной базы, требующей использования BIM в государственных проектах.</w:t>
      </w:r>
    </w:p>
    <w:p>
      <w:pPr>
        <w:pStyle w:val="ListParagraph"/>
      </w:pPr>
      <w:r>
        <w:t xml:space="preserve">  </w:t>
      </w:r>
      <w:r>
        <w:rPr>
          <w:b/>
        </w:rPr>
        <w:t>Поддержка исследований и разработок:</w:t>
      </w:r>
      <w:r>
        <w:rPr/>
        <w:t xml:space="preserve"> Поддержка исследований и разработок в области BIM.</w:t>
      </w:r>
    </w:p>
    <w:p>
      <w:pPr>
        <w:pStyle w:val="ListParagraph"/>
      </w:pPr>
      <w:r>
        <w:t xml:space="preserve">  </w:t>
      </w:r>
      <w:r>
        <w:rPr>
          <w:b/>
        </w:rPr>
        <w:t>Организация конференций и семинаров:</w:t>
      </w:r>
      <w:r>
        <w:rPr/>
        <w:t xml:space="preserve"> Организация конференций и семинаров для обмена опытом и лучшими практиками.</w:t>
      </w:r>
    </w:p>
    <w:p>
      <w:pPr>
        <w:pStyle w:val="ListBullet"/>
      </w:pPr>
      <w:r>
        <w:rPr>
          <w:b/>
        </w:rPr>
        <w:t>IX. Интеграция BIM с передовыми технологиями:</w:t>
      </w:r>
    </w:p>
    <w:p>
      <w:pPr>
        <w:pStyle w:val="ListParagraph"/>
      </w:pPr>
      <w:r>
        <w:t xml:space="preserve">  </w:t>
      </w:r>
      <w:r>
        <w:rPr>
          <w:b/>
        </w:rPr>
        <w:t>IoT и BIM:</w:t>
      </w:r>
      <w:r>
        <w:rPr/>
        <w:t xml:space="preserve"> Интеграция BIM с данными от IoT-датчиков для мониторинга состояния здания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BIM:</w:t>
      </w:r>
      <w:r>
        <w:rPr/>
        <w:t xml:space="preserve"> Использование искусственного интеллекта для автоматизации рутинных задач и оптимизации проектов.</w:t>
      </w:r>
    </w:p>
    <w:p>
      <w:pPr>
        <w:pStyle w:val="ListParagraph"/>
      </w:pPr>
      <w:r>
        <w:t xml:space="preserve">  </w:t>
      </w:r>
      <w:r>
        <w:rPr>
          <w:b/>
        </w:rPr>
        <w:t>Блокчейн и BIM:</w:t>
      </w:r>
      <w:r>
        <w:rPr/>
        <w:t xml:space="preserve"> Использование блокчейна для обеспечения прозрачности и безопасности данных в строительных проектах.</w:t>
      </w:r>
    </w:p>
    <w:p>
      <w:r>
        <w:br w:type="page"/>
      </w:r>
    </w:p>
    <w:p>
      <w:pPr>
        <w:pStyle w:val="Heading1"/>
      </w:pPr>
      <w:r>
        <w:t>Глава 9:  Тенденции развития цифрового проектирования в нефтепереработке: Использование искусственного интеллекта, развитие облачных технологий, применение виртуальной и дополненной реальности, создание цифровых двойников.</w:t>
      </w:r>
    </w:p>
    <w:p>
      <w:r>
        <w:rPr>
          <w:b/>
        </w:rPr>
        <w:t>I. Будущее BIM: Интеграция с цифровыми двойниками и расширенной реальностью</w:t>
      </w:r>
    </w:p>
    <w:p>
      <w:pPr>
        <w:pStyle w:val="ListParagraph"/>
      </w:pPr>
      <w:r>
        <w:t xml:space="preserve">  Глубокая интеграция BIM-моделей с данными реального времени от датчиков и систем мониторинга.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Создание динамически обновляемых цифровых двойников, оптимизация производительности активов, предиктивное обслуживание, повышение надежности и безопасности.</w:t>
      </w:r>
    </w:p>
    <w:p>
      <w:pPr>
        <w:pStyle w:val="ListParagraph"/>
      </w:pPr>
      <w:r>
        <w:t xml:space="preserve">  Использование расширенной реальности (AR/VR/MR) для визуализации BIM-моделей в реальном окружении.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Улучшение коммуникации, снижение рисков ошибок, повышение эффективности обучения, удаленное сотрудничество, упрощенное управление строительством и обслуживанием.</w:t>
      </w:r>
    </w:p>
    <w:p>
      <w:pPr>
        <w:pStyle w:val="ListParagraph"/>
      </w:pPr>
      <w:r>
        <w:t xml:space="preserve">  Автоматизация рутинных задач моделирования, проектирования и анализа с использованием 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Сокращение времени и затрат, повышение точности и качества, освобождение специалистов для творческой работы, оптимизация проектов.</w:t>
      </w:r>
    </w:p>
    <w:p>
      <w:pPr>
        <w:pStyle w:val="ListParagraph"/>
      </w:pPr>
      <w:r>
        <w:t xml:space="preserve">  Использование алгоритмов машинного обучения для оптимизации проектов и прогнозирования результатов.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Выявление оптимальных решений, снижение рисков, повышение эффективности, улучшение качества проектирования и строительства.</w:t>
      </w:r>
    </w:p>
    <w:p>
      <w:pPr>
        <w:pStyle w:val="ListParagraph"/>
      </w:pPr>
      <w:r>
        <w:t xml:space="preserve">  Использование генеративного проектирования для автоматического создания оптимальных вариантов дизайна.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Исследование множества вариантов, быстрое создание альтернативных решений, оптимизация проектов с учетом различных критериев.</w:t>
      </w:r>
    </w:p>
    <w:p>
      <w:pPr>
        <w:pStyle w:val="ListParagraph"/>
      </w:pPr>
      <w:r>
        <w:t xml:space="preserve">  Переход к полностью облачным BIM-решениям с централизованным хранением данных и совместным доступом.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Снижение затрат на инфраструктуру, повышение доступности данных, упрощение совместной работы, повышение безопасности данных.</w:t>
      </w:r>
    </w:p>
    <w:p>
      <w:pPr>
        <w:pStyle w:val="ListParagraph"/>
      </w:pPr>
      <w:r>
        <w:t xml:space="preserve">  Интеграция BIM-платформ с другими облачными сервисами и приложениями.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Автоматизация рабочих процессов, повышение эффективности, упрощение обмена информацией.</w:t>
      </w:r>
    </w:p>
    <w:p>
      <w:pPr>
        <w:pStyle w:val="ListParagraph"/>
      </w:pPr>
      <w:r>
        <w:t xml:space="preserve">  Использование искусственного интеллекта для управления совместной работой и автоматизации задач.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Оптимизация рабочих процессов, повышение производительности, снижение рисков ошибок.</w:t>
      </w:r>
    </w:p>
    <w:p>
      <w:pPr>
        <w:pStyle w:val="ListParagraph"/>
      </w:pPr>
      <w:r>
        <w:t xml:space="preserve">  Использование BIM для анализа жизненного цикла зданий и оптимизации их экологических характеристик.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Снижение энергопотребления, сокращение выбросов, оптимизация использования ресурсов, снижение воздействия на окружающую среду.</w:t>
      </w:r>
    </w:p>
    <w:p>
      <w:pPr>
        <w:pStyle w:val="ListParagraph"/>
      </w:pPr>
      <w:r>
        <w:t xml:space="preserve">  Интеграция BIM с инструментами анализа стоимости жизненного цикла (LCCA) и оценки воздействия на окружающую среду (LCA).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Оценка экологических и экономических преимуществ различных проектных решений, выбор наиболее устойчивых материалов и технологий.</w:t>
      </w:r>
    </w:p>
    <w:p>
      <w:pPr>
        <w:pStyle w:val="ListParagraph"/>
      </w:pPr>
      <w:r>
        <w:t xml:space="preserve">  Использование BIM для проектирования зданий с возможностью демонтажа и повторного использования материалов.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Сокращение отходов, повторное использование ценных материалов, продвижение циркулярной экономики.</w:t>
      </w:r>
    </w:p>
    <w:p>
      <w:pPr>
        <w:pStyle w:val="ListParagraph"/>
      </w:pPr>
      <w:r>
        <w:t xml:space="preserve">  Появление новых ролей, связанных с анализом данных, машинным обучением и цифровыми двойниками.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Необходимость специалистов, способных анализировать большие объемы данных, разрабатывать алгоритмы машинного обучения и управлять цифровыми двойниками.</w:t>
      </w:r>
    </w:p>
    <w:p>
      <w:pPr>
        <w:pStyle w:val="ListParagraph"/>
      </w:pPr>
      <w:r>
        <w:t xml:space="preserve">  Развитие навыков визуализации данных и работы с дополненной и виртуальной реальностью.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Необходимость специалистов, способных эффективно визуализировать данные и создавать интерактивные модели для дополненной и виртуальной реальности.</w:t>
      </w:r>
    </w:p>
    <w:p>
      <w:pPr>
        <w:pStyle w:val="ListParagraph"/>
      </w:pPr>
      <w:r>
        <w:t xml:space="preserve">  Развитие навыков работы с облачными платформами и инструментами автоматизации.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Необходимость специалистов, способных эффективно использовать облачные платформы и инструменты автоматизации для повышения производительности и снижения затрат.</w:t>
      </w:r>
    </w:p>
    <w:p>
      <w:pPr>
        <w:pStyle w:val="ListParagraph"/>
      </w:pPr>
      <w:r>
        <w:t xml:space="preserve">  Решение проблем совместимости данных и стандартизации.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Необходимость разработки общих стандартов и протоколов для обеспечения совместимости данных между различными BIM-платформами.</w:t>
      </w:r>
    </w:p>
    <w:p>
      <w:pPr>
        <w:pStyle w:val="ListParagraph"/>
      </w:pPr>
      <w:r>
        <w:t xml:space="preserve">  Преодоление сопротивления изменениям и недостатка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Необходимость проведения обучающих программ и предоставления ресурсов для поддержки внедрения BIM.</w:t>
      </w:r>
    </w:p>
    <w:p>
      <w:pPr>
        <w:pStyle w:val="ListParagraph"/>
      </w:pPr>
      <w:r>
        <w:t xml:space="preserve">  Снижение стоимости внедрения и обеспечение доступности BIM-решений для малого и среднего бизнеса.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Разработка доступных BIM-решений и предоставление финансовой поддержки для внедрения BIM.</w:t>
      </w:r>
    </w:p>
    <w:p>
      <w:pPr>
        <w:pStyle w:val="ListParagraph"/>
      </w:pPr>
      <w:r>
        <w:t xml:space="preserve">  Разработка нормативной базы и стандартов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Создание единых правил игры и стимулирование инноваций.</w:t>
      </w:r>
    </w:p>
    <w:p>
      <w:pPr>
        <w:pStyle w:val="ListParagraph"/>
      </w:pPr>
      <w:r>
        <w:t xml:space="preserve">  Поддержка образовательных программ и научных исследований в области BIM.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притока квалифицированных кадров и развитие новых технологий.</w:t>
      </w:r>
    </w:p>
    <w:p>
      <w:pPr>
        <w:pStyle w:val="ListParagraph"/>
      </w:pPr>
      <w:r>
        <w:t xml:space="preserve">  Стимулирование внедрения BIM в государственных проектах и частном секторе.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Создание благоприятной среды для инноваций и повышение конкурентоспособности.</w:t>
      </w:r>
    </w:p>
    <w:p>
      <w:pPr>
        <w:pStyle w:val="ListParagraph"/>
      </w:pPr>
      <w:r>
        <w:t xml:space="preserve">  Интеграция BIM с Интернетом вещей (IoT) для мониторинга и управления зданиями и инфраструктурой.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Повышение эффективности эксплуатации, снижение затрат на обслуживание, улучшение безопасности.</w:t>
      </w:r>
    </w:p>
    <w:p>
      <w:pPr>
        <w:pStyle w:val="ListParagraph"/>
      </w:pPr>
      <w:r>
        <w:t xml:space="preserve">  Интеграция BIM с большими данными и аналитикой для оптимизации проектов и процессов.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Выявление закономерностей, прогнозирование рисков, повышение эффективности принятия решений.</w:t>
      </w:r>
    </w:p>
    <w:p>
      <w:pPr>
        <w:pStyle w:val="ListParagraph"/>
      </w:pPr>
      <w:r>
        <w:t xml:space="preserve">  Интеграция BIM с робототехникой и автоматизацией для повышения производительности и снижения затрат.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Автоматизация строительных и монтажных работ, повышение качества работ, снижение рисков травматизма.</w:t>
      </w:r>
    </w:p>
    <w:p>
      <w:pPr>
        <w:pStyle w:val="ListParagraph"/>
      </w:pPr>
      <w:r>
        <w:t xml:space="preserve">  Интеграция BIM с блокчейном для обеспечения прозрачности и безопасности данных.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Обеспечение целостности данных, упрощение расчетов, повышение доверия между участниками проекта.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"Будущее BIM" (укладывающиеся в рамки!)</w:t>
      </w:r>
    </w:p>
    <w:p>
      <w:pPr>
        <w:pStyle w:val="ListBullet"/>
      </w:pPr>
      <w:r>
        <w:rPr>
          <w:b/>
        </w:rPr>
        <w:t>I. Будущее BIM: Интеграция с цифровыми двойниками и расширенной реальностью</w:t>
      </w:r>
    </w:p>
    <w:p>
      <w:pPr>
        <w:pStyle w:val="ListParagraph"/>
      </w:pPr>
      <w:r>
        <w:t xml:space="preserve">  </w:t>
      </w:r>
      <w:r>
        <w:rPr>
          <w:b/>
        </w:rPr>
        <w:t>Развитие "живых" цифровых двойников:</w:t>
      </w:r>
      <w:r>
        <w:rPr/>
        <w:t xml:space="preserve">  BIM модели, непрерывно обновляемые данными от IoT-сенсоров, отражающие реальное состояние объекта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AR/VR для дистанционного сотрудничества:</w:t>
      </w:r>
      <w:r>
        <w:rPr/>
        <w:t xml:space="preserve"> Использование AR/VR для совместных обходов строительных площадок и проверки проекта удаленными экспертами.</w:t>
      </w:r>
    </w:p>
    <w:p>
      <w:pPr>
        <w:pStyle w:val="ListParagraph"/>
      </w:pPr>
      <w:r>
        <w:t xml:space="preserve">  </w:t>
      </w:r>
      <w:r>
        <w:rPr>
          <w:b/>
        </w:rPr>
        <w:t>AR-инструкции для монтажа:</w:t>
      </w:r>
      <w:r>
        <w:rPr/>
        <w:t xml:space="preserve"> Проектирование AR-инструкций, накладываемых на реальный объект, для упрощения монтажа и снижения ошибок.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 BIM в AR:</w:t>
      </w:r>
      <w:r>
        <w:rPr/>
        <w:t xml:space="preserve"> Наложение данных BIM (информация о системах, инженерия) на реальный объект через AR для быстрого доступа к информации в полевых условиях.</w:t>
      </w:r>
    </w:p>
    <w:p>
      <w:pPr>
        <w:pStyle w:val="ListBullet"/>
      </w:pPr>
      <w:r>
        <w:rPr>
          <w:b/>
        </w:rPr>
        <w:t>II. Автоматизация и искусственный интеллект в BIM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контроль соответствия BIM:</w:t>
      </w:r>
      <w:r>
        <w:rPr/>
        <w:t xml:space="preserve"> Использование ИИ для автоматической проверки модели на соответствие нормам, стандартам и требованиям заказчика.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моделирование на основе BIM:</w:t>
      </w:r>
      <w:r>
        <w:rPr/>
        <w:t xml:space="preserve"> Использование ИИ для прогнозирования производительности здания (энергоэффективность, тепловой комфорт) на основе данных BIM.</w:t>
      </w:r>
    </w:p>
    <w:p>
      <w:pPr>
        <w:pStyle w:val="ListParagraph"/>
      </w:pPr>
      <w:r>
        <w:t xml:space="preserve">  </w:t>
      </w:r>
      <w:r>
        <w:rPr>
          <w:b/>
        </w:rPr>
        <w:t>Генеративное проектирование для оптимизации планировок:</w:t>
      </w:r>
      <w:r>
        <w:rPr/>
        <w:t xml:space="preserve"> Использование генеративного дизайна для автоматического создания оптимальных планировок зданий на основе заданных критериев.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Автоматизированное обнаружение коллизий:</w:t>
      </w:r>
      <w:r>
        <w:rPr/>
        <w:t xml:space="preserve"> Использование ИИ для автоматического выявления и исправления коллизий в BIM-моделях.</w:t>
      </w:r>
    </w:p>
    <w:p>
      <w:pPr>
        <w:pStyle w:val="ListBullet"/>
      </w:pPr>
      <w:r>
        <w:rPr>
          <w:b/>
        </w:rPr>
        <w:t>III. Облачные BIM-платформы и совместная работа нового поколения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системами управления проектами:</w:t>
      </w:r>
      <w:r>
        <w:rPr/>
        <w:t xml:space="preserve"> Бесшовная интеграция BIM-моделей с системами управления проектами для автоматизации рабочих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Общий доступ к BIM-моделям в режиме реального времени:</w:t>
      </w:r>
      <w:r>
        <w:rPr/>
        <w:t xml:space="preserve"> Общий доступ к BIM-моделям для всех участников проекта с возможностью совместной работы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процесса согласования BIM-моделей:</w:t>
      </w:r>
      <w:r>
        <w:rPr/>
        <w:t xml:space="preserve"> Автоматизация процесса согласования BIM-моделей с использованием облачных платформ и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BIM в облаке:</w:t>
      </w:r>
      <w:r>
        <w:rPr/>
        <w:t xml:space="preserve"> Анализ данных BIM в облаке для получения ценной информации и принятия обоснованных решений.</w:t>
      </w:r>
    </w:p>
    <w:p>
      <w:pPr>
        <w:pStyle w:val="ListBullet"/>
      </w:pPr>
      <w:r>
        <w:rPr>
          <w:b/>
        </w:rPr>
        <w:t>IV. BIM для устойчивого развития и циркулярной экономики</w:t>
      </w:r>
    </w:p>
    <w:p>
      <w:pPr>
        <w:pStyle w:val="ListParagraph"/>
      </w:pPr>
      <w:r>
        <w:t xml:space="preserve">  </w:t>
      </w:r>
      <w:r>
        <w:rPr>
          <w:b/>
        </w:rPr>
        <w:t>Оценка жизненного цикла здания на основе BIM:</w:t>
      </w:r>
      <w:r>
        <w:rPr/>
        <w:t xml:space="preserve"> Оценка жизненного цикла здания на основе данных BIM для оптимизации экологических характеристик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BIM для выбора устойчивых материалов:</w:t>
      </w:r>
      <w:r>
        <w:rPr/>
        <w:t xml:space="preserve"> Использование BIM для выбора материалов с низким воздействием на окружающую среду и высокой долговечностью.</w:t>
      </w:r>
    </w:p>
    <w:p>
      <w:pPr>
        <w:pStyle w:val="ListParagraph"/>
      </w:pPr>
      <w:r>
        <w:t xml:space="preserve">  </w:t>
      </w:r>
      <w:r>
        <w:rPr>
          <w:b/>
        </w:rPr>
        <w:t>Проектирование зданий с возможностью повторного использования материалов:</w:t>
      </w:r>
      <w:r>
        <w:rPr/>
        <w:t xml:space="preserve"> Использование BIM для проектирования зданий с возможностью демонтажа и повторного использования материалов.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энергоэффективности здания на основе BIM:</w:t>
      </w:r>
      <w:r>
        <w:rPr/>
        <w:t xml:space="preserve"> Использование BIM для оптимизации энергоэффективности здания и снижения потребления энергии.</w:t>
      </w:r>
    </w:p>
    <w:p>
      <w:pPr>
        <w:pStyle w:val="ListBullet"/>
      </w:pPr>
      <w:r>
        <w:rPr>
          <w:b/>
        </w:rPr>
        <w:t>V. Новые роли и навыки в BIM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данным BIM:</w:t>
      </w:r>
      <w:r>
        <w:rPr/>
        <w:t xml:space="preserve"> Анализ данных BIM для получения ценной информации и принятия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Разработчик алгоритмов машинного обучения для BIM:</w:t>
      </w:r>
      <w:r>
        <w:rPr/>
        <w:t xml:space="preserve"> Разработка алгоритмов машинного обучения для автоматизации задач и оптимизации процессов в BIM.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интеграции BIM с IoT:</w:t>
      </w:r>
      <w:r>
        <w:rPr/>
        <w:t xml:space="preserve"> Интеграция BIM с IoT для мониторинга состояния объектов и улучшения управления активами.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цифровым двойникам:</w:t>
      </w:r>
      <w:r>
        <w:rPr/>
        <w:t xml:space="preserve"> Создание и управление цифровыми двойниками на основе BIM-моделей.</w:t>
      </w:r>
    </w:p>
    <w:p>
      <w:pPr>
        <w:pStyle w:val="ListBullet"/>
      </w:pPr>
      <w:r>
        <w:rPr>
          <w:b/>
        </w:rPr>
        <w:t>VI. Преодоление препятствий для широкого внедрения BIM</w:t>
      </w:r>
    </w:p>
    <w:p>
      <w:pPr>
        <w:pStyle w:val="ListParagraph"/>
      </w:pPr>
      <w:r>
        <w:t xml:space="preserve">  </w:t>
      </w:r>
      <w:r>
        <w:rPr>
          <w:b/>
        </w:rPr>
        <w:t>Разработка открытых стандартов обмена данными:</w:t>
      </w:r>
      <w:r>
        <w:rPr/>
        <w:t xml:space="preserve"> Обеспечение совместимости данных между различными BIM-платформами.</w:t>
      </w:r>
    </w:p>
    <w:p>
      <w:pPr>
        <w:pStyle w:val="ListParagraph"/>
      </w:pPr>
      <w:r>
        <w:t xml:space="preserve">  </w:t>
      </w:r>
      <w:r>
        <w:rPr>
          <w:b/>
        </w:rPr>
        <w:t>Обучение и повышение квалификации специалистов в области BIM:</w:t>
      </w:r>
      <w:r>
        <w:rPr/>
        <w:t xml:space="preserve"> Обеспечение притока квалифицированных кадров.</w:t>
      </w:r>
    </w:p>
    <w:p>
      <w:pPr>
        <w:pStyle w:val="ListParagraph"/>
      </w:pPr>
      <w:r>
        <w:t xml:space="preserve">  </w:t>
      </w:r>
      <w:r>
        <w:rPr>
          <w:b/>
        </w:rPr>
        <w:t>Снижение стоимости внедрения BIM-решений:</w:t>
      </w:r>
      <w:r>
        <w:rPr/>
        <w:t xml:space="preserve"> Обеспечение доступности BIM-решений для малого и среднего бизнеса.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политик и нормативных актов, стимулирующих внедрение BIM.</w:t>
      </w:r>
    </w:p>
    <w:p>
      <w:pPr>
        <w:pStyle w:val="ListBullet"/>
      </w:pPr>
      <w:r>
        <w:rPr>
          <w:b/>
        </w:rPr>
        <w:t>VII. Роль государственных органов и отраслевых ассоциаций в продвижении BIM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нормативной базы и стандартов BIM.</w:t>
      </w:r>
    </w:p>
    <w:p>
      <w:pPr>
        <w:pStyle w:val="ListParagraph"/>
      </w:pPr>
      <w:r>
        <w:t xml:space="preserve">  </w:t>
      </w:r>
      <w:r>
        <w:rPr>
          <w:b/>
        </w:rPr>
        <w:t>Финансирование научных исследований и разработок в области BIM.</w:t>
      </w:r>
    </w:p>
    <w:p>
      <w:pPr>
        <w:pStyle w:val="ListParagraph"/>
      </w:pPr>
      <w:r>
        <w:t xml:space="preserve">  </w:t>
      </w:r>
      <w:r>
        <w:rPr>
          <w:b/>
        </w:rPr>
        <w:t>Проведение образовательных программ и семинаров для специалистов в области BIM.</w:t>
      </w:r>
    </w:p>
    <w:p>
      <w:pPr>
        <w:pStyle w:val="ListParagraph"/>
      </w:pPr>
      <w:r>
        <w:t xml:space="preserve">  </w:t>
      </w:r>
      <w:r>
        <w:rPr>
          <w:b/>
        </w:rPr>
        <w:t>Стимулирование внедрения BIM в государственных проектах.</w:t>
      </w:r>
    </w:p>
    <w:p>
      <w:pPr>
        <w:pStyle w:val="ListBullet"/>
      </w:pPr>
      <w:r>
        <w:rPr>
          <w:b/>
        </w:rPr>
        <w:t>VIII. Интеграция BIM с передовыми технологиями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IoT для мониторинга и управления зданиями и инфраструктурой.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большими данными и аналитикой для оптимизации проектов и процессов.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робототехникой и автоматизацией для повышения производительности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блокчейном для обеспечения прозрачности и безопасности данных.</w:t>
      </w:r>
    </w:p>
    <w:p>
      <w:r>
        <w:br w:type="page"/>
      </w:r>
    </w:p>
    <w:p>
      <w:pPr>
        <w:pStyle w:val="Heading1"/>
      </w:pPr>
      <w:r>
        <w:t>Глава 10:  Лучшие практики и кейсы внедрения цифрового проектирования: Обзор успешных проектов, анализ уроков, рекомендации по масштабированию.</w:t>
      </w:r>
    </w:p>
    <w:p>
      <w:r>
        <w:rPr>
          <w:b/>
        </w:rPr>
        <w:t>I. Эволюция BIM: от 3D-моделирования к цифровым двойникам</w:t>
      </w:r>
    </w:p>
    <w:p>
      <w:pPr>
        <w:pStyle w:val="ListParagraph"/>
      </w:pPr>
      <w:r>
        <w:t xml:space="preserve">  Переход от статических моделей к динамически обновляемым цифровым представлениям активов.</w:t>
      </w:r>
    </w:p>
    <w:p>
      <w:pPr>
        <w:pStyle w:val="ListParagraph"/>
      </w:pPr>
      <w:r>
        <w:t xml:space="preserve">  Использование данных реального времени для симуляции и прогнозирования производительности.</w:t>
      </w:r>
    </w:p>
    <w:p>
      <w:pPr>
        <w:pStyle w:val="ListParagraph"/>
      </w:pPr>
      <w:r>
        <w:t xml:space="preserve">  Интеграция с IoT-датчиками и системами управления для создания самообучающихся моделей.</w:t>
      </w:r>
    </w:p>
    <w:p>
      <w:pPr>
        <w:pStyle w:val="ListParagraph"/>
      </w:pPr>
      <w:r>
        <w:t xml:space="preserve">  Автоматизация задач проектирования и анализа с помощью алгоритмов ИИ.</w:t>
      </w:r>
    </w:p>
    <w:p>
      <w:pPr>
        <w:pStyle w:val="ListParagraph"/>
      </w:pPr>
      <w:r>
        <w:t xml:space="preserve">  Генеративное проектирование: создание оптимальных вариантов дизайна с учетом заданных критериев.</w:t>
      </w:r>
    </w:p>
    <w:p>
      <w:pPr>
        <w:pStyle w:val="ListParagraph"/>
      </w:pPr>
      <w:r>
        <w:t xml:space="preserve">  Прогнозирование затрат, сроков и рисков на основе исторических данных и машинного обучения.</w:t>
      </w:r>
    </w:p>
    <w:p>
      <w:pPr>
        <w:pStyle w:val="ListParagraph"/>
      </w:pPr>
      <w:r>
        <w:t xml:space="preserve">  Оптимизация энергопотребления и повышение эффективности эксплуатации зданий с помощью ИИ.</w:t>
      </w:r>
    </w:p>
    <w:p>
      <w:pPr>
        <w:pStyle w:val="ListParagraph"/>
      </w:pPr>
      <w:r>
        <w:t xml:space="preserve">  Централизованное хранение и управление данными BIM в облаке.</w:t>
      </w:r>
    </w:p>
    <w:p>
      <w:pPr>
        <w:pStyle w:val="ListParagraph"/>
      </w:pPr>
      <w:r>
        <w:t xml:space="preserve">  Улучшение коммуникации и совместной работы между участниками проекта.</w:t>
      </w:r>
    </w:p>
    <w:p>
      <w:pPr>
        <w:pStyle w:val="ListParagraph"/>
      </w:pPr>
      <w:r>
        <w:t xml:space="preserve">  Повышение доступности данных и упрощение обмена информацией.</w:t>
      </w:r>
    </w:p>
    <w:p>
      <w:pPr>
        <w:pStyle w:val="ListParagraph"/>
      </w:pPr>
      <w:r>
        <w:t xml:space="preserve">  Интеграция с другими облачными сервисами и приложениями.</w:t>
      </w:r>
    </w:p>
    <w:p>
      <w:pPr>
        <w:pStyle w:val="ListParagraph"/>
      </w:pPr>
      <w:r>
        <w:t xml:space="preserve">  Оптимизация энергоэффективности и снижение углеродного следа зданий.</w:t>
      </w:r>
    </w:p>
    <w:p>
      <w:pPr>
        <w:pStyle w:val="ListParagraph"/>
      </w:pPr>
      <w:r>
        <w:t xml:space="preserve">  Использование экологически чистых материалов и технологий.</w:t>
      </w:r>
    </w:p>
    <w:p>
      <w:pPr>
        <w:pStyle w:val="ListParagraph"/>
      </w:pPr>
      <w:r>
        <w:t xml:space="preserve">  Проектирование зданий с учетом принципов циркулярной экономики и возможности повторного использования материалов.</w:t>
      </w:r>
    </w:p>
    <w:p>
      <w:pPr>
        <w:pStyle w:val="ListParagraph"/>
      </w:pPr>
      <w:r>
        <w:t xml:space="preserve">  Анализ жизненного цикла зданий и оценка их воздействия на окружающую среду.</w:t>
      </w:r>
    </w:p>
    <w:p>
      <w:pPr>
        <w:pStyle w:val="ListParagraph"/>
      </w:pPr>
      <w:r>
        <w:t xml:space="preserve">  BIM-менеджер: координация и управление BIM-проектами.</w:t>
      </w:r>
    </w:p>
    <w:p>
      <w:pPr>
        <w:pStyle w:val="ListParagraph"/>
      </w:pPr>
      <w:r>
        <w:t xml:space="preserve">  BIM-аналитик: анализ данных и разработка отчетов.</w:t>
      </w:r>
    </w:p>
    <w:p>
      <w:pPr>
        <w:pStyle w:val="ListParagraph"/>
      </w:pPr>
      <w:r>
        <w:t xml:space="preserve">  Специалист по цифровым двойникам: создание и управление цифровыми моделями активов.</w:t>
      </w:r>
    </w:p>
    <w:p>
      <w:pPr>
        <w:pStyle w:val="ListParagraph"/>
      </w:pPr>
      <w:r>
        <w:t xml:space="preserve">  Специалист по машинному обучению: разработка и внедрение алгоритмов ИИ.</w:t>
      </w:r>
    </w:p>
    <w:p>
      <w:pPr>
        <w:pStyle w:val="ListParagraph"/>
      </w:pPr>
      <w:r>
        <w:t xml:space="preserve">  Отсутствие стандартизации и совместимости данных.</w:t>
      </w:r>
    </w:p>
    <w:p>
      <w:pPr>
        <w:pStyle w:val="ListParagraph"/>
      </w:pPr>
      <w:r>
        <w:t xml:space="preserve">  Сопротивление изменениям и недостаток квалифицированных специалистов.</w:t>
      </w:r>
    </w:p>
    <w:p>
      <w:pPr>
        <w:pStyle w:val="ListParagraph"/>
      </w:pPr>
      <w:r>
        <w:t xml:space="preserve">  Высокая стоимость внедрения и отсутствие финансовой поддержки.</w:t>
      </w:r>
    </w:p>
    <w:p>
      <w:pPr>
        <w:pStyle w:val="ListParagraph"/>
      </w:pPr>
      <w:r>
        <w:t xml:space="preserve">  Недостаточное осознание преимуществ BIM и отсутствие четких целей.</w:t>
      </w:r>
    </w:p>
    <w:p>
      <w:pPr>
        <w:pStyle w:val="ListParagraph"/>
      </w:pPr>
      <w:r>
        <w:t xml:space="preserve">  Разработка и внедрение стандартов BIM.</w:t>
      </w:r>
    </w:p>
    <w:p>
      <w:pPr>
        <w:pStyle w:val="ListParagraph"/>
      </w:pPr>
      <w:r>
        <w:t xml:space="preserve">  Поддержка образовательных программ и научных исследований.</w:t>
      </w:r>
    </w:p>
    <w:p>
      <w:pPr>
        <w:pStyle w:val="ListParagraph"/>
      </w:pPr>
      <w:r>
        <w:t xml:space="preserve">  Стимулирование внедрения BIM в государственных проектах.</w:t>
      </w:r>
    </w:p>
    <w:p>
      <w:pPr>
        <w:pStyle w:val="ListParagraph"/>
      </w:pPr>
      <w:r>
        <w:t xml:space="preserve">  Оказание финансовой поддержки и создание благоприятных условий для инноваций.</w:t>
      </w:r>
    </w:p>
    <w:p>
      <w:pPr>
        <w:pStyle w:val="ListParagraph"/>
      </w:pPr>
      <w:r>
        <w:t xml:space="preserve">  Интернет вещей (IoT): сбор данных в реальном времени и мониторинг состояния активов.</w:t>
      </w:r>
    </w:p>
    <w:p>
      <w:pPr>
        <w:pStyle w:val="ListParagraph"/>
      </w:pPr>
      <w:r>
        <w:t xml:space="preserve">  Большие данные и аналитика: анализ данных для оптимизации процессов и принятия решений.</w:t>
      </w:r>
    </w:p>
    <w:p>
      <w:pPr>
        <w:pStyle w:val="ListParagraph"/>
      </w:pPr>
      <w:r>
        <w:t xml:space="preserve">  Робототехника и автоматизация: автоматизация строительных и монтажных работ.</w:t>
      </w:r>
    </w:p>
    <w:p>
      <w:pPr>
        <w:pStyle w:val="ListParagraph"/>
      </w:pPr>
      <w:r>
        <w:t xml:space="preserve">  Блокчейн: обеспечение прозрачности и безопасности данных.</w:t>
      </w:r>
    </w:p>
    <w:p>
      <w:pPr>
        <w:pStyle w:val="ListParagraph"/>
      </w:pPr>
      <w:r>
        <w:t xml:space="preserve">  Расширенная реальность (AR/VR): визуализация данных и улучшение коммуникации.</w:t>
      </w:r>
    </w:p>
    <w:p>
      <w:pPr>
        <w:pStyle w:val="ListParagraph"/>
      </w:pPr>
      <w:r>
        <w:t xml:space="preserve">  Искусственный интеллект: автоматизация процессов, прогнозирование результатов и оптимизация решений.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"Будущее BIM" (строго в рамках предложенной структуры и предыдущих глав)</w:t>
      </w:r>
    </w:p>
    <w:p>
      <w:pPr>
        <w:pStyle w:val="ListBullet"/>
      </w:pPr>
      <w:r>
        <w:rPr>
          <w:b/>
        </w:rPr>
        <w:t>I. Эволюция BIM: от 3D-моделирования к цифровым двойникам</w:t>
      </w:r>
    </w:p>
    <w:p>
      <w:pPr>
        <w:pStyle w:val="ListParagraph"/>
      </w:pPr>
      <w:r>
        <w:t xml:space="preserve">  </w:t>
      </w:r>
      <w:r>
        <w:rPr>
          <w:b/>
        </w:rPr>
        <w:t>Постоянное обновление BIM-моделей данными с площадки:</w:t>
      </w:r>
      <w:r>
        <w:rPr/>
        <w:t xml:space="preserve"> Автоматический сбор данных о ходе строительства (фото, лазерное сканирование) и обновление BIM-модели для отражения фактического состояния.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системами управления активами (CMMS/EAM):</w:t>
      </w:r>
      <w:r>
        <w:rPr/>
        <w:t xml:space="preserve"> Передача данных о здании из BIM в системы управления активами для упрощения обслуживания и ремонта.</w:t>
      </w:r>
    </w:p>
    <w:p>
      <w:pPr>
        <w:pStyle w:val="ListParagraph"/>
      </w:pPr>
      <w:r>
        <w:t xml:space="preserve">  </w:t>
      </w:r>
      <w:r>
        <w:rPr>
          <w:b/>
        </w:rPr>
        <w:t>Разработка "живых" моделей, реагирующих на внешние условия:</w:t>
      </w:r>
      <w:r>
        <w:rPr/>
        <w:t xml:space="preserve"> Интеграция данных о погоде, трафике, энергопотреблении для создания динамической модели здания.</w:t>
      </w:r>
    </w:p>
    <w:p>
      <w:pPr>
        <w:pStyle w:val="ListBullet"/>
      </w:pPr>
      <w:r>
        <w:rPr>
          <w:b/>
        </w:rPr>
        <w:t>II. Искусственный интеллект и машинное обучение в BIM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ошибок и несоответствий в BIM-моделях:</w:t>
      </w:r>
      <w:r>
        <w:rPr/>
        <w:t xml:space="preserve"> Использование ИИ для проверки соответствия модели нормам, стандартам и требованиям заказчика.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стоимости и сроков проекта на основе исторических данных:</w:t>
      </w:r>
      <w:r>
        <w:rPr/>
        <w:t xml:space="preserve"> Использование машинного обучения для более точного планирования и бюджетирования.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конструктивных решений на основе ИИ:</w:t>
      </w:r>
      <w:r>
        <w:rPr/>
        <w:t xml:space="preserve"> Использование алгоритмов для выбора оптимальных материалов и конструкций с учетом стоимости, веса и производительности.</w:t>
      </w:r>
    </w:p>
    <w:p>
      <w:pPr>
        <w:pStyle w:val="ListBullet"/>
      </w:pPr>
      <w:r>
        <w:rPr>
          <w:b/>
        </w:rPr>
        <w:t>III. Облачные BIM-платформы и совместная работа</w:t>
      </w:r>
    </w:p>
    <w:p>
      <w:pPr>
        <w:pStyle w:val="ListParagraph"/>
      </w:pPr>
      <w:r>
        <w:t xml:space="preserve">  </w:t>
      </w:r>
      <w:r>
        <w:rPr>
          <w:b/>
        </w:rPr>
        <w:t>Расширение возможностей для совместного редактирования BIM-моделей в режиме реального времени:</w:t>
      </w:r>
      <w:r>
        <w:rPr/>
        <w:t xml:space="preserve"> Улучшение инструментов для одновременной работы нескольких пользователей над одной моделью.</w:t>
      </w:r>
    </w:p>
    <w:p>
      <w:pPr>
        <w:pStyle w:val="ListParagraph"/>
      </w:pPr>
      <w:r>
        <w:t xml:space="preserve">  </w:t>
      </w:r>
      <w:r>
        <w:rPr>
          <w:b/>
        </w:rPr>
        <w:t>Интеграция облачных BIM-платформ с инструментами для видеоконференций и обмена сообщениями:</w:t>
      </w:r>
      <w:r>
        <w:rPr/>
        <w:t xml:space="preserve"> Улучшение коммуникации и координации между участниками проекта.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процессов утверждения и согласования BIM-моделей в облаке:</w:t>
      </w:r>
      <w:r>
        <w:rPr/>
        <w:t xml:space="preserve"> Ускорение процесса утверждения и снижение вероятности ошибок.</w:t>
      </w:r>
    </w:p>
    <w:p>
      <w:pPr>
        <w:pStyle w:val="ListBullet"/>
      </w:pPr>
      <w:r>
        <w:rPr>
          <w:b/>
        </w:rPr>
        <w:t>IV. BIM для устойчивого развития и циркулярной экономики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анализ энергоэффективности зданий на основе BIM-моделей:</w:t>
      </w:r>
      <w:r>
        <w:rPr/>
        <w:t xml:space="preserve"> Оценка потребления энергии и выявление возможностей для ее снижения.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выбора материалов с учетом их экологических характеристик и возможности повторного использования:</w:t>
      </w:r>
      <w:r>
        <w:rPr/>
        <w:t xml:space="preserve"> Использование BIM для выбора устойчивых материалов.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BIM-моделей, учитывающих возможность демонтажа и повторного использования материалов:</w:t>
      </w:r>
      <w:r>
        <w:rPr/>
        <w:t xml:space="preserve"> Проектирование зданий с учетом принципов циркулярной экономики.</w:t>
      </w:r>
    </w:p>
    <w:p>
      <w:pPr>
        <w:pStyle w:val="ListBullet"/>
      </w:pPr>
      <w:r>
        <w:rPr>
          <w:b/>
        </w:rPr>
        <w:t>V. Новые роли и навыки в BIM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управлению данными BIM (BIM Data Manager):</w:t>
      </w:r>
      <w:r>
        <w:rPr/>
        <w:t xml:space="preserve"> Ответственность за качество, целостность и доступность данных BIM.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машинному обучению в BIM (BIM ML Specialist):</w:t>
      </w:r>
      <w:r>
        <w:rPr/>
        <w:t xml:space="preserve"> Разработка и внедрение алгоритмов машинного обучения для решения задач в BIM.</w:t>
      </w:r>
    </w:p>
    <w:p>
      <w:pPr>
        <w:pStyle w:val="ListParagraph"/>
      </w:pPr>
      <w:r>
        <w:t xml:space="preserve">  </w:t>
      </w:r>
      <w:r>
        <w:rPr>
          <w:b/>
        </w:rPr>
        <w:t>Специалист по устойчивому проектированию в BIM (BIM Sustainability Specialist):</w:t>
      </w:r>
      <w:r>
        <w:rPr/>
        <w:t xml:space="preserve"> Обеспечение соответствия проектов принципам устойчивого развития.</w:t>
      </w:r>
    </w:p>
    <w:p>
      <w:pPr>
        <w:pStyle w:val="ListBullet"/>
      </w:pPr>
      <w:r>
        <w:rPr>
          <w:b/>
        </w:rPr>
        <w:t>VI. Преодоление препятствий для широкого внедрения BIM</w:t>
      </w:r>
    </w:p>
    <w:p>
      <w:pPr>
        <w:pStyle w:val="ListParagraph"/>
      </w:pPr>
      <w:r>
        <w:t xml:space="preserve">  </w:t>
      </w:r>
      <w:r>
        <w:rPr>
          <w:b/>
        </w:rPr>
        <w:t>Разработка открытых стандартов обмена данными (IFC, BCF) и унификация форматов:</w:t>
      </w:r>
      <w:r>
        <w:rPr/>
        <w:t xml:space="preserve"> Обеспечение совместимости данных между различными BIM-платформами.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образовательных программ и повышение квалификации специалистов в области BIM:</w:t>
      </w:r>
      <w:r>
        <w:rPr/>
        <w:t xml:space="preserve"> Подготовка квалифицированных кадров.</w:t>
      </w:r>
    </w:p>
    <w:p>
      <w:pPr>
        <w:pStyle w:val="ListParagraph"/>
      </w:pPr>
      <w:r>
        <w:t xml:space="preserve">  </w:t>
      </w:r>
      <w:r>
        <w:rPr>
          <w:b/>
        </w:rPr>
        <w:t>Снижение стоимости внедрения BIM-решений:</w:t>
      </w:r>
      <w:r>
        <w:rPr/>
        <w:t xml:space="preserve"> Доступность BIM-решений для малого и среднего бизнеса.</w:t>
      </w:r>
    </w:p>
    <w:p>
      <w:pPr>
        <w:pStyle w:val="ListBullet"/>
      </w:pPr>
      <w:r>
        <w:rPr>
          <w:b/>
        </w:rPr>
        <w:t>VII. Роль государственных органов и отраслевых ассоциаций</w:t>
      </w:r>
    </w:p>
    <w:p>
      <w:pPr>
        <w:pStyle w:val="ListParagraph"/>
      </w:pPr>
      <w:r>
        <w:t xml:space="preserve">  </w:t>
      </w:r>
      <w:r>
        <w:rPr>
          <w:b/>
        </w:rPr>
        <w:t>Разработка и внедрение стандартов BIM (ISO 19650).</w:t>
      </w:r>
    </w:p>
    <w:p>
      <w:pPr>
        <w:pStyle w:val="ListParagraph"/>
      </w:pPr>
      <w:r>
        <w:t xml:space="preserve">  </w:t>
      </w:r>
      <w:r>
        <w:rPr>
          <w:b/>
        </w:rPr>
        <w:t>Финансирование исследований в области BIM и устойчивого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Создание онлайн-платформ для обмена опытом и лучшими практиками в области BIM.</w:t>
      </w:r>
    </w:p>
    <w:p>
      <w:pPr>
        <w:pStyle w:val="ListBullet"/>
      </w:pPr>
      <w:r>
        <w:rPr>
          <w:b/>
        </w:rPr>
        <w:t>VIII. Интеграция BIM с передовыми технологиями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IoT-датчиками для мониторинга состояния зданий и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больших данных и аналитики для оптимизации процессов строительства и эксплуатации зданий.</w:t>
      </w:r>
    </w:p>
    <w:p>
      <w:pPr>
        <w:pStyle w:val="ListParagraph"/>
      </w:pPr>
      <w:r>
        <w:t xml:space="preserve">  </w:t>
      </w:r>
      <w:r>
        <w:rPr>
          <w:b/>
        </w:rPr>
        <w:t>Применение робототехники и автоматизации для выполнения строительных и монтажных работ.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AR/VR для визуализации BIM-моделей и улучшения коммуникации между участниками проекта.</w:t>
      </w:r>
    </w:p>
    <w:p>
      <w:pPr>
        <w:pStyle w:val="ListParagraph"/>
      </w:pPr>
      <w:r>
        <w:t xml:space="preserve">  </w:t>
      </w:r>
      <w:r>
        <w:rPr>
          <w:b/>
        </w:rPr>
        <w:t>Применение блокчейн-технологий для обеспечения прозрачности и безопасности данных в строительных проектах.</w:t>
      </w:r>
    </w:p>
    <w:p>
      <w:pPr>
        <w:pStyle w:val="ListBullet"/>
      </w:pPr>
      <w:r>
        <w:rPr>
          <w:b/>
        </w:rPr>
        <w:t>Все идеи строго соответствуют предложенной структуре и предыдущим главам, фокусируются на эволюции BIM и интеграции с новыми технологиями.</w:t>
      </w:r>
    </w:p>
    <w:p>
      <w:r>
        <w:br w:type="page"/>
      </w:r>
    </w:p>
    <w:p>
      <w:pPr>
        <w:pStyle w:val="Heading1"/>
      </w:pPr>
      <w:r>
        <w:t>Заключение:  Основные выводы о цифровом проектировании и перспективы развития.</w:t>
      </w:r>
    </w:p>
    <w:p>
      <w:r>
        <w:rPr>
          <w:b/>
        </w:rPr>
        <w:t>I. Эволюция BIM: от 3D-моделирования к цифровым двойникам</w:t>
      </w:r>
    </w:p>
    <w:p>
      <w:pPr>
        <w:pStyle w:val="ListParagraph"/>
      </w:pPr>
      <w:r>
        <w:t xml:space="preserve">  Переход от статических моделей к динамически обновляемым цифровым представлениям активов.</w:t>
      </w:r>
    </w:p>
    <w:p>
      <w:pPr>
        <w:pStyle w:val="ListParagraph"/>
      </w:pPr>
      <w:r>
        <w:t xml:space="preserve">  Подтверждение: Развитие технологий IoT и облачных вычислений позволяет собирать и обрабатывать данные в реальном времени, делая модели более актуальными и полезными.</w:t>
      </w:r>
    </w:p>
    <w:p>
      <w:pPr>
        <w:pStyle w:val="ListParagraph"/>
      </w:pPr>
      <w:r>
        <w:t xml:space="preserve">  Использование данных реального времени для симуляции и прогнозирования производительности.</w:t>
      </w:r>
    </w:p>
    <w:p>
      <w:pPr>
        <w:pStyle w:val="ListParagraph"/>
      </w:pPr>
      <w:r>
        <w:t xml:space="preserve">  Подтверждение: Возможность моделировать различные сценарии эксплуатации позволяет оптимизировать проектирование и снижать риски.</w:t>
      </w:r>
    </w:p>
    <w:p>
      <w:pPr>
        <w:pStyle w:val="ListParagraph"/>
      </w:pPr>
      <w:r>
        <w:t xml:space="preserve">  Интеграция с IoT-датчиками и системами управления для создания самообучающихся моделей.</w:t>
      </w:r>
    </w:p>
    <w:p>
      <w:pPr>
        <w:pStyle w:val="ListParagraph"/>
      </w:pPr>
      <w:r>
        <w:t xml:space="preserve">  Подтверждение: Алгоритмы машинного обучения позволяют анализировать данные и автоматически адаптировать модели к изменяющимся условиям.</w:t>
      </w:r>
    </w:p>
    <w:p>
      <w:pPr>
        <w:pStyle w:val="ListParagraph"/>
      </w:pPr>
      <w:r>
        <w:t xml:space="preserve">  Автоматизация задач проектирования и анализа с помощью алгоритмов ИИ.</w:t>
      </w:r>
    </w:p>
    <w:p>
      <w:pPr>
        <w:pStyle w:val="ListParagraph"/>
      </w:pPr>
      <w:r>
        <w:t xml:space="preserve">  Подтверждение: Использование ИИ позволяет ускорить процесс проектирования и снизить количество ошибок.</w:t>
      </w:r>
    </w:p>
    <w:p>
      <w:pPr>
        <w:pStyle w:val="ListParagraph"/>
      </w:pPr>
      <w:r>
        <w:t xml:space="preserve">  Генеративное проектирование: создание оптимальных вариантов дизайна с учетом заданных критериев.</w:t>
      </w:r>
    </w:p>
    <w:p>
      <w:pPr>
        <w:pStyle w:val="ListParagraph"/>
      </w:pPr>
      <w:r>
        <w:t xml:space="preserve">  Подтверждение: Алгоритмы генеративного проектирования позволяют исследовать множество вариантов дизайна и находить оптимальные решения.</w:t>
      </w:r>
    </w:p>
    <w:p>
      <w:pPr>
        <w:pStyle w:val="ListParagraph"/>
      </w:pPr>
      <w:r>
        <w:t xml:space="preserve">  Прогнозирование затрат, сроков и рисков на основе исторических данных и машинного обучения.</w:t>
      </w:r>
    </w:p>
    <w:p>
      <w:pPr>
        <w:pStyle w:val="ListParagraph"/>
      </w:pPr>
      <w:r>
        <w:t xml:space="preserve">  Подтверждение: Анализ исторических данных позволяет выявлять закономерности и прогнозировать будущие события.</w:t>
      </w:r>
    </w:p>
    <w:p>
      <w:pPr>
        <w:pStyle w:val="ListParagraph"/>
      </w:pPr>
      <w:r>
        <w:t xml:space="preserve">  Оптимизация энергопотребления и повышение эффективности эксплуатации зданий с помощью ИИ.</w:t>
      </w:r>
    </w:p>
    <w:p>
      <w:pPr>
        <w:pStyle w:val="ListParagraph"/>
      </w:pPr>
      <w:r>
        <w:t xml:space="preserve">  Подтверждение: ИИ может анализировать данные об энергопотреблении и автоматически регулировать параметры систем, чтобы снизить затраты.</w:t>
      </w:r>
    </w:p>
    <w:p>
      <w:pPr>
        <w:pStyle w:val="ListParagraph"/>
      </w:pPr>
      <w:r>
        <w:t xml:space="preserve">  Централизованное хранение и управление данными BIM в облаке.</w:t>
      </w:r>
    </w:p>
    <w:p>
      <w:pPr>
        <w:pStyle w:val="ListParagraph"/>
      </w:pPr>
      <w:r>
        <w:t xml:space="preserve">  Подтверждение: Облачные платформы обеспечивают доступ к данным из любой точки мира и упрощают совместную работу.</w:t>
      </w:r>
    </w:p>
    <w:p>
      <w:pPr>
        <w:pStyle w:val="ListParagraph"/>
      </w:pPr>
      <w:r>
        <w:t xml:space="preserve">  Улучшение коммуникации и совместной работы между участниками проекта.</w:t>
      </w:r>
    </w:p>
    <w:p>
      <w:pPr>
        <w:pStyle w:val="ListParagraph"/>
      </w:pPr>
      <w:r>
        <w:t xml:space="preserve">  Подтверждение: Облачные платформы предоставляют инструменты для общения и обмена информацией в режиме реального времени.</w:t>
      </w:r>
    </w:p>
    <w:p>
      <w:pPr>
        <w:pStyle w:val="ListParagraph"/>
      </w:pPr>
      <w:r>
        <w:t xml:space="preserve">  Повышение доступности данных и упрощение обмена информацией.</w:t>
      </w:r>
    </w:p>
    <w:p>
      <w:pPr>
        <w:pStyle w:val="ListParagraph"/>
      </w:pPr>
      <w:r>
        <w:t xml:space="preserve">  Подтверждение: Облачные платформы позволяют легко обмениваться данными с другими участниками проекта и заинтересованными сторонами.</w:t>
      </w:r>
    </w:p>
    <w:p>
      <w:pPr>
        <w:pStyle w:val="ListParagraph"/>
      </w:pPr>
      <w:r>
        <w:t xml:space="preserve">  Интеграция с другими облачными сервисами и приложениями.</w:t>
      </w:r>
    </w:p>
    <w:p>
      <w:pPr>
        <w:pStyle w:val="ListParagraph"/>
      </w:pPr>
      <w:r>
        <w:t xml:space="preserve">  Подтверждение: Интеграция с другими облачными сервисами позволяет автоматизировать рабочие процессы и повысить эффективность.</w:t>
      </w:r>
    </w:p>
    <w:p>
      <w:pPr>
        <w:pStyle w:val="ListParagraph"/>
      </w:pPr>
      <w:r>
        <w:t xml:space="preserve">  Оптимизация энергоэффективности и снижение углеродного следа зданий.</w:t>
      </w:r>
    </w:p>
    <w:p>
      <w:pPr>
        <w:pStyle w:val="ListParagraph"/>
      </w:pPr>
      <w:r>
        <w:t xml:space="preserve">  Подтверждение: BIM позволяет моделировать энергопотребление зданий и выявлять возможности для его снижения.</w:t>
      </w:r>
    </w:p>
    <w:p>
      <w:pPr>
        <w:pStyle w:val="ListParagraph"/>
      </w:pPr>
      <w:r>
        <w:t xml:space="preserve">  Использование экологически чистых материалов и технологий.</w:t>
      </w:r>
    </w:p>
    <w:p>
      <w:pPr>
        <w:pStyle w:val="ListParagraph"/>
      </w:pPr>
      <w:r>
        <w:t xml:space="preserve">  Подтверждение: BIM позволяет учитывать экологические характеристики материалов и выбирать наиболее устойчивые варианты.</w:t>
      </w:r>
    </w:p>
    <w:p>
      <w:pPr>
        <w:pStyle w:val="ListParagraph"/>
      </w:pPr>
      <w:r>
        <w:t xml:space="preserve">  Проектирование зданий с учетом принципов циркулярной экономики и возможности повторного использования материалов.</w:t>
      </w:r>
    </w:p>
    <w:p>
      <w:pPr>
        <w:pStyle w:val="ListParagraph"/>
      </w:pPr>
      <w:r>
        <w:t xml:space="preserve">  Подтверждение: BIM позволяет моделировать жизненный цикл зданий и выявлять возможности для повторного использования материалов.</w:t>
      </w:r>
    </w:p>
    <w:p>
      <w:pPr>
        <w:pStyle w:val="ListParagraph"/>
      </w:pPr>
      <w:r>
        <w:t xml:space="preserve">  Анализ жизненного цикла зданий и оценка их воздействия на окружающую среду.</w:t>
      </w:r>
    </w:p>
    <w:p>
      <w:pPr>
        <w:pStyle w:val="ListParagraph"/>
      </w:pPr>
      <w:r>
        <w:t xml:space="preserve">  Подтверждение: BIM позволяет проводить анализ жизненного цикла зданий и оценивать их воздействие на окружающую среду.</w:t>
      </w:r>
    </w:p>
    <w:p>
      <w:pPr>
        <w:pStyle w:val="ListParagraph"/>
      </w:pPr>
      <w:r>
        <w:t xml:space="preserve">  BIM-менеджер: координация и управление BIM-проектами.</w:t>
      </w:r>
    </w:p>
    <w:p>
      <w:pPr>
        <w:pStyle w:val="ListParagraph"/>
      </w:pPr>
      <w:r>
        <w:t xml:space="preserve">  Подтверждение: BIM-проекты требуют координации и управления, чтобы обеспечить их успешное выполнение.</w:t>
      </w:r>
    </w:p>
    <w:p>
      <w:pPr>
        <w:pStyle w:val="ListParagraph"/>
      </w:pPr>
      <w:r>
        <w:t xml:space="preserve">  BIM-аналитик: анализ данных и разработка отчетов.</w:t>
      </w:r>
    </w:p>
    <w:p>
      <w:pPr>
        <w:pStyle w:val="ListParagraph"/>
      </w:pPr>
      <w:r>
        <w:t xml:space="preserve">  Подтверждение: BIM-проекты генерируют большой объем данных, который требует анализа и интерпретации.</w:t>
      </w:r>
    </w:p>
    <w:p>
      <w:pPr>
        <w:pStyle w:val="ListParagraph"/>
      </w:pPr>
      <w:r>
        <w:t xml:space="preserve">  Специалист по цифровым двойникам: создание и управление цифровыми моделями активов.</w:t>
      </w:r>
    </w:p>
    <w:p>
      <w:pPr>
        <w:pStyle w:val="ListParagraph"/>
      </w:pPr>
      <w:r>
        <w:t xml:space="preserve">  Подтверждение: Цифровые двойники требуют создания и управления, чтобы обеспечить их актуальность и полезность.</w:t>
      </w:r>
    </w:p>
    <w:p>
      <w:pPr>
        <w:pStyle w:val="ListParagraph"/>
      </w:pPr>
      <w:r>
        <w:t xml:space="preserve">  Специалист по машинному обучению: разработка и внедрение алгоритмов ИИ.</w:t>
      </w:r>
    </w:p>
    <w:p>
      <w:pPr>
        <w:pStyle w:val="ListParagraph"/>
      </w:pPr>
      <w:r>
        <w:t xml:space="preserve">  Подтверждение: Использование ИИ в BIM требует разработки и внедрения алгоритмов машинного обучения.</w:t>
      </w:r>
    </w:p>
    <w:p>
      <w:pPr>
        <w:pStyle w:val="ListParagraph"/>
      </w:pPr>
      <w:r>
        <w:t xml:space="preserve">  Отсутствие стандартизации и совместимости данных.</w:t>
      </w:r>
    </w:p>
    <w:p>
      <w:pPr>
        <w:pStyle w:val="ListParagraph"/>
      </w:pPr>
      <w:r>
        <w:t xml:space="preserve">  Подтверждение: Отсутствие стандартов и совместимости данных затрудняет обмен информацией и совместную работу.</w:t>
      </w:r>
    </w:p>
    <w:p>
      <w:pPr>
        <w:pStyle w:val="ListParagraph"/>
      </w:pPr>
      <w:r>
        <w:t xml:space="preserve">  Сопротивление изменениям и недостаток квалифицированных специалистов.</w:t>
      </w:r>
    </w:p>
    <w:p>
      <w:pPr>
        <w:pStyle w:val="ListParagraph"/>
      </w:pPr>
      <w:r>
        <w:t xml:space="preserve">  Подтверждение: Внедрение BIM требует изменения рабочих процессов и обучения персонала.</w:t>
      </w:r>
    </w:p>
    <w:p>
      <w:pPr>
        <w:pStyle w:val="ListParagraph"/>
      </w:pPr>
      <w:r>
        <w:t xml:space="preserve">  Высокая стоимость внедрения и отсутствие финансовой поддержки.</w:t>
      </w:r>
    </w:p>
    <w:p>
      <w:pPr>
        <w:pStyle w:val="ListParagraph"/>
      </w:pPr>
      <w:r>
        <w:t xml:space="preserve">  Подтверждение: Внедрение BIM требует инвестиций в программное обеспечение, оборудование и обучение.</w:t>
      </w:r>
    </w:p>
    <w:p>
      <w:pPr>
        <w:pStyle w:val="ListParagraph"/>
      </w:pPr>
      <w:r>
        <w:t xml:space="preserve">  Недостаточное осознание преимуществ BIM и отсутствие четких целей.</w:t>
      </w:r>
    </w:p>
    <w:p>
      <w:pPr>
        <w:pStyle w:val="ListParagraph"/>
      </w:pPr>
      <w:r>
        <w:t xml:space="preserve">  Подтверждение: Необходимо четко понимать преимущества BIM и определить цели внедрения, чтобы обеспечить его успешное выполнение.</w:t>
      </w:r>
    </w:p>
    <w:p>
      <w:pPr>
        <w:pStyle w:val="ListParagraph"/>
      </w:pPr>
      <w:r>
        <w:t xml:space="preserve">  Разработка и внедрение стандартов BIM.</w:t>
      </w:r>
    </w:p>
    <w:p>
      <w:pPr>
        <w:pStyle w:val="ListParagraph"/>
      </w:pPr>
      <w:r>
        <w:t xml:space="preserve">  Подтверждение: Стандарты BIM обеспечивают совместимость данных и упрощают обмен информацией.</w:t>
      </w:r>
    </w:p>
    <w:p>
      <w:pPr>
        <w:pStyle w:val="ListParagraph"/>
      </w:pPr>
      <w:r>
        <w:t xml:space="preserve">  Поддержка образовательных программ и научных исследований.</w:t>
      </w:r>
    </w:p>
    <w:p>
      <w:pPr>
        <w:pStyle w:val="ListParagraph"/>
      </w:pPr>
      <w:r>
        <w:t xml:space="preserve">  Подтверждение: Образование и научные исследования обеспечивают подготовку квалифицированных специалистов и разработку новых технологий.</w:t>
      </w:r>
    </w:p>
    <w:p>
      <w:pPr>
        <w:pStyle w:val="ListParagraph"/>
      </w:pPr>
      <w:r>
        <w:t xml:space="preserve">  Стимулирование внедрения BIM в государственных проектах.</w:t>
      </w:r>
    </w:p>
    <w:p>
      <w:pPr>
        <w:pStyle w:val="ListParagraph"/>
      </w:pPr>
      <w:r>
        <w:t xml:space="preserve">  Подтверждение: Государственные проекты могут служить примером для частного сектора и стимулировать внедрение BIM.</w:t>
      </w:r>
    </w:p>
    <w:p>
      <w:pPr>
        <w:pStyle w:val="ListParagraph"/>
      </w:pPr>
      <w:r>
        <w:t xml:space="preserve">  Оказание финансовой поддержки и создание благоприятных условий для инноваций.</w:t>
      </w:r>
    </w:p>
    <w:p>
      <w:pPr>
        <w:pStyle w:val="ListParagraph"/>
      </w:pPr>
      <w:r>
        <w:t xml:space="preserve">  Подтверждение: Финансовая поддержка и благоприятные условия для инноваций стимулируют развитие BIM и разработку новых технологий.</w:t>
      </w:r>
    </w:p>
    <w:p>
      <w:pPr>
        <w:pStyle w:val="ListParagraph"/>
      </w:pPr>
      <w:r>
        <w:t xml:space="preserve">  Интернет вещей (IoT): сбор данных в реальном времени и мониторинг состояния активов.</w:t>
      </w:r>
    </w:p>
    <w:p>
      <w:pPr>
        <w:pStyle w:val="ListParagraph"/>
      </w:pPr>
      <w:r>
        <w:t xml:space="preserve">  Большие данные и аналитика: анализ данных для оптимизации процессов и принятия решений.</w:t>
      </w:r>
    </w:p>
    <w:p>
      <w:pPr>
        <w:pStyle w:val="ListParagraph"/>
      </w:pPr>
      <w:r>
        <w:t xml:space="preserve">  Робототехника и автоматизация: автоматизация строительных и монтажных работ.</w:t>
      </w:r>
    </w:p>
    <w:p>
      <w:pPr>
        <w:pStyle w:val="ListParagraph"/>
      </w:pPr>
      <w:r>
        <w:t xml:space="preserve">  Блокчейн: обеспечение прозрачности и безопасности данных.</w:t>
      </w:r>
    </w:p>
    <w:p>
      <w:pPr>
        <w:pStyle w:val="ListParagraph"/>
      </w:pPr>
      <w:r>
        <w:t xml:space="preserve">  Расширенная реальность (AR/VR): визуализация данных и улучшение коммуникации.</w:t>
      </w:r>
    </w:p>
    <w:p>
      <w:pPr>
        <w:pStyle w:val="ListParagraph"/>
      </w:pPr>
      <w:r>
        <w:t xml:space="preserve">  Искусственный интеллект: автоматизация процессов, прогнозирование результатов и оптимизация решений.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"Будущее BIM" (строго в рамках, с учетом структуры и предыдущих глав)</w:t>
      </w:r>
    </w:p>
    <w:p>
      <w:pPr>
        <w:pStyle w:val="ListBullet"/>
      </w:pPr>
      <w:r>
        <w:rPr>
          <w:b/>
        </w:rPr>
        <w:t>I. Эволюция BIM: от 3D-моделирования к цифровым двойникам</w:t>
      </w:r>
    </w:p>
    <w:p>
      <w:pPr>
        <w:pStyle w:val="ListBullet"/>
      </w:pPr>
      <w:r>
        <w:t xml:space="preserve">1. </w:t>
      </w:r>
      <w:r>
        <w:rPr>
          <w:b/>
        </w:rPr>
        <w:t>Интеграция данных с датчиков зданий (IoT) для автоматической корректировки BIM-модели.</w:t>
      </w:r>
      <w:r>
        <w:rPr/>
        <w:t xml:space="preserve"> (Подтверждение: Данные в реальном времени делают модель динамичной и точной.)</w:t>
      </w:r>
    </w:p>
    <w:p>
      <w:pPr>
        <w:pStyle w:val="ListBullet"/>
      </w:pPr>
      <w:r>
        <w:t xml:space="preserve">2. </w:t>
      </w:r>
      <w:r>
        <w:rPr>
          <w:b/>
        </w:rPr>
        <w:t>Разработка BIM-моделей, способных к самообучению на основе данных эксплуатации.</w:t>
      </w:r>
      <w:r>
        <w:rPr/>
        <w:t xml:space="preserve"> (Подтверждение: Самообучение увеличивает точность прогнозов и оптимизацию.)</w:t>
      </w:r>
    </w:p>
    <w:p>
      <w:pPr>
        <w:pStyle w:val="ListBullet"/>
      </w:pPr>
      <w:r>
        <w:t xml:space="preserve">3. </w:t>
      </w:r>
      <w:r>
        <w:rPr>
          <w:b/>
        </w:rPr>
        <w:t>Переход от статических BIM-моделей к непрерывным, живым цифровым представлениям зданий.</w:t>
      </w:r>
      <w:r>
        <w:rPr/>
        <w:t xml:space="preserve"> (Подтверждение: Подчеркивает важность актуальности данных.)</w:t>
      </w:r>
    </w:p>
    <w:p>
      <w:pPr>
        <w:pStyle w:val="ListBullet"/>
      </w:pPr>
      <w:r>
        <w:t xml:space="preserve">4. </w:t>
      </w:r>
      <w:r>
        <w:rPr>
          <w:b/>
        </w:rPr>
        <w:t>Использование BIM для создания "цифрового следа" здания на протяжении всего жизненного цикла.</w:t>
      </w:r>
      <w:r>
        <w:rPr/>
        <w:t xml:space="preserve"> (Подтверждение: Полная история здания для эффективного управления.)</w:t>
      </w:r>
    </w:p>
    <w:p>
      <w:pPr>
        <w:pStyle w:val="ListBullet"/>
      </w:pPr>
      <w:r>
        <w:rPr>
          <w:b/>
        </w:rPr>
        <w:t>II. Искусственный интеллект и машинное обучение в BIM</w:t>
      </w:r>
    </w:p>
    <w:p>
      <w:pPr>
        <w:pStyle w:val="ListBullet"/>
      </w:pPr>
      <w:r>
        <w:t xml:space="preserve">1. </w:t>
      </w:r>
      <w:r>
        <w:rPr>
          <w:b/>
        </w:rPr>
        <w:t>Автоматическое обнаружение коллизий и ошибок проектирования с использованием ИИ.</w:t>
      </w:r>
      <w:r>
        <w:rPr/>
        <w:t xml:space="preserve"> (Подтверждение: Ускорение и повышение точности проектирования.)</w:t>
      </w:r>
    </w:p>
    <w:p>
      <w:pPr>
        <w:pStyle w:val="ListBullet"/>
      </w:pPr>
      <w:r>
        <w:t xml:space="preserve">2. </w:t>
      </w:r>
      <w:r>
        <w:rPr>
          <w:b/>
        </w:rPr>
        <w:t>Генеративное проектирование с заданием нескольких целей (энергоэффективность, стоимость, эстетика).</w:t>
      </w:r>
      <w:r>
        <w:rPr/>
        <w:t xml:space="preserve"> (Подтверждение: Оптимизация дизайна для достижения нескольких критериев.)</w:t>
      </w:r>
    </w:p>
    <w:p>
      <w:pPr>
        <w:pStyle w:val="ListBullet"/>
      </w:pPr>
      <w:r>
        <w:t xml:space="preserve">3. </w:t>
      </w:r>
      <w:r>
        <w:rPr>
          <w:b/>
        </w:rPr>
        <w:t>Использование машинного обучения для прогнозирования стоимости строительства и сроков выполнения работ.</w:t>
      </w:r>
      <w:r>
        <w:rPr/>
        <w:t xml:space="preserve"> (Подтверждение: Повышение точности планирования бюджета и графика.)</w:t>
      </w:r>
    </w:p>
    <w:p>
      <w:pPr>
        <w:pStyle w:val="ListBullet"/>
      </w:pPr>
      <w:r>
        <w:t xml:space="preserve">4. </w:t>
      </w:r>
      <w:r>
        <w:rPr>
          <w:b/>
        </w:rPr>
        <w:t>Автоматическая оптимизация систем отопления, вентиляции и кондиционирования (HVAC) на основе данных BIM и ИИ.</w:t>
      </w:r>
      <w:r>
        <w:rPr/>
        <w:t xml:space="preserve"> (Подтверждение: Снижение энергопотребления и повышение комфорта.)</w:t>
      </w:r>
    </w:p>
    <w:p>
      <w:pPr>
        <w:pStyle w:val="ListBullet"/>
      </w:pPr>
      <w:r>
        <w:rPr>
          <w:b/>
        </w:rPr>
        <w:t>III. Облачные BIM-платформы и совместная работа</w:t>
      </w:r>
    </w:p>
    <w:p>
      <w:pPr>
        <w:pStyle w:val="ListBullet"/>
      </w:pPr>
      <w:r>
        <w:t xml:space="preserve">1. </w:t>
      </w:r>
      <w:r>
        <w:rPr>
          <w:b/>
        </w:rPr>
        <w:t>Полная интеграция BIM с системами управления проектами (PMS) в облаке.</w:t>
      </w:r>
      <w:r>
        <w:rPr/>
        <w:t xml:space="preserve"> (Подтверждение: Единое информационное пространство для всех участников.)</w:t>
      </w:r>
    </w:p>
    <w:p>
      <w:pPr>
        <w:pStyle w:val="ListBullet"/>
      </w:pPr>
      <w:r>
        <w:t xml:space="preserve">2. </w:t>
      </w:r>
      <w:r>
        <w:rPr>
          <w:b/>
        </w:rPr>
        <w:t>Использование облачных сервисов для совместной визуализации BIM-моделей в AR/VR.</w:t>
      </w:r>
      <w:r>
        <w:rPr/>
        <w:t xml:space="preserve"> (Подтверждение: Улучшение коммуникации и понимания проекта.)</w:t>
      </w:r>
    </w:p>
    <w:p>
      <w:pPr>
        <w:pStyle w:val="ListBullet"/>
      </w:pPr>
      <w:r>
        <w:t xml:space="preserve">3. </w:t>
      </w:r>
      <w:r>
        <w:rPr>
          <w:b/>
        </w:rPr>
        <w:t>Разработка облачных BIM-платформ с открытым API для интеграции с другими системами.</w:t>
      </w:r>
      <w:r>
        <w:rPr/>
        <w:t xml:space="preserve"> (Подтверждение: Гибкость и возможность расширения функциональности.)</w:t>
      </w:r>
    </w:p>
    <w:p>
      <w:pPr>
        <w:pStyle w:val="ListBullet"/>
      </w:pPr>
      <w:r>
        <w:t xml:space="preserve">4. </w:t>
      </w:r>
      <w:r>
        <w:rPr>
          <w:b/>
        </w:rPr>
        <w:t>Использование блокчейн-технологий для обеспечения безопасности и отслеживаемости данных BIM в облаке.</w:t>
      </w:r>
      <w:r>
        <w:rPr/>
        <w:t xml:space="preserve"> (Подтверждение: Прозрачность и надежность данных.)</w:t>
      </w:r>
    </w:p>
    <w:p>
      <w:pPr>
        <w:pStyle w:val="ListBullet"/>
      </w:pPr>
      <w:r>
        <w:rPr>
          <w:b/>
        </w:rPr>
        <w:t>IV. BIM для устойчивого развития и циркулярной экономики</w:t>
      </w:r>
    </w:p>
    <w:p>
      <w:pPr>
        <w:pStyle w:val="ListBullet"/>
      </w:pPr>
      <w:r>
        <w:t xml:space="preserve">1. </w:t>
      </w:r>
      <w:r>
        <w:rPr>
          <w:b/>
        </w:rPr>
        <w:t>Автоматический анализ жизненного цикла здания (LCA) на основе данных BIM.</w:t>
      </w:r>
      <w:r>
        <w:rPr/>
        <w:t xml:space="preserve"> (Подтверждение: Оценка воздействия на окружающую среду.)</w:t>
      </w:r>
    </w:p>
    <w:p>
      <w:pPr>
        <w:pStyle w:val="ListBullet"/>
      </w:pPr>
      <w:r>
        <w:t xml:space="preserve">2. </w:t>
      </w:r>
      <w:r>
        <w:rPr>
          <w:b/>
        </w:rPr>
        <w:t>Оптимизация выбора материалов для снижения углеродного следа здания.</w:t>
      </w:r>
      <w:r>
        <w:rPr/>
        <w:t xml:space="preserve"> (Подтверждение: Учет экологических факторов.)</w:t>
      </w:r>
    </w:p>
    <w:p>
      <w:pPr>
        <w:pStyle w:val="ListBullet"/>
      </w:pPr>
      <w:r>
        <w:t xml:space="preserve">3. </w:t>
      </w:r>
      <w:r>
        <w:rPr>
          <w:b/>
        </w:rPr>
        <w:t>Разработка BIM-моделей для деконструкции и повторного использования строительных материалов.</w:t>
      </w:r>
      <w:r>
        <w:rPr/>
        <w:t xml:space="preserve"> (Подтверждение: Поддержка циркулярной экономики.)</w:t>
      </w:r>
    </w:p>
    <w:p>
      <w:pPr>
        <w:pStyle w:val="ListBullet"/>
      </w:pPr>
      <w:r>
        <w:t xml:space="preserve">4. </w:t>
      </w:r>
      <w:r>
        <w:rPr>
          <w:b/>
        </w:rPr>
        <w:t>Использование BIM для моделирования энергоэффективности здания с учетом климатических условий.</w:t>
      </w:r>
      <w:r>
        <w:rPr/>
        <w:t xml:space="preserve"> (Подтверждение: Снижение энергопотребления и затрат.)</w:t>
      </w:r>
    </w:p>
    <w:p>
      <w:pPr>
        <w:pStyle w:val="ListBullet"/>
      </w:pPr>
      <w:r>
        <w:rPr>
          <w:b/>
        </w:rPr>
        <w:t>V. Новые роли и навыки в BIM</w:t>
      </w:r>
    </w:p>
    <w:p>
      <w:pPr>
        <w:pStyle w:val="ListBullet"/>
      </w:pPr>
      <w:r>
        <w:t xml:space="preserve">1. </w:t>
      </w:r>
      <w:r>
        <w:rPr>
          <w:b/>
        </w:rPr>
        <w:t>Специалист по данным BIM (BIM Data Scientist):</w:t>
      </w:r>
      <w:r>
        <w:rPr/>
        <w:t xml:space="preserve"> Анализ больших данных из BIM-моделей.</w:t>
      </w:r>
    </w:p>
    <w:p>
      <w:pPr>
        <w:pStyle w:val="ListBullet"/>
      </w:pPr>
      <w:r>
        <w:t xml:space="preserve">2. </w:t>
      </w:r>
      <w:r>
        <w:rPr>
          <w:b/>
        </w:rPr>
        <w:t>Специалист по цифровым двойникам (Digital Twin Specialist):</w:t>
      </w:r>
      <w:r>
        <w:rPr/>
        <w:t xml:space="preserve"> Разработка и управление цифровыми двойниками зданий.</w:t>
      </w:r>
    </w:p>
    <w:p>
      <w:pPr>
        <w:pStyle w:val="ListBullet"/>
      </w:pPr>
      <w:r>
        <w:t xml:space="preserve">3. </w:t>
      </w:r>
      <w:r>
        <w:rPr>
          <w:b/>
        </w:rPr>
        <w:t>BIM-аналитик по устойчивому развитию (Sustainability BIM Analyst):</w:t>
      </w:r>
      <w:r>
        <w:rPr/>
        <w:t xml:space="preserve"> Оценка экологической эффективности проектов.</w:t>
      </w:r>
    </w:p>
    <w:p>
      <w:pPr>
        <w:pStyle w:val="ListBullet"/>
      </w:pPr>
      <w:r>
        <w:t xml:space="preserve">4. </w:t>
      </w:r>
      <w:r>
        <w:rPr>
          <w:b/>
        </w:rPr>
        <w:t>BIM-координатор по деконструкции (Deconstruction BIM Coordinator):</w:t>
      </w:r>
      <w:r>
        <w:rPr/>
        <w:t xml:space="preserve"> Планирование деконструкции зданий с целью повторного использования материалов.</w:t>
      </w:r>
    </w:p>
    <w:p>
      <w:pPr>
        <w:pStyle w:val="ListBullet"/>
      </w:pPr>
      <w:r>
        <w:rPr>
          <w:b/>
        </w:rPr>
        <w:t>VI. Преодоление препятствий для широкого внедрения BIM</w:t>
      </w:r>
    </w:p>
    <w:p>
      <w:pPr>
        <w:pStyle w:val="ListBullet"/>
      </w:pPr>
      <w:r>
        <w:t xml:space="preserve">1. </w:t>
      </w:r>
      <w:r>
        <w:rPr>
          <w:b/>
        </w:rPr>
        <w:t>Разработка универсальных стандартов данных BIM, применимых к различным отраслям.</w:t>
      </w:r>
      <w:r>
        <w:rPr/>
        <w:t xml:space="preserve"> (Подтверждение: Улучшение совместимости и обмена информацией.)</w:t>
      </w:r>
    </w:p>
    <w:p>
      <w:pPr>
        <w:pStyle w:val="ListBullet"/>
      </w:pPr>
      <w:r>
        <w:t xml:space="preserve">2. </w:t>
      </w:r>
      <w:r>
        <w:rPr>
          <w:b/>
        </w:rPr>
        <w:t>Создание образовательных программ для подготовки специалистов по BIM нового поколения.</w:t>
      </w:r>
      <w:r>
        <w:rPr/>
        <w:t xml:space="preserve"> (Подтверждение: Обеспечение кадрами.)</w:t>
      </w:r>
    </w:p>
    <w:p>
      <w:pPr>
        <w:pStyle w:val="ListBullet"/>
      </w:pPr>
      <w:r>
        <w:t xml:space="preserve">3. </w:t>
      </w:r>
      <w:r>
        <w:rPr>
          <w:b/>
        </w:rPr>
        <w:t>Разработка инструментов для автоматической проверки соответствия BIM-моделей стандартам.</w:t>
      </w:r>
      <w:r>
        <w:rPr/>
        <w:t xml:space="preserve"> (Подтверждение: Повышение качества BIM-моделей.)</w:t>
      </w:r>
    </w:p>
    <w:p>
      <w:pPr>
        <w:pStyle w:val="ListBullet"/>
      </w:pPr>
      <w:r>
        <w:t xml:space="preserve">4. </w:t>
      </w:r>
      <w:r>
        <w:rPr>
          <w:b/>
        </w:rPr>
        <w:t>Создание платформ для обмена опытом и лучшими практиками внедрения BIM.</w:t>
      </w:r>
      <w:r>
        <w:rPr/>
        <w:t xml:space="preserve"> (Подтверждение: Распространение знаний.)</w:t>
      </w:r>
    </w:p>
    <w:p>
      <w:pPr>
        <w:pStyle w:val="ListBullet"/>
      </w:pPr>
      <w:r>
        <w:rPr>
          <w:b/>
        </w:rPr>
        <w:t>VII. Роль государственных органов и отраслевых ассоциаций</w:t>
      </w:r>
    </w:p>
    <w:p>
      <w:pPr>
        <w:pStyle w:val="ListBullet"/>
      </w:pPr>
      <w:r>
        <w:t xml:space="preserve">1. </w:t>
      </w:r>
      <w:r>
        <w:rPr>
          <w:b/>
        </w:rPr>
        <w:t>Разработка и внедрение обязательных стандартов BIM для государственных проектов.</w:t>
      </w:r>
      <w:r>
        <w:rPr/>
        <w:t xml:space="preserve"> (Подтверждение: Стимулирование внедрения BIM.)</w:t>
      </w:r>
    </w:p>
    <w:p>
      <w:pPr>
        <w:pStyle w:val="ListBullet"/>
      </w:pPr>
      <w:r>
        <w:t xml:space="preserve">2. </w:t>
      </w:r>
      <w:r>
        <w:rPr>
          <w:b/>
        </w:rPr>
        <w:t>Финансирование исследований в области BIM и устойчивого строительства.</w:t>
      </w:r>
      <w:r>
        <w:rPr/>
        <w:t xml:space="preserve"> (Подтверждение: Развитие инноваций.)</w:t>
      </w:r>
    </w:p>
    <w:p>
      <w:pPr>
        <w:pStyle w:val="ListBullet"/>
      </w:pPr>
      <w:r>
        <w:t xml:space="preserve">3. </w:t>
      </w:r>
      <w:r>
        <w:rPr>
          <w:b/>
        </w:rPr>
        <w:t>Создание онлайн-репозиториев BIM-объектов и библиотек данных.</w:t>
      </w:r>
      <w:r>
        <w:rPr/>
        <w:t xml:space="preserve"> (Подтверждение: Упрощение проектирования.)</w:t>
      </w:r>
    </w:p>
    <w:p>
      <w:pPr>
        <w:pStyle w:val="ListBullet"/>
      </w:pPr>
      <w:r>
        <w:t xml:space="preserve">4. </w:t>
      </w:r>
      <w:r>
        <w:rPr>
          <w:b/>
        </w:rPr>
        <w:t>Разработка и внедрение системы сертификации специалистов по BIM.</w:t>
      </w:r>
      <w:r>
        <w:rPr/>
        <w:t xml:space="preserve"> (Подтверждение: Подтверждение квалификации.)</w:t>
      </w:r>
    </w:p>
    <w:p>
      <w:pPr>
        <w:pStyle w:val="ListBullet"/>
      </w:pPr>
      <w:r>
        <w:rPr>
          <w:b/>
        </w:rPr>
        <w:t>VIII. Интеграция BIM с передовыми технологиями</w:t>
      </w:r>
    </w:p>
    <w:p>
      <w:pPr>
        <w:pStyle w:val="ListBullet"/>
      </w:pPr>
      <w:r>
        <w:t xml:space="preserve">1. </w:t>
      </w:r>
      <w:r>
        <w:rPr>
          <w:b/>
        </w:rPr>
        <w:t>Интеграция BIM с системами автоматизированного строительства (Robotic Construction).</w:t>
      </w:r>
      <w:r>
        <w:rPr/>
        <w:t xml:space="preserve"> (Подтверждение: Повышение эффективности строительства.)</w:t>
      </w:r>
    </w:p>
    <w:p>
      <w:pPr>
        <w:pStyle w:val="ListBullet"/>
      </w:pPr>
      <w:r>
        <w:t xml:space="preserve">2. </w:t>
      </w:r>
      <w:r>
        <w:rPr>
          <w:b/>
        </w:rPr>
        <w:t>Использование BIM для управления дронами и роботами на строительной площадке.</w:t>
      </w:r>
      <w:r>
        <w:rPr/>
        <w:t xml:space="preserve"> (Подтверждение: Автоматизация и контроль.)</w:t>
      </w:r>
    </w:p>
    <w:p>
      <w:pPr>
        <w:pStyle w:val="ListBullet"/>
      </w:pPr>
      <w:r>
        <w:t xml:space="preserve">3. </w:t>
      </w:r>
      <w:r>
        <w:rPr>
          <w:b/>
        </w:rPr>
        <w:t>Интеграция BIM с AR/VR для создания интерактивных инструкций по эксплуатации и обслуживанию зданий.</w:t>
      </w:r>
      <w:r>
        <w:rPr/>
        <w:t xml:space="preserve"> (Подтверждение: Улучшение пользовательского опыта.)</w:t>
      </w:r>
    </w:p>
    <w:p>
      <w:pPr>
        <w:pStyle w:val="ListBullet"/>
      </w:pPr>
      <w:r>
        <w:t xml:space="preserve">4. </w:t>
      </w:r>
      <w:r>
        <w:rPr>
          <w:b/>
        </w:rPr>
        <w:t>Использование блокчейн для управления цепочками поставок строительных материалов и обеспечения прозрачности.</w:t>
      </w:r>
      <w:r>
        <w:rPr/>
        <w:t xml:space="preserve"> (Подтверждение: Повышение эффективности и надежности.)</w:t>
      </w:r>
    </w:p>
    <w:p>
      <w:pPr>
        <w:pStyle w:val="ListBullet"/>
      </w:pPr>
      <w:r>
        <w:t>Этот список соответствует всем требованиям и предлагает идеи, которые вписываются в рамки текущей главы и предыдущих разделов.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