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Данные в нефтепереработке. Сбор, хранение и визуализация</w:t>
      </w:r>
    </w:p>
    <w:p>
      <w:r>
        <w:br w:type="page"/>
      </w:r>
    </w:p>
    <w:p>
      <w:pPr>
        <w:pStyle w:val="Heading1"/>
      </w:pPr>
      <w:r>
        <w:t>Введение:  Актуальность цифровизации нефтепереработки и роль данных.</w:t>
      </w:r>
    </w:p>
    <w:p>
      <w:pPr>
        <w:pStyle w:val="Heading2"/>
      </w:pPr>
      <w:r>
        <w:t>Структура книги: "Данные в нефтепереработке. Сбор, хранение и визуализация"</w:t>
      </w:r>
    </w:p>
    <w:p>
      <w:r>
        <w:t>**Введение**</w:t>
      </w:r>
    </w:p>
    <w:p>
      <w:pPr>
        <w:pStyle w:val="ListParagraph"/>
      </w:pPr>
      <w:r>
        <w:t xml:space="preserve">  </w:t>
      </w:r>
      <w:r>
        <w:rPr>
          <w:b/>
        </w:rPr>
        <w:t>Цифровая трансформация нефтепереработки: роль данных</w:t>
      </w:r>
    </w:p>
    <w:p>
      <w:pPr>
        <w:pStyle w:val="ListParagraph"/>
      </w:pPr>
      <w:r>
        <w:t xml:space="preserve">  Общая картина: Нефтепереработка как отрасль, исторически консервативная, но нуждающаяся в модернизации для повышения эффективности и конкурентоспособности.</w:t>
      </w:r>
    </w:p>
    <w:p>
      <w:pPr>
        <w:pStyle w:val="ListParagraph"/>
      </w:pPr>
      <w:r>
        <w:t xml:space="preserve">  Драйверы цифровизации: Растущая потребность в оптимизации затрат, повышении безопасности, улучшении экологических показателей и соблюдении нормативных требований.</w:t>
      </w:r>
    </w:p>
    <w:p>
      <w:pPr>
        <w:pStyle w:val="ListParagraph"/>
      </w:pPr>
      <w:r>
        <w:t xml:space="preserve">  Данные как ключевой актив: Объяснение, почему данные – это больше, чем просто информация; это ценный ресурс, который можно использовать для принятия обоснованных решений и улучшения бизнес-процессов.</w:t>
      </w:r>
    </w:p>
    <w:p>
      <w:pPr>
        <w:pStyle w:val="ListParagraph"/>
      </w:pPr>
      <w:r>
        <w:t xml:space="preserve">  Цели и задачи книги: Определение целевой аудитории (инженеры, технологи, аналитики данных, руководители) и объяснение, что читатель узнает из книги.</w:t>
      </w:r>
    </w:p>
    <w:p>
      <w:pPr>
        <w:pStyle w:val="ListParagraph"/>
      </w:pPr>
      <w:r>
        <w:t xml:space="preserve">  Обзор структуры книги: Краткое описание каждой главы и ее вклада в общее понимание темы.</w:t>
      </w:r>
    </w:p>
    <w:p>
      <w:pPr>
        <w:pStyle w:val="ListParagraph"/>
      </w:pPr>
      <w:r>
        <w:t xml:space="preserve">  </w:t>
      </w:r>
      <w:r>
        <w:rPr>
          <w:b/>
        </w:rPr>
        <w:t>Источники данных на нефтеперерабатывающем предприятии</w:t>
      </w:r>
    </w:p>
    <w:p>
      <w:pPr>
        <w:pStyle w:val="ListParagraph"/>
      </w:pPr>
      <w:r>
        <w:t xml:space="preserve">  Датчики и КИП: Различные типы датчиков (температуры, давления, уровня, расхода) и их роль в сборе данных о технологическом процессе.</w:t>
      </w:r>
    </w:p>
    <w:p>
      <w:pPr>
        <w:pStyle w:val="ListParagraph"/>
      </w:pPr>
      <w:r>
        <w:t xml:space="preserve">  АСУ ТП: Объяснение, как системы автоматизации собирают и обрабатывают данные с датчиков и других источников.</w:t>
      </w:r>
    </w:p>
    <w:p>
      <w:pPr>
        <w:pStyle w:val="ListParagraph"/>
      </w:pPr>
      <w:r>
        <w:t xml:space="preserve">  Лабораторные анализы: Описание, какие данные получают из лабораторных анализов (состав сырья, качество продукции) и как они интегрируются с данными АСУ ТП.</w:t>
      </w:r>
    </w:p>
    <w:p>
      <w:pPr>
        <w:pStyle w:val="ListParagraph"/>
      </w:pPr>
      <w:r>
        <w:t xml:space="preserve">  Коммерческие данные: Объяснение, как данные о поставках сырья, продажах продукции и затратах могут использоваться для анализа эффективности производства.</w:t>
      </w:r>
    </w:p>
    <w:p>
      <w:pPr>
        <w:pStyle w:val="ListParagraph"/>
      </w:pPr>
      <w:r>
        <w:t xml:space="preserve">  Интеграция данных: Важность интеграции данных из разных источников для получения полной картины о происходящем на предприятии.</w:t>
      </w:r>
    </w:p>
    <w:p>
      <w:pPr>
        <w:pStyle w:val="ListParagraph"/>
      </w:pPr>
      <w:r>
        <w:t xml:space="preserve">  </w:t>
      </w:r>
      <w:r>
        <w:rPr>
          <w:b/>
        </w:rPr>
        <w:t>Архитектура системы сбора данных</w:t>
      </w:r>
    </w:p>
    <w:p>
      <w:pPr>
        <w:pStyle w:val="ListParagraph"/>
      </w:pPr>
      <w:r>
        <w:t xml:space="preserve">  Промышленные сети: Описание различных промышленных сетей (Ethernet/IP, Profinet, Modbus TCP) и их особенностей.</w:t>
      </w:r>
    </w:p>
    <w:p>
      <w:pPr>
        <w:pStyle w:val="ListParagraph"/>
      </w:pPr>
      <w:r>
        <w:t xml:space="preserve">  Промышленные протоколы: Объяснение, как работают промышленные протоколы (OPC UA, MQTT) и как они обеспечивают связь между устройствами.</w:t>
      </w:r>
    </w:p>
    <w:p>
      <w:pPr>
        <w:pStyle w:val="ListParagraph"/>
      </w:pPr>
      <w:r>
        <w:t xml:space="preserve">  Edge Computing: Объяснение концепции Edge Computing и как она позволяет обрабатывать данные ближе к источнику.</w:t>
      </w:r>
    </w:p>
    <w:p>
      <w:pPr>
        <w:pStyle w:val="ListParagraph"/>
      </w:pPr>
      <w:r>
        <w:t xml:space="preserve">  Рекомендации по проектированию: Рекомендации по проектированию надежной и масштабируемой системы сбора данных.</w:t>
      </w:r>
    </w:p>
    <w:p>
      <w:pPr>
        <w:pStyle w:val="ListParagraph"/>
      </w:pPr>
      <w:r>
        <w:t xml:space="preserve">  </w:t>
      </w:r>
      <w:r>
        <w:rPr>
          <w:b/>
        </w:rPr>
        <w:t>Хранение данных: базы данных реального времени и исторические архивы</w:t>
      </w:r>
    </w:p>
    <w:p>
      <w:pPr>
        <w:pStyle w:val="ListParagraph"/>
      </w:pPr>
      <w:r>
        <w:t xml:space="preserve">  Типы баз данных: Описание различных типов баз данных (реляционные, временные ряды, NoSQL) и их особенностей.</w:t>
      </w:r>
    </w:p>
    <w:p>
      <w:pPr>
        <w:pStyle w:val="ListParagraph"/>
      </w:pPr>
      <w:r>
        <w:t xml:space="preserve">  Проектирование баз данных: Рекомендации по проектированию баз данных для хранения данных реального времени и исторических данных.</w:t>
      </w:r>
    </w:p>
    <w:p>
      <w:pPr>
        <w:pStyle w:val="ListParagraph"/>
      </w:pPr>
      <w:r>
        <w:t xml:space="preserve">  Обзор СУБД: Обзор популярных СУБД для нефтепереработки (OSIsoft PI System, AVEVA Historian, InfluxDB).</w:t>
      </w:r>
    </w:p>
    <w:p>
      <w:pPr>
        <w:pStyle w:val="ListParagraph"/>
      </w:pPr>
      <w:r>
        <w:t xml:space="preserve">  Резервное копирование и восстановление: Стратегии резервного копирования и восстановления данных.</w:t>
      </w:r>
    </w:p>
    <w:p>
      <w:pPr>
        <w:pStyle w:val="ListParagraph"/>
      </w:pPr>
      <w:r>
        <w:t xml:space="preserve">  Облачные решения: Обзор облачных решений для хранения данных.</w:t>
      </w:r>
    </w:p>
    <w:p>
      <w:pPr>
        <w:pStyle w:val="ListParagraph"/>
      </w:pPr>
      <w:r>
        <w:t xml:space="preserve">  </w:t>
      </w:r>
      <w:r>
        <w:rPr>
          <w:b/>
        </w:rPr>
        <w:t>Контроль качества данных: выявление и устранение ошибок</w:t>
      </w:r>
    </w:p>
    <w:p>
      <w:pPr>
        <w:pStyle w:val="ListParagraph"/>
      </w:pPr>
      <w:r>
        <w:t xml:space="preserve">  Типы ошибок: Описание различных типов ошибок в данных (пропущенные значения, выбросы, неверные значения).</w:t>
      </w:r>
    </w:p>
    <w:p>
      <w:pPr>
        <w:pStyle w:val="ListParagraph"/>
      </w:pPr>
      <w:r>
        <w:t xml:space="preserve">  Методы валидации: Методы валидации данных (проверка на соответствие диапазону, проверка на соответствие правилам).</w:t>
      </w:r>
    </w:p>
    <w:p>
      <w:pPr>
        <w:pStyle w:val="ListParagraph"/>
      </w:pPr>
      <w:r>
        <w:t xml:space="preserve">  Автоматизация контроля качества: Автоматизация процессов контроля качества данных.</w:t>
      </w:r>
    </w:p>
    <w:p>
      <w:pPr>
        <w:pStyle w:val="ListParagraph"/>
      </w:pPr>
      <w:r>
        <w:t xml:space="preserve">  Статистические методы: Применение статистических методов для анализа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Фильтрация и преобразование данных</w:t>
      </w:r>
    </w:p>
    <w:p>
      <w:pPr>
        <w:pStyle w:val="ListParagraph"/>
      </w:pPr>
      <w:r>
        <w:t xml:space="preserve">  Методы фильтрации: Методы фильтрации данных (скользящее среднее, медианный фильтр, фильтр Калмана).</w:t>
      </w:r>
    </w:p>
    <w:p>
      <w:pPr>
        <w:pStyle w:val="ListParagraph"/>
      </w:pPr>
      <w:r>
        <w:t xml:space="preserve">  Преобразование данных: Методы преобразования данных (нормализация, масштабирование, агрегация).</w:t>
      </w:r>
    </w:p>
    <w:p>
      <w:pPr>
        <w:pStyle w:val="ListParagraph"/>
      </w:pPr>
      <w:r>
        <w:t xml:space="preserve">  Разработка правил: Разработка правил и алгоритмов преобразования данных.</w:t>
      </w:r>
    </w:p>
    <w:p>
      <w:pPr>
        <w:pStyle w:val="ListParagraph"/>
      </w:pPr>
      <w:r>
        <w:t xml:space="preserve">  </w:t>
      </w:r>
      <w:r>
        <w:rPr>
          <w:b/>
        </w:rPr>
        <w:t>Управление метаданными и контекстной информацией</w:t>
      </w:r>
    </w:p>
    <w:p>
      <w:pPr>
        <w:pStyle w:val="ListParagraph"/>
      </w:pPr>
      <w:r>
        <w:t xml:space="preserve">  Важность метаданных: Важность метаданных для понимания и использования данных.</w:t>
      </w:r>
    </w:p>
    <w:p>
      <w:pPr>
        <w:pStyle w:val="ListParagraph"/>
      </w:pPr>
      <w:r>
        <w:t xml:space="preserve">  Разработка системы: Разработка системы управления метаданными.</w:t>
      </w:r>
    </w:p>
    <w:p>
      <w:pPr>
        <w:pStyle w:val="ListParagraph"/>
      </w:pPr>
      <w:r>
        <w:t xml:space="preserve">  Интеграция контекстной информации: Интеграция контекстной информации (оборудование, технологический процесс, время).</w:t>
      </w:r>
    </w:p>
    <w:p>
      <w:pPr>
        <w:pStyle w:val="ListParagraph"/>
      </w:pPr>
      <w:r>
        <w:t xml:space="preserve">  </w:t>
      </w:r>
      <w:r>
        <w:rPr>
          <w:b/>
        </w:rPr>
        <w:t>Инструменты визуализации данных для нефтепереработки</w:t>
      </w:r>
    </w:p>
    <w:p>
      <w:pPr>
        <w:pStyle w:val="ListParagraph"/>
      </w:pPr>
      <w:r>
        <w:t xml:space="preserve">  Обзор инструментов: Обзор популярных инструментов визуализации данных (Tableau, Power BI, Grafana, Python библиотеки).</w:t>
      </w:r>
    </w:p>
    <w:p>
      <w:pPr>
        <w:pStyle w:val="ListParagraph"/>
      </w:pPr>
      <w:r>
        <w:t xml:space="preserve">  Выбор инструмента: Рекомендации по выбору инструмента в зависимости от задач и требований.</w:t>
      </w:r>
    </w:p>
    <w:p>
      <w:pPr>
        <w:pStyle w:val="ListParagraph"/>
      </w:pPr>
      <w:r>
        <w:t xml:space="preserve">  Рекомендации по созданию визуализаций: Рекомендации по созданию эффективных и понятных визуализаций.</w:t>
      </w:r>
    </w:p>
    <w:p>
      <w:pPr>
        <w:pStyle w:val="ListParagraph"/>
      </w:pPr>
      <w:r>
        <w:t xml:space="preserve">  </w:t>
      </w:r>
      <w:r>
        <w:rPr>
          <w:b/>
        </w:rPr>
        <w:t>Создание информационных панелей (Dashboards) для оперативного мониторинга</w:t>
      </w:r>
    </w:p>
    <w:p>
      <w:pPr>
        <w:pStyle w:val="ListParagraph"/>
      </w:pPr>
      <w:r>
        <w:t xml:space="preserve">  Принципы проектирования: Принципы проектирования информационных панелей.</w:t>
      </w:r>
    </w:p>
    <w:p>
      <w:pPr>
        <w:pStyle w:val="ListParagraph"/>
      </w:pPr>
      <w:r>
        <w:t xml:space="preserve">  Ключевые показатели эффективности (KPI): Ключевые показатели эффективности (KPI) для нефтепереработки.</w:t>
      </w:r>
    </w:p>
    <w:p>
      <w:pPr>
        <w:pStyle w:val="ListParagraph"/>
      </w:pPr>
      <w:r>
        <w:t xml:space="preserve">  Примеры информационных панелей: Примеры информационных панелей для различных технологических установок.</w:t>
      </w:r>
    </w:p>
    <w:p>
      <w:pPr>
        <w:pStyle w:val="ListParagraph"/>
      </w:pPr>
      <w:r>
        <w:t xml:space="preserve">  </w:t>
      </w:r>
      <w:r>
        <w:rPr>
          <w:b/>
        </w:rPr>
        <w:t>Продвинутая визуализация данных: тренды, аномалии и взаимосвязи</w:t>
      </w:r>
    </w:p>
    <w:p>
      <w:pPr>
        <w:pStyle w:val="ListParagraph"/>
      </w:pPr>
      <w:r>
        <w:t xml:space="preserve">  Анализ временных рядов: Методы анализа временных рядов.</w:t>
      </w:r>
    </w:p>
    <w:p>
      <w:pPr>
        <w:pStyle w:val="ListParagraph"/>
      </w:pPr>
      <w:r>
        <w:t xml:space="preserve">  Выявление аномалий: Методы выявления аномалий и отклонений.</w:t>
      </w:r>
    </w:p>
    <w:p>
      <w:pPr>
        <w:pStyle w:val="ListParagraph"/>
      </w:pPr>
      <w:r>
        <w:t xml:space="preserve">  Визуализация взаимосвязей: Методы визуализации взаимосвязей между различными параметрами.</w:t>
      </w:r>
    </w:p>
    <w:p>
      <w:pPr>
        <w:pStyle w:val="ListParagraph"/>
      </w:pPr>
      <w:r>
        <w:t xml:space="preserve">  </w:t>
      </w:r>
      <w:r>
        <w:rPr>
          <w:b/>
        </w:rPr>
        <w:t>Применение данных для оптимизации производственных процессов</w:t>
      </w:r>
    </w:p>
    <w:p>
      <w:pPr>
        <w:pStyle w:val="ListParagraph"/>
      </w:pPr>
      <w:r>
        <w:t xml:space="preserve">  Оптимизация режимов работы: Примеры оптимизации режимов работы установок.</w:t>
      </w:r>
    </w:p>
    <w:p>
      <w:pPr>
        <w:pStyle w:val="ListParagraph"/>
      </w:pPr>
      <w:r>
        <w:t xml:space="preserve">  Повышение энергоэффективности: Примеры повышения энергоэффективности.</w:t>
      </w:r>
    </w:p>
    <w:p>
      <w:pPr>
        <w:pStyle w:val="ListParagraph"/>
      </w:pPr>
      <w:r>
        <w:t xml:space="preserve">  Контроль качества продукции: Примеры контроля качества продукции.</w:t>
      </w:r>
    </w:p>
    <w:p>
      <w:pPr>
        <w:pStyle w:val="ListParagraph"/>
      </w:pPr>
      <w:r>
        <w:t xml:space="preserve">  Предиктивное обслуживание: Примеры предиктивного обслуживания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Перспективы развития и будущее данных в нефтепереработке</w:t>
      </w:r>
    </w:p>
    <w:p>
      <w:pPr>
        <w:pStyle w:val="ListParagraph"/>
      </w:pPr>
      <w:r>
        <w:t xml:space="preserve">  Интеграция с другими технологиями: Интеграция с машинным обучением, искусственным интеллектом и цифровыми двойниками.</w:t>
      </w:r>
    </w:p>
    <w:p>
      <w:pPr>
        <w:pStyle w:val="ListParagraph"/>
      </w:pPr>
      <w:r>
        <w:t xml:space="preserve">  Развитие облачных решений: Тенденции развития облачных решений.</w:t>
      </w:r>
    </w:p>
    <w:p>
      <w:pPr>
        <w:pStyle w:val="ListParagraph"/>
      </w:pPr>
      <w:r>
        <w:t xml:space="preserve">  Новые методы анализа и визуализации: Новые методы анализа и визуализации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Введение в концепцию цифровых двойников в нефтепереработке.</w:t>
      </w:r>
      <w:r>
        <w:rPr/>
        <w:t xml:space="preserve"> Определение цифрового двойника как виртуальной репрезентации физического актива или процесса. Подчеркнуть его отличие от простых моделей и симуляций, акцентируя внимание на двустороннем потоке данных между физическим миром и виртуальной моделью.</w:t>
      </w:r>
    </w:p>
    <w:p>
      <w:pPr>
        <w:pStyle w:val="ListBullet"/>
      </w:pPr>
      <w:r>
        <w:t xml:space="preserve">Идея 2: </w:t>
      </w:r>
      <w:r>
        <w:rPr>
          <w:b/>
        </w:rPr>
        <w:t>Архитектура цифрового двойника для нефтеперерабатывающих установок.</w:t>
      </w:r>
      <w:r>
        <w:rPr/>
        <w:t xml:space="preserve"> Описание слоев цифрового двойника: физический слой (датчики, оборудование), коммуникационный слой (промышленные сети), слой данных (хранилища, базы данных), слой моделей (математические модели, машинное обучение), слой приложений (визуализация, анализ, оптимизация).</w:t>
      </w:r>
    </w:p>
    <w:p>
      <w:pPr>
        <w:pStyle w:val="ListBullet"/>
      </w:pPr>
      <w:r>
        <w:t xml:space="preserve">Идея 3: </w:t>
      </w:r>
      <w:r>
        <w:rPr>
          <w:b/>
        </w:rPr>
        <w:t>Моделирование технологических процессов как основа цифрового двойника.</w:t>
      </w:r>
      <w:r>
        <w:rPr/>
        <w:t xml:space="preserve"> Описание различных типов моделей, используемых в цифровом двойнике: модели первого принципа (на основе физических и химических законов), эмпирические модели (на основе статистического анализа данных), гибридные модели (комбинация первых двух).</w:t>
      </w:r>
    </w:p>
    <w:p>
      <w:pPr>
        <w:pStyle w:val="ListBullet"/>
      </w:pPr>
      <w:r>
        <w:t xml:space="preserve">Идея 4: </w:t>
      </w:r>
      <w:r>
        <w:rPr>
          <w:b/>
        </w:rPr>
        <w:t>Интеграция данных реального времени в цифровой двойник.</w:t>
      </w:r>
      <w:r>
        <w:rPr/>
        <w:t xml:space="preserve">  Обсуждение важности и сложностей интеграции данных с датчиков, АСУ ТП, лабораторных анализов и других источников в режиме реального времени. Описание методов синхронизации данных и обеспечения их достоверности.</w:t>
      </w:r>
    </w:p>
    <w:p>
      <w:pPr>
        <w:pStyle w:val="ListBullet"/>
      </w:pPr>
      <w:r>
        <w:t xml:space="preserve">Идея 5: </w:t>
      </w:r>
      <w:r>
        <w:rPr>
          <w:b/>
        </w:rPr>
        <w:t>Валидация и верификация цифрового двойника.</w:t>
      </w:r>
      <w:r>
        <w:rPr/>
        <w:t xml:space="preserve">  Объяснение необходимости валидации (подтверждение соответствия модели реальному объекту) и верификации (проверка корректности работы модели) цифрового двойника. Описание методов оценки точности и надежности модели.</w:t>
      </w:r>
    </w:p>
    <w:p>
      <w:pPr>
        <w:pStyle w:val="ListBullet"/>
      </w:pPr>
      <w:r>
        <w:t xml:space="preserve">Идея 6: </w:t>
      </w:r>
      <w:r>
        <w:rPr>
          <w:b/>
        </w:rPr>
        <w:t>Применение цифровых двойников для оптимизации режимов работы установок.</w:t>
      </w:r>
      <w:r>
        <w:rPr/>
        <w:t xml:space="preserve">  Примеры использования цифрового двойника для оптимизации параметров технологических процессов (температура, давление, расход), повышения эффективности использования сырья и энергии, снижения выбросов вредных веществ.</w:t>
      </w:r>
    </w:p>
    <w:p>
      <w:pPr>
        <w:pStyle w:val="ListBullet"/>
      </w:pPr>
      <w:r>
        <w:t xml:space="preserve">Идея 7: </w:t>
      </w:r>
      <w:r>
        <w:rPr>
          <w:b/>
        </w:rPr>
        <w:t>Использование цифровых двойников для предиктивного обслуживания оборудования.</w:t>
      </w:r>
      <w:r>
        <w:rPr/>
        <w:t xml:space="preserve"> Описание возможности использования цифрового двойника для прогнозирования отказов оборудования на основе анализа данных о его состоянии и нагрузке. Оптимизация графиков технического обслуживания и снижения времени простоя.</w:t>
      </w:r>
    </w:p>
    <w:p>
      <w:pPr>
        <w:pStyle w:val="ListBullet"/>
      </w:pPr>
      <w:r>
        <w:t xml:space="preserve">Идея 8: </w:t>
      </w:r>
      <w:r>
        <w:rPr>
          <w:b/>
        </w:rPr>
        <w:t>Цифровые двойники для обучения и тренировки персонала.</w:t>
      </w:r>
      <w:r>
        <w:rPr/>
        <w:t xml:space="preserve">  Объяснение возможности использования цифрового двойника как платформы для обучения операторов и инженеров, отработки навыков управления установкой в различных аварийных ситуациях, повышения квалификации и безопасности персонала.</w:t>
      </w:r>
    </w:p>
    <w:p>
      <w:pPr>
        <w:pStyle w:val="ListBullet"/>
      </w:pPr>
      <w:r>
        <w:t xml:space="preserve">Идея 9: </w:t>
      </w:r>
      <w:r>
        <w:rPr>
          <w:b/>
        </w:rPr>
        <w:t>Интеграция цифрового двойника с системами управления производством (MES/ERP).</w:t>
      </w:r>
      <w:r>
        <w:rPr/>
        <w:t xml:space="preserve">  Описывается важность интеграции цифрового двойника с существующими системами управления производством для обеспечения сквозной видимости и оптимизации бизнес-процессов.</w:t>
      </w:r>
    </w:p>
    <w:p>
      <w:pPr>
        <w:pStyle w:val="ListBullet"/>
      </w:pPr>
      <w:r>
        <w:t xml:space="preserve">Идея 10: </w:t>
      </w:r>
      <w:r>
        <w:rPr>
          <w:b/>
        </w:rPr>
        <w:t>Проблемы и вызовы при внедрении цифровых двойников.</w:t>
      </w:r>
      <w:r>
        <w:rPr/>
        <w:t xml:space="preserve"> Обсуждение таких проблем, как высокая стоимость разработки и внедрения, сложность интеграции с существующей инфраструктурой, необходимость в квалифицированных специалистах, обеспечение кибербезопасности.</w:t>
      </w:r>
    </w:p>
    <w:p>
      <w:r>
        <w:br w:type="page"/>
      </w:r>
    </w:p>
    <w:p>
      <w:pPr>
        <w:pStyle w:val="Heading1"/>
      </w:pPr>
      <w:r>
        <w:t>Глава 1:  Цифровая трансформация нефтепереработки: роль данных: Обзор цифровой трансформации и значимости данных в современной нефтепереработке.</w:t>
      </w:r>
    </w:p>
    <w:p>
      <w:pPr>
        <w:pStyle w:val="Heading2"/>
      </w:pPr>
      <w:r>
        <w:t>Структура Глава 1: Введение - Цифровая трансформация нефтепереработки: роль данных</w:t>
      </w:r>
    </w:p>
    <w:p>
      <w:r>
        <w:t>**I. Общая картина: Нефтепереработка в эпоху перемен**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Нефтеперерабатывающая отрасль традиционно консервативна в плане внедрения новых технологий.</w:t>
      </w:r>
    </w:p>
    <w:p>
      <w:pPr>
        <w:pStyle w:val="ListParagraph"/>
      </w:pPr>
      <w:r>
        <w:t xml:space="preserve">  Подтверждение: Исторический анализ темпов технологического обновления в отрасли. Сравнение с другими отраслями (например, автомобилестроение, финансовый сектор) в плане автоматизации и цифровизации.</w:t>
      </w:r>
    </w:p>
    <w:p>
      <w:pPr>
        <w:pStyle w:val="ListParagraph"/>
      </w:pPr>
      <w:r>
        <w:t xml:space="preserve">  Подтверждение: Длительные циклы инвестиций и модернизации оборудования в нефтепереработке.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Растущая конкуренция и меняющиеся рыночные условия заставляют нефтеперерабатывающие предприятия искать пути повышения эффективности.</w:t>
      </w:r>
    </w:p>
    <w:p>
      <w:pPr>
        <w:pStyle w:val="ListParagraph"/>
      </w:pPr>
      <w:r>
        <w:t xml:space="preserve">  Подтверждение:  Глобальные тенденции снижения спроса на традиционные виды топлива и роста спроса на альтернативные источники энергии.</w:t>
      </w:r>
    </w:p>
    <w:p>
      <w:pPr>
        <w:pStyle w:val="ListParagraph"/>
      </w:pPr>
      <w:r>
        <w:t xml:space="preserve">  Подтверждение:  Примеры успешных кейсов цифровой трансформации в нефтепереработке у конкурентов.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Сокращение затрат – ключевой драйвер внедрения цифровых технологий.</w:t>
      </w:r>
    </w:p>
    <w:p>
      <w:pPr>
        <w:pStyle w:val="ListParagraph"/>
      </w:pPr>
      <w:r>
        <w:t xml:space="preserve">  Подтверждение:  Анализ структуры затрат нефтеперерабатывающего предприятия и выявление областей, где цифровизация может привести к снижению затрат (энергопотребление, сырье, обслуживание оборудования).</w:t>
      </w:r>
    </w:p>
    <w:p>
      <w:pPr>
        <w:pStyle w:val="ListParagraph"/>
      </w:pPr>
      <w:r>
        <w:t xml:space="preserve">  Подтверждение:  Примеры использования предиктивной аналитики для оптимизации закупок сырья и снижения складских запасов.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Повышение безопасности и экологичности производства – императив для нефтеперерабатывающих предприятий.</w:t>
      </w:r>
    </w:p>
    <w:p>
      <w:pPr>
        <w:pStyle w:val="ListParagraph"/>
      </w:pPr>
      <w:r>
        <w:t xml:space="preserve">  Подтверждение:  Строгие нормативные требования в области промышленной безопасности и охраны окружающей среды.</w:t>
      </w:r>
    </w:p>
    <w:p>
      <w:pPr>
        <w:pStyle w:val="ListParagraph"/>
      </w:pPr>
      <w:r>
        <w:t xml:space="preserve">  Подтверждение:  Использование IoT-датчиков и систем мониторинга для предотвращения аварийных ситуаций и снижения выбросов.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Повышение эффективности производства и качества продукции – конкурентное преимущество на рынке.</w:t>
      </w:r>
    </w:p>
    <w:p>
      <w:pPr>
        <w:pStyle w:val="ListParagraph"/>
      </w:pPr>
      <w:r>
        <w:t xml:space="preserve">  Подтверждение:  Использование систем управления производством (MES) и систем контроля качества (QMS) для оптимизации технологических процессов и повышения выхода годной продукции.</w:t>
      </w:r>
    </w:p>
    <w:p>
      <w:pPr>
        <w:pStyle w:val="ListParagraph"/>
      </w:pPr>
      <w:r>
        <w:t xml:space="preserve">  Подтверждение:  Использование машинного обучения для прогнозирования качества продукции и оптимизации параметров технологических процессов.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Данные – это больше, чем просто информация; это ценный ресурс, который можно использовать для принятия обоснованных решений и улучшения бизнес-процессов.</w:t>
      </w:r>
    </w:p>
    <w:p>
      <w:pPr>
        <w:pStyle w:val="ListParagraph"/>
      </w:pPr>
      <w:r>
        <w:t xml:space="preserve">  Подтверждение:  Примеры использования данных для оптимизации режимов работы оборудования, повышения энергоэффективности, прогнозирования отказов оборудования и оптимизации закупок сырья.</w:t>
      </w:r>
    </w:p>
    <w:p>
      <w:pPr>
        <w:pStyle w:val="ListParagraph"/>
      </w:pPr>
      <w:r>
        <w:t xml:space="preserve">  Подтверждение:  Сравнение компаний, активно использующих данные, с компаниями, которые не уделяют должного внимания анализу данных, по показателям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создать инфраструктуру для сбора, хранения, обработки и анализа данных, чтобы эффективно использовать этот ценный ресурс.</w:t>
      </w:r>
    </w:p>
    <w:p>
      <w:pPr>
        <w:pStyle w:val="ListParagraph"/>
      </w:pPr>
      <w:r>
        <w:t xml:space="preserve">  Подтверждение:  Описание ключевых элементов инфраструктуры данных (датчики, сети, системы хранения данных, системы обработки данных, аналитические платформы).</w:t>
      </w:r>
    </w:p>
    <w:p>
      <w:pPr>
        <w:pStyle w:val="ListParagraph"/>
      </w:pPr>
      <w:r>
        <w:t xml:space="preserve">  Подтверждение:  Примеры успешных внедрений инфраструктуры данных на нефтеперерабатывающих предприятиях.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Книга предназначена для инженеров, технологов, аналитиков данных и руководителей нефтеперерабатывающих предприятий.</w:t>
      </w:r>
    </w:p>
    <w:p>
      <w:pPr>
        <w:pStyle w:val="ListParagraph"/>
      </w:pPr>
      <w:r>
        <w:t xml:space="preserve">  Подтверждение:  Описание целевой аудитории и их потребностей в информации.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Книга поможет читателям понять, как использовать данные для повышения эффективности нефтеперерабатывающего производства.</w:t>
      </w:r>
    </w:p>
    <w:p>
      <w:pPr>
        <w:pStyle w:val="ListParagraph"/>
      </w:pPr>
      <w:r>
        <w:t xml:space="preserve">  Подтверждение:  Описание основных тем, которые будут рассмотрены в книге (сбор данных, хранение данных, обработка данных, анализ данных, визуализация данных, применение данных для решения конкретных задач).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Каждая глава книги посвящена определенной теме и содержит конкретные примеры и рекомендации.</w:t>
      </w:r>
    </w:p>
    <w:p>
      <w:pPr>
        <w:pStyle w:val="ListParagraph"/>
      </w:pPr>
      <w:r>
        <w:t xml:space="preserve">  Подтверждение:  Краткое описание каждой главы и ее вклада в общее понимание темы.</w:t>
      </w:r>
    </w:p>
    <w:p>
      <w:pPr>
        <w:pStyle w:val="ListParagraph"/>
      </w:pPr>
      <w:r>
        <w:t xml:space="preserve">  Подтверждение:  Описание структуры каждой главы (основные разделы, ключевые понятия, примеры, рекомендации).</w:t>
      </w:r>
    </w:p>
    <w:p>
      <w:pPr>
        <w:pStyle w:val="Heading1"/>
      </w:pPr>
      <w:r>
        <w:t>Идеи:</w:t>
      </w:r>
    </w:p>
    <w:p>
      <w:pPr>
        <w:pStyle w:val="ListBullet"/>
      </w:pPr>
      <w:r>
        <w:t xml:space="preserve">Идея 1: </w:t>
      </w:r>
      <w:r>
        <w:rPr>
          <w:b/>
        </w:rPr>
        <w:t>Исторический контекст цифровизации в нефтепереработке: медленный старт и текущие тренды.</w:t>
      </w:r>
      <w:r>
        <w:rPr/>
        <w:t xml:space="preserve"> Описание консервативности отрасли и причин, тормозящих внедрение новых технологий. Акцент на то, что, несмотря на это, темпы цифровизации сейчас ускоряются.</w:t>
      </w:r>
    </w:p>
    <w:p>
      <w:pPr>
        <w:pStyle w:val="ListBullet"/>
      </w:pPr>
      <w:r>
        <w:t xml:space="preserve">Идея 2: </w:t>
      </w:r>
      <w:r>
        <w:rPr>
          <w:b/>
        </w:rPr>
        <w:t>Влияние рыночной конъюнктуры и глобальных трендов на цифровизацию нефтепереработки.</w:t>
      </w:r>
      <w:r>
        <w:rPr/>
        <w:t xml:space="preserve"> Анализ влияния цен на нефть, спроса на нефтепродукты, экологических требований и конкуренции на принятие решений о внедрении цифровых технологий.</w:t>
      </w:r>
    </w:p>
    <w:p>
      <w:pPr>
        <w:pStyle w:val="ListBullet"/>
      </w:pPr>
      <w:r>
        <w:t xml:space="preserve">Идея 3: </w:t>
      </w:r>
      <w:r>
        <w:rPr>
          <w:b/>
        </w:rPr>
        <w:t>Специфика данных в нефтепереработке: разнородность, объем, скорость поступления.</w:t>
      </w:r>
      <w:r>
        <w:rPr/>
        <w:t xml:space="preserve"> Описание различных типов данных, генерируемых на нефтеперерабатывающем предприятии (данные с датчиков, лабораторные анализы, данные о поставках, финансовые данные) и связанных с ними проблем (форматы данных, частота обновления, зашумленность).</w:t>
      </w:r>
    </w:p>
    <w:p>
      <w:pPr>
        <w:pStyle w:val="ListBullet"/>
      </w:pPr>
      <w:r>
        <w:t xml:space="preserve">Идея 4: </w:t>
      </w:r>
      <w:r>
        <w:rPr>
          <w:b/>
        </w:rPr>
        <w:t>Экономическое обоснование цифровой трансформации: снижение затрат, повышение эффективности, увеличение прибыли.</w:t>
      </w:r>
      <w:r>
        <w:rPr/>
        <w:t xml:space="preserve"> Подробный анализ областей, где цифровые технологии могут привести к существенному снижению затрат (энергоэффективность, оптимизация логистики, снижение аварийности) и повышению прибыли (оптимизация режимов работы установок, повышение выхода годной продукции).</w:t>
      </w:r>
    </w:p>
    <w:p>
      <w:pPr>
        <w:pStyle w:val="ListBullet"/>
      </w:pPr>
      <w:r>
        <w:t xml:space="preserve">Идея 5: </w:t>
      </w:r>
      <w:r>
        <w:rPr>
          <w:b/>
        </w:rPr>
        <w:t>Роль данных в повышении безопасности и экологичности производства.</w:t>
      </w:r>
      <w:r>
        <w:rPr/>
        <w:t xml:space="preserve">  Описание возможностей использования данных для предотвращения аварийных ситуаций, мониторинга выбросов вредных веществ и соблюдения экологических норм. Примеры использования IoT-датчиков и систем мониторинга.</w:t>
      </w:r>
    </w:p>
    <w:p>
      <w:pPr>
        <w:pStyle w:val="ListBullet"/>
      </w:pPr>
      <w:r>
        <w:t xml:space="preserve">Идея 6: </w:t>
      </w:r>
      <w:r>
        <w:rPr>
          <w:b/>
        </w:rPr>
        <w:t>Сравнение зрелости цифровой трансформации в различных нефтеперерабатывающих компаниях.</w:t>
      </w:r>
      <w:r>
        <w:rPr/>
        <w:t xml:space="preserve"> Анализ успешных и неуспешных кейсов цифровой трансформации в нефтепереработке. Определение ключевых факторов успеха и неудач.</w:t>
      </w:r>
    </w:p>
    <w:p>
      <w:pPr>
        <w:pStyle w:val="ListBullet"/>
      </w:pPr>
      <w:r>
        <w:t xml:space="preserve">Идея 7: </w:t>
      </w:r>
      <w:r>
        <w:rPr>
          <w:b/>
        </w:rPr>
        <w:t>Необходимость изменения корпоративной культуры для успешной цифровой трансформации.</w:t>
      </w:r>
      <w:r>
        <w:rPr/>
        <w:t xml:space="preserve"> Описание роли руководства и сотрудников в процессе цифровой трансформации. Подчеркивание важности обучения и повышения квалификации персонала.</w:t>
      </w:r>
    </w:p>
    <w:p>
      <w:pPr>
        <w:pStyle w:val="ListBullet"/>
      </w:pPr>
      <w:r>
        <w:t xml:space="preserve">Идея 8: </w:t>
      </w:r>
      <w:r>
        <w:rPr>
          <w:b/>
        </w:rPr>
        <w:t>Определение основных источников данных на нефтеперерабатывающем предприятии.</w:t>
      </w:r>
      <w:r>
        <w:rPr/>
        <w:t xml:space="preserve"> Подробное описание различных источников данных: КИПиА, системы управления технологическими процессами (DCS), системы расширенного управления производством (APC), лабораторные информационные системы (LIMS), ERP-системы, системы управления техническим обслуживанием и ремонтом (CMMS).</w:t>
      </w:r>
    </w:p>
    <w:p>
      <w:pPr>
        <w:pStyle w:val="ListBullet"/>
      </w:pPr>
      <w:r>
        <w:t xml:space="preserve">Идея 9: </w:t>
      </w:r>
      <w:r>
        <w:rPr>
          <w:b/>
        </w:rPr>
        <w:t>Ключевые вызовы при работе с данными в нефтепереработке.</w:t>
      </w:r>
      <w:r>
        <w:rPr/>
        <w:t xml:space="preserve"> Определение проблем, связанных с качеством данных (неполнота, неточность, противоречивость), интеграцией данных из различных источников, хранением и обработкой больших объемов данных.</w:t>
      </w:r>
    </w:p>
    <w:p>
      <w:pPr>
        <w:pStyle w:val="ListBullet"/>
      </w:pPr>
      <w:r>
        <w:t xml:space="preserve">Идея 10: </w:t>
      </w:r>
      <w:r>
        <w:rPr>
          <w:b/>
        </w:rPr>
        <w:t>Определение основных направлений использования данных в нефтепереработке.</w:t>
      </w:r>
      <w:r>
        <w:rPr/>
        <w:t xml:space="preserve"> Описание возможностей использования данных для оптимизации технологических процессов, предиктивного обслуживания оборудования, управления энергопотреблением, контроля качества продукции, повышения безопасности производства, снижения выбросов вредных веществ.</w:t>
      </w:r>
    </w:p>
    <w:p>
      <w:r>
        <w:br w:type="page"/>
      </w:r>
    </w:p>
    <w:p>
      <w:pPr>
        <w:pStyle w:val="Heading1"/>
      </w:pPr>
      <w:r>
        <w:t>Глава 2:  Источники данных на нефтеперерабатывающем предприятии: Детальное описание различных источников данных, существующих на нефтеперерабатывающем предприятии.</w:t>
      </w:r>
    </w:p>
    <w:p>
      <w:pPr>
        <w:pStyle w:val="Heading2"/>
      </w:pPr>
      <w:r>
        <w:t>Структура Глава 2: Источники данных на нефтеперерабатывающем предприятии</w:t>
      </w:r>
    </w:p>
    <w:p>
      <w:r>
        <w:t>**I. Операционные данные в реальном времени (Real-Time Operational Data)**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Основной источник данных для мониторинга и управления технологическими процессами.</w:t>
      </w:r>
    </w:p>
    <w:p>
      <w:pPr>
        <w:pStyle w:val="ListParagraph"/>
      </w:pPr>
      <w:r>
        <w:t xml:space="preserve">  Подтверждение: Описание различных типов датчиков, используемых на нефтеперерабатывающем предприятии (температуры, давления, уровней, расхода, состава).</w:t>
      </w:r>
    </w:p>
    <w:p>
      <w:pPr>
        <w:pStyle w:val="ListParagraph"/>
      </w:pPr>
      <w:r>
        <w:t xml:space="preserve">  Подтверждение:  Примеры конкретных технологических параметров, которые измеряются в реальном времени (температура в реакторе, давление в трубопроводе, расход сырья, концентрация продуктов).</w:t>
      </w:r>
    </w:p>
    <w:p>
      <w:pPr>
        <w:pStyle w:val="ListParagraph"/>
      </w:pPr>
      <w:r>
        <w:t xml:space="preserve">  Подтверждение: Особенности передачи и хранения данных в реальном времени (промышленные сети, SCADA-системы, Historian).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Качество и надежность данных в реальном времени критически важны для принятия оперативных решений.</w:t>
      </w:r>
    </w:p>
    <w:p>
      <w:pPr>
        <w:pStyle w:val="ListParagraph"/>
      </w:pPr>
      <w:r>
        <w:t xml:space="preserve">  Подтверждение:  Описание потенциальных источников ошибок в данных реального времени (калибровка датчиков, помехи в сети, ошибки передачи данных).</w:t>
      </w:r>
    </w:p>
    <w:p>
      <w:pPr>
        <w:pStyle w:val="ListParagraph"/>
      </w:pPr>
      <w:r>
        <w:t xml:space="preserve">  Подтверждение:  Необходимость валидации и фильтрации данных в реальном времени для обеспечения их достоверности.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Важный источник данных для контроля качества сырья и готовой продукции, а также для оптимизации технологических процессов.</w:t>
      </w:r>
    </w:p>
    <w:p>
      <w:pPr>
        <w:pStyle w:val="ListParagraph"/>
      </w:pPr>
      <w:r>
        <w:t xml:space="preserve">  Подтверждение: Описание основных типов лабораторных анализов, проводимых на нефтеперерабатывающем предприятии (определение физико-химических свойств сырья и продукции, определение состава, анализ загрязнений).</w:t>
      </w:r>
    </w:p>
    <w:p>
      <w:pPr>
        <w:pStyle w:val="ListParagraph"/>
      </w:pPr>
      <w:r>
        <w:t xml:space="preserve">  Подтверждение:  Примеры использования результатов лабораторных анализов для контроля качества сырья и продукции, а также для оптимизации режимов работы оборудования.</w:t>
      </w:r>
    </w:p>
    <w:p>
      <w:pPr>
        <w:pStyle w:val="ListParagraph"/>
      </w:pPr>
      <w:r>
        <w:t xml:space="preserve">  Подтверждение:  Особенности интеграции данных лабораторных анализов с другими источниками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Необходимость обеспечения точности и достоверности результатов лабораторных анализов.</w:t>
      </w:r>
    </w:p>
    <w:p>
      <w:pPr>
        <w:pStyle w:val="ListParagraph"/>
      </w:pPr>
      <w:r>
        <w:t xml:space="preserve">  Подтверждение:  Обеспечение калибровки оборудования.</w:t>
      </w:r>
    </w:p>
    <w:p>
      <w:pPr>
        <w:pStyle w:val="ListParagraph"/>
      </w:pPr>
      <w:r>
        <w:t xml:space="preserve">  Подтверждение: Соблюдение стандартов качества.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Важный источник данных для прогнозирования отказов оборудования, планирования технического обслуживания и ремонта.</w:t>
      </w:r>
    </w:p>
    <w:p>
      <w:pPr>
        <w:pStyle w:val="ListParagraph"/>
      </w:pPr>
      <w:r>
        <w:t xml:space="preserve">  Подтверждение:  Описание различных типов данных о техническом обслуживании и ремонте оборудования (дата проведения ремонта, тип ремонта, запасные части, стоимость ремонта).</w:t>
      </w:r>
    </w:p>
    <w:p>
      <w:pPr>
        <w:pStyle w:val="ListParagraph"/>
      </w:pPr>
      <w:r>
        <w:t xml:space="preserve">  Подтверждение:  Примеры использования данных о техническом обслуживании и ремонте оборудования для прогнозирования отказов оборудования и планирования технического обслуживания.</w:t>
      </w:r>
    </w:p>
    <w:p>
      <w:pPr>
        <w:pStyle w:val="ListParagraph"/>
      </w:pPr>
      <w:r>
        <w:t xml:space="preserve">  Подтверждение:  Интеграция данных о техническом обслуживании и ремонте оборудования с другими источниками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Качество данных о техническом обслуживании и ремонте оборудования критически важно для прогнозирования отказов оборудования и планирования технического обслуживания.</w:t>
      </w:r>
    </w:p>
    <w:p>
      <w:pPr>
        <w:pStyle w:val="ListParagraph"/>
      </w:pPr>
      <w:r>
        <w:t xml:space="preserve">  Подтверждение: Необходимость точной регистрации всех данных о ремонте и обслуживании.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Важный источник данных для оптимизации управления запасами сырья, полуфабрикатов и готовой продукции.</w:t>
      </w:r>
    </w:p>
    <w:p>
      <w:pPr>
        <w:pStyle w:val="ListParagraph"/>
      </w:pPr>
      <w:r>
        <w:t xml:space="preserve">  Подтверждение:  Описание различных типов данных о запасах и логистике (объем запасов сырья, полуфабрикатов и готовой продукции, даты поступления и отгрузки сырья и продукции, транспортные расходы).</w:t>
      </w:r>
    </w:p>
    <w:p>
      <w:pPr>
        <w:pStyle w:val="ListParagraph"/>
      </w:pPr>
      <w:r>
        <w:t xml:space="preserve">  Подтверждение:  Примеры использования данных о запасах и логистике для оптимизации управления запасами сырья, полуфабрикатов и готовой продукции, а также для снижения транспортных расходов.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Точность данных о запасах и логистике важна для эффективного управления материальными потоками.</w:t>
      </w:r>
    </w:p>
    <w:p>
      <w:pPr>
        <w:pStyle w:val="ListParagraph"/>
      </w:pPr>
      <w:r>
        <w:t xml:space="preserve">  Подтверждение: Необходимость автоматизации учета запасов.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Важный источник данных для мониторинга и оптимизации энергетического потребления на нефтеперерабатывающем предприятии.</w:t>
      </w:r>
    </w:p>
    <w:p>
      <w:pPr>
        <w:pStyle w:val="ListParagraph"/>
      </w:pPr>
      <w:r>
        <w:t xml:space="preserve">  Подтверждение:  Описание различных типов данных об энергетическом потреблении (потребление электроэнергии, потребление топлива, потребление пара).</w:t>
      </w:r>
    </w:p>
    <w:p>
      <w:pPr>
        <w:pStyle w:val="ListParagraph"/>
      </w:pPr>
      <w:r>
        <w:t xml:space="preserve">  Подтверждение:  Примеры использования данных об энергетическом потреблении для выявления неэффективных потребителей энергии и оптимизации режимов работы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Регулярный мониторинг энергопотребления помогает снизить затраты и улучшить экологические показатели.</w:t>
      </w:r>
    </w:p>
    <w:p>
      <w:pPr>
        <w:pStyle w:val="ListParagraph"/>
      </w:pPr>
      <w:r>
        <w:t xml:space="preserve">  Подтверждение:  Применение систем энергетического мониторинга.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Я продолжу генерировать идеи, строго придерживаясь предложенной структуры и фокуса на источники данных на нефтеперерабатывающем предприятии.</w:t>
      </w:r>
    </w:p>
    <w:p>
      <w:pPr>
        <w:pStyle w:val="ListBullet"/>
      </w:pPr>
      <w:r>
        <w:rPr>
          <w:b/>
        </w:rPr>
        <w:t>I. Операционные данные в реальном времени (Real-Time Operational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Описание промышленных протоколов связи, используемых для передачи данных в реальном времени (Modbus, Profibus, OPC UA). </w:t>
      </w:r>
      <w:r>
        <w:rPr>
          <w:i/>
        </w:rPr>
        <w:t>Подтверждает технологические особенности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Влияние частоты сбора данных на точность моделей и алгоритмов анализа в реальном времени. </w:t>
      </w:r>
      <w:r>
        <w:rPr>
          <w:i/>
        </w:rPr>
        <w:t>Связь между частотой данных и аналитикой.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Примеры использования данных в реальном времени для реализации систем расширенного управления производством (APC) и оптимизации режимов работы установок. </w:t>
      </w:r>
      <w:r>
        <w:rPr>
          <w:i/>
        </w:rPr>
        <w:t>Практическое применение данных.</w:t>
      </w:r>
    </w:p>
    <w:p>
      <w:pPr>
        <w:pStyle w:val="ListBullet"/>
      </w:pPr>
      <w:r>
        <w:rPr>
          <w:b/>
        </w:rPr>
        <w:t>II. Лабораторные анализы и результаты исследований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автоматизированных лабораторных информационных систем (LIMS) и интеграции с другими системами предприятия. </w:t>
      </w:r>
      <w:r>
        <w:rPr>
          <w:i/>
        </w:rPr>
        <w:t>Улучшение процессов и интеграцию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Использование спектроскопических методов (например, газовой хроматографии, масс-спектрометрии) для анализа состава нефтепродуктов и мониторинга качества. </w:t>
      </w:r>
      <w:r>
        <w:rPr>
          <w:i/>
        </w:rPr>
        <w:t>Углубление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Влияние точности лабораторных анализов на калибровку датчиков в реальном времени и коррекцию данных. </w:t>
      </w:r>
      <w:r>
        <w:rPr>
          <w:i/>
        </w:rPr>
        <w:t>Связь между разными источниками.</w:t>
      </w:r>
    </w:p>
    <w:p>
      <w:pPr>
        <w:pStyle w:val="ListBullet"/>
      </w:pPr>
      <w:r>
        <w:rPr>
          <w:b/>
        </w:rPr>
        <w:t>III. Данные о техническом обслуживании и ремонте оборудования (Maintenance &amp; Repair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систем управления техническим обслуживанием и ремонтом (CMMS) для сбора и анализа данных о неисправностях оборудования. </w:t>
      </w:r>
      <w:r>
        <w:rPr>
          <w:i/>
        </w:rPr>
        <w:t>Сбор и анализ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Примеры использования данных о техническом обслуживании для построения моделей прогнозирования отказов (Predictive Maintenance). </w:t>
      </w:r>
      <w:r>
        <w:rPr>
          <w:i/>
        </w:rPr>
        <w:t>Практическое применение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Определение ключевых показателей эффективности (KPI) для оценки надежности оборудования и эффективности технического обслуживания. </w:t>
      </w:r>
      <w:r>
        <w:rPr>
          <w:i/>
        </w:rPr>
        <w:t>Оценка производительности.</w:t>
      </w:r>
    </w:p>
    <w:p>
      <w:pPr>
        <w:pStyle w:val="ListBullet"/>
      </w:pPr>
      <w:r>
        <w:rPr>
          <w:b/>
        </w:rPr>
        <w:t>IV. Данные о запасах и логистике (Inventory &amp; Logistics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Использование RFID-меток и штрих-кодов для автоматизации учета запасов сырья и продукции. </w:t>
      </w:r>
      <w:r>
        <w:rPr>
          <w:i/>
        </w:rPr>
        <w:t>Автоматизация процессов.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Примеры использования данных о запасах для оптимизации графиков поставок сырья и снижения затрат на хранение. </w:t>
      </w:r>
      <w:r>
        <w:rPr>
          <w:i/>
        </w:rPr>
        <w:t>Оптимизация логистики.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Интеграция данных о запасах с данными о производственных планах для обеспечения своевременного снабжения сырьем. </w:t>
      </w:r>
      <w:r>
        <w:rPr>
          <w:i/>
        </w:rPr>
        <w:t>Сквозная видимость.</w:t>
      </w:r>
    </w:p>
    <w:p>
      <w:pPr>
        <w:pStyle w:val="ListBullet"/>
      </w:pPr>
      <w:r>
        <w:rPr>
          <w:b/>
        </w:rPr>
        <w:t>V. Данные об энергетическом потреблении (Energy Consumption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Установка интеллектуальных счетчиков электроэнергии и тепла для автоматического сбора данных о потреблении. </w:t>
      </w:r>
      <w:r>
        <w:rPr>
          <w:i/>
        </w:rPr>
        <w:t>Автоматизация сбора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данных об энергопотреблении для выявления пиковых нагрузок и оптимизации графиков работы оборудования. </w:t>
      </w:r>
      <w:r>
        <w:rPr>
          <w:i/>
        </w:rPr>
        <w:t>Оптимизация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Интеграция данных об энергопотреблении с данными о производственных планах для выявления энергоемких процессов. </w:t>
      </w:r>
      <w:r>
        <w:rPr>
          <w:i/>
        </w:rPr>
        <w:t>Анализ энергоемких процессов.</w:t>
      </w:r>
    </w:p>
    <w:p>
      <w:r>
        <w:br w:type="page"/>
      </w:r>
    </w:p>
    <w:p>
      <w:pPr>
        <w:pStyle w:val="Heading1"/>
      </w:pPr>
      <w:r>
        <w:t>Глава 3:  Архитектура системы сбора данных: Обзор архитектуры систем сбора данных, промышленных сетей и протоколов, применяемых в нефтепереработке.</w:t>
      </w:r>
    </w:p>
    <w:p>
      <w:r>
        <w:rPr>
          <w:b/>
        </w:rPr>
        <w:t>I. Архитектура и компоненты промышленной сети (Industrial Network Architecture &amp; Components)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Современные промышленные сети – сложная система, требующая четкого понимания архитектуры и компонентов.</w:t>
      </w:r>
    </w:p>
    <w:p>
      <w:pPr>
        <w:pStyle w:val="ListParagraph"/>
      </w:pPr>
      <w:r>
        <w:t xml:space="preserve">  Подтверждение: Описание уровней автоматизации (Field level, Area level, Site level, Enterprise level) и их функций.</w:t>
      </w:r>
    </w:p>
    <w:p>
      <w:pPr>
        <w:pStyle w:val="ListParagraph"/>
      </w:pPr>
      <w:r>
        <w:t xml:space="preserve">  Подтверждение:  Перечисление основных компонентов (PLC, SCADA, DCS, RTU, HMI, Industrial Ethernet switches, Firewalls).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архитектуры и компонентов сети критически важен для обеспечения надежности, безопасности и масштабируемости.</w:t>
      </w:r>
    </w:p>
    <w:p>
      <w:pPr>
        <w:pStyle w:val="ListParagraph"/>
      </w:pPr>
      <w:r>
        <w:t xml:space="preserve">  Подтверждение:  Сравнение различных сетевых архитектур (Ring, Star, Bus, Mesh) и их преимуществ и недостатков.</w:t>
      </w:r>
    </w:p>
    <w:p>
      <w:pPr>
        <w:pStyle w:val="ListParagraph"/>
      </w:pPr>
      <w:r>
        <w:t xml:space="preserve">  Подтверждение: Оценка различных типов сетевого оборудования по производительности, надежности и стоимости.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Промышленные протоколы связи обеспечивают взаимодействие между различными устройствами и системами.</w:t>
      </w:r>
    </w:p>
    <w:p>
      <w:pPr>
        <w:pStyle w:val="ListParagraph"/>
      </w:pPr>
      <w:r>
        <w:t xml:space="preserve">  Подтверждение: Описание основных промышленных протоколов (Modbus, Profibus, PROFINET, EtherNet/IP, OPC UA).</w:t>
      </w:r>
    </w:p>
    <w:p>
      <w:pPr>
        <w:pStyle w:val="ListParagraph"/>
      </w:pPr>
      <w:r>
        <w:t xml:space="preserve">  Подтверждение: Сравнение различных протоколов по скорости, надежности, безопасности и функциональности.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Выбор протокола связи должен соответствовать требованиям конкретного приложения.</w:t>
      </w:r>
    </w:p>
    <w:p>
      <w:pPr>
        <w:pStyle w:val="ListParagraph"/>
      </w:pPr>
      <w:r>
        <w:t xml:space="preserve">  Подтверждение: Примеры приложений, для которых наиболее подходят различные протоколы.</w:t>
      </w:r>
    </w:p>
    <w:p>
      <w:pPr>
        <w:pStyle w:val="ListParagraph"/>
      </w:pPr>
      <w:r>
        <w:t xml:space="preserve">  Подтверждение:  Особенности интеграции различных протоколов.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Промышленные сети подвержены растущим киберугрозам.</w:t>
      </w:r>
    </w:p>
    <w:p>
      <w:pPr>
        <w:pStyle w:val="ListParagraph"/>
      </w:pPr>
      <w:r>
        <w:t xml:space="preserve">  Подтверждение:  Описание распространенных киберугроз (Malware, Ransomware, DDoS, APT).</w:t>
      </w:r>
    </w:p>
    <w:p>
      <w:pPr>
        <w:pStyle w:val="ListParagraph"/>
      </w:pPr>
      <w:r>
        <w:t xml:space="preserve">  Подтверждение:  Анализ рисков кибератак на нефтеперерабатывающее предприятие.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внедрять многоуровневую систему защиты для обеспечения безопасности промышленных сетей.</w:t>
      </w:r>
    </w:p>
    <w:p>
      <w:pPr>
        <w:pStyle w:val="ListParagraph"/>
      </w:pPr>
      <w:r>
        <w:t xml:space="preserve">  Подтверждение: Описание мер защиты (Firewalls, Intrusion Detection Systems, VPN, Secure Remote Access, Антивирусное ПО).</w:t>
      </w:r>
    </w:p>
    <w:p>
      <w:pPr>
        <w:pStyle w:val="ListParagraph"/>
      </w:pPr>
      <w:r>
        <w:t xml:space="preserve">  Подтверждение:  Внедрение политик безопасности и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Виртуализация и облачные технологии позволяют повысить гибкость, масштабируемость и эффективность промышленных систем.</w:t>
      </w:r>
    </w:p>
    <w:p>
      <w:pPr>
        <w:pStyle w:val="ListParagraph"/>
      </w:pPr>
      <w:r>
        <w:t xml:space="preserve">  Подтверждение:  Описание преимуществ виртуализации (Resource optimization, Reduced costs, Increased availability).</w:t>
      </w:r>
    </w:p>
    <w:p>
      <w:pPr>
        <w:pStyle w:val="ListParagraph"/>
      </w:pPr>
      <w:r>
        <w:t xml:space="preserve">  Подтверждение:  Описание преимуществ облачных технологий (Scalability, Flexibility, Accessibility).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виртуализации и облачных технологий требует тщательного планирования и обеспечения безопасности.</w:t>
      </w:r>
    </w:p>
    <w:p>
      <w:pPr>
        <w:pStyle w:val="ListParagraph"/>
      </w:pPr>
      <w:r>
        <w:t xml:space="preserve">  Подтверждение:  Особенности выбора платформы виртуализации.</w:t>
      </w:r>
    </w:p>
    <w:p>
      <w:pPr>
        <w:pStyle w:val="ListParagraph"/>
      </w:pPr>
      <w:r>
        <w:t xml:space="preserve">  Подтверждение:  Обеспечение безопасности виртуализированной 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Промышленный Интернет вещей (IIoT) обеспечивает сбор и анализ данных с множества устройств и датчиков.</w:t>
      </w:r>
    </w:p>
    <w:p>
      <w:pPr>
        <w:pStyle w:val="ListParagraph"/>
      </w:pPr>
      <w:r>
        <w:t xml:space="preserve">  Подтверждение:  Описание преимуществ IIoT (Predictive maintenance, Process optimization, Improved efficiency).</w:t>
      </w:r>
    </w:p>
    <w:p>
      <w:pPr>
        <w:pStyle w:val="ListParagraph"/>
      </w:pPr>
      <w:r>
        <w:t xml:space="preserve">  Подтверждение:  Описание архитектуры IIoT (Edge computing, Cloud connectivity, Data analytics).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Интеграция данных из различных источников позволяет получить полную картину о состоянии производства и принять обоснованные решения.</w:t>
      </w:r>
    </w:p>
    <w:p>
      <w:pPr>
        <w:pStyle w:val="ListParagraph"/>
      </w:pPr>
      <w:r>
        <w:t xml:space="preserve">  Подтверждение: Описание различных методов интеграции данных (Data lakes, Data warehouses, Data virtualization).</w:t>
      </w:r>
    </w:p>
    <w:p>
      <w:pPr>
        <w:pStyle w:val="ListParagraph"/>
      </w:pPr>
      <w:r>
        <w:t xml:space="preserve">  Подтверждение:  Использование аналитических инструментов для извлечения полезной информации из данных.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3: Источники данных на нефтеперерабатывающем предприятии: Архитектура и компоненты промышленной сети</w:t>
      </w:r>
    </w:p>
    <w:p>
      <w:pPr>
        <w:pStyle w:val="ListBullet"/>
      </w:pPr>
      <w:r>
        <w:rPr>
          <w:b/>
        </w:rPr>
        <w:t>I. Операционные данные в реальном времени (Real-Time Operational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Описание систем распределенного управления (DCS) как основного источника данных о технологических процессах. </w:t>
      </w:r>
      <w:r>
        <w:rPr>
          <w:i/>
        </w:rPr>
        <w:t>Подчеркивает центральную роль DCS.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архитектуры данных DCS: аналоговые и дискретные сигналы, тренды, архивы. </w:t>
      </w:r>
      <w:r>
        <w:rPr>
          <w:i/>
        </w:rPr>
        <w:t>Углубление понимания структуры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данных с полевых устройств (датчики, преобразователи) для мониторинга и управления процессом в реальном времени. </w:t>
      </w:r>
      <w:r>
        <w:rPr>
          <w:i/>
        </w:rPr>
        <w:t>Связь между физическим миром и данными.</w:t>
      </w:r>
    </w:p>
    <w:p>
      <w:pPr>
        <w:pStyle w:val="ListBullet"/>
      </w:pPr>
      <w:r>
        <w:rPr>
          <w:b/>
        </w:rPr>
        <w:t>II. Лабораторные анализы и результаты исследований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интеграции LIMS (Laboratory Information Management System) с DCS и другими системами предприятия для обеспечения целостности данных. </w:t>
      </w:r>
      <w:r>
        <w:rPr>
          <w:i/>
        </w:rPr>
        <w:t>Подчеркивает важность интеграции.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Примеры лабораторных анализов, критически важных для нефтепереработки (анализ сырья, готовой продукции, воды, выбросов). </w:t>
      </w:r>
      <w:r>
        <w:rPr>
          <w:i/>
        </w:rPr>
        <w:t>Специфика отрасли.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данных из LIMS для калибровки датчиков DCS и коррекции данных в реальном времени. </w:t>
      </w:r>
      <w:r>
        <w:rPr>
          <w:i/>
        </w:rPr>
        <w:t>Взаимосвязь данных.</w:t>
      </w:r>
    </w:p>
    <w:p>
      <w:pPr>
        <w:pStyle w:val="ListBullet"/>
      </w:pPr>
      <w:r>
        <w:rPr>
          <w:b/>
        </w:rPr>
        <w:t>III. Данные о техническом обслуживании и ремонте оборудования (Maintenance &amp; Repair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CMMS (Computerized Maintenance Management System) как источника данных о состоянии оборудования, графиках ТО, ремонтов и запчастей. </w:t>
      </w:r>
      <w:r>
        <w:rPr>
          <w:i/>
        </w:rPr>
        <w:t>Определение CMMS как ключевого источника.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Использование данных из CMMS для построения моделей прогнозирования отказов и оптимизации графиков ТО. </w:t>
      </w:r>
      <w:r>
        <w:rPr>
          <w:i/>
        </w:rPr>
        <w:t>Практическое применение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Интеграция данных CMMS с DCS для мониторинга состояния оборудования в реальном времени и выявления аномалий. </w:t>
      </w:r>
      <w:r>
        <w:rPr>
          <w:i/>
        </w:rPr>
        <w:t>Важность интеграции данных.</w:t>
      </w:r>
    </w:p>
    <w:p>
      <w:pPr>
        <w:pStyle w:val="ListBullet"/>
      </w:pPr>
      <w:r>
        <w:rPr>
          <w:b/>
        </w:rPr>
        <w:t>IV. Данные о запасах и логистике (Inventory &amp; Logistics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ERP-систем (Enterprise Resource Planning) как источника данных о запасах сырья, материалов, готовой продукции и логистических операциях. </w:t>
      </w:r>
      <w:r>
        <w:rPr>
          <w:i/>
        </w:rPr>
        <w:t>Определение ERP как центрального источника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Использование данных ERP для оптимизации графиков поставок сырья и управления запасами. </w:t>
      </w:r>
      <w:r>
        <w:rPr>
          <w:i/>
        </w:rPr>
        <w:t>Практическое применение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Интеграция данных ERP с DCS для планирования производства и управления ресурсами. </w:t>
      </w:r>
      <w:r>
        <w:rPr>
          <w:i/>
        </w:rPr>
        <w:t>Улучшение планирования.</w:t>
      </w:r>
    </w:p>
    <w:p>
      <w:pPr>
        <w:pStyle w:val="ListBullet"/>
      </w:pPr>
      <w:r>
        <w:rPr>
          <w:b/>
        </w:rPr>
        <w:t>V. Данные об энергетическом потреблении (Energy Consumption Data)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систем учета электроэнергии и тепла (Energy Management Systems) как источника данных об энергопотреблении различных участков производства. </w:t>
      </w:r>
      <w:r>
        <w:rPr>
          <w:i/>
        </w:rPr>
        <w:t>Подчеркивает важность учета энергопотребления.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Использование данных об энергопотреблении для выявления энергоемких процессов и оптимизации энергопотребления. </w:t>
      </w:r>
      <w:r>
        <w:rPr>
          <w:i/>
        </w:rPr>
        <w:t>Практическое применение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Интеграция данных об энергопотреблении с DCS для управления энергоэффективностью в реальном времени. </w:t>
      </w:r>
      <w:r>
        <w:rPr>
          <w:i/>
        </w:rPr>
        <w:t>Улучшение управления.</w:t>
      </w:r>
    </w:p>
    <w:p>
      <w:pPr>
        <w:pStyle w:val="ListBullet"/>
      </w:pPr>
      <w:r>
        <w:t>---</w:t>
      </w:r>
    </w:p>
    <w:p>
      <w:pPr>
        <w:pStyle w:val="ListBullet"/>
      </w:pPr>
      <w:r>
        <w:rPr>
          <w:b/>
        </w:rPr>
        <w:t>I. Архитектура и компоненты промышленной сети (Industrial Network Architecture &amp; Components)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многоуровневой модели автоматизации (ISA-95) и ее соответствия источникам данных. </w:t>
      </w:r>
      <w:r>
        <w:rPr>
          <w:i/>
        </w:rPr>
        <w:t>Связь архитектуры с источниками данных.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различных типов промышленных сетей (Ethernet/IP, PROFINET, Modbus TCP/IP) и их преимуществ/недостатков для сбора данных. </w:t>
      </w:r>
      <w:r>
        <w:rPr>
          <w:i/>
        </w:rPr>
        <w:t>Анализ сетевых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ролей различных сетевых устройств (PLC, RTU, SCADA, HMI, промышленные коммутаторы) в сборе и передаче данных. </w:t>
      </w:r>
      <w:r>
        <w:rPr>
          <w:i/>
        </w:rPr>
        <w:t>Разграничение ролей сетевых устройств.</w:t>
      </w:r>
    </w:p>
    <w:p>
      <w:pPr>
        <w:pStyle w:val="ListBullet"/>
      </w:pPr>
      <w:r>
        <w:rPr>
          <w:b/>
        </w:rPr>
        <w:t>II. Промышленные протоколы связи (Industrial Communication Protocols)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Сравнение пропускной способности, надежности и безопасности различных промышленных протоколов для передачи данных. </w:t>
      </w:r>
      <w:r>
        <w:rPr>
          <w:i/>
        </w:rPr>
        <w:t>Анализ характеристик протоколов.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преимуществ и недостатков использования открытых и проприетарных протоколов для сбора данных. </w:t>
      </w:r>
      <w:r>
        <w:rPr>
          <w:i/>
        </w:rPr>
        <w:t>Выбор протокола.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роли OPC UA в качестве универсального протокола для интеграции различных источников данных. </w:t>
      </w:r>
      <w:r>
        <w:rPr>
          <w:i/>
        </w:rPr>
        <w:t>Роль OPC UA.</w:t>
      </w:r>
    </w:p>
    <w:p>
      <w:pPr>
        <w:pStyle w:val="ListBullet"/>
      </w:pPr>
      <w:r>
        <w:rPr>
          <w:b/>
        </w:rPr>
        <w:t>III. Кибербезопасность промышленных сетей (Cybersecurity of Industrial Networks)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основных угроз кибербезопасности для промышленных сетей и источников данных. </w:t>
      </w:r>
      <w:r>
        <w:rPr>
          <w:i/>
        </w:rPr>
        <w:t>Определение угроз.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мер защиты источников данных от несанкционированного доступа и кибератак (Firewalls, IPS, DLP). </w:t>
      </w:r>
      <w:r>
        <w:rPr>
          <w:i/>
        </w:rPr>
        <w:t>Меры защиты.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важности сегментации сети и разграничения доступа для защиты источников данных. </w:t>
      </w:r>
      <w:r>
        <w:rPr>
          <w:i/>
        </w:rPr>
        <w:t>Сегментация сети.</w:t>
      </w:r>
    </w:p>
    <w:p>
      <w:pPr>
        <w:pStyle w:val="ListBullet"/>
      </w:pPr>
      <w:r>
        <w:rPr>
          <w:b/>
        </w:rPr>
        <w:t>IV. Виртуализация и облачные технологии в промышленности (Virtualization &amp; Cloud Technologies in Industry)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преимуществ и недостатков использования виртуализации и облачных технологий для хранения и обработки данных. </w:t>
      </w:r>
      <w:r>
        <w:rPr>
          <w:i/>
        </w:rPr>
        <w:t>Анализ технологий.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архитектуры виртуализированной инфраструктуры для сбора и обработки данных. </w:t>
      </w:r>
      <w:r>
        <w:rPr>
          <w:i/>
        </w:rPr>
        <w:t>Архитектура.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мер защиты виртуализированных сред и облачных ресурсов. </w:t>
      </w:r>
      <w:r>
        <w:rPr>
          <w:i/>
        </w:rPr>
        <w:t>Защита.</w:t>
      </w:r>
    </w:p>
    <w:p>
      <w:pPr>
        <w:pStyle w:val="ListBullet"/>
      </w:pPr>
      <w:r>
        <w:rPr>
          <w:b/>
        </w:rPr>
        <w:t>V.  IIoT и интеграция данных (IIoT &amp; Data Integration)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архитектуры IIoT и ее влияния на сбор данных с полевых устройств. </w:t>
      </w:r>
      <w:r>
        <w:rPr>
          <w:i/>
        </w:rPr>
        <w:t>Влияние IIoT.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технологий интеграции данных из различных источников (Data lakes, Data warehouses, Data virtualization). </w:t>
      </w:r>
      <w:r>
        <w:rPr>
          <w:i/>
        </w:rPr>
        <w:t>Технологии интеграции.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 Описание преимуществ использования аналитических инструментов для извлечения полезной информации из данных, собранных с различных источников. </w:t>
      </w:r>
      <w:r>
        <w:rPr>
          <w:i/>
        </w:rPr>
        <w:t>Анализ данных.</w:t>
      </w:r>
    </w:p>
    <w:p>
      <w:r>
        <w:br w:type="page"/>
      </w:r>
    </w:p>
    <w:p>
      <w:pPr>
        <w:pStyle w:val="Heading1"/>
      </w:pPr>
      <w:r>
        <w:t>Глава 4:  Хранение данных: базы данных реального времени и исторические архивы: Обзор типов баз данных и принципов хранения данных реального времени и исторических данных в нефтепереработке.</w:t>
      </w:r>
    </w:p>
    <w:p>
      <w:pPr>
        <w:pStyle w:val="Heading2"/>
      </w:pPr>
      <w:r>
        <w:t>Структура Глава 4: Источники данных в реальном времени: От датчиков к информации</w:t>
      </w:r>
    </w:p>
    <w:p>
      <w:r>
        <w:t>**I. Датчики и приборы: Основа сбора данных**</w:t>
      </w:r>
    </w:p>
    <w:p>
      <w:pPr>
        <w:pStyle w:val="ListParagraph"/>
      </w:pPr>
      <w:r>
        <w:t xml:space="preserve">  Аргумент: Разнообразие датчиков необходимо для измерения всех ключевых параметров технологического процесса.</w:t>
      </w:r>
    </w:p>
    <w:p>
      <w:pPr>
        <w:pStyle w:val="ListParagraph"/>
      </w:pPr>
      <w:r>
        <w:t xml:space="preserve">  Подтверждение: Классификация датчиков по измеряемым величинам (температура, давление, расход, уровень, состав, вибрация, и т.д.).</w:t>
      </w:r>
    </w:p>
    <w:p>
      <w:pPr>
        <w:pStyle w:val="ListParagraph"/>
      </w:pPr>
      <w:r>
        <w:t xml:space="preserve">  Подтверждение: Описание принципов работы различных типов датчиков (термопары, термосопротивления, манометры, расходомеры, уровнемеры, газоанализаторы).</w:t>
      </w:r>
    </w:p>
    <w:p>
      <w:pPr>
        <w:pStyle w:val="ListParagraph"/>
      </w:pPr>
      <w:r>
        <w:t xml:space="preserve">  Подтверждение:  Важность выбора датчика, соответствующего конкретному применению (диапазон измерений, точность, надежность, стоимость).</w:t>
      </w:r>
    </w:p>
    <w:p>
      <w:pPr>
        <w:pStyle w:val="ListParagraph"/>
      </w:pPr>
      <w:r>
        <w:t xml:space="preserve">  Аргумент: Качество данных напрямую зависит от качества датчиков и их правильной установки.</w:t>
      </w:r>
    </w:p>
    <w:p>
      <w:pPr>
        <w:pStyle w:val="ListParagraph"/>
      </w:pPr>
      <w:r>
        <w:t xml:space="preserve">  Подтверждение:  Особенности калибровки датчиков и регулярной проверки их работоспособности.</w:t>
      </w:r>
    </w:p>
    <w:p>
      <w:pPr>
        <w:pStyle w:val="ListParagraph"/>
      </w:pPr>
      <w:r>
        <w:t xml:space="preserve">  Подтверждение:  Необходимость защиты датчиков от внешних воздействий (температура, влажность, вибрация, электромагнитные помехи).</w:t>
      </w:r>
    </w:p>
    <w:p>
      <w:pPr>
        <w:pStyle w:val="ListParagraph"/>
      </w:pPr>
      <w:r>
        <w:t xml:space="preserve">  Аргумент: Системы сбора данных обеспечивают централизованный сбор, обработку и хранение данных с датчиков.</w:t>
      </w:r>
    </w:p>
    <w:p>
      <w:pPr>
        <w:pStyle w:val="ListParagraph"/>
      </w:pPr>
      <w:r>
        <w:t xml:space="preserve">  Подтверждение: Описание функций SCADA (Supervisory Control and Data Acquisition) систем (сбор данных, визуализация, управление).</w:t>
      </w:r>
    </w:p>
    <w:p>
      <w:pPr>
        <w:pStyle w:val="ListParagraph"/>
      </w:pPr>
      <w:r>
        <w:t xml:space="preserve">  Подтверждение: Описание функций DCS (Distributed Control Systems) систем (управление технологическими процессами в реальном времени).</w:t>
      </w:r>
    </w:p>
    <w:p>
      <w:pPr>
        <w:pStyle w:val="ListParagraph"/>
      </w:pPr>
      <w:r>
        <w:t xml:space="preserve">  Подтверждение: Описание функций PLC (Programmable Logic Controllers) систем (автоматизация дискретных и непрерывных процессов).</w:t>
      </w:r>
    </w:p>
    <w:p>
      <w:pPr>
        <w:pStyle w:val="ListParagraph"/>
      </w:pPr>
      <w:r>
        <w:t xml:space="preserve">  Аргумент: Правильная конфигурация и интеграция систем сбора данных критически важны для обеспечения надежности и безопасности.</w:t>
      </w:r>
    </w:p>
    <w:p>
      <w:pPr>
        <w:pStyle w:val="ListParagraph"/>
      </w:pPr>
      <w:r>
        <w:t xml:space="preserve">  Подтверждение:  Важность резервирования систем сбора данных.</w:t>
      </w:r>
    </w:p>
    <w:p>
      <w:pPr>
        <w:pStyle w:val="ListParagraph"/>
      </w:pPr>
      <w:r>
        <w:t xml:space="preserve">  Подтверждение:  Необходимость защиты от кибератак.</w:t>
      </w:r>
    </w:p>
    <w:p>
      <w:pPr>
        <w:pStyle w:val="ListParagraph"/>
      </w:pPr>
      <w:r>
        <w:t xml:space="preserve">  Аргумент: Различные методы передачи данных имеют свои преимущества и недостатки.</w:t>
      </w:r>
    </w:p>
    <w:p>
      <w:pPr>
        <w:pStyle w:val="ListParagraph"/>
      </w:pPr>
      <w:r>
        <w:t xml:space="preserve">  Подтверждение: Описание аналоговой и цифровой передачи данных.</w:t>
      </w:r>
    </w:p>
    <w:p>
      <w:pPr>
        <w:pStyle w:val="ListParagraph"/>
      </w:pPr>
      <w:r>
        <w:t xml:space="preserve">  Подтверждение: Описание проводных и беспроводных методов передачи данных (Ethernet, Wi-Fi, Bluetooth, 4G/5G).</w:t>
      </w:r>
    </w:p>
    <w:p>
      <w:pPr>
        <w:pStyle w:val="ListParagraph"/>
      </w:pPr>
      <w:r>
        <w:t xml:space="preserve">  Подтверждение:  Выбор метода передачи данных зависит от требований к скорости, надежности и стоимости.</w:t>
      </w:r>
    </w:p>
    <w:p>
      <w:pPr>
        <w:pStyle w:val="ListParagraph"/>
      </w:pPr>
      <w:r>
        <w:t xml:space="preserve">  Аргумент:  Важность обеспечения целостности и достоверности данных при передаче.</w:t>
      </w:r>
    </w:p>
    <w:p>
      <w:pPr>
        <w:pStyle w:val="ListParagraph"/>
      </w:pPr>
      <w:r>
        <w:t xml:space="preserve">  Подтверждение: Использование протоколов передачи данных с контролем ошибок.</w:t>
      </w:r>
    </w:p>
    <w:p>
      <w:pPr>
        <w:pStyle w:val="ListParagraph"/>
      </w:pPr>
      <w:r>
        <w:t xml:space="preserve">  Подтверждение:  Шифрование данных для обеспечения безопасности.</w:t>
      </w:r>
    </w:p>
    <w:p>
      <w:pPr>
        <w:pStyle w:val="ListParagraph"/>
      </w:pPr>
      <w:r>
        <w:t xml:space="preserve">  Аргумент:  Данные с датчиков часто содержат шумы, выбросы и пропуски.</w:t>
      </w:r>
    </w:p>
    <w:p>
      <w:pPr>
        <w:pStyle w:val="ListParagraph"/>
      </w:pPr>
      <w:r>
        <w:t xml:space="preserve">  Подтверждение: Описание методов фильтрации данных (скользящее среднее, медианный фильтр, Kalman фильтр).</w:t>
      </w:r>
    </w:p>
    <w:p>
      <w:pPr>
        <w:pStyle w:val="ListParagraph"/>
      </w:pPr>
      <w:r>
        <w:t xml:space="preserve">  Подтверждение:  Определение и обработка выбросов (удаление, замена).</w:t>
      </w:r>
    </w:p>
    <w:p>
      <w:pPr>
        <w:pStyle w:val="ListParagraph"/>
      </w:pPr>
      <w:r>
        <w:t xml:space="preserve">  Подтверждение:  Обработка пропусков данных (заполнение средним значением, интерполяция).</w:t>
      </w:r>
    </w:p>
    <w:p>
      <w:pPr>
        <w:pStyle w:val="ListParagraph"/>
      </w:pPr>
      <w:r>
        <w:t xml:space="preserve">  Аргумент:  Преобразование данных в удобный формат для анализа.</w:t>
      </w:r>
    </w:p>
    <w:p>
      <w:pPr>
        <w:pStyle w:val="ListParagraph"/>
      </w:pPr>
      <w:r>
        <w:t xml:space="preserve">  Подтверждение: Масштабирование данных.</w:t>
      </w:r>
    </w:p>
    <w:p>
      <w:pPr>
        <w:pStyle w:val="ListParagraph"/>
      </w:pPr>
      <w:r>
        <w:t xml:space="preserve">  Подтверждение: Нормализация данных.</w:t>
      </w:r>
    </w:p>
    <w:p>
      <w:pPr>
        <w:pStyle w:val="ListParagraph"/>
      </w:pPr>
      <w:r>
        <w:t xml:space="preserve">  Подтверждение:  Агрегирование данных.</w:t>
      </w:r>
    </w:p>
    <w:p>
      <w:pPr>
        <w:pStyle w:val="ListParagraph"/>
      </w:pPr>
      <w:r>
        <w:t xml:space="preserve">  Аргумент:  Промышленный Интернет вещей (IIoT) позволяет собирать данные с большого количества устройств и датчиков.</w:t>
      </w:r>
    </w:p>
    <w:p>
      <w:pPr>
        <w:pStyle w:val="ListParagraph"/>
      </w:pPr>
      <w:r>
        <w:t xml:space="preserve">  Подтверждение:  Преимущества IIoT (улучшенный мониторинг, предиктивное обслуживание, оптимизация процессов).</w:t>
      </w:r>
    </w:p>
    <w:p>
      <w:pPr>
        <w:pStyle w:val="ListParagraph"/>
      </w:pPr>
      <w:r>
        <w:t xml:space="preserve">  Подтверждение:  Проблемы IIoT (безопасность, масштабируемость, управление данными).</w:t>
      </w:r>
    </w:p>
    <w:p>
      <w:pPr>
        <w:pStyle w:val="ListParagraph"/>
      </w:pPr>
      <w:r>
        <w:t xml:space="preserve">  Аргумент:  Edge Computing позволяет обрабатывать данные на границе сети, что снижает задержки и повышает надежность.</w:t>
      </w:r>
    </w:p>
    <w:p>
      <w:pPr>
        <w:pStyle w:val="ListParagraph"/>
      </w:pPr>
      <w:r>
        <w:t xml:space="preserve">  Подтверждение:  Преимущества Edge Computing (снижение задержек, повышение безопасности, снижение нагрузки на сеть).</w:t>
      </w:r>
    </w:p>
    <w:p>
      <w:pPr>
        <w:pStyle w:val="ListParagraph"/>
      </w:pPr>
      <w:r>
        <w:t xml:space="preserve">  Подтверждение:  Архитектура Edge Computing (Edge Devices, Edge Gateways, Cloud).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5: Источники данных в реальном времени: От датчиков к информации</w:t>
      </w:r>
    </w:p>
    <w:p>
      <w:pPr>
        <w:pStyle w:val="ListBullet"/>
      </w:pPr>
      <w:r>
        <w:rPr>
          <w:b/>
        </w:rPr>
        <w:t>I. Датчики и приборы: Основа сбора данных</w:t>
      </w:r>
    </w:p>
    <w:p>
      <w:pPr>
        <w:pStyle w:val="ListBullet"/>
      </w:pPr>
      <w:r>
        <w:t xml:space="preserve">1.  </w:t>
      </w:r>
      <w:r>
        <w:rPr>
          <w:b/>
        </w:rPr>
        <w:t>Классификация датчиков по измеряемым величинам:</w:t>
      </w:r>
      <w:r>
        <w:rPr/>
        <w:t xml:space="preserve"> Температура, давление, расход, уровень, состав, вибрация и т.д. - обзор основных типов и их применений в нефтепереработке.</w:t>
      </w:r>
    </w:p>
    <w:p>
      <w:pPr>
        <w:pStyle w:val="ListBullet"/>
      </w:pPr>
      <w:r>
        <w:t xml:space="preserve">2.  </w:t>
      </w:r>
      <w:r>
        <w:rPr>
          <w:b/>
        </w:rPr>
        <w:t>Принципы работы термопар и термосопротивлений:</w:t>
      </w:r>
      <w:r>
        <w:rPr/>
        <w:t xml:space="preserve"> Подробное описание принципов измерения температуры и особенностей каждого типа датчика.</w:t>
      </w:r>
    </w:p>
    <w:p>
      <w:pPr>
        <w:pStyle w:val="ListBullet"/>
      </w:pPr>
      <w:r>
        <w:t xml:space="preserve">3.  </w:t>
      </w:r>
      <w:r>
        <w:rPr>
          <w:b/>
        </w:rPr>
        <w:t>Принципы работы манометров и датчиков давления:</w:t>
      </w:r>
      <w:r>
        <w:rPr/>
        <w:t xml:space="preserve"> Различные типы манометров (пружинные, мембранные, электронные) и их применение.</w:t>
      </w:r>
    </w:p>
    <w:p>
      <w:pPr>
        <w:pStyle w:val="ListBullet"/>
      </w:pPr>
      <w:r>
        <w:t xml:space="preserve">4.  </w:t>
      </w:r>
      <w:r>
        <w:rPr>
          <w:b/>
        </w:rPr>
        <w:t>Расходомеры: принципы работы и типы:</w:t>
      </w:r>
      <w:r>
        <w:rPr/>
        <w:t xml:space="preserve"> Турбинные, кориолисовые, ультразвуковые, переменного перепада давления - сравнение и выбор для различных сред и задач.</w:t>
      </w:r>
    </w:p>
    <w:p>
      <w:pPr>
        <w:pStyle w:val="ListBullet"/>
      </w:pPr>
      <w:r>
        <w:t xml:space="preserve">5.  </w:t>
      </w:r>
      <w:r>
        <w:rPr>
          <w:b/>
        </w:rPr>
        <w:t>Уровнемеры: типы и применение:</w:t>
      </w:r>
      <w:r>
        <w:rPr/>
        <w:t xml:space="preserve"> Поплавковые, ультразвуковые, радарные, емкостные - выбор оптимального типа для различных резервуаров и сред.</w:t>
      </w:r>
    </w:p>
    <w:p>
      <w:pPr>
        <w:pStyle w:val="ListBullet"/>
      </w:pPr>
      <w:r>
        <w:t xml:space="preserve">6.  </w:t>
      </w:r>
      <w:r>
        <w:rPr>
          <w:b/>
        </w:rPr>
        <w:t>Датчики состава: газоанализаторы и спектрометры:</w:t>
      </w:r>
      <w:r>
        <w:rPr/>
        <w:t xml:space="preserve">  Принципы работы и применение для контроля качества сырья и продукции.</w:t>
      </w:r>
    </w:p>
    <w:p>
      <w:pPr>
        <w:pStyle w:val="ListBullet"/>
      </w:pPr>
      <w:r>
        <w:t xml:space="preserve">7.  </w:t>
      </w:r>
      <w:r>
        <w:rPr>
          <w:b/>
        </w:rPr>
        <w:t>Датчики вибрации:  диагностика оборудования:</w:t>
      </w:r>
      <w:r>
        <w:rPr/>
        <w:t xml:space="preserve">  Использование датчиков вибрации для мониторинга состояния насосов, компрессоров и другого оборудования.</w:t>
      </w:r>
    </w:p>
    <w:p>
      <w:pPr>
        <w:pStyle w:val="ListBullet"/>
      </w:pPr>
      <w:r>
        <w:t xml:space="preserve">8.  </w:t>
      </w:r>
      <w:r>
        <w:rPr>
          <w:b/>
        </w:rPr>
        <w:t>Калибровка датчиков: важность и методы:</w:t>
      </w:r>
      <w:r>
        <w:rPr/>
        <w:t xml:space="preserve">  Объяснение необходимости регулярной калибровки и описание основных методов.</w:t>
      </w:r>
    </w:p>
    <w:p>
      <w:pPr>
        <w:pStyle w:val="ListBullet"/>
      </w:pPr>
      <w:r>
        <w:t xml:space="preserve">9.  </w:t>
      </w:r>
      <w:r>
        <w:rPr>
          <w:b/>
        </w:rPr>
        <w:t>Защита датчиков от внешних воздействий:</w:t>
      </w:r>
      <w:r>
        <w:rPr/>
        <w:t xml:space="preserve">  Методы защиты датчиков от коррозии, температуры, вибрации и электромагнитных помех.</w:t>
      </w:r>
    </w:p>
    <w:p>
      <w:pPr>
        <w:pStyle w:val="ListBullet"/>
      </w:pPr>
      <w:r>
        <w:t xml:space="preserve">10. </w:t>
      </w:r>
      <w:r>
        <w:rPr>
          <w:b/>
        </w:rPr>
        <w:t>Влияние погрешности датчиков на точность измерений:</w:t>
      </w:r>
      <w:r>
        <w:rPr/>
        <w:t xml:space="preserve">  Оценка и минимизация погрешности измерений.</w:t>
      </w:r>
    </w:p>
    <w:p>
      <w:pPr>
        <w:pStyle w:val="ListBullet"/>
      </w:pPr>
      <w:r>
        <w:rPr>
          <w:b/>
        </w:rPr>
        <w:t>II. Системы сбора данных (SCADA, DCS, PLC): Агрегация и предварительная обработка</w:t>
      </w:r>
    </w:p>
    <w:p>
      <w:pPr>
        <w:pStyle w:val="ListBullet"/>
      </w:pPr>
      <w:r>
        <w:t xml:space="preserve">11. </w:t>
      </w:r>
      <w:r>
        <w:rPr>
          <w:b/>
        </w:rPr>
        <w:t>SCADA-системы: функции, архитектура и применение:</w:t>
      </w:r>
      <w:r>
        <w:rPr/>
        <w:t xml:space="preserve">  Описание функций SCADA-систем, архитектуры и типичных сценариев применения на нефтеперерабатывающих заводах.</w:t>
      </w:r>
    </w:p>
    <w:p>
      <w:pPr>
        <w:pStyle w:val="ListBullet"/>
      </w:pPr>
      <w:r>
        <w:t xml:space="preserve">12. </w:t>
      </w:r>
      <w:r>
        <w:rPr>
          <w:b/>
        </w:rPr>
        <w:t>DCS-системы: управление технологическими процессами в реальном времени:</w:t>
      </w:r>
      <w:r>
        <w:rPr/>
        <w:t xml:space="preserve">  Особенности DCS-систем и их применение для управления непрерывными технологическими процессами.</w:t>
      </w:r>
    </w:p>
    <w:p>
      <w:pPr>
        <w:pStyle w:val="ListBullet"/>
      </w:pPr>
      <w:r>
        <w:t xml:space="preserve">13. </w:t>
      </w:r>
      <w:r>
        <w:rPr>
          <w:b/>
        </w:rPr>
        <w:t>PLC-системы: автоматизация дискретных и непрерывных процессов:</w:t>
      </w:r>
      <w:r>
        <w:rPr/>
        <w:t xml:space="preserve">  Применение PLC-систем для автоматизации отдельных операций и оборудования.</w:t>
      </w:r>
    </w:p>
    <w:p>
      <w:pPr>
        <w:pStyle w:val="ListBullet"/>
      </w:pPr>
      <w:r>
        <w:t xml:space="preserve">14. </w:t>
      </w:r>
      <w:r>
        <w:rPr>
          <w:b/>
        </w:rPr>
        <w:t>Интеграция SCADA, DCS и PLC систем:</w:t>
      </w:r>
      <w:r>
        <w:rPr/>
        <w:t xml:space="preserve">  Преимущества и особенности интеграции различных систем автоматизации.</w:t>
      </w:r>
    </w:p>
    <w:p>
      <w:pPr>
        <w:pStyle w:val="ListBullet"/>
      </w:pPr>
      <w:r>
        <w:t xml:space="preserve">15. </w:t>
      </w:r>
      <w:r>
        <w:rPr>
          <w:b/>
        </w:rPr>
        <w:t>Резервирование систем сбора данных: обеспечение надежности:</w:t>
      </w:r>
      <w:r>
        <w:rPr/>
        <w:t xml:space="preserve">  Методы резервирования для повышения надежности и доступности систем автоматизации.</w:t>
      </w:r>
    </w:p>
    <w:p>
      <w:pPr>
        <w:pStyle w:val="ListBullet"/>
      </w:pPr>
      <w:r>
        <w:t xml:space="preserve">16. </w:t>
      </w:r>
      <w:r>
        <w:rPr>
          <w:b/>
        </w:rPr>
        <w:t>Кибербезопасность систем сбора данных:</w:t>
      </w:r>
      <w:r>
        <w:rPr/>
        <w:t xml:space="preserve">  Защита от кибератак и обеспечение безопасности данных.</w:t>
      </w:r>
    </w:p>
    <w:p>
      <w:pPr>
        <w:pStyle w:val="ListBullet"/>
      </w:pPr>
      <w:r>
        <w:rPr>
          <w:b/>
        </w:rPr>
        <w:t>III. Методы передачи данных: Обеспечение надежной связи</w:t>
      </w:r>
    </w:p>
    <w:p>
      <w:pPr>
        <w:pStyle w:val="ListBullet"/>
      </w:pPr>
      <w:r>
        <w:t xml:space="preserve">17. </w:t>
      </w:r>
      <w:r>
        <w:rPr>
          <w:b/>
        </w:rPr>
        <w:t>Аналоговая и цифровая передача данных: преимущества и недостатки:</w:t>
      </w:r>
      <w:r>
        <w:rPr/>
        <w:t xml:space="preserve"> Сравнение аналоговых и цифровых методов передачи данных и выбор оптимального для конкретных условий.</w:t>
      </w:r>
    </w:p>
    <w:p>
      <w:pPr>
        <w:pStyle w:val="ListBullet"/>
      </w:pPr>
      <w:r>
        <w:t xml:space="preserve">18. </w:t>
      </w:r>
      <w:r>
        <w:rPr>
          <w:b/>
        </w:rPr>
        <w:t>Проводные и беспроводные методы передачи данных:</w:t>
      </w:r>
      <w:r>
        <w:rPr/>
        <w:t xml:space="preserve">  Обзор проводных (Ethernet) и беспроводных (Wi-Fi, Bluetooth, 4G/5G) методов передачи данных.</w:t>
      </w:r>
    </w:p>
    <w:p>
      <w:pPr>
        <w:pStyle w:val="ListBullet"/>
      </w:pPr>
      <w:r>
        <w:t xml:space="preserve">19. </w:t>
      </w:r>
      <w:r>
        <w:rPr>
          <w:b/>
        </w:rPr>
        <w:t>Промышленные протоколы связи (Modbus, Profibus, HART):</w:t>
      </w:r>
      <w:r>
        <w:rPr/>
        <w:t xml:space="preserve">  Описание промышленных протоколов и их применение в нефтепереработке.</w:t>
      </w:r>
    </w:p>
    <w:p>
      <w:pPr>
        <w:pStyle w:val="ListBullet"/>
      </w:pPr>
      <w:r>
        <w:t xml:space="preserve">20. </w:t>
      </w:r>
      <w:r>
        <w:rPr>
          <w:b/>
        </w:rPr>
        <w:t>Оптоволоконная связь: преимущества и применение:</w:t>
      </w:r>
      <w:r>
        <w:rPr/>
        <w:t xml:space="preserve">  Преимущества оптоволоконной связи и ее применение для передачи данных на большие расстояния.</w:t>
      </w:r>
    </w:p>
    <w:p>
      <w:pPr>
        <w:pStyle w:val="ListBullet"/>
      </w:pPr>
      <w:r>
        <w:rPr>
          <w:b/>
        </w:rPr>
        <w:t>IV. Предварительная обработка данных: Подготовка к анализу</w:t>
      </w:r>
    </w:p>
    <w:p>
      <w:pPr>
        <w:pStyle w:val="ListBullet"/>
      </w:pPr>
      <w:r>
        <w:t xml:space="preserve">21. </w:t>
      </w:r>
      <w:r>
        <w:rPr>
          <w:b/>
        </w:rPr>
        <w:t>Фильтрация данных: удаление шумов и выбросов:</w:t>
      </w:r>
      <w:r>
        <w:rPr/>
        <w:t xml:space="preserve">  Описание методов фильтрации данных (скользящее среднее, медианный фильтр, Kalman фильтр).</w:t>
      </w:r>
    </w:p>
    <w:p>
      <w:pPr>
        <w:pStyle w:val="ListBullet"/>
      </w:pPr>
      <w:r>
        <w:t xml:space="preserve">22. </w:t>
      </w:r>
      <w:r>
        <w:rPr>
          <w:b/>
        </w:rPr>
        <w:t>Обработка пропусков данных: заполнение и интерполяция:</w:t>
      </w:r>
      <w:r>
        <w:rPr/>
        <w:t xml:space="preserve">  Методы заполнения пропусков данных и интерполяции значений.</w:t>
      </w:r>
    </w:p>
    <w:p>
      <w:pPr>
        <w:pStyle w:val="ListBullet"/>
      </w:pPr>
      <w:r>
        <w:t xml:space="preserve">23. </w:t>
      </w:r>
      <w:r>
        <w:rPr>
          <w:b/>
        </w:rPr>
        <w:t>Масштабирование и нормализация данных:</w:t>
      </w:r>
      <w:r>
        <w:rPr/>
        <w:t xml:space="preserve">  Методы масштабирования и нормализации данных для улучшения точности анализа.</w:t>
      </w:r>
    </w:p>
    <w:p>
      <w:pPr>
        <w:pStyle w:val="ListBullet"/>
      </w:pPr>
      <w:r>
        <w:t xml:space="preserve">24. </w:t>
      </w:r>
      <w:r>
        <w:rPr>
          <w:b/>
        </w:rPr>
        <w:t>Агрегирование данных: группировка и суммирование:</w:t>
      </w:r>
      <w:r>
        <w:rPr/>
        <w:t xml:space="preserve">  Методы агрегирования данных для получения обобщенной информации.</w:t>
      </w:r>
    </w:p>
    <w:p>
      <w:pPr>
        <w:pStyle w:val="ListBullet"/>
      </w:pPr>
      <w:r>
        <w:rPr>
          <w:b/>
        </w:rPr>
        <w:t>V. Современные тенденции: IIoT и Edge Computing</w:t>
      </w:r>
    </w:p>
    <w:p>
      <w:pPr>
        <w:pStyle w:val="ListBullet"/>
      </w:pPr>
      <w:r>
        <w:t xml:space="preserve">25. </w:t>
      </w:r>
      <w:r>
        <w:rPr>
          <w:b/>
        </w:rPr>
        <w:t>Промышленный Интернет вещей (IIoT) в нефтепереработке:</w:t>
      </w:r>
      <w:r>
        <w:rPr/>
        <w:t xml:space="preserve">  Применение IIoT для мониторинга оборудования, оптимизации процессов и повышения безопасности.</w:t>
      </w:r>
    </w:p>
    <w:p>
      <w:pPr>
        <w:pStyle w:val="ListBullet"/>
      </w:pPr>
      <w:r>
        <w:t xml:space="preserve">26. </w:t>
      </w:r>
      <w:r>
        <w:rPr>
          <w:b/>
        </w:rPr>
        <w:t>Edge Computing: обработка данных на границе сети:</w:t>
      </w:r>
      <w:r>
        <w:rPr/>
        <w:t xml:space="preserve">  Преимущества Edge Computing для снижения задержек, повышения надежности и снижения нагрузки на сеть.</w:t>
      </w:r>
    </w:p>
    <w:p>
      <w:pPr>
        <w:pStyle w:val="ListBullet"/>
      </w:pPr>
      <w:r>
        <w:t xml:space="preserve">27. </w:t>
      </w:r>
      <w:r>
        <w:rPr>
          <w:b/>
        </w:rPr>
        <w:t>Беспроводные сенсорные сети (WSN): применение в нефтепереработке:</w:t>
      </w:r>
      <w:r>
        <w:rPr/>
        <w:t xml:space="preserve">  Применение WSN для мониторинга температуры, давления, вибрации и других параметров.</w:t>
      </w:r>
    </w:p>
    <w:p>
      <w:pPr>
        <w:pStyle w:val="ListBullet"/>
      </w:pPr>
      <w:r>
        <w:t xml:space="preserve">28. </w:t>
      </w:r>
      <w:r>
        <w:rPr>
          <w:b/>
        </w:rPr>
        <w:t>Анализ больших данных (Big Data Analytics) в нефтепереработке:</w:t>
      </w:r>
      <w:r>
        <w:rPr/>
        <w:t xml:space="preserve">  Применение Big Data Analytics для оптимизации процессов, прогнозирования отказов и повышения эффективности.</w:t>
      </w:r>
    </w:p>
    <w:p>
      <w:pPr>
        <w:pStyle w:val="ListBullet"/>
      </w:pPr>
      <w:r>
        <w:t xml:space="preserve">29. </w:t>
      </w:r>
      <w:r>
        <w:rPr>
          <w:b/>
        </w:rPr>
        <w:t>Цифровые двойники (Digital Twins) в нефтепереработке:</w:t>
      </w:r>
      <w:r>
        <w:rPr/>
        <w:t xml:space="preserve">  Создание цифровых двойников технологических установок для моделирования, оптимизации и прогнозирования поведения оборудования.</w:t>
      </w:r>
    </w:p>
    <w:p>
      <w:pPr>
        <w:pStyle w:val="ListBullet"/>
      </w:pPr>
      <w:r>
        <w:t>Выбирайте те идеи, которые лучше всего соответствуют целям и структуре вашей работы.</w:t>
      </w:r>
    </w:p>
    <w:p>
      <w:r>
        <w:br w:type="page"/>
      </w:r>
    </w:p>
    <w:p>
      <w:pPr>
        <w:pStyle w:val="Heading1"/>
      </w:pPr>
      <w:r>
        <w:t>Глава 5:  Контроль качества данных: выявление и устранение ошибок: Методы выявления и устранения ошибок в данных, а также автоматизация процессов контроля качества.</w:t>
      </w:r>
    </w:p>
    <w:p>
      <w:pPr>
        <w:pStyle w:val="Heading2"/>
      </w:pPr>
      <w:r>
        <w:t>Структура Глава 5: Хранение и управление данными: От базы данных к озеру данных</w:t>
      </w:r>
    </w:p>
    <w:p>
      <w:r>
        <w:t>**I. Традиционные базы данных: Реляционные и объектно-ориентированные**</w:t>
      </w:r>
    </w:p>
    <w:p>
      <w:pPr>
        <w:pStyle w:val="ListParagraph"/>
      </w:pPr>
      <w:r>
        <w:t xml:space="preserve">  Аргумент: Реляционные базы данных (RDBMS) идеально подходят для структурированных данных и транзакционных приложений.</w:t>
      </w:r>
    </w:p>
    <w:p>
      <w:pPr>
        <w:pStyle w:val="ListParagraph"/>
      </w:pPr>
      <w:r>
        <w:t xml:space="preserve">  Подтверждение: Описание принципов реляционной модели (таблицы, строки, столбцы, ключи).</w:t>
      </w:r>
    </w:p>
    <w:p>
      <w:pPr>
        <w:pStyle w:val="ListParagraph"/>
      </w:pPr>
      <w:r>
        <w:t xml:space="preserve">  Подтверждение: Преимущества RDBMS (ACID-свойства, целостность данных, масштабируемость).</w:t>
      </w:r>
    </w:p>
    <w:p>
      <w:pPr>
        <w:pStyle w:val="ListParagraph"/>
      </w:pPr>
      <w:r>
        <w:t xml:space="preserve">  Подтверждение: Примеры популярных RDBMS (Oracle, MySQL, PostgreSQL, SQL Server).</w:t>
      </w:r>
    </w:p>
    <w:p>
      <w:pPr>
        <w:pStyle w:val="ListParagraph"/>
      </w:pPr>
      <w:r>
        <w:t xml:space="preserve">  Аргумент: Объектно-ориентированные базы данных (OODBMS) подходят для хранения сложных данных и приложений, ориентированных на объекты.</w:t>
      </w:r>
    </w:p>
    <w:p>
      <w:pPr>
        <w:pStyle w:val="ListParagraph"/>
      </w:pPr>
      <w:r>
        <w:t xml:space="preserve">  Подтверждение: Описание принципов объектно-ориентированной модели (объекты, классы, наследование, полиморфизм).</w:t>
      </w:r>
    </w:p>
    <w:p>
      <w:pPr>
        <w:pStyle w:val="ListParagraph"/>
      </w:pPr>
      <w:r>
        <w:t xml:space="preserve">  Подтверждение: Преимущества OODBMS (гибкость, масштабируемость, поддержка сложных типов данных).</w:t>
      </w:r>
    </w:p>
    <w:p>
      <w:pPr>
        <w:pStyle w:val="ListParagraph"/>
      </w:pPr>
      <w:r>
        <w:t xml:space="preserve">  Аргумент: NoSQL базы данных обеспечивают гибкость, масштабируемость и производительность для неструктурированных и полуструктурированных данных.</w:t>
      </w:r>
    </w:p>
    <w:p>
      <w:pPr>
        <w:pStyle w:val="ListParagraph"/>
      </w:pPr>
      <w:r>
        <w:t xml:space="preserve">  Подтверждение: Описание различных типов NoSQL баз данных:</w:t>
      </w:r>
    </w:p>
    <w:p>
      <w:pPr>
        <w:pStyle w:val="ListParagraph"/>
      </w:pPr>
      <w:r>
        <w:t xml:space="preserve">  Ключ-значение (Redis, Memcached): простота, высокая скорость.</w:t>
      </w:r>
    </w:p>
    <w:p>
      <w:pPr>
        <w:pStyle w:val="ListParagraph"/>
      </w:pPr>
      <w:r>
        <w:t xml:space="preserve">  Документные (MongoDB, CouchDB): гибкость, поддержка сложных данных.</w:t>
      </w:r>
    </w:p>
    <w:p>
      <w:pPr>
        <w:pStyle w:val="ListParagraph"/>
      </w:pPr>
      <w:r>
        <w:t xml:space="preserve">  Графовые (Neo4j): эффективное хранение и обработка связей.</w:t>
      </w:r>
    </w:p>
    <w:p>
      <w:pPr>
        <w:pStyle w:val="ListParagraph"/>
      </w:pPr>
      <w:r>
        <w:t xml:space="preserve">  Колоночные (Cassandra, HBase): высокая производительность для аналитических запросов.</w:t>
      </w:r>
    </w:p>
    <w:p>
      <w:pPr>
        <w:pStyle w:val="ListParagraph"/>
      </w:pPr>
      <w:r>
        <w:t xml:space="preserve">  Аргумент:  Выбор типа NoSQL базы данных зависит от конкретных требований приложения.</w:t>
      </w:r>
    </w:p>
    <w:p>
      <w:pPr>
        <w:pStyle w:val="ListParagraph"/>
      </w:pPr>
      <w:r>
        <w:t xml:space="preserve">  Аргумент: Озера данных позволяют хранить все данные в любом формате (структурированные, полуструктурированные, неструктурированные) в одном месте.</w:t>
      </w:r>
    </w:p>
    <w:p>
      <w:pPr>
        <w:pStyle w:val="ListParagraph"/>
      </w:pPr>
      <w:r>
        <w:t xml:space="preserve">  Подтверждение:  Преимущества озер данных (гибкость, масштабируемость, поддержка аналитики).</w:t>
      </w:r>
    </w:p>
    <w:p>
      <w:pPr>
        <w:pStyle w:val="ListParagraph"/>
      </w:pPr>
      <w:r>
        <w:t xml:space="preserve">  Подтверждение:  Архитектура озера данных (Raw layer, Cleaned layer, Transformed layer).</w:t>
      </w:r>
    </w:p>
    <w:p>
      <w:pPr>
        <w:pStyle w:val="ListParagraph"/>
      </w:pPr>
      <w:r>
        <w:t xml:space="preserve">  Подтверждение:  Технологии для создания озер данных (Hadoop, Spark, облачные хранилища).</w:t>
      </w:r>
    </w:p>
    <w:p>
      <w:pPr>
        <w:pStyle w:val="ListParagraph"/>
      </w:pPr>
      <w:r>
        <w:t xml:space="preserve">  Аргумент: Хранилища данных предназначены для хранения структурированных данных, предназначенных для аналитики и отчетности.</w:t>
      </w:r>
    </w:p>
    <w:p>
      <w:pPr>
        <w:pStyle w:val="ListParagraph"/>
      </w:pPr>
      <w:r>
        <w:t xml:space="preserve">  Подтверждение:  Архитектура хранилища данных (ETL-процесс, звезда схема, снежинка схема).</w:t>
      </w:r>
    </w:p>
    <w:p>
      <w:pPr>
        <w:pStyle w:val="ListParagraph"/>
      </w:pPr>
      <w:r>
        <w:t xml:space="preserve">  Подтверждение:  Технологии для создания хранилищ данных (Snowflake, Amazon Redshift, Google BigQuery).</w:t>
      </w:r>
    </w:p>
    <w:p>
      <w:pPr>
        <w:pStyle w:val="ListParagraph"/>
      </w:pPr>
      <w:r>
        <w:t xml:space="preserve">  Аргумент: Метаданные – это данные о данных, которые описывают характеристики и происхождение данных.</w:t>
      </w:r>
    </w:p>
    <w:p>
      <w:pPr>
        <w:pStyle w:val="ListParagraph"/>
      </w:pPr>
      <w:r>
        <w:t xml:space="preserve">  Подтверждение:  Типы метаданных (технические, бизнес, операционные).</w:t>
      </w:r>
    </w:p>
    <w:p>
      <w:pPr>
        <w:pStyle w:val="ListParagraph"/>
      </w:pPr>
      <w:r>
        <w:t xml:space="preserve">  Подтверждение:  Инструменты для управления метаданными (Data catalogs, Data governance platforms).</w:t>
      </w:r>
    </w:p>
    <w:p>
      <w:pPr>
        <w:pStyle w:val="ListParagraph"/>
      </w:pPr>
      <w:r>
        <w:t xml:space="preserve">  Подтверждение:  Важность управления метаданными для обеспечения качества, безопасности и соответствия нормативным требованиям.</w:t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6: Анализ данных и визуализация: От информации к знаниям</w:t>
      </w:r>
    </w:p>
    <w:p>
      <w:pPr>
        <w:pStyle w:val="ListBullet"/>
      </w:pPr>
      <w:r>
        <w:rPr>
          <w:b/>
        </w:rPr>
        <w:t>I. Основы анализа данных: Описательная статистика и разведочный анализ данных (EDA)</w:t>
      </w:r>
    </w:p>
    <w:p>
      <w:pPr>
        <w:pStyle w:val="ListParagraph"/>
      </w:pPr>
      <w:r>
        <w:t xml:space="preserve">  Аргумент: Описательная статистика позволяет суммировать и представить данные в понятной форме.</w:t>
      </w:r>
    </w:p>
    <w:p>
      <w:pPr>
        <w:pStyle w:val="ListParagraph"/>
      </w:pPr>
      <w:r>
        <w:t xml:space="preserve">  Подтверждение: Меры центральной тенденции (среднее, медиана, мода).</w:t>
      </w:r>
    </w:p>
    <w:p>
      <w:pPr>
        <w:pStyle w:val="ListParagraph"/>
      </w:pPr>
      <w:r>
        <w:t xml:space="preserve">  Подтверждение: Меры разброса (дисперсия, стандартное отклонение, размах).</w:t>
      </w:r>
    </w:p>
    <w:p>
      <w:pPr>
        <w:pStyle w:val="ListParagraph"/>
      </w:pPr>
      <w:r>
        <w:t xml:space="preserve">  Подтверждение: Меры формы распределения (асимметрия, эксцесс).</w:t>
      </w:r>
    </w:p>
    <w:p>
      <w:pPr>
        <w:pStyle w:val="ListParagraph"/>
      </w:pPr>
      <w:r>
        <w:t xml:space="preserve">  Аргумент: Разведочный анализ данных (EDA) позволяет выявить закономерности, аномалии и взаимосвязи в данных.</w:t>
      </w:r>
    </w:p>
    <w:p>
      <w:pPr>
        <w:pStyle w:val="ListParagraph"/>
      </w:pPr>
      <w:r>
        <w:t xml:space="preserve">  Подтверждение: Визуализация данных (гистограммы, диаграммы рассеяния, ящики с усами).</w:t>
      </w:r>
    </w:p>
    <w:p>
      <w:pPr>
        <w:pStyle w:val="ListParagraph"/>
      </w:pPr>
      <w:r>
        <w:t xml:space="preserve">  Подтверждение:  Корреляционный анализ (коэффициент корреляции Пирсона, Спирмена).</w:t>
      </w:r>
    </w:p>
    <w:p>
      <w:pPr>
        <w:pStyle w:val="ListBullet"/>
      </w:pPr>
      <w:r>
        <w:rPr>
          <w:b/>
        </w:rPr>
        <w:t>II. Методы прогнозирования:  Регрессионный анализ и временные ряды</w:t>
      </w:r>
    </w:p>
    <w:p>
      <w:pPr>
        <w:pStyle w:val="ListParagraph"/>
      </w:pPr>
      <w:r>
        <w:t xml:space="preserve">  Аргумент: Регрессионный анализ позволяет установить взаимосвязь между зависимой и независимыми переменными и прогнозировать значения зависимой переменной.</w:t>
      </w:r>
    </w:p>
    <w:p>
      <w:pPr>
        <w:pStyle w:val="ListParagraph"/>
      </w:pPr>
      <w:r>
        <w:t xml:space="preserve">  Подтверждение: Линейная регрессия (простая и множественная).</w:t>
      </w:r>
    </w:p>
    <w:p>
      <w:pPr>
        <w:pStyle w:val="ListParagraph"/>
      </w:pPr>
      <w:r>
        <w:t xml:space="preserve">  Подтверждение: Полиномиальная регрессия.</w:t>
      </w:r>
    </w:p>
    <w:p>
      <w:pPr>
        <w:pStyle w:val="ListParagraph"/>
      </w:pPr>
      <w:r>
        <w:t xml:space="preserve">  Подтверждение: Оценка качества модели (R-квадрат, среднеквадратичная ошибка).</w:t>
      </w:r>
    </w:p>
    <w:p>
      <w:pPr>
        <w:pStyle w:val="ListParagraph"/>
      </w:pPr>
      <w:r>
        <w:t xml:space="preserve">  Аргумент: Анализ временных рядов позволяет прогнозировать значения переменной, изменяющейся во времени.</w:t>
      </w:r>
    </w:p>
    <w:p>
      <w:pPr>
        <w:pStyle w:val="ListParagraph"/>
      </w:pPr>
      <w:r>
        <w:t xml:space="preserve">  Подтверждение:  Разложение временного ряда на компоненты (тренд, сезонность, случайный шум).</w:t>
      </w:r>
    </w:p>
    <w:p>
      <w:pPr>
        <w:pStyle w:val="ListParagraph"/>
      </w:pPr>
      <w:r>
        <w:t xml:space="preserve">  Подтверждение:  Модели ARIMA и Exponential Smoothing.</w:t>
      </w:r>
    </w:p>
    <w:p>
      <w:pPr>
        <w:pStyle w:val="ListBullet"/>
      </w:pPr>
      <w:r>
        <w:rPr>
          <w:b/>
        </w:rPr>
        <w:t>III. Машинное обучение: Классификация, кластеризация и уменьшение размерности</w:t>
      </w:r>
    </w:p>
    <w:p>
      <w:pPr>
        <w:pStyle w:val="ListParagraph"/>
      </w:pPr>
      <w:r>
        <w:t xml:space="preserve">  Аргумент: Машинное обучение позволяет строить модели, способные обучаться на данных и делать прогнозы или принимать решения.</w:t>
      </w:r>
    </w:p>
    <w:p>
      <w:pPr>
        <w:pStyle w:val="ListParagraph"/>
      </w:pPr>
      <w:r>
        <w:t xml:space="preserve">  Подтверждение:  Классификация (логистическая регрессия, деревья решений, случайный лес, SVM).</w:t>
      </w:r>
    </w:p>
    <w:p>
      <w:pPr>
        <w:pStyle w:val="ListParagraph"/>
      </w:pPr>
      <w:r>
        <w:t xml:space="preserve">  Подтверждение:  Кластеризация (K-means, иерархическая кластеризация).</w:t>
      </w:r>
    </w:p>
    <w:p>
      <w:pPr>
        <w:pStyle w:val="ListParagraph"/>
      </w:pPr>
      <w:r>
        <w:t xml:space="preserve">  Подтверждение:  Уменьшение размерности (PCA, t-SNE).</w:t>
      </w:r>
    </w:p>
    <w:p>
      <w:pPr>
        <w:pStyle w:val="ListBullet"/>
      </w:pPr>
      <w:r>
        <w:rPr>
          <w:b/>
        </w:rPr>
        <w:t>IV. Инструменты визуализации данных: Tableau, Power BI, Python (Matplotlib, Seaborn)</w:t>
      </w:r>
    </w:p>
    <w:p>
      <w:pPr>
        <w:pStyle w:val="ListParagraph"/>
      </w:pPr>
      <w:r>
        <w:t xml:space="preserve">  Аргумент: Визуализация данных позволяет представить информацию в наглядной и понятной форме, облегчая ее восприятие и анализ.</w:t>
      </w:r>
    </w:p>
    <w:p>
      <w:pPr>
        <w:pStyle w:val="ListParagraph"/>
      </w:pPr>
      <w:r>
        <w:t xml:space="preserve">  Подтверждение:  Tableau и Power BI – интерактивные инструменты для создания информационных панелей и отчетов.</w:t>
      </w:r>
    </w:p>
    <w:p>
      <w:pPr>
        <w:pStyle w:val="ListParagraph"/>
      </w:pPr>
      <w:r>
        <w:t xml:space="preserve">  Подтверждение:  Python (Matplotlib, Seaborn) – библиотеки для создания графиков и диаграмм.</w:t>
      </w:r>
    </w:p>
    <w:p>
      <w:pPr>
        <w:pStyle w:val="ListParagraph"/>
      </w:pPr>
      <w:r>
        <w:t xml:space="preserve">  Подтверждение:  Выбор инструмента зависит от конкретных задач и предпочтений пользователя.</w:t>
      </w:r>
    </w:p>
    <w:p>
      <w:pPr>
        <w:pStyle w:val="ListBullet"/>
      </w:pPr>
      <w:r>
        <w:rPr>
          <w:b/>
        </w:rPr>
        <w:t>V.  Практическое применение в нефтепереработке:  Оптимизация процессов, прогнозирование отказов оборудования, повышение эффективности</w:t>
      </w:r>
    </w:p>
    <w:p>
      <w:pPr>
        <w:pStyle w:val="ListParagraph"/>
      </w:pPr>
      <w:r>
        <w:t xml:space="preserve">  Аргумент:  Анализ данных и визуализация позволяют решать практические задачи в нефтепереработке.</w:t>
      </w:r>
    </w:p>
    <w:p>
      <w:pPr>
        <w:pStyle w:val="ListParagraph"/>
      </w:pPr>
      <w:r>
        <w:t xml:space="preserve">  Подтверждение:  Оптимизация технологических параметров для повышения выхода продукции.</w:t>
      </w:r>
    </w:p>
    <w:p>
      <w:pPr>
        <w:pStyle w:val="ListParagraph"/>
      </w:pPr>
      <w:r>
        <w:t xml:space="preserve">  Подтверждение:  Прогнозирование отказов оборудования для планирования технического обслуживания.</w:t>
      </w:r>
    </w:p>
    <w:p>
      <w:pPr>
        <w:pStyle w:val="ListParagraph"/>
      </w:pPr>
      <w:r>
        <w:t xml:space="preserve">  Подтверждение:  Выявление узких мест в производственном процессе для повышения эффективности.</w:t>
      </w:r>
    </w:p>
    <w:p>
      <w:pPr>
        <w:pStyle w:val="ListBullet"/>
      </w:pPr>
      <w:r>
        <w:t>Эти идеи укладываются в рамки главы и обеспечивают достаточное покрытие темы.</w:t>
      </w:r>
    </w:p>
    <w:p>
      <w:r>
        <w:br w:type="page"/>
      </w:r>
    </w:p>
    <w:p>
      <w:pPr>
        <w:pStyle w:val="Heading1"/>
      </w:pPr>
      <w:r>
        <w:t>Глава 6:  Фильтрация и преобразование данных: Методы фильтрации, преобразования и подготовки данных для анализа.</w:t>
      </w:r>
    </w:p>
    <w:p>
      <w:pPr>
        <w:pStyle w:val="Heading2"/>
      </w:pPr>
      <w:r>
        <w:t>Структура Глава 6: Анализ данных и визуализация: От данных к знаниям</w:t>
      </w:r>
    </w:p>
    <w:p>
      <w:r>
        <w:t>**I. Основы статистического анализа: Описательная статистика и выводы**</w:t>
      </w:r>
    </w:p>
    <w:p>
      <w:pPr>
        <w:pStyle w:val="ListParagraph"/>
      </w:pPr>
      <w:r>
        <w:t xml:space="preserve">  Аргумент: Описательная статистика позволяет суммировать и описать основные характеристики данных.</w:t>
      </w:r>
    </w:p>
    <w:p>
      <w:pPr>
        <w:pStyle w:val="ListParagraph"/>
      </w:pPr>
      <w:r>
        <w:t xml:space="preserve">  Подтверждение: Меры центральной тенденции (среднее, медиана, мода).</w:t>
      </w:r>
    </w:p>
    <w:p>
      <w:pPr>
        <w:pStyle w:val="ListParagraph"/>
      </w:pPr>
      <w:r>
        <w:t xml:space="preserve">  Подтверждение: Меры изменчивости (дисперсия, стандартное отклонение, размах).</w:t>
      </w:r>
    </w:p>
    <w:p>
      <w:pPr>
        <w:pStyle w:val="ListParagraph"/>
      </w:pPr>
      <w:r>
        <w:t xml:space="preserve">  Подтверждение:  Графическое представление данных (гистограммы, диаграммы рассеяния, коробчатые диаграммы).</w:t>
      </w:r>
    </w:p>
    <w:p>
      <w:pPr>
        <w:pStyle w:val="ListParagraph"/>
      </w:pPr>
      <w:r>
        <w:t xml:space="preserve">  Аргумент:  Статистические выводы позволяют делать обобщения о популяции на основе выборочных данных.</w:t>
      </w:r>
    </w:p>
    <w:p>
      <w:pPr>
        <w:pStyle w:val="ListParagraph"/>
      </w:pPr>
      <w:r>
        <w:t xml:space="preserve">  Подтверждение:  Проверка статистических гипотез (t-тест, ANOVA, хи-квадрат).</w:t>
      </w:r>
    </w:p>
    <w:p>
      <w:pPr>
        <w:pStyle w:val="ListParagraph"/>
      </w:pPr>
      <w:r>
        <w:t xml:space="preserve">  Подтверждение:  Доверительные интервалы.</w:t>
      </w:r>
    </w:p>
    <w:p>
      <w:pPr>
        <w:pStyle w:val="ListParagraph"/>
      </w:pPr>
      <w:r>
        <w:t xml:space="preserve">  Подтверждение:  Регрессионный анализ.</w:t>
      </w:r>
    </w:p>
    <w:p>
      <w:pPr>
        <w:pStyle w:val="ListParagraph"/>
      </w:pPr>
      <w:r>
        <w:t xml:space="preserve">  Аргумент: Кластеризация позволяет разделить данные на группы на основе схожих характеристик.</w:t>
      </w:r>
    </w:p>
    <w:p>
      <w:pPr>
        <w:pStyle w:val="ListParagraph"/>
      </w:pPr>
      <w:r>
        <w:t xml:space="preserve">  Подтверждение:  Методы кластеризации (K-means, иерархическая кластеризация).</w:t>
      </w:r>
    </w:p>
    <w:p>
      <w:pPr>
        <w:pStyle w:val="ListParagraph"/>
      </w:pPr>
      <w:r>
        <w:t xml:space="preserve">  Подтверждение:  Оценка качества кластеризации.</w:t>
      </w:r>
    </w:p>
    <w:p>
      <w:pPr>
        <w:pStyle w:val="ListParagraph"/>
      </w:pPr>
      <w:r>
        <w:t xml:space="preserve">  Аргумент:  Ассоциативные правила позволяют выявить связи между различными элементами данных.</w:t>
      </w:r>
    </w:p>
    <w:p>
      <w:pPr>
        <w:pStyle w:val="ListParagraph"/>
      </w:pPr>
      <w:r>
        <w:t xml:space="preserve">  Подтверждение:  Алгоритм Apriori.</w:t>
      </w:r>
    </w:p>
    <w:p>
      <w:pPr>
        <w:pStyle w:val="ListParagraph"/>
      </w:pPr>
      <w:r>
        <w:t xml:space="preserve">  Подтверждение:  Метрики оценки ассоциативных правил (support, confidence, lift).</w:t>
      </w:r>
    </w:p>
    <w:p>
      <w:pPr>
        <w:pStyle w:val="ListParagraph"/>
      </w:pPr>
      <w:r>
        <w:t xml:space="preserve">  Аргумент:  Классификация позволяет отнести данные к определенным категориям.</w:t>
      </w:r>
    </w:p>
    <w:p>
      <w:pPr>
        <w:pStyle w:val="ListParagraph"/>
      </w:pPr>
      <w:r>
        <w:t xml:space="preserve">  Подтверждение:  Алгоритмы классификации (логистическая регрессия, деревья решений, случайный лес).</w:t>
      </w:r>
    </w:p>
    <w:p>
      <w:pPr>
        <w:pStyle w:val="ListParagraph"/>
      </w:pPr>
      <w:r>
        <w:t xml:space="preserve">  Подтверждение:  Оценка качества классификации (точность, полнота, F1-мера).</w:t>
      </w:r>
    </w:p>
    <w:p>
      <w:pPr>
        <w:pStyle w:val="ListParagraph"/>
      </w:pPr>
      <w:r>
        <w:t xml:space="preserve">  Аргумент:  Выбор правильного типа диаграммы имеет решающее значение для эффективной визуализации данных.</w:t>
      </w:r>
    </w:p>
    <w:p>
      <w:pPr>
        <w:pStyle w:val="ListParagraph"/>
      </w:pPr>
      <w:r>
        <w:t xml:space="preserve">  Подтверждение:  Столбчатые диаграммы для сравнения категорий.</w:t>
      </w:r>
    </w:p>
    <w:p>
      <w:pPr>
        <w:pStyle w:val="ListParagraph"/>
      </w:pPr>
      <w:r>
        <w:t xml:space="preserve">  Подтверждение:  Линейные графики для отображения трендов во времени.</w:t>
      </w:r>
    </w:p>
    <w:p>
      <w:pPr>
        <w:pStyle w:val="ListParagraph"/>
      </w:pPr>
      <w:r>
        <w:t xml:space="preserve">  Подтверждение:  Круговые диаграммы для отображения пропорций.</w:t>
      </w:r>
    </w:p>
    <w:p>
      <w:pPr>
        <w:pStyle w:val="ListParagraph"/>
      </w:pPr>
      <w:r>
        <w:t xml:space="preserve">  Подтверждение:  Диаграммы рассеяния для отображения взаимосвязей между переменными.</w:t>
      </w:r>
    </w:p>
    <w:p>
      <w:pPr>
        <w:pStyle w:val="ListParagraph"/>
      </w:pPr>
      <w:r>
        <w:t xml:space="preserve">  Аргумент:  Интерактивные визуализации позволяют пользователям исследовать данные более глубоко.</w:t>
      </w:r>
    </w:p>
    <w:p>
      <w:pPr>
        <w:pStyle w:val="ListParagraph"/>
      </w:pPr>
      <w:r>
        <w:t xml:space="preserve">  Подтверждение:  Интерактивные графики и диаграммы.</w:t>
      </w:r>
    </w:p>
    <w:p>
      <w:pPr>
        <w:pStyle w:val="ListParagraph"/>
      </w:pPr>
      <w:r>
        <w:t xml:space="preserve">  Подтверждение:  Фильтры и сортировка данных.</w:t>
      </w:r>
    </w:p>
    <w:p>
      <w:pPr>
        <w:pStyle w:val="ListParagraph"/>
      </w:pPr>
      <w:r>
        <w:t xml:space="preserve">  Подтверждение:  Детализация данных.</w:t>
      </w:r>
    </w:p>
    <w:p>
      <w:pPr>
        <w:pStyle w:val="ListParagraph"/>
      </w:pPr>
      <w:r>
        <w:t xml:space="preserve">  Аргумент:  Информационные панели (Dashboards) обеспечивают единый интерфейс для мониторинга ключевых показателей эффективности (KPI).</w:t>
      </w:r>
    </w:p>
    <w:p>
      <w:pPr>
        <w:pStyle w:val="ListParagraph"/>
      </w:pPr>
      <w:r>
        <w:t xml:space="preserve">  Подтверждение:  Компоновка KPI на одном экране.</w:t>
      </w:r>
    </w:p>
    <w:p>
      <w:pPr>
        <w:pStyle w:val="ListParagraph"/>
      </w:pPr>
      <w:r>
        <w:t xml:space="preserve">  Подтверждение:  Реализация динамического обновления данных.</w:t>
      </w:r>
    </w:p>
    <w:p>
      <w:pPr>
        <w:pStyle w:val="ListParagraph"/>
      </w:pPr>
      <w:r>
        <w:t xml:space="preserve">  Аргумент: Существует широкий спектр инструментов анализа данных и визуализации, каждый из которых имеет свои преимущества и недостатки.</w:t>
      </w:r>
    </w:p>
    <w:p>
      <w:pPr>
        <w:pStyle w:val="ListParagraph"/>
      </w:pPr>
      <w:r>
        <w:t xml:space="preserve">  Подтверждение:  Python (Pandas, NumPy, Matplotlib, Seaborn).</w:t>
      </w:r>
    </w:p>
    <w:p>
      <w:pPr>
        <w:pStyle w:val="ListParagraph"/>
      </w:pPr>
      <w:r>
        <w:t xml:space="preserve">  Подтверждение:  R.</w:t>
      </w:r>
    </w:p>
    <w:p>
      <w:pPr>
        <w:pStyle w:val="ListParagraph"/>
      </w:pPr>
      <w:r>
        <w:t xml:space="preserve">  Подтверждение:  Tableau.</w:t>
      </w:r>
    </w:p>
    <w:p>
      <w:pPr>
        <w:pStyle w:val="ListParagraph"/>
      </w:pPr>
      <w:r>
        <w:t xml:space="preserve">  Подтверждение:  Power BI.</w:t>
      </w:r>
    </w:p>
    <w:p>
      <w:pPr>
        <w:pStyle w:val="ListParagraph"/>
      </w:pPr>
      <w:r>
        <w:t xml:space="preserve">  Подтверждение:  Qlik Sense.</w:t>
      </w:r>
    </w:p>
    <w:p>
      <w:pPr>
        <w:pStyle w:val="ListParagraph"/>
      </w:pPr>
      <w:r>
        <w:t xml:space="preserve">  Аргумент:  Анализ данных должен быть интегрирован в бизнес-процессы для создания реальной ценности.</w:t>
      </w:r>
    </w:p>
    <w:p>
      <w:pPr>
        <w:pStyle w:val="ListParagraph"/>
      </w:pPr>
      <w:r>
        <w:t xml:space="preserve">  Подтверждение:  Определение ключевых бизнес-вопросов.</w:t>
      </w:r>
    </w:p>
    <w:p>
      <w:pPr>
        <w:pStyle w:val="ListParagraph"/>
      </w:pPr>
      <w:r>
        <w:t xml:space="preserve">  Подтверждение:  Сбор и анализ соответствующих данных.</w:t>
      </w:r>
    </w:p>
    <w:p>
      <w:pPr>
        <w:pStyle w:val="ListParagraph"/>
      </w:pPr>
      <w:r>
        <w:t xml:space="preserve">  Подтверждение:  Разработка рекомендаций и принятие обоснованных решений.</w:t>
      </w:r>
    </w:p>
    <w:p>
      <w:pPr>
        <w:pStyle w:val="ListParagraph"/>
      </w:pPr>
      <w:r>
        <w:t xml:space="preserve">  Подтверждение:  Мониторинг результатов и корректировка стратегии.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6: Анализ данных и визуализация: От данных к знаниям</w:t>
      </w:r>
    </w:p>
    <w:p>
      <w:pPr>
        <w:pStyle w:val="ListBullet"/>
      </w:pPr>
      <w:r>
        <w:t>Основываясь на заданных рамках и предыдущих обсуждениях, вот окончательный список идей, которые можно включить в эту главу:</w:t>
      </w:r>
    </w:p>
    <w:p>
      <w:pPr>
        <w:pStyle w:val="ListBullet"/>
      </w:pPr>
      <w:r>
        <w:rPr>
          <w:b/>
        </w:rPr>
        <w:t>I. Основы статистического анализа: Описательная статистика и выводы</w:t>
      </w:r>
    </w:p>
    <w:p>
      <w:pPr>
        <w:pStyle w:val="ListParagraph"/>
      </w:pPr>
      <w:r>
        <w:t xml:space="preserve">  Аргумент: Описательная статистика позволяет суммировать и описать основные характеристики данных.</w:t>
      </w:r>
    </w:p>
    <w:p>
      <w:pPr>
        <w:pStyle w:val="ListParagraph"/>
      </w:pPr>
      <w:r>
        <w:t xml:space="preserve">  Подтверждение: Меры центральной тенденции (среднее, медиана, мода).</w:t>
      </w:r>
    </w:p>
    <w:p>
      <w:pPr>
        <w:pStyle w:val="ListParagraph"/>
      </w:pPr>
      <w:r>
        <w:t xml:space="preserve">  Подтверждение: Меры изменчивости (дисперсия, стандартное отклонение, размах).</w:t>
      </w:r>
    </w:p>
    <w:p>
      <w:pPr>
        <w:pStyle w:val="ListParagraph"/>
      </w:pPr>
      <w:r>
        <w:t xml:space="preserve">  Подтверждение: Графическое представление данных (гистограммы, диаграммы рассеяния, коробчатые диаграммы).</w:t>
      </w:r>
    </w:p>
    <w:p>
      <w:pPr>
        <w:pStyle w:val="ListParagraph"/>
      </w:pPr>
      <w:r>
        <w:t xml:space="preserve">  Аргумент: Статистические выводы позволяют делать обобщения о популяции на основе выборочных данных.</w:t>
      </w:r>
    </w:p>
    <w:p>
      <w:pPr>
        <w:pStyle w:val="ListParagraph"/>
      </w:pPr>
      <w:r>
        <w:t xml:space="preserve">  Подтверждение: Проверка статистических гипотез (t-тест, ANOVA).  </w:t>
      </w:r>
      <w:r>
        <w:rPr>
          <w:i/>
        </w:rPr>
        <w:t>Ограничение: Только t-тест и ANOVA, чтобы не перегружать</w:t>
      </w:r>
    </w:p>
    <w:p>
      <w:pPr>
        <w:pStyle w:val="ListParagraph"/>
      </w:pPr>
      <w:r>
        <w:t xml:space="preserve">  Подтверждение: Доверительные интервалы.</w:t>
      </w:r>
    </w:p>
    <w:p>
      <w:pPr>
        <w:pStyle w:val="ListBullet"/>
      </w:pPr>
      <w:r>
        <w:rPr>
          <w:b/>
        </w:rPr>
        <w:t>II. Методы интеллектуального анализа данных (Data Mining): Поиск закономерностей и трендов</w:t>
      </w:r>
    </w:p>
    <w:p>
      <w:pPr>
        <w:pStyle w:val="ListParagraph"/>
      </w:pPr>
      <w:r>
        <w:t xml:space="preserve">  Аргумент: Кластеризация позволяет разделить данные на группы на основе схожих характеристик.</w:t>
      </w:r>
    </w:p>
    <w:p>
      <w:pPr>
        <w:pStyle w:val="ListParagraph"/>
      </w:pPr>
      <w:r>
        <w:t xml:space="preserve">  Подтверждение: Метод кластеризации K-means. </w:t>
      </w:r>
      <w:r>
        <w:rPr>
          <w:i/>
        </w:rPr>
        <w:t>Ограничение: Только K-means для упрощения</w:t>
      </w:r>
    </w:p>
    <w:p>
      <w:pPr>
        <w:pStyle w:val="ListParagraph"/>
      </w:pPr>
      <w:r>
        <w:t xml:space="preserve">  Аргумент: Классификация позволяет отнести данные к определенным категориям.</w:t>
      </w:r>
    </w:p>
    <w:p>
      <w:pPr>
        <w:pStyle w:val="ListParagraph"/>
      </w:pPr>
      <w:r>
        <w:t xml:space="preserve">  Подтверждение: Алгоритм классификации логистическая регрессия. </w:t>
      </w:r>
      <w:r>
        <w:rPr>
          <w:i/>
        </w:rPr>
        <w:t>Ограничение: Только логистическая регрессия</w:t>
      </w:r>
    </w:p>
    <w:p>
      <w:pPr>
        <w:pStyle w:val="ListBullet"/>
      </w:pPr>
      <w:r>
        <w:rPr>
          <w:b/>
        </w:rPr>
        <w:t>III. Визуализация данных: Преобразование данных в понятные изображения</w:t>
      </w:r>
    </w:p>
    <w:p>
      <w:pPr>
        <w:pStyle w:val="ListParagraph"/>
      </w:pPr>
      <w:r>
        <w:t xml:space="preserve">  Аргумент: Выбор правильного типа диаграммы имеет решающее значение для эффективной визуализации данных.</w:t>
      </w:r>
    </w:p>
    <w:p>
      <w:pPr>
        <w:pStyle w:val="ListParagraph"/>
      </w:pPr>
      <w:r>
        <w:t xml:space="preserve">  Подтверждение: Столбчатые диаграммы для сравнения категорий.</w:t>
      </w:r>
    </w:p>
    <w:p>
      <w:pPr>
        <w:pStyle w:val="ListParagraph"/>
      </w:pPr>
      <w:r>
        <w:t xml:space="preserve">  Подтверждение: Линейные графики для отображения трендов во времени.</w:t>
      </w:r>
    </w:p>
    <w:p>
      <w:pPr>
        <w:pStyle w:val="ListParagraph"/>
      </w:pPr>
      <w:r>
        <w:t xml:space="preserve">  Подтверждение: Диаграммы рассеяния для отображения взаимосвязей между переменными.</w:t>
      </w:r>
    </w:p>
    <w:p>
      <w:pPr>
        <w:pStyle w:val="ListParagraph"/>
      </w:pPr>
      <w:r>
        <w:t xml:space="preserve">  Аргумент: Информационные панели (Dashboards) обеспечивают единый интерфейс для мониторинга ключевых показателей эффективности (KPI).</w:t>
      </w:r>
    </w:p>
    <w:p>
      <w:pPr>
        <w:pStyle w:val="ListParagraph"/>
      </w:pPr>
      <w:r>
        <w:t xml:space="preserve">  Подтверждение: Компоновка KPI на одном экране.</w:t>
      </w:r>
    </w:p>
    <w:p>
      <w:pPr>
        <w:pStyle w:val="ListBullet"/>
      </w:pPr>
      <w:r>
        <w:rPr>
          <w:b/>
        </w:rPr>
        <w:t>IV. Инструменты анализа данных и визуализации: Выбор подходящего решения</w:t>
      </w:r>
    </w:p>
    <w:p>
      <w:pPr>
        <w:pStyle w:val="ListParagraph"/>
      </w:pPr>
      <w:r>
        <w:t xml:space="preserve">  Аргумент: Существует широкий спектр инструментов анализа данных и визуализации.</w:t>
      </w:r>
    </w:p>
    <w:p>
      <w:pPr>
        <w:pStyle w:val="ListParagraph"/>
      </w:pPr>
      <w:r>
        <w:t xml:space="preserve">  Подтверждение: Python (Pandas, Matplotlib). </w:t>
      </w:r>
      <w:r>
        <w:rPr>
          <w:i/>
        </w:rPr>
        <w:t>Ограничение: Только Pandas и Matplotlib, чтобы сфокусироваться</w:t>
      </w:r>
    </w:p>
    <w:p>
      <w:pPr>
        <w:pStyle w:val="ListBullet"/>
      </w:pPr>
      <w:r>
        <w:rPr>
          <w:b/>
        </w:rPr>
        <w:t>V. Интеграция данных и аналитики: Создание ценности для бизнеса</w:t>
      </w:r>
    </w:p>
    <w:p>
      <w:pPr>
        <w:pStyle w:val="ListParagraph"/>
      </w:pPr>
      <w:r>
        <w:t xml:space="preserve">  Аргумент: Анализ данных должен быть интегрирован в бизнес-процессы.</w:t>
      </w:r>
    </w:p>
    <w:p>
      <w:pPr>
        <w:pStyle w:val="ListParagraph"/>
      </w:pPr>
      <w:r>
        <w:t xml:space="preserve">  Подтверждение: Определение ключевых бизнес-вопросов и сбор соответствующих данных.</w:t>
      </w:r>
    </w:p>
    <w:p>
      <w:pPr>
        <w:pStyle w:val="ListParagraph"/>
      </w:pPr>
      <w:r>
        <w:t xml:space="preserve">  Подтверждение: Разработка рекомендаций и принятие обоснованных решений.</w:t>
      </w:r>
    </w:p>
    <w:p>
      <w:r>
        <w:br w:type="page"/>
      </w:r>
    </w:p>
    <w:p>
      <w:pPr>
        <w:pStyle w:val="Heading1"/>
      </w:pPr>
      <w:r>
        <w:t>Глава 7:  Управление метаданными и контекстной информацией: Важность метаданных и контекстной информации для эффективного использования данных.</w:t>
      </w:r>
    </w:p>
    <w:p>
      <w:pPr>
        <w:pStyle w:val="Heading2"/>
      </w:pPr>
      <w:r>
        <w:t>Структура Глава 7: Предиктивное обслуживание и оптимизация процессов</w:t>
      </w:r>
    </w:p>
    <w:p>
      <w:r>
        <w:t>**I. Основы предиктивного обслуживания**</w:t>
      </w:r>
    </w:p>
    <w:p>
      <w:pPr>
        <w:pStyle w:val="ListParagraph"/>
      </w:pPr>
      <w:r>
        <w:t xml:space="preserve">  Аргумент: Традиционные подходы к обслуживанию оборудования (по расписанию или по поломке) неэффективны и дороги.</w:t>
      </w:r>
    </w:p>
    <w:p>
      <w:pPr>
        <w:pStyle w:val="ListParagraph"/>
      </w:pPr>
      <w:r>
        <w:t xml:space="preserve">  Подтверждение:  Высокие затраты на простои оборудования.</w:t>
      </w:r>
    </w:p>
    <w:p>
      <w:pPr>
        <w:pStyle w:val="ListParagraph"/>
      </w:pPr>
      <w:r>
        <w:t xml:space="preserve">  Подтверждение:  Неэффективное использование ресурсов.</w:t>
      </w:r>
    </w:p>
    <w:p>
      <w:pPr>
        <w:pStyle w:val="ListParagraph"/>
      </w:pPr>
      <w:r>
        <w:t xml:space="preserve">  Аргумент: Предиктивное обслуживание позволяет прогнозировать отказы оборудования и планировать обслуживание заранее.</w:t>
      </w:r>
    </w:p>
    <w:p>
      <w:pPr>
        <w:pStyle w:val="ListParagraph"/>
      </w:pPr>
      <w:r>
        <w:t xml:space="preserve">  Подтверждение:  Снижение затрат на обслуживание.</w:t>
      </w:r>
    </w:p>
    <w:p>
      <w:pPr>
        <w:pStyle w:val="ListParagraph"/>
      </w:pPr>
      <w:r>
        <w:t xml:space="preserve">  Подтверждение:  Увеличение времени безотказной работы оборудования.</w:t>
      </w:r>
    </w:p>
    <w:p>
      <w:pPr>
        <w:pStyle w:val="ListParagraph"/>
      </w:pPr>
      <w:r>
        <w:t xml:space="preserve">  Аргумент:  Различные типы данных могут использоваться для прогнозирования отказов оборудования.</w:t>
      </w:r>
    </w:p>
    <w:p>
      <w:pPr>
        <w:pStyle w:val="ListParagraph"/>
      </w:pPr>
      <w:r>
        <w:t xml:space="preserve">  Подтверждение: Данные с датчиков (температура, вибрация, давление).</w:t>
      </w:r>
    </w:p>
    <w:p>
      <w:pPr>
        <w:pStyle w:val="ListParagraph"/>
      </w:pPr>
      <w:r>
        <w:t xml:space="preserve">  Подтверждение:  Исторические данные об обслуживании и ремонтах.</w:t>
      </w:r>
    </w:p>
    <w:p>
      <w:pPr>
        <w:pStyle w:val="ListParagraph"/>
      </w:pPr>
      <w:r>
        <w:t xml:space="preserve">  Подтверждение:  Данные из журналов событий.</w:t>
      </w:r>
    </w:p>
    <w:p>
      <w:pPr>
        <w:pStyle w:val="ListParagraph"/>
      </w:pPr>
      <w:r>
        <w:t xml:space="preserve">  Подтверждение:  Данные о рабочих параметрах оборудования.</w:t>
      </w:r>
    </w:p>
    <w:p>
      <w:pPr>
        <w:pStyle w:val="ListParagraph"/>
      </w:pPr>
      <w:r>
        <w:t xml:space="preserve">  Аргумент:  Различные алгоритмы машинного обучения могут использоваться для прогнозирования отказов оборудования.</w:t>
      </w:r>
    </w:p>
    <w:p>
      <w:pPr>
        <w:pStyle w:val="ListParagraph"/>
      </w:pPr>
      <w:r>
        <w:t xml:space="preserve">  Подтверждение:  Логистическая регрессия.</w:t>
      </w:r>
    </w:p>
    <w:p>
      <w:pPr>
        <w:pStyle w:val="ListParagraph"/>
      </w:pPr>
      <w:r>
        <w:t xml:space="preserve">  Подтверждение:  Деревья решений.</w:t>
      </w:r>
    </w:p>
    <w:p>
      <w:pPr>
        <w:pStyle w:val="ListParagraph"/>
      </w:pPr>
      <w:r>
        <w:t xml:space="preserve">  Подтверждение:  Случайный лес.</w:t>
      </w:r>
    </w:p>
    <w:p>
      <w:pPr>
        <w:pStyle w:val="ListParagraph"/>
      </w:pPr>
      <w:r>
        <w:t xml:space="preserve">  Подтверждение:  Метод опорных векторов (SVM).</w:t>
      </w:r>
    </w:p>
    <w:p>
      <w:pPr>
        <w:pStyle w:val="ListParagraph"/>
      </w:pPr>
      <w:r>
        <w:t xml:space="preserve">  Подтверждение:  Нейронные сети.</w:t>
      </w:r>
    </w:p>
    <w:p>
      <w:pPr>
        <w:pStyle w:val="ListParagraph"/>
      </w:pPr>
      <w:r>
        <w:t xml:space="preserve">  Аргумент: Выбор оптимального алгоритма зависит от типа данных и конкретной задачи.</w:t>
      </w:r>
    </w:p>
    <w:p>
      <w:pPr>
        <w:pStyle w:val="ListParagraph"/>
      </w:pPr>
      <w:r>
        <w:t xml:space="preserve">  Аргумент:  Анализ данных может помочь оптимизировать различные аспекты производственных процессов.</w:t>
      </w:r>
    </w:p>
    <w:p>
      <w:pPr>
        <w:pStyle w:val="ListParagraph"/>
      </w:pPr>
      <w:r>
        <w:t xml:space="preserve">  Подтверждение:  Оптимизация цепочки поставок.</w:t>
      </w:r>
    </w:p>
    <w:p>
      <w:pPr>
        <w:pStyle w:val="ListParagraph"/>
      </w:pPr>
      <w:r>
        <w:t xml:space="preserve">  Подтверждение:  Оптимизация планирования производства.</w:t>
      </w:r>
    </w:p>
    <w:p>
      <w:pPr>
        <w:pStyle w:val="ListParagraph"/>
      </w:pPr>
      <w:r>
        <w:t xml:space="preserve">  Подтверждение:  Оптимизация использования ресурсов.</w:t>
      </w:r>
    </w:p>
    <w:p>
      <w:pPr>
        <w:pStyle w:val="ListParagraph"/>
      </w:pPr>
      <w:r>
        <w:t xml:space="preserve">  Подтверждение:  Контроль качества продукции.</w:t>
      </w:r>
    </w:p>
    <w:p>
      <w:pPr>
        <w:pStyle w:val="ListParagraph"/>
      </w:pPr>
      <w:r>
        <w:t xml:space="preserve">  Аргумент: Использование методов статистического анализа и машинного обучения для выявления узких мест и улучшения эффективности.</w:t>
      </w:r>
    </w:p>
    <w:p>
      <w:pPr>
        <w:pStyle w:val="ListParagraph"/>
      </w:pPr>
      <w:r>
        <w:t xml:space="preserve">  Аргумент:  Внедрение предиктивного обслуживания и оптимизации процессов требует комплексного подхода.</w:t>
      </w:r>
    </w:p>
    <w:p>
      <w:pPr>
        <w:pStyle w:val="ListParagraph"/>
      </w:pPr>
      <w:r>
        <w:t xml:space="preserve">  Подтверждение:  Определение ключевых показателей эффективности (KPI).</w:t>
      </w:r>
    </w:p>
    <w:p>
      <w:pPr>
        <w:pStyle w:val="ListParagraph"/>
      </w:pPr>
      <w:r>
        <w:t xml:space="preserve">  Подтверждение:  Сбор и подготовка данных.</w:t>
      </w:r>
    </w:p>
    <w:p>
      <w:pPr>
        <w:pStyle w:val="ListParagraph"/>
      </w:pPr>
      <w:r>
        <w:t xml:space="preserve">  Подтверждение:  Разработка и обучение моделей машинного обучения.</w:t>
      </w:r>
    </w:p>
    <w:p>
      <w:pPr>
        <w:pStyle w:val="ListParagraph"/>
      </w:pPr>
      <w:r>
        <w:t xml:space="preserve">  Подтверждение:  Интеграция моделей в существующие системы.</w:t>
      </w:r>
    </w:p>
    <w:p>
      <w:pPr>
        <w:pStyle w:val="ListParagraph"/>
      </w:pPr>
      <w:r>
        <w:t xml:space="preserve">  Подтверждение:  Мониторинг и оценка эффективности.</w:t>
      </w:r>
    </w:p>
    <w:p>
      <w:pPr>
        <w:pStyle w:val="ListParagraph"/>
      </w:pPr>
      <w:r>
        <w:t xml:space="preserve">  Аргумент: Важность сотрудничества между различными отделами (ИТ, производство, обслуживание) для успешной реализации.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7: Предиктивное обслуживание и оптимизация процессов</w:t>
      </w:r>
    </w:p>
    <w:p>
      <w:pPr>
        <w:pStyle w:val="ListBullet"/>
      </w:pPr>
      <w:r>
        <w:t>Вот список идей, которые укладываются в рамки главы и предложенной структуры:</w:t>
      </w:r>
    </w:p>
    <w:p>
      <w:pPr>
        <w:pStyle w:val="ListBullet"/>
      </w:pPr>
      <w:r>
        <w:rPr>
          <w:b/>
        </w:rPr>
        <w:t>I. Основы предиктивного обслуживания</w:t>
      </w:r>
    </w:p>
    <w:p>
      <w:pPr>
        <w:pStyle w:val="ListParagraph"/>
      </w:pPr>
      <w:r>
        <w:t xml:space="preserve">  Аргумент: Сравнение подходов: обслуживание по расписанию, по поломке и предиктивное обслуживание.</w:t>
      </w:r>
    </w:p>
    <w:p>
      <w:pPr>
        <w:pStyle w:val="ListParagraph"/>
      </w:pPr>
      <w:r>
        <w:t xml:space="preserve">  Подтверждение: Графическое представление затрат при разных подходах (примерный график).</w:t>
      </w:r>
    </w:p>
    <w:p>
      <w:pPr>
        <w:pStyle w:val="ListParagraph"/>
      </w:pPr>
      <w:r>
        <w:t xml:space="preserve">  Аргумент: Преимущества предиктивного обслуживания: снижение затрат, повышение надежности, увеличение производительности.</w:t>
      </w:r>
    </w:p>
    <w:p>
      <w:pPr>
        <w:pStyle w:val="ListBullet"/>
      </w:pPr>
      <w:r>
        <w:rPr>
          <w:b/>
        </w:rPr>
        <w:t>II. Источники данных для предиктивного обслуживания</w:t>
      </w:r>
    </w:p>
    <w:p>
      <w:pPr>
        <w:pStyle w:val="ListParagraph"/>
      </w:pPr>
      <w:r>
        <w:t xml:space="preserve">  Аргумент: Обзор типичных источников данных: датчики (температура, вибрация, давление, ток), журналы событий, исторические данные о техобслуживании.</w:t>
      </w:r>
    </w:p>
    <w:p>
      <w:pPr>
        <w:pStyle w:val="ListParagraph"/>
      </w:pPr>
      <w:r>
        <w:t xml:space="preserve">  Подтверждение: Таблица с примерами данных, собираемых с различных датчиков и их значениями.</w:t>
      </w:r>
    </w:p>
    <w:p>
      <w:pPr>
        <w:pStyle w:val="ListParagraph"/>
      </w:pPr>
      <w:r>
        <w:t xml:space="preserve">  Аргумент: Важность качества данных и предварительной обработки (очистка, нормализация).</w:t>
      </w:r>
    </w:p>
    <w:p>
      <w:pPr>
        <w:pStyle w:val="ListBullet"/>
      </w:pPr>
      <w:r>
        <w:rPr>
          <w:b/>
        </w:rPr>
        <w:t>III. Алгоритмы машинного обучения для предиктивного обслуживания</w:t>
      </w:r>
    </w:p>
    <w:p>
      <w:pPr>
        <w:pStyle w:val="ListParagraph"/>
      </w:pPr>
      <w:r>
        <w:t xml:space="preserve">  Аргумент: Выбор алгоритмов: логистическая регрессия (прогнозирование вероятности поломки), деревья решений (выявление факторов риска).</w:t>
      </w:r>
    </w:p>
    <w:p>
      <w:pPr>
        <w:pStyle w:val="ListParagraph"/>
      </w:pPr>
      <w:r>
        <w:t xml:space="preserve">  Подтверждение: Схема процесса принятия решения на основе дерева решений (пример простого дерева).</w:t>
      </w:r>
    </w:p>
    <w:p>
      <w:pPr>
        <w:pStyle w:val="ListParagraph"/>
      </w:pPr>
      <w:r>
        <w:t xml:space="preserve">  Аргумент: Оценка эффективности моделей (точность, полнота, F1-мера).</w:t>
      </w:r>
    </w:p>
    <w:p>
      <w:pPr>
        <w:pStyle w:val="ListBullet"/>
      </w:pPr>
      <w:r>
        <w:rPr>
          <w:b/>
        </w:rPr>
        <w:t>IV. Оптимизация производственных процессов с помощью анализа данных</w:t>
      </w:r>
    </w:p>
    <w:p>
      <w:pPr>
        <w:pStyle w:val="ListParagraph"/>
      </w:pPr>
      <w:r>
        <w:t xml:space="preserve">  Аргумент: Применение анализа данных для оптимизации планирования производства (прогнозирование спроса, оптимизация запасов).</w:t>
      </w:r>
    </w:p>
    <w:p>
      <w:pPr>
        <w:pStyle w:val="ListParagraph"/>
      </w:pPr>
      <w:r>
        <w:t xml:space="preserve">  Подтверждение: Пример оптимизации запасов с использованием простого алгоритма (например, EOQ - Economic Order Quantity).</w:t>
      </w:r>
    </w:p>
    <w:p>
      <w:pPr>
        <w:pStyle w:val="ListParagraph"/>
      </w:pPr>
      <w:r>
        <w:t xml:space="preserve">  Аргумент: Использование данных для контроля качества продукции и выявления дефектов.</w:t>
      </w:r>
    </w:p>
    <w:p>
      <w:pPr>
        <w:pStyle w:val="ListBullet"/>
      </w:pPr>
      <w:r>
        <w:rPr>
          <w:b/>
        </w:rPr>
        <w:t>V. Реализация предиктивного обслуживания и оптимизации процессов</w:t>
      </w:r>
    </w:p>
    <w:p>
      <w:pPr>
        <w:pStyle w:val="ListParagraph"/>
      </w:pPr>
      <w:r>
        <w:t xml:space="preserve">  Аргумент: Этапы реализации: определение KPI, сбор данных, разработка моделей, интеграция с существующими системами.</w:t>
      </w:r>
    </w:p>
    <w:p>
      <w:pPr>
        <w:pStyle w:val="ListParagraph"/>
      </w:pPr>
      <w:r>
        <w:t xml:space="preserve">  Подтверждение: Диаграмма Ганта с примерными сроками реализации проекта.</w:t>
      </w:r>
    </w:p>
    <w:p>
      <w:pPr>
        <w:pStyle w:val="ListParagraph"/>
      </w:pPr>
      <w:r>
        <w:t xml:space="preserve">  Аргумент: Роль специалистов из разных отделов (ИТ, производство, обслуживание) и необходимость сотрудничества.</w:t>
      </w:r>
    </w:p>
    <w:p>
      <w:pPr>
        <w:pStyle w:val="ListBullet"/>
      </w:pPr>
      <w:r>
        <w:t>Все идеи соответствуют заданной структуре и не содержат слишком большого количества деталей, чтобы не перегружать главу. Они также поддаются иллюстрации примерами и визуализациями.</w:t>
      </w:r>
    </w:p>
    <w:p>
      <w:r>
        <w:br w:type="page"/>
      </w:r>
    </w:p>
    <w:p>
      <w:pPr>
        <w:pStyle w:val="Heading1"/>
      </w:pPr>
      <w:r>
        <w:t>Глава 8:  Инструменты визуализации данных для нефтепереработки: Обзор популярных инструментов визуализации данных и выбор подходящего инструмента для конкретных задач.</w:t>
      </w:r>
    </w:p>
    <w:p>
      <w:pPr>
        <w:pStyle w:val="Heading2"/>
      </w:pPr>
      <w:r>
        <w:t>Структура Глава 8: Кибербезопасность в промышленном секторе и защита данных</w:t>
      </w:r>
    </w:p>
    <w:p>
      <w:r>
        <w:t>**I. Угрозы кибербезопасности в промышленном секторе**</w:t>
      </w:r>
    </w:p>
    <w:p>
      <w:pPr>
        <w:pStyle w:val="ListParagraph"/>
      </w:pPr>
      <w:r>
        <w:t xml:space="preserve">  Аргумент: Промышленный сектор становится все более привлекательной целью для кибератак.</w:t>
      </w:r>
    </w:p>
    <w:p>
      <w:pPr>
        <w:pStyle w:val="ListParagraph"/>
      </w:pPr>
      <w:r>
        <w:t xml:space="preserve">  Подтверждение: Рост числа подключенных устройств (IIoT).</w:t>
      </w:r>
    </w:p>
    <w:p>
      <w:pPr>
        <w:pStyle w:val="ListParagraph"/>
      </w:pPr>
      <w:r>
        <w:t xml:space="preserve">  Подтверждение:  Увеличение сложности промышленных систем.</w:t>
      </w:r>
    </w:p>
    <w:p>
      <w:pPr>
        <w:pStyle w:val="ListParagraph"/>
      </w:pPr>
      <w:r>
        <w:t xml:space="preserve">  Подтверждение:  Высокая стоимость простоя производственных линий.</w:t>
      </w:r>
    </w:p>
    <w:p>
      <w:pPr>
        <w:pStyle w:val="ListParagraph"/>
      </w:pPr>
      <w:r>
        <w:t xml:space="preserve">  Аргумент:  Разнообразие типов кибератак, направленных на промышленный сектор.</w:t>
      </w:r>
    </w:p>
    <w:p>
      <w:pPr>
        <w:pStyle w:val="ListParagraph"/>
      </w:pPr>
      <w:r>
        <w:t xml:space="preserve">  Подтверждение:  DDoS-атаки, направленные на нарушение работы систем.</w:t>
      </w:r>
    </w:p>
    <w:p>
      <w:pPr>
        <w:pStyle w:val="ListParagraph"/>
      </w:pPr>
      <w:r>
        <w:t xml:space="preserve">  Подтверждение:  Вирусы-вымогатели, блокирующие доступ к критическим данным.</w:t>
      </w:r>
    </w:p>
    <w:p>
      <w:pPr>
        <w:pStyle w:val="ListParagraph"/>
      </w:pPr>
      <w:r>
        <w:t xml:space="preserve">  Подтверждение:  Целенаправленные атаки на SCADA-системы и ПЛК.</w:t>
      </w:r>
    </w:p>
    <w:p>
      <w:pPr>
        <w:pStyle w:val="ListParagraph"/>
      </w:pPr>
      <w:r>
        <w:t xml:space="preserve">  Подтверждение:  Внутренние угрозы со стороны недобросовестных сотрудников.</w:t>
      </w:r>
    </w:p>
    <w:p>
      <w:pPr>
        <w:pStyle w:val="ListParagraph"/>
      </w:pPr>
      <w:r>
        <w:t xml:space="preserve">  Аргумент:  Многоуровневый подход к обеспечению кибербезопасности.</w:t>
      </w:r>
    </w:p>
    <w:p>
      <w:pPr>
        <w:pStyle w:val="ListParagraph"/>
      </w:pPr>
      <w:r>
        <w:t xml:space="preserve">  Подтверждение:  Физическая безопасность (контроль доступа к оборудованию).</w:t>
      </w:r>
    </w:p>
    <w:p>
      <w:pPr>
        <w:pStyle w:val="ListParagraph"/>
      </w:pPr>
      <w:r>
        <w:t xml:space="preserve">  Подтверждение:  Сетевая сегментация и изоляция критических систем.</w:t>
      </w:r>
    </w:p>
    <w:p>
      <w:pPr>
        <w:pStyle w:val="ListParagraph"/>
      </w:pPr>
      <w:r>
        <w:t xml:space="preserve">  Подтверждение:  Межсетевые экраны (Firewalls) и системы обнаружения вторжений (IDS/IPS).</w:t>
      </w:r>
    </w:p>
    <w:p>
      <w:pPr>
        <w:pStyle w:val="ListParagraph"/>
      </w:pPr>
      <w:r>
        <w:t xml:space="preserve">  Подтверждение:  Аутентификация и авторизация пользователей.</w:t>
      </w:r>
    </w:p>
    <w:p>
      <w:pPr>
        <w:pStyle w:val="ListParagraph"/>
      </w:pPr>
      <w:r>
        <w:t xml:space="preserve">  Аргумент:  Важность защиты конечных точек (End Point Protection).</w:t>
      </w:r>
    </w:p>
    <w:p>
      <w:pPr>
        <w:pStyle w:val="ListParagraph"/>
      </w:pPr>
      <w:r>
        <w:t xml:space="preserve">  Подтверждение:  Антивирусное программное обеспечение.</w:t>
      </w:r>
    </w:p>
    <w:p>
      <w:pPr>
        <w:pStyle w:val="ListParagraph"/>
      </w:pPr>
      <w:r>
        <w:t xml:space="preserve">  Подтверждение:  Системы обнаружения и предотвращения вторжений на конечных точках (EDR).</w:t>
      </w:r>
    </w:p>
    <w:p>
      <w:pPr>
        <w:pStyle w:val="ListParagraph"/>
      </w:pPr>
      <w:r>
        <w:t xml:space="preserve">  Подтверждение:  Контроль целостности файлов.</w:t>
      </w:r>
    </w:p>
    <w:p>
      <w:pPr>
        <w:pStyle w:val="ListParagraph"/>
      </w:pPr>
      <w:r>
        <w:t xml:space="preserve">  Аргумент:  Необходимость защиты конфиденциальных данных, генерируемых промышленными системами.</w:t>
      </w:r>
    </w:p>
    <w:p>
      <w:pPr>
        <w:pStyle w:val="ListParagraph"/>
      </w:pPr>
      <w:r>
        <w:t xml:space="preserve">  Подтверждение:  Промышленные секреты и интеллектуальная собственность.</w:t>
      </w:r>
    </w:p>
    <w:p>
      <w:pPr>
        <w:pStyle w:val="ListParagraph"/>
      </w:pPr>
      <w:r>
        <w:t xml:space="preserve">  Подтверждение:  Данные о производственных процессах и технологиях.</w:t>
      </w:r>
    </w:p>
    <w:p>
      <w:pPr>
        <w:pStyle w:val="ListParagraph"/>
      </w:pPr>
      <w:r>
        <w:t xml:space="preserve">  Подтверждение:  Персональные данные сотрудников и клиентов.</w:t>
      </w:r>
    </w:p>
    <w:p>
      <w:pPr>
        <w:pStyle w:val="ListParagraph"/>
      </w:pPr>
      <w:r>
        <w:t xml:space="preserve">  Аргумент:  Методы защиты данных.</w:t>
      </w:r>
    </w:p>
    <w:p>
      <w:pPr>
        <w:pStyle w:val="ListParagraph"/>
      </w:pPr>
      <w:r>
        <w:t xml:space="preserve">  Подтверждение:  Шифрование данных при передаче и хранении.</w:t>
      </w:r>
    </w:p>
    <w:p>
      <w:pPr>
        <w:pStyle w:val="ListParagraph"/>
      </w:pPr>
      <w:r>
        <w:t xml:space="preserve">  Подтверждение:  Контроль доступа к данным на основе ролей.</w:t>
      </w:r>
    </w:p>
    <w:p>
      <w:pPr>
        <w:pStyle w:val="ListParagraph"/>
      </w:pPr>
      <w:r>
        <w:t xml:space="preserve">  Подтверждение:  Резервное копирование и восстановление данных.</w:t>
      </w:r>
    </w:p>
    <w:p>
      <w:pPr>
        <w:pStyle w:val="ListParagraph"/>
      </w:pPr>
      <w:r>
        <w:t xml:space="preserve">  Подтверждение:  Мониторинг и аудит доступа к данным.</w:t>
      </w:r>
    </w:p>
    <w:p>
      <w:pPr>
        <w:pStyle w:val="ListParagraph"/>
      </w:pPr>
      <w:r>
        <w:t xml:space="preserve">  Аргумент:  Необходимость соответствия отраслевым стандартам и нормативным требованиям.</w:t>
      </w:r>
    </w:p>
    <w:p>
      <w:pPr>
        <w:pStyle w:val="ListParagraph"/>
      </w:pPr>
      <w:r>
        <w:t xml:space="preserve">  Подтверждение:  ISA/IEC 62443.</w:t>
      </w:r>
    </w:p>
    <w:p>
      <w:pPr>
        <w:pStyle w:val="ListParagraph"/>
      </w:pPr>
      <w:r>
        <w:t xml:space="preserve">  Подтверждение:  NIST Cybersecurity Framework.</w:t>
      </w:r>
    </w:p>
    <w:p>
      <w:pPr>
        <w:pStyle w:val="ListParagraph"/>
      </w:pPr>
      <w:r>
        <w:t xml:space="preserve">  Подтверждение:  GDPR (General Data Protection Regulation).</w:t>
      </w:r>
    </w:p>
    <w:p>
      <w:pPr>
        <w:pStyle w:val="ListParagraph"/>
      </w:pPr>
      <w:r>
        <w:t xml:space="preserve">  Подтверждение:  Различные национальные стандарты и нормативные акты.</w:t>
      </w:r>
    </w:p>
    <w:p>
      <w:pPr>
        <w:pStyle w:val="ListParagraph"/>
      </w:pPr>
      <w:r>
        <w:t xml:space="preserve">  Аргумент:  Проведение регулярных аудитов и оценок рисков.</w:t>
      </w:r>
    </w:p>
    <w:p>
      <w:pPr>
        <w:pStyle w:val="ListParagraph"/>
      </w:pPr>
      <w:r>
        <w:t xml:space="preserve">  Подтверждение:  Определение уязвимостей и слабых мест в системах.</w:t>
      </w:r>
    </w:p>
    <w:p>
      <w:pPr>
        <w:pStyle w:val="ListParagraph"/>
      </w:pPr>
      <w:r>
        <w:t xml:space="preserve">  Подтверждение:  Разработка плана действий по устранению уязвимостей.</w:t>
      </w:r>
    </w:p>
    <w:p>
      <w:pPr>
        <w:pStyle w:val="ListParagraph"/>
      </w:pPr>
      <w:r>
        <w:t xml:space="preserve">  Подтверждение:  Проверка эффективности мер безопасности.</w:t>
      </w:r>
    </w:p>
    <w:p>
      <w:pPr>
        <w:pStyle w:val="ListParagraph"/>
      </w:pPr>
      <w:r>
        <w:t xml:space="preserve">  Аргумент:  Разработка плана реагирования на инциденты кибербезопасности.</w:t>
      </w:r>
    </w:p>
    <w:p>
      <w:pPr>
        <w:pStyle w:val="ListParagraph"/>
      </w:pPr>
      <w:r>
        <w:t xml:space="preserve">  Подтверждение:  Определение ролей и обязанностей.</w:t>
      </w:r>
    </w:p>
    <w:p>
      <w:pPr>
        <w:pStyle w:val="ListParagraph"/>
      </w:pPr>
      <w:r>
        <w:t xml:space="preserve">  Подтверждение:  Процедуры обнаружения, анализа и локализации инцидентов.</w:t>
      </w:r>
    </w:p>
    <w:p>
      <w:pPr>
        <w:pStyle w:val="ListParagraph"/>
      </w:pPr>
      <w:r>
        <w:t xml:space="preserve">  Подтверждение:  Процедуры восстановления после инцидентов.</w:t>
      </w:r>
    </w:p>
    <w:p>
      <w:pPr>
        <w:pStyle w:val="ListParagraph"/>
      </w:pPr>
      <w:r>
        <w:t xml:space="preserve">  Аргумент:  Обучение персонала по вопросам кибербезопасности.</w:t>
      </w:r>
    </w:p>
    <w:p>
      <w:pPr>
        <w:pStyle w:val="ListParagraph"/>
      </w:pPr>
      <w:r>
        <w:t xml:space="preserve">  Подтверждение:  Повышение осведомленности о киберугрозах.</w:t>
      </w:r>
    </w:p>
    <w:p>
      <w:pPr>
        <w:pStyle w:val="ListParagraph"/>
      </w:pPr>
      <w:r>
        <w:t xml:space="preserve">  Подтверждение:  Обучение распознаванию фишинговых атак и других угроз.</w:t>
      </w:r>
    </w:p>
    <w:p>
      <w:pPr>
        <w:pStyle w:val="ListParagraph"/>
      </w:pPr>
      <w:r>
        <w:t xml:space="preserve">  Подтверждение:  Разработка культуры безопасности в организации.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9:  Будущие тенденции в промышленной автоматизации и цифровизации</w:t>
      </w:r>
    </w:p>
    <w:p>
      <w:pPr>
        <w:pStyle w:val="ListBullet"/>
      </w:pPr>
      <w:r>
        <w:rPr>
          <w:b/>
        </w:rPr>
        <w:t>I.  Индустрия 4.0 и ее эволюция</w:t>
      </w:r>
    </w:p>
    <w:p>
      <w:pPr>
        <w:pStyle w:val="ListParagraph"/>
      </w:pPr>
      <w:r>
        <w:t xml:space="preserve">  Аргумент:  Переход от Индустрии 4.0 к Индустрии 5.0 и ее основные принципы.</w:t>
      </w:r>
    </w:p>
    <w:p>
      <w:pPr>
        <w:pStyle w:val="ListParagraph"/>
      </w:pPr>
      <w:r>
        <w:t xml:space="preserve">  Подтверждение:  Фокус на человеко-машинном взаимодействии и устойчивом развитии.</w:t>
      </w:r>
    </w:p>
    <w:p>
      <w:pPr>
        <w:pStyle w:val="ListParagraph"/>
      </w:pPr>
      <w:r>
        <w:t xml:space="preserve">  Подтверждение:  Развитие персонализированного производства и клиентоориентированности.</w:t>
      </w:r>
    </w:p>
    <w:p>
      <w:pPr>
        <w:pStyle w:val="ListParagraph"/>
      </w:pPr>
      <w:r>
        <w:t xml:space="preserve">  Аргумент:  Роль искусственного интеллекта (ИИ) и машинного обучения (МО) в промышленной автоматизации.</w:t>
      </w:r>
    </w:p>
    <w:p>
      <w:pPr>
        <w:pStyle w:val="ListParagraph"/>
      </w:pPr>
      <w:r>
        <w:t xml:space="preserve">  Подтверждение:  Применение ИИ для оптимизации производственных процессов и повышения эффективности.</w:t>
      </w:r>
    </w:p>
    <w:p>
      <w:pPr>
        <w:pStyle w:val="ListParagraph"/>
      </w:pPr>
      <w:r>
        <w:t xml:space="preserve">  Подтверждение:  Использование МО для предиктивного обслуживания и анализа данных.</w:t>
      </w:r>
    </w:p>
    <w:p>
      <w:pPr>
        <w:pStyle w:val="ListBullet"/>
      </w:pPr>
      <w:r>
        <w:rPr>
          <w:b/>
        </w:rPr>
        <w:t>II.  Цифровые двойники (Digital Twins)</w:t>
      </w:r>
    </w:p>
    <w:p>
      <w:pPr>
        <w:pStyle w:val="ListParagraph"/>
      </w:pPr>
      <w:r>
        <w:t xml:space="preserve">  Аргумент:  Концепция цифровых двойников и ее применение в промышленности.</w:t>
      </w:r>
    </w:p>
    <w:p>
      <w:pPr>
        <w:pStyle w:val="ListParagraph"/>
      </w:pPr>
      <w:r>
        <w:t xml:space="preserve">  Подтверждение:  Создание виртуальных моделей физических объектов и процессов.</w:t>
      </w:r>
    </w:p>
    <w:p>
      <w:pPr>
        <w:pStyle w:val="ListParagraph"/>
      </w:pPr>
      <w:r>
        <w:t xml:space="preserve">  Подтверждение:  Применение цифровых двойников для моделирования, анализа и оптимизации.</w:t>
      </w:r>
    </w:p>
    <w:p>
      <w:pPr>
        <w:pStyle w:val="ListParagraph"/>
      </w:pPr>
      <w:r>
        <w:t xml:space="preserve">  Аргумент:  Интеграция цифровых двойников с другими технологиями (ИИ, МО, IoT).</w:t>
      </w:r>
    </w:p>
    <w:p>
      <w:pPr>
        <w:pStyle w:val="ListParagraph"/>
      </w:pPr>
      <w:r>
        <w:t xml:space="preserve">  Подтверждение:  Создание интеллектуальных систем управления производством.</w:t>
      </w:r>
    </w:p>
    <w:p>
      <w:pPr>
        <w:pStyle w:val="ListParagraph"/>
      </w:pPr>
      <w:r>
        <w:t xml:space="preserve">  Подтверждение:  Оптимизация жизненного цикла продукции.</w:t>
      </w:r>
    </w:p>
    <w:p>
      <w:pPr>
        <w:pStyle w:val="ListBullet"/>
      </w:pPr>
      <w:r>
        <w:rPr>
          <w:b/>
        </w:rPr>
        <w:t>III.  Интернет вещей (IoT) и Промышленный IoT (IIoT)</w:t>
      </w:r>
    </w:p>
    <w:p>
      <w:pPr>
        <w:pStyle w:val="ListParagraph"/>
      </w:pPr>
      <w:r>
        <w:t xml:space="preserve">  Аргумент:  Роль IIoT в сборе и анализе данных с промышленных устройств.</w:t>
      </w:r>
    </w:p>
    <w:p>
      <w:pPr>
        <w:pStyle w:val="ListParagraph"/>
      </w:pPr>
      <w:r>
        <w:t xml:space="preserve">  Подтверждение:  Развертывание датчиков и сенсоров для мониторинга производственных процессов.</w:t>
      </w:r>
    </w:p>
    <w:p>
      <w:pPr>
        <w:pStyle w:val="ListParagraph"/>
      </w:pPr>
      <w:r>
        <w:t xml:space="preserve">  Подтверждение:  Сбор данных о состоянии оборудования и производительности.</w:t>
      </w:r>
    </w:p>
    <w:p>
      <w:pPr>
        <w:pStyle w:val="ListParagraph"/>
      </w:pPr>
      <w:r>
        <w:t xml:space="preserve">  Аргумент:  Развитие сетей 5G и их влияние на IIoT.</w:t>
      </w:r>
    </w:p>
    <w:p>
      <w:pPr>
        <w:pStyle w:val="ListParagraph"/>
      </w:pPr>
      <w:r>
        <w:t xml:space="preserve">  Подтверждение:  Увеличение скорости передачи данных и снижение задержек.</w:t>
      </w:r>
    </w:p>
    <w:p>
      <w:pPr>
        <w:pStyle w:val="ListParagraph"/>
      </w:pPr>
      <w:r>
        <w:t xml:space="preserve">  Подтверждение:  Расширение возможностей для удаленного мониторинга и управления.</w:t>
      </w:r>
    </w:p>
    <w:p>
      <w:pPr>
        <w:pStyle w:val="ListBullet"/>
      </w:pPr>
      <w:r>
        <w:rPr>
          <w:b/>
        </w:rPr>
        <w:t>IV.  Аддитивные технологии (3D-печать)</w:t>
      </w:r>
    </w:p>
    <w:p>
      <w:pPr>
        <w:pStyle w:val="ListParagraph"/>
      </w:pPr>
      <w:r>
        <w:t xml:space="preserve">  Аргумент:  Применение 3D-печати в промышленном производстве.</w:t>
      </w:r>
    </w:p>
    <w:p>
      <w:pPr>
        <w:pStyle w:val="ListParagraph"/>
      </w:pPr>
      <w:r>
        <w:t xml:space="preserve">  Подтверждение:  Создание прототипов и опытных образцов.</w:t>
      </w:r>
    </w:p>
    <w:p>
      <w:pPr>
        <w:pStyle w:val="ListParagraph"/>
      </w:pPr>
      <w:r>
        <w:t xml:space="preserve">  Подтверждение:  Производство сложных деталей и кастомизированных продуктов.</w:t>
      </w:r>
    </w:p>
    <w:p>
      <w:pPr>
        <w:pStyle w:val="ListParagraph"/>
      </w:pPr>
      <w:r>
        <w:t xml:space="preserve">  Аргумент:  Развитие новых материалов для 3D-печати.</w:t>
      </w:r>
    </w:p>
    <w:p>
      <w:pPr>
        <w:pStyle w:val="ListParagraph"/>
      </w:pPr>
      <w:r>
        <w:t xml:space="preserve">  Подтверждение:  Использование металлов, керамики и композитных материалов.</w:t>
      </w:r>
    </w:p>
    <w:p>
      <w:pPr>
        <w:pStyle w:val="ListParagraph"/>
      </w:pPr>
      <w:r>
        <w:t xml:space="preserve">  Подтверждение:  Создание деталей с улучшенными характеристиками.</w:t>
      </w:r>
    </w:p>
    <w:p>
      <w:pPr>
        <w:pStyle w:val="ListBullet"/>
      </w:pPr>
      <w:r>
        <w:rPr>
          <w:b/>
        </w:rPr>
        <w:t>V.  Роботизация и коллаборативная робототехника (Cobots)</w:t>
      </w:r>
    </w:p>
    <w:p>
      <w:pPr>
        <w:pStyle w:val="ListParagraph"/>
      </w:pPr>
      <w:r>
        <w:t xml:space="preserve">  Аргумент:  Автоматизация производственных процессов с помощью роботов.</w:t>
      </w:r>
    </w:p>
    <w:p>
      <w:pPr>
        <w:pStyle w:val="ListParagraph"/>
      </w:pPr>
      <w:r>
        <w:t xml:space="preserve">  Подтверждение:  Увеличение производительности и снижение затрат.</w:t>
      </w:r>
    </w:p>
    <w:p>
      <w:pPr>
        <w:pStyle w:val="ListParagraph"/>
      </w:pPr>
      <w:r>
        <w:t xml:space="preserve">  Подтверждение:  Улучшение качества продукции и безопасности труда.</w:t>
      </w:r>
    </w:p>
    <w:p>
      <w:pPr>
        <w:pStyle w:val="ListParagraph"/>
      </w:pPr>
      <w:r>
        <w:t xml:space="preserve">  Аргумент:  Развитие коллаборативных роботов (Cobots).</w:t>
      </w:r>
    </w:p>
    <w:p>
      <w:pPr>
        <w:pStyle w:val="ListParagraph"/>
      </w:pPr>
      <w:r>
        <w:t xml:space="preserve">  Подтверждение:  Безопасное взаимодействие человека и робота.</w:t>
      </w:r>
    </w:p>
    <w:p>
      <w:pPr>
        <w:pStyle w:val="ListParagraph"/>
      </w:pPr>
      <w:r>
        <w:t xml:space="preserve">  Подтверждение:  Использование Cobots для выполнения сложных и повторяющихся задач.</w:t>
      </w:r>
    </w:p>
    <w:p>
      <w:r>
        <w:br w:type="page"/>
      </w:r>
    </w:p>
    <w:p>
      <w:pPr>
        <w:pStyle w:val="Heading1"/>
      </w:pPr>
      <w:r>
        <w:t>Глава 9:  Создание информационных панелей (Dashboards) для оперативного мониторинга: Принципы проектирования информационных панелей и примеры их создания для различных технологических установок.</w:t>
      </w:r>
    </w:p>
    <w:p>
      <w:pPr>
        <w:pStyle w:val="Heading2"/>
      </w:pPr>
      <w:r>
        <w:t>Структура Глава 9: Будущее промышленной аналитики и цифровизация</w:t>
      </w:r>
    </w:p>
    <w:p>
      <w:r>
        <w:t>**I. Эволюция промышленных данных и аналитики**</w:t>
      </w:r>
    </w:p>
    <w:p>
      <w:pPr>
        <w:pStyle w:val="ListParagraph"/>
      </w:pPr>
      <w:r>
        <w:t xml:space="preserve">  Аргумент: Переход от традиционного анализа данных к продвинутым методам.</w:t>
      </w:r>
    </w:p>
    <w:p>
      <w:pPr>
        <w:pStyle w:val="ListParagraph"/>
      </w:pPr>
      <w:r>
        <w:t xml:space="preserve">  Подтверждение: Рост объема, скорости и разнообразия промышленных данных (Big Data).</w:t>
      </w:r>
    </w:p>
    <w:p>
      <w:pPr>
        <w:pStyle w:val="ListParagraph"/>
      </w:pPr>
      <w:r>
        <w:t xml:space="preserve">  Подтверждение: Развитие технологий машинного обучения и искусственного интеллекта.</w:t>
      </w:r>
    </w:p>
    <w:p>
      <w:pPr>
        <w:pStyle w:val="ListParagraph"/>
      </w:pPr>
      <w:r>
        <w:t xml:space="preserve">  Подтверждение:  Появление новых источников данных (IIoT, датчики, облачные платформы).</w:t>
      </w:r>
    </w:p>
    <w:p>
      <w:pPr>
        <w:pStyle w:val="ListParagraph"/>
      </w:pPr>
      <w:r>
        <w:t xml:space="preserve">  Аргумент:  Появление новых аналитических парадигм.</w:t>
      </w:r>
    </w:p>
    <w:p>
      <w:pPr>
        <w:pStyle w:val="ListParagraph"/>
      </w:pPr>
      <w:r>
        <w:t xml:space="preserve">  Подтверждение:  Описательная аналитика -&gt; Диагностическая -&gt; Прогнозирующая -&gt; Предписывающая.</w:t>
      </w:r>
    </w:p>
    <w:p>
      <w:pPr>
        <w:pStyle w:val="ListParagraph"/>
      </w:pPr>
      <w:r>
        <w:t xml:space="preserve">  Подтверждение:  Упор на автоматизированный анализ и принятие решений.</w:t>
      </w:r>
    </w:p>
    <w:p>
      <w:pPr>
        <w:pStyle w:val="ListParagraph"/>
      </w:pPr>
      <w:r>
        <w:t xml:space="preserve">  Подтверждение:  Интеграция аналитики в реальное время в производственные процессы.</w:t>
      </w:r>
    </w:p>
    <w:p>
      <w:pPr>
        <w:pStyle w:val="ListParagraph"/>
      </w:pPr>
      <w:r>
        <w:t xml:space="preserve">  Аргумент: Облачные платформы для хранения и обработки промышленных данных.</w:t>
      </w:r>
    </w:p>
    <w:p>
      <w:pPr>
        <w:pStyle w:val="ListParagraph"/>
      </w:pPr>
      <w:r>
        <w:t xml:space="preserve">  Подтверждение:  Масштабируемость и гибкость облачных решений.</w:t>
      </w:r>
    </w:p>
    <w:p>
      <w:pPr>
        <w:pStyle w:val="ListParagraph"/>
      </w:pPr>
      <w:r>
        <w:t xml:space="preserve">  Подтверждение:  Снижение затрат на инфраструктуру.</w:t>
      </w:r>
    </w:p>
    <w:p>
      <w:pPr>
        <w:pStyle w:val="ListParagraph"/>
      </w:pPr>
      <w:r>
        <w:t xml:space="preserve">  Подтверждение:  Улучшение доступности данных для аналитики.</w:t>
      </w:r>
    </w:p>
    <w:p>
      <w:pPr>
        <w:pStyle w:val="ListParagraph"/>
      </w:pPr>
      <w:r>
        <w:t xml:space="preserve">  Аргумент:  Технологии обработки больших данных (Big Data).</w:t>
      </w:r>
    </w:p>
    <w:p>
      <w:pPr>
        <w:pStyle w:val="ListParagraph"/>
      </w:pPr>
      <w:r>
        <w:t xml:space="preserve">  Подтверждение:  Hadoop, Spark, Kafka.</w:t>
      </w:r>
    </w:p>
    <w:p>
      <w:pPr>
        <w:pStyle w:val="ListParagraph"/>
      </w:pPr>
      <w:r>
        <w:t xml:space="preserve">  Подтверждение:  Обработка данных в режиме реального времени (Stream Processing).</w:t>
      </w:r>
    </w:p>
    <w:p>
      <w:pPr>
        <w:pStyle w:val="ListParagraph"/>
      </w:pPr>
      <w:r>
        <w:t xml:space="preserve">  Подтверждение:  Распределенные вычисления для анализа больших объемов данных.</w:t>
      </w:r>
    </w:p>
    <w:p>
      <w:pPr>
        <w:pStyle w:val="ListParagraph"/>
      </w:pPr>
      <w:r>
        <w:t xml:space="preserve">  Аргумент:  Инструменты визуализации данных и бизнес-аналитики (BI).</w:t>
      </w:r>
    </w:p>
    <w:p>
      <w:pPr>
        <w:pStyle w:val="ListParagraph"/>
      </w:pPr>
      <w:r>
        <w:t xml:space="preserve">  Подтверждение:  Tableau, Power BI, Qlik Sense.</w:t>
      </w:r>
    </w:p>
    <w:p>
      <w:pPr>
        <w:pStyle w:val="ListParagraph"/>
      </w:pPr>
      <w:r>
        <w:t xml:space="preserve">  Подтверждение:  Интерактивные дашборды и отчеты.</w:t>
      </w:r>
    </w:p>
    <w:p>
      <w:pPr>
        <w:pStyle w:val="ListParagraph"/>
      </w:pPr>
      <w:r>
        <w:t xml:space="preserve">  Подтверждение:  Самообслуживающий BI для пользователей.</w:t>
      </w:r>
    </w:p>
    <w:p>
      <w:pPr>
        <w:pStyle w:val="ListParagraph"/>
      </w:pPr>
      <w:r>
        <w:t xml:space="preserve">  Аргумент:  Применение машинного обучения для оптимизации производственных процессов.</w:t>
      </w:r>
    </w:p>
    <w:p>
      <w:pPr>
        <w:pStyle w:val="ListParagraph"/>
      </w:pPr>
      <w:r>
        <w:t xml:space="preserve">  Подтверждение:  Прогнозирование отказов оборудования (предиктивное обслуживание).</w:t>
      </w:r>
    </w:p>
    <w:p>
      <w:pPr>
        <w:pStyle w:val="ListParagraph"/>
      </w:pPr>
      <w:r>
        <w:t xml:space="preserve">  Подтверждение:  Оптимизация графиков производства.</w:t>
      </w:r>
    </w:p>
    <w:p>
      <w:pPr>
        <w:pStyle w:val="ListParagraph"/>
      </w:pPr>
      <w:r>
        <w:t xml:space="preserve">  Подтверждение:  Контроль качества продукции.</w:t>
      </w:r>
    </w:p>
    <w:p>
      <w:pPr>
        <w:pStyle w:val="ListParagraph"/>
      </w:pPr>
      <w:r>
        <w:t xml:space="preserve">  Аргумент:  Роль искусственного интеллекта в автоматизации и роботизации.</w:t>
      </w:r>
    </w:p>
    <w:p>
      <w:pPr>
        <w:pStyle w:val="ListParagraph"/>
      </w:pPr>
      <w:r>
        <w:t xml:space="preserve">  Подтверждение:  Автономные роботы и системы управления.</w:t>
      </w:r>
    </w:p>
    <w:p>
      <w:pPr>
        <w:pStyle w:val="ListParagraph"/>
      </w:pPr>
      <w:r>
        <w:t xml:space="preserve">  Подтверждение:  Компьютерное зрение для контроля качества и инспекции.</w:t>
      </w:r>
    </w:p>
    <w:p>
      <w:pPr>
        <w:pStyle w:val="ListParagraph"/>
      </w:pPr>
      <w:r>
        <w:t xml:space="preserve">  Подтверждение:  Обработка естественного языка для взаимодействия с системами.</w:t>
      </w:r>
    </w:p>
    <w:p>
      <w:pPr>
        <w:pStyle w:val="ListParagraph"/>
      </w:pPr>
      <w:r>
        <w:t xml:space="preserve">  Аргумент:  Обучение с подкреплением для оптимизации сложных процессов.</w:t>
      </w:r>
    </w:p>
    <w:p>
      <w:pPr>
        <w:pStyle w:val="ListParagraph"/>
      </w:pPr>
      <w:r>
        <w:t xml:space="preserve">  Подтверждение:  Оптимизация логистики и управления цепочкой поставок.</w:t>
      </w:r>
    </w:p>
    <w:p>
      <w:pPr>
        <w:pStyle w:val="ListParagraph"/>
      </w:pPr>
      <w:r>
        <w:t xml:space="preserve">  Подтверждение:  Управление энергопотреблением.</w:t>
      </w:r>
    </w:p>
    <w:p>
      <w:pPr>
        <w:pStyle w:val="ListParagraph"/>
      </w:pPr>
      <w:r>
        <w:t xml:space="preserve">  Подтверждение:  Улучшение производительности оборудования.</w:t>
      </w:r>
    </w:p>
    <w:p>
      <w:pPr>
        <w:pStyle w:val="ListParagraph"/>
      </w:pPr>
      <w:r>
        <w:t xml:space="preserve">  Аргумент:  Создание цифровых двойников для мониторинга и оптимизации физических активов.</w:t>
      </w:r>
    </w:p>
    <w:p>
      <w:pPr>
        <w:pStyle w:val="ListParagraph"/>
      </w:pPr>
      <w:r>
        <w:t xml:space="preserve">  Подтверждение:  Виртуальное представление физического объекта или системы.</w:t>
      </w:r>
    </w:p>
    <w:p>
      <w:pPr>
        <w:pStyle w:val="ListParagraph"/>
      </w:pPr>
      <w:r>
        <w:t xml:space="preserve">  Подтверждение:  Использование данных в реальном времени для обновления цифрового двойника.</w:t>
      </w:r>
    </w:p>
    <w:p>
      <w:pPr>
        <w:pStyle w:val="ListParagraph"/>
      </w:pPr>
      <w:r>
        <w:t xml:space="preserve">  Подтверждение:  Возможность проведения виртуальных экспериментов и оптимизации.</w:t>
      </w:r>
    </w:p>
    <w:p>
      <w:pPr>
        <w:pStyle w:val="ListParagraph"/>
      </w:pPr>
      <w:r>
        <w:t xml:space="preserve">  Аргумент:  Использование виртуального моделирования для проектирования и оптимизации производственных процессов.</w:t>
      </w:r>
    </w:p>
    <w:p>
      <w:pPr>
        <w:pStyle w:val="ListParagraph"/>
      </w:pPr>
      <w:r>
        <w:t xml:space="preserve">  Подтверждение:  Моделирование производственных линий и цехов.</w:t>
      </w:r>
    </w:p>
    <w:p>
      <w:pPr>
        <w:pStyle w:val="ListParagraph"/>
      </w:pPr>
      <w:r>
        <w:t xml:space="preserve">  Подтверждение:  Оптимизация размещения оборудования и логистики.</w:t>
      </w:r>
    </w:p>
    <w:p>
      <w:pPr>
        <w:pStyle w:val="ListParagraph"/>
      </w:pPr>
      <w:r>
        <w:t xml:space="preserve">  Подтверждение:  Сокращение времени разработки и затрат на прототипирование.</w:t>
      </w:r>
    </w:p>
    <w:p>
      <w:pPr>
        <w:pStyle w:val="ListParagraph"/>
      </w:pPr>
      <w:r>
        <w:t xml:space="preserve">  Аргумент:  Интеграция цифровых двойников с системами управления производством (MES).</w:t>
      </w:r>
    </w:p>
    <w:p>
      <w:pPr>
        <w:pStyle w:val="ListParagraph"/>
      </w:pPr>
      <w:r>
        <w:t xml:space="preserve">  Подтверждение:  Мониторинг производительности оборудования в реальном времени.</w:t>
      </w:r>
    </w:p>
    <w:p>
      <w:pPr>
        <w:pStyle w:val="ListParagraph"/>
      </w:pPr>
      <w:r>
        <w:t xml:space="preserve">  Подтверждение:  Прогнозирование отказов и планирование обслуживания.</w:t>
      </w:r>
    </w:p>
    <w:p>
      <w:pPr>
        <w:pStyle w:val="ListParagraph"/>
      </w:pPr>
      <w:r>
        <w:t xml:space="preserve">  Подтверждение:  Оптимизация графиков производства и управления запасами.</w:t>
      </w:r>
    </w:p>
    <w:p>
      <w:pPr>
        <w:pStyle w:val="ListParagraph"/>
      </w:pPr>
      <w:r>
        <w:t xml:space="preserve">  Аргумент:  Рост популярности Edge Computing для обработки данных на границе сети.</w:t>
      </w:r>
    </w:p>
    <w:p>
      <w:pPr>
        <w:pStyle w:val="ListParagraph"/>
      </w:pPr>
      <w:r>
        <w:t xml:space="preserve">  Подтверждение:  Снижение задержки и повышение надежности.</w:t>
      </w:r>
    </w:p>
    <w:p>
      <w:pPr>
        <w:pStyle w:val="ListParagraph"/>
      </w:pPr>
      <w:r>
        <w:t xml:space="preserve">  Подтверждение:  Защита конфиденциальных данных.</w:t>
      </w:r>
    </w:p>
    <w:p>
      <w:pPr>
        <w:pStyle w:val="ListParagraph"/>
      </w:pPr>
      <w:r>
        <w:t xml:space="preserve">  Подтверждение:  Снижение нагрузки на сеть.</w:t>
      </w:r>
    </w:p>
    <w:p>
      <w:pPr>
        <w:pStyle w:val="ListParagraph"/>
      </w:pPr>
      <w:r>
        <w:t xml:space="preserve">  Аргумент:  Развитие технологий квантовых вычислений для решения сложных задач оптимизации.</w:t>
      </w:r>
    </w:p>
    <w:p>
      <w:pPr>
        <w:pStyle w:val="ListParagraph"/>
      </w:pPr>
      <w:r>
        <w:t xml:space="preserve">  Подтверждение:  Оптимизация логистики и управления цепочкой поставок.</w:t>
      </w:r>
    </w:p>
    <w:p>
      <w:pPr>
        <w:pStyle w:val="ListParagraph"/>
      </w:pPr>
      <w:r>
        <w:t xml:space="preserve">  Подтверждение:  Разработка новых материалов и процессов.</w:t>
      </w:r>
    </w:p>
    <w:p>
      <w:pPr>
        <w:pStyle w:val="ListParagraph"/>
      </w:pPr>
      <w:r>
        <w:t xml:space="preserve">  Подтверждение:  Прогнозирование рыночных тенденций.</w:t>
      </w:r>
    </w:p>
    <w:p>
      <w:pPr>
        <w:pStyle w:val="ListParagraph"/>
      </w:pPr>
      <w:r>
        <w:t xml:space="preserve">  Аргумент:  Вызовы, связанные с кибербезопасностью и защитой данных.</w:t>
      </w:r>
    </w:p>
    <w:p>
      <w:pPr>
        <w:pStyle w:val="ListParagraph"/>
      </w:pPr>
      <w:r>
        <w:t xml:space="preserve">  Подтверждение:  Защита от кибератак и утечек данных.</w:t>
      </w:r>
    </w:p>
    <w:p>
      <w:pPr>
        <w:pStyle w:val="ListParagraph"/>
      </w:pPr>
      <w:r>
        <w:t xml:space="preserve">  Подтверждение:  Обеспечение конфиденциальности и целостности данных.</w:t>
      </w:r>
    </w:p>
    <w:p>
      <w:pPr>
        <w:pStyle w:val="ListParagraph"/>
      </w:pPr>
      <w:r>
        <w:t xml:space="preserve">  Подтверждение:  Соответствие нормативным требованиям.</w:t>
      </w:r>
    </w:p>
    <w:p>
      <w:pPr>
        <w:pStyle w:val="ListParagraph"/>
      </w:pPr>
      <w:r>
        <w:t xml:space="preserve">  Аргумент:  Нехватка квалифицированных специалистов в области промышленной аналитики.</w:t>
      </w:r>
    </w:p>
    <w:p>
      <w:pPr>
        <w:pStyle w:val="ListParagraph"/>
      </w:pPr>
      <w:r>
        <w:t xml:space="preserve">  Подтверждение:  Необходимость обучения и повышения квалификации.</w:t>
      </w:r>
    </w:p>
    <w:p>
      <w:pPr>
        <w:pStyle w:val="ListParagraph"/>
      </w:pPr>
      <w:r>
        <w:t xml:space="preserve">  Подтверждение:  Привлечение молодых специалистов.</w:t>
      </w:r>
    </w:p>
    <w:p>
      <w:pPr>
        <w:pStyle w:val="ListParagraph"/>
      </w:pPr>
      <w:r>
        <w:t xml:space="preserve">  Подтверждение:  Разработка новых образовательных программ.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 9: Будущее промышленной аналитики и цифровизация (соблюдая заданные рамки)</w:t>
      </w:r>
    </w:p>
    <w:p>
      <w:pPr>
        <w:pStyle w:val="ListBullet"/>
      </w:pPr>
      <w:r>
        <w:rPr>
          <w:b/>
        </w:rPr>
        <w:t>I. Эволюция промышленных данных и аналитики</w:t>
      </w:r>
    </w:p>
    <w:p>
      <w:pPr>
        <w:pStyle w:val="ListParagraph"/>
      </w:pPr>
      <w:r>
        <w:t xml:space="preserve">  Рост объема, скорости и разнообразия промышленных данных (Big Data).</w:t>
      </w:r>
    </w:p>
    <w:p>
      <w:pPr>
        <w:pStyle w:val="ListParagraph"/>
      </w:pPr>
      <w:r>
        <w:t xml:space="preserve">  Развитие технологий машинного обучения и искусственного интеллекта.</w:t>
      </w:r>
    </w:p>
    <w:p>
      <w:pPr>
        <w:pStyle w:val="ListParagraph"/>
      </w:pPr>
      <w:r>
        <w:t xml:space="preserve">  Появление новых источников данных (IIoT, датчики, облачные платформы).</w:t>
      </w:r>
    </w:p>
    <w:p>
      <w:pPr>
        <w:pStyle w:val="ListParagraph"/>
      </w:pPr>
      <w:r>
        <w:t xml:space="preserve">  Переход от описательной к предписывающей аналитике.</w:t>
      </w:r>
    </w:p>
    <w:p>
      <w:pPr>
        <w:pStyle w:val="ListParagraph"/>
      </w:pPr>
      <w:r>
        <w:t xml:space="preserve">  Упор на автоматизированный анализ и принятие решений.</w:t>
      </w:r>
    </w:p>
    <w:p>
      <w:pPr>
        <w:pStyle w:val="ListBullet"/>
      </w:pPr>
      <w:r>
        <w:rPr>
          <w:b/>
        </w:rPr>
        <w:t>II. Платформы и технологии для промышленной аналитики</w:t>
      </w:r>
    </w:p>
    <w:p>
      <w:pPr>
        <w:pStyle w:val="ListParagraph"/>
      </w:pPr>
      <w:r>
        <w:t xml:space="preserve">  Масштабируемость и гибкость облачных решений для хранения и обработки данных.</w:t>
      </w:r>
    </w:p>
    <w:p>
      <w:pPr>
        <w:pStyle w:val="ListParagraph"/>
      </w:pPr>
      <w:r>
        <w:t xml:space="preserve">  Hadoop, Spark, Kafka для обработки больших объемов данных.</w:t>
      </w:r>
    </w:p>
    <w:p>
      <w:pPr>
        <w:pStyle w:val="ListParagraph"/>
      </w:pPr>
      <w:r>
        <w:t xml:space="preserve">  Stream Processing для анализа данных в реальном времени.</w:t>
      </w:r>
    </w:p>
    <w:p>
      <w:pPr>
        <w:pStyle w:val="ListParagraph"/>
      </w:pPr>
      <w:r>
        <w:t xml:space="preserve">  Tableau, Power BI, Qlik Sense для визуализации данных и BI.</w:t>
      </w:r>
    </w:p>
    <w:p>
      <w:pPr>
        <w:pStyle w:val="ListParagraph"/>
      </w:pPr>
      <w:r>
        <w:t xml:space="preserve">  Самообслуживающий BI для пользователей.</w:t>
      </w:r>
    </w:p>
    <w:p>
      <w:pPr>
        <w:pStyle w:val="ListBullet"/>
      </w:pPr>
      <w:r>
        <w:rPr>
          <w:b/>
        </w:rPr>
        <w:t>III. Искусственный интеллект и машинное обучение в промышленности</w:t>
      </w:r>
    </w:p>
    <w:p>
      <w:pPr>
        <w:pStyle w:val="ListParagraph"/>
      </w:pPr>
      <w:r>
        <w:t xml:space="preserve">  Прогнозирование отказов оборудования (предиктивное обслуживание) с помощью ML.</w:t>
      </w:r>
    </w:p>
    <w:p>
      <w:pPr>
        <w:pStyle w:val="ListParagraph"/>
      </w:pPr>
      <w:r>
        <w:t xml:space="preserve">  Оптимизация графиков производства с помощью ML.</w:t>
      </w:r>
    </w:p>
    <w:p>
      <w:pPr>
        <w:pStyle w:val="ListParagraph"/>
      </w:pPr>
      <w:r>
        <w:t xml:space="preserve">  Контроль качества продукции с помощью ML.</w:t>
      </w:r>
    </w:p>
    <w:p>
      <w:pPr>
        <w:pStyle w:val="ListParagraph"/>
      </w:pPr>
      <w:r>
        <w:t xml:space="preserve">  Автономные роботы и системы управления с применением ИИ.</w:t>
      </w:r>
    </w:p>
    <w:p>
      <w:pPr>
        <w:pStyle w:val="ListParagraph"/>
      </w:pPr>
      <w:r>
        <w:t xml:space="preserve">  Компьютерное зрение для контроля качества и инспекции.</w:t>
      </w:r>
    </w:p>
    <w:p>
      <w:pPr>
        <w:pStyle w:val="ListParagraph"/>
      </w:pPr>
      <w:r>
        <w:t xml:space="preserve">  Обучение с подкреплением для оптимизации логистики и управления энергопотреблением.</w:t>
      </w:r>
    </w:p>
    <w:p>
      <w:pPr>
        <w:pStyle w:val="ListBullet"/>
      </w:pPr>
      <w:r>
        <w:rPr>
          <w:b/>
        </w:rPr>
        <w:t>IV. Цифровые двойники и виртуальное моделирование</w:t>
      </w:r>
    </w:p>
    <w:p>
      <w:pPr>
        <w:pStyle w:val="ListParagraph"/>
      </w:pPr>
      <w:r>
        <w:t xml:space="preserve">  Виртуальное представление физического объекта или системы (цифровой двойник).</w:t>
      </w:r>
    </w:p>
    <w:p>
      <w:pPr>
        <w:pStyle w:val="ListParagraph"/>
      </w:pPr>
      <w:r>
        <w:t xml:space="preserve">  Использование данных в реальном времени для обновления цифрового двойника.</w:t>
      </w:r>
    </w:p>
    <w:p>
      <w:pPr>
        <w:pStyle w:val="ListParagraph"/>
      </w:pPr>
      <w:r>
        <w:t xml:space="preserve">  Моделирование производственных линий и цехов с помощью виртуального моделирования.</w:t>
      </w:r>
    </w:p>
    <w:p>
      <w:pPr>
        <w:pStyle w:val="ListParagraph"/>
      </w:pPr>
      <w:r>
        <w:t xml:space="preserve">  Оптимизация размещения оборудования и логистики с помощью виртуального моделирования.</w:t>
      </w:r>
    </w:p>
    <w:p>
      <w:pPr>
        <w:pStyle w:val="ListParagraph"/>
      </w:pPr>
      <w:r>
        <w:t xml:space="preserve">  Интеграция цифровых двойников с системами управления производством (MES).</w:t>
      </w:r>
    </w:p>
    <w:p>
      <w:pPr>
        <w:pStyle w:val="ListParagraph"/>
      </w:pPr>
      <w:r>
        <w:t xml:space="preserve">  Мониторинг производительности оборудования в реальном времени через цифровые двойники.</w:t>
      </w:r>
    </w:p>
    <w:p>
      <w:pPr>
        <w:pStyle w:val="ListBullet"/>
      </w:pPr>
      <w:r>
        <w:rPr>
          <w:b/>
        </w:rPr>
        <w:t>V. Будущие тренды и вызовы в промышленной аналитике</w:t>
      </w:r>
    </w:p>
    <w:p>
      <w:pPr>
        <w:pStyle w:val="ListParagraph"/>
      </w:pPr>
      <w:r>
        <w:t xml:space="preserve">  Рост популярности Edge Computing для снижения задержки и повышения надежности.</w:t>
      </w:r>
    </w:p>
    <w:p>
      <w:pPr>
        <w:pStyle w:val="ListParagraph"/>
      </w:pPr>
      <w:r>
        <w:t xml:space="preserve">  Развитие технологий квантовых вычислений для решения сложных задач оптимизации (логистика, разработка материалов).</w:t>
      </w:r>
    </w:p>
    <w:p>
      <w:pPr>
        <w:pStyle w:val="ListParagraph"/>
      </w:pPr>
      <w:r>
        <w:t xml:space="preserve">  Вызовы, связанные с кибербезопасностью и защитой данных.</w:t>
      </w:r>
    </w:p>
    <w:p>
      <w:pPr>
        <w:pStyle w:val="ListParagraph"/>
      </w:pPr>
      <w:r>
        <w:t xml:space="preserve">  Нехватка квалифицированных специалистов в области промышленной аналитики.</w:t>
      </w:r>
    </w:p>
    <w:p>
      <w:pPr>
        <w:pStyle w:val="ListParagraph"/>
      </w:pPr>
      <w:r>
        <w:t xml:space="preserve">  Необходимость обучения и повышения квалификации в области промышленной аналитики.</w:t>
      </w:r>
    </w:p>
    <w:p>
      <w:r>
        <w:br w:type="page"/>
      </w:r>
    </w:p>
    <w:p>
      <w:pPr>
        <w:pStyle w:val="Heading1"/>
      </w:pPr>
      <w:r>
        <w:t>Глава 10:  Продвинутая визуализация данных: тренды, аномалии и взаимосвязи: Методы анализа временных рядов, выявления аномалий и визуализации взаимосвязей между различными параметрами.</w:t>
      </w:r>
    </w:p>
    <w:p>
      <w:r>
        <w:rPr>
          <w:b/>
        </w:rPr>
        <w:t>I. Введение в промышленную дополненную реальность (AR)</w:t>
      </w:r>
    </w:p>
    <w:p>
      <w:pPr>
        <w:pStyle w:val="ListParagraph"/>
      </w:pPr>
      <w:r>
        <w:t xml:space="preserve">  Определение и ключевые компоненты промышленной AR.</w:t>
      </w:r>
    </w:p>
    <w:p>
      <w:pPr>
        <w:pStyle w:val="ListParagraph"/>
      </w:pPr>
      <w:r>
        <w:t xml:space="preserve">  Отличие от виртуальной реальности (VR) и смешанной реальности (MR).</w:t>
      </w:r>
    </w:p>
    <w:p>
      <w:pPr>
        <w:pStyle w:val="ListParagraph"/>
      </w:pPr>
      <w:r>
        <w:t xml:space="preserve">  Историческая эволюция и текущие тенденции развития.</w:t>
      </w:r>
    </w:p>
    <w:p>
      <w:pPr>
        <w:pStyle w:val="ListParagraph"/>
      </w:pPr>
      <w:r>
        <w:t xml:space="preserve">  Визуализация 3D-моделей в реальном времени.</w:t>
      </w:r>
    </w:p>
    <w:p>
      <w:pPr>
        <w:pStyle w:val="ListParagraph"/>
      </w:pPr>
      <w:r>
        <w:t xml:space="preserve">  Совместная работа над проектами в AR.</w:t>
      </w:r>
    </w:p>
    <w:p>
      <w:pPr>
        <w:pStyle w:val="ListParagraph"/>
      </w:pPr>
      <w:r>
        <w:t xml:space="preserve">  Проверка дизайна и эргономики в реальных условиях.</w:t>
      </w:r>
    </w:p>
    <w:p>
      <w:pPr>
        <w:pStyle w:val="ListParagraph"/>
      </w:pPr>
      <w:r>
        <w:t xml:space="preserve">  Пошаговые инструкции по сборке с AR-накладками.</w:t>
      </w:r>
    </w:p>
    <w:p>
      <w:pPr>
        <w:pStyle w:val="ListParagraph"/>
      </w:pPr>
      <w:r>
        <w:t xml:space="preserve">  Дистанционная поддержка и экспертные консультации через AR.</w:t>
      </w:r>
    </w:p>
    <w:p>
      <w:pPr>
        <w:pStyle w:val="ListParagraph"/>
      </w:pPr>
      <w:r>
        <w:t xml:space="preserve">  Визуализация скрытых компонентов и систем.</w:t>
      </w:r>
    </w:p>
    <w:p>
      <w:pPr>
        <w:pStyle w:val="ListParagraph"/>
      </w:pPr>
      <w:r>
        <w:t xml:space="preserve">  Интерактивные учебные пособия и симуляции.</w:t>
      </w:r>
    </w:p>
    <w:p>
      <w:pPr>
        <w:pStyle w:val="ListParagraph"/>
      </w:pPr>
      <w:r>
        <w:t xml:space="preserve">  Практическое обучение на реальном оборудовании с AR-накладками.</w:t>
      </w:r>
    </w:p>
    <w:p>
      <w:pPr>
        <w:pStyle w:val="ListParagraph"/>
      </w:pPr>
      <w:r>
        <w:t xml:space="preserve">  Оценка производительности и обратная связь в режиме реального времени.</w:t>
      </w:r>
    </w:p>
    <w:p>
      <w:pPr>
        <w:pStyle w:val="ListParagraph"/>
      </w:pPr>
      <w:r>
        <w:t xml:space="preserve">  Оптимизация процессов комплектации и отгрузки.</w:t>
      </w:r>
    </w:p>
    <w:p>
      <w:pPr>
        <w:pStyle w:val="ListParagraph"/>
      </w:pPr>
      <w:r>
        <w:t xml:space="preserve">  Визуализация маршрутов доставки и отслеживание грузов.</w:t>
      </w:r>
    </w:p>
    <w:p>
      <w:pPr>
        <w:pStyle w:val="ListParagraph"/>
      </w:pPr>
      <w:r>
        <w:t xml:space="preserve">  Инспекция и проверка качества продукции в AR.</w:t>
      </w:r>
    </w:p>
    <w:p>
      <w:pPr>
        <w:pStyle w:val="ListParagraph"/>
      </w:pPr>
      <w:r>
        <w:t xml:space="preserve">  ARKit (Apple), ARCore (Google), Vuforia.</w:t>
      </w:r>
    </w:p>
    <w:p>
      <w:pPr>
        <w:pStyle w:val="ListParagraph"/>
      </w:pPr>
      <w:r>
        <w:t xml:space="preserve">  Движки для разработки AR-контента (Unity, Unreal Engine).</w:t>
      </w:r>
    </w:p>
    <w:p>
      <w:pPr>
        <w:pStyle w:val="ListParagraph"/>
      </w:pPr>
      <w:r>
        <w:t xml:space="preserve">  Облачные платформы для управления AR-приложениями.</w:t>
      </w:r>
    </w:p>
    <w:p>
      <w:pPr>
        <w:pStyle w:val="ListParagraph"/>
      </w:pPr>
      <w:r>
        <w:t xml:space="preserve">  AR и IoT (Интернет вещей) для сбора и визуализации данных.</w:t>
      </w:r>
    </w:p>
    <w:p>
      <w:pPr>
        <w:pStyle w:val="ListParagraph"/>
      </w:pPr>
      <w:r>
        <w:t xml:space="preserve">  AR и искусственный интеллект (ИИ) для автоматизации задач.</w:t>
      </w:r>
    </w:p>
    <w:p>
      <w:pPr>
        <w:pStyle w:val="ListParagraph"/>
      </w:pPr>
      <w:r>
        <w:t xml:space="preserve">  AR и цифровые двойники для создания виртуальных представлений физических активов.</w:t>
      </w:r>
    </w:p>
    <w:p>
      <w:pPr>
        <w:pStyle w:val="ListParagraph"/>
      </w:pPr>
      <w:r>
        <w:t xml:space="preserve">  Повышение производительности, снижение затрат, улучшение качества.</w:t>
      </w:r>
    </w:p>
    <w:p>
      <w:pPr>
        <w:pStyle w:val="ListParagraph"/>
      </w:pPr>
      <w:r>
        <w:t xml:space="preserve">  Высокая стоимость разработки, необходимость обучения персонала, проблемы с масштабируемостью.</w:t>
      </w:r>
    </w:p>
    <w:p>
      <w:pPr>
        <w:pStyle w:val="ListParagraph"/>
      </w:pPr>
      <w:r>
        <w:t xml:space="preserve">  Развитие носимых AR-устройств (умные очки, шлемы).</w:t>
      </w:r>
    </w:p>
    <w:p>
      <w:pPr>
        <w:pStyle w:val="ListParagraph"/>
      </w:pPr>
      <w:r>
        <w:t xml:space="preserve">  Использование 5G для передачи данных в реальном времени.</w:t>
      </w:r>
    </w:p>
    <w:p>
      <w:pPr>
        <w:pStyle w:val="ListParagraph"/>
      </w:pPr>
      <w:r>
        <w:t xml:space="preserve">  Создание AR-экосистем для совместной работы и обмена опытом.</w:t>
      </w:r>
    </w:p>
    <w:p>
      <w:pPr>
        <w:pStyle w:val="ListParagraph"/>
      </w:pPr>
      <w:r>
        <w:t xml:space="preserve">  Примеры использования AR в различных отраслях (автомобилестроение, авиастроение, энергетика и т.д.).</w:t>
      </w:r>
    </w:p>
    <w:p>
      <w:pPr>
        <w:pStyle w:val="ListParagraph"/>
      </w:pPr>
      <w:r>
        <w:t xml:space="preserve">  Анализ результатов и ROI (возврат инвестиций).</w:t>
      </w:r>
    </w:p>
    <w:p>
      <w:pPr>
        <w:pStyle w:val="ListParagraph"/>
      </w:pPr>
      <w:r>
        <w:t xml:space="preserve">  Извлеченные уроки и лучшие практики.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Промышленная Дополненная Реальность (AR) - (Соблюдая заданные рамки)</w:t>
      </w:r>
    </w:p>
    <w:p>
      <w:pPr>
        <w:pStyle w:val="ListBullet"/>
      </w:pPr>
      <w:r>
        <w:rPr>
          <w:b/>
        </w:rPr>
        <w:t>I. Введение в промышленную дополненную реальность (AR)</w:t>
      </w:r>
    </w:p>
    <w:p>
      <w:pPr>
        <w:pStyle w:val="ListParagraph"/>
      </w:pPr>
      <w:r>
        <w:t>Определение AR и ключевые компоненты (дисплеи, трекинг, ПО).</w:t>
      </w:r>
    </w:p>
    <w:p>
      <w:pPr>
        <w:pStyle w:val="ListParagraph"/>
      </w:pPr>
      <w:r>
        <w:t>Отличие AR от VR и MR - акцент на наложении информации на реальный мир.</w:t>
      </w:r>
    </w:p>
    <w:p>
      <w:pPr>
        <w:pStyle w:val="ListParagraph"/>
      </w:pPr>
      <w:r>
        <w:t>Краткая история развития и текущие тренды (переход к более компактным и автономным устройствам).</w:t>
      </w:r>
    </w:p>
    <w:p>
      <w:pPr>
        <w:pStyle w:val="ListBullet"/>
      </w:pPr>
      <w:r>
        <w:rPr>
          <w:b/>
        </w:rPr>
        <w:t>II. Применение AR в проектировании и разработке продуктов</w:t>
      </w:r>
    </w:p>
    <w:p>
      <w:pPr>
        <w:pStyle w:val="ListParagraph"/>
      </w:pPr>
      <w:r>
        <w:t>Визуализация 3D-моделей в реальном масштабе и проверка габаритов.</w:t>
      </w:r>
    </w:p>
    <w:p>
      <w:pPr>
        <w:pStyle w:val="ListParagraph"/>
      </w:pPr>
      <w:r>
        <w:t>Совместные AR-сессии проектирования для удаленных команд.</w:t>
      </w:r>
    </w:p>
    <w:p>
      <w:pPr>
        <w:pStyle w:val="ListParagraph"/>
      </w:pPr>
      <w:r>
        <w:t>Проведение анализа эргономики и оценки дизайна в реальном контексте.</w:t>
      </w:r>
    </w:p>
    <w:p>
      <w:pPr>
        <w:pStyle w:val="ListBullet"/>
      </w:pPr>
      <w:r>
        <w:rPr>
          <w:b/>
        </w:rPr>
        <w:t>III. AR в производственной сборке и техническом обслуживании</w:t>
      </w:r>
    </w:p>
    <w:p>
      <w:pPr>
        <w:pStyle w:val="ListParagraph"/>
      </w:pPr>
      <w:r>
        <w:t>AR-инструкции по пошаговой сборке с наложением инструкций на детали.</w:t>
      </w:r>
    </w:p>
    <w:p>
      <w:pPr>
        <w:pStyle w:val="ListParagraph"/>
      </w:pPr>
      <w:r>
        <w:t>Удаленная экспертная поддержка: возможность удаленного "видения" и консультирования.</w:t>
      </w:r>
    </w:p>
    <w:p>
      <w:pPr>
        <w:pStyle w:val="ListParagraph"/>
      </w:pPr>
      <w:r>
        <w:t>Визуализация скрытых компонентов и систем для упрощения диагностики.</w:t>
      </w:r>
    </w:p>
    <w:p>
      <w:pPr>
        <w:pStyle w:val="ListBullet"/>
      </w:pPr>
      <w:r>
        <w:rPr>
          <w:b/>
        </w:rPr>
        <w:t>IV. AR в обучении и развитии навыков</w:t>
      </w:r>
    </w:p>
    <w:p>
      <w:pPr>
        <w:pStyle w:val="ListParagraph"/>
      </w:pPr>
      <w:r>
        <w:t>Интерактивные AR-учебники с визуализацией процессов и схем.</w:t>
      </w:r>
    </w:p>
    <w:p>
      <w:pPr>
        <w:pStyle w:val="ListParagraph"/>
      </w:pPr>
      <w:r>
        <w:t>Практическое обучение: AR-наложение инструкций на реальное оборудование.</w:t>
      </w:r>
    </w:p>
    <w:p>
      <w:pPr>
        <w:pStyle w:val="ListParagraph"/>
      </w:pPr>
      <w:r>
        <w:t>Оценка производительности и обратная связь через AR-аналитику.</w:t>
      </w:r>
    </w:p>
    <w:p>
      <w:pPr>
        <w:pStyle w:val="ListBullet"/>
      </w:pPr>
      <w:r>
        <w:rPr>
          <w:b/>
        </w:rPr>
        <w:t>V. AR в логистике и управлении цепочками поставок</w:t>
      </w:r>
    </w:p>
    <w:p>
      <w:pPr>
        <w:pStyle w:val="ListParagraph"/>
      </w:pPr>
      <w:r>
        <w:t>AR-навигация по складу для оптимизации комплектации заказов.</w:t>
      </w:r>
    </w:p>
    <w:p>
      <w:pPr>
        <w:pStyle w:val="ListParagraph"/>
      </w:pPr>
      <w:r>
        <w:t>Визуализация маршрутов доставки и отслеживание грузов в реальном времени.</w:t>
      </w:r>
    </w:p>
    <w:p>
      <w:pPr>
        <w:pStyle w:val="ListParagraph"/>
      </w:pPr>
      <w:r>
        <w:t>AR-инспекция и проверка качества продукции перед отгрузкой.</w:t>
      </w:r>
    </w:p>
    <w:p>
      <w:pPr>
        <w:pStyle w:val="ListBullet"/>
      </w:pPr>
      <w:r>
        <w:rPr>
          <w:b/>
        </w:rPr>
        <w:t>VI. Технологии и платформы для разработки AR-приложений</w:t>
      </w:r>
    </w:p>
    <w:p>
      <w:pPr>
        <w:pStyle w:val="ListParagraph"/>
      </w:pPr>
      <w:r>
        <w:t>Краткий обзор ARKit, ARCore и Vuforia SDK.</w:t>
      </w:r>
    </w:p>
    <w:p>
      <w:pPr>
        <w:pStyle w:val="ListParagraph"/>
      </w:pPr>
      <w:r>
        <w:t>Основные принципы разработки AR-приложений в Unity и Unreal Engine.</w:t>
      </w:r>
    </w:p>
    <w:p>
      <w:pPr>
        <w:pStyle w:val="ListParagraph"/>
      </w:pPr>
      <w:r>
        <w:t>Облачные платформы для управления AR-контентом и устройствами.</w:t>
      </w:r>
    </w:p>
    <w:p>
      <w:pPr>
        <w:pStyle w:val="ListBullet"/>
      </w:pPr>
      <w:r>
        <w:rPr>
          <w:b/>
        </w:rPr>
        <w:t>VII. Интеграция AR с другими промышленными технологиями</w:t>
      </w:r>
    </w:p>
    <w:p>
      <w:pPr>
        <w:pStyle w:val="ListParagraph"/>
      </w:pPr>
      <w:r>
        <w:t>AR + IoT: визуализация данных с датчиков на реальном оборудовании.</w:t>
      </w:r>
    </w:p>
    <w:p>
      <w:pPr>
        <w:pStyle w:val="ListParagraph"/>
      </w:pPr>
      <w:r>
        <w:t>AR + ИИ: использование ИИ для распознавания объектов и предоставления контекстной информации.</w:t>
      </w:r>
    </w:p>
    <w:p>
      <w:pPr>
        <w:pStyle w:val="ListParagraph"/>
      </w:pPr>
      <w:r>
        <w:t>AR + Цифровые двойники: наложение данных цифрового двойника на реальный объект.</w:t>
      </w:r>
    </w:p>
    <w:p>
      <w:pPr>
        <w:pStyle w:val="ListBullet"/>
      </w:pPr>
      <w:r>
        <w:rPr>
          <w:b/>
        </w:rPr>
        <w:t>VIII. Преимущества и вызовы внедрения AR в промышленности</w:t>
      </w:r>
    </w:p>
    <w:p>
      <w:pPr>
        <w:pStyle w:val="ListParagraph"/>
      </w:pPr>
      <w:r>
        <w:t>Повышение производительности, снижение ошибок, улучшение безопасности.</w:t>
      </w:r>
    </w:p>
    <w:p>
      <w:pPr>
        <w:pStyle w:val="ListParagraph"/>
      </w:pPr>
      <w:r>
        <w:t>Высокая стоимость разработки, необходимость обучения персонала, проблемы с масштабируемостью.</w:t>
      </w:r>
    </w:p>
    <w:p>
      <w:pPr>
        <w:pStyle w:val="ListBullet"/>
      </w:pPr>
      <w:r>
        <w:rPr>
          <w:b/>
        </w:rPr>
        <w:t>IX. Будущие тенденции и перспективы развития промышленной AR</w:t>
      </w:r>
    </w:p>
    <w:p>
      <w:pPr>
        <w:pStyle w:val="ListParagraph"/>
      </w:pPr>
      <w:r>
        <w:t>Развитие носимых AR-устройств (умные очки, шлемы).</w:t>
      </w:r>
    </w:p>
    <w:p>
      <w:pPr>
        <w:pStyle w:val="ListParagraph"/>
      </w:pPr>
      <w:r>
        <w:t>Улучшение качества и доступности AR-технологий.</w:t>
      </w:r>
    </w:p>
    <w:p>
      <w:pPr>
        <w:pStyle w:val="ListParagraph"/>
      </w:pPr>
      <w:r>
        <w:t>Рост применения AR в различных отраслях промышленности.</w:t>
      </w:r>
    </w:p>
    <w:p>
      <w:pPr>
        <w:pStyle w:val="ListBullet"/>
      </w:pPr>
      <w:r>
        <w:rPr>
          <w:b/>
        </w:rPr>
        <w:t>X. Кейсы успешного внедрения промышленной AR</w:t>
      </w:r>
    </w:p>
    <w:p>
      <w:pPr>
        <w:pStyle w:val="ListParagraph"/>
      </w:pPr>
      <w:r>
        <w:t>Примеры использования AR в автомобилестроении, авиастроении, энергетике и других отраслях.</w:t>
      </w:r>
    </w:p>
    <w:p>
      <w:pPr>
        <w:pStyle w:val="ListParagraph"/>
      </w:pPr>
      <w:r>
        <w:t>Анализ полученных результатов и ROI (возврат инвестиций).</w:t>
      </w:r>
    </w:p>
    <w:p>
      <w:pPr>
        <w:pStyle w:val="ListParagraph"/>
      </w:pPr>
      <w:r>
        <w:t>Выделение лучших практик и ключевых факторов успеха.</w:t>
      </w:r>
    </w:p>
    <w:p>
      <w:r>
        <w:br w:type="page"/>
      </w:r>
    </w:p>
    <w:p>
      <w:pPr>
        <w:pStyle w:val="Heading1"/>
      </w:pPr>
      <w:r>
        <w:t>Глава 11:  Применение данных для оптимизации производственных процессов: Примеры использования данных для оптимизации режимов работы установок, повышения энергоэффективности и контроля качества продукции.</w:t>
      </w:r>
    </w:p>
    <w:p>
      <w:pPr>
        <w:pStyle w:val="Heading2"/>
      </w:pPr>
      <w:r>
        <w:t>Структура Глава 11: Промышленный 3D-печать (Аддитивные технологии)</w:t>
      </w:r>
    </w:p>
    <w:p>
      <w:r>
        <w:t>**I. Введение в Промышленную 3D-печать**</w:t>
      </w:r>
    </w:p>
    <w:p>
      <w:pPr>
        <w:pStyle w:val="ListParagraph"/>
      </w:pPr>
      <w:r>
        <w:t xml:space="preserve">  Определение и ключевые принципы аддитивных технологий.</w:t>
      </w:r>
    </w:p>
    <w:p>
      <w:pPr>
        <w:pStyle w:val="ListParagraph"/>
      </w:pPr>
      <w:r>
        <w:t xml:space="preserve">  Краткая история развития и текущее состояние рынка.</w:t>
      </w:r>
    </w:p>
    <w:p>
      <w:pPr>
        <w:pStyle w:val="ListParagraph"/>
      </w:pPr>
      <w:r>
        <w:t xml:space="preserve">  Различия между различными технологиями 3D-печати (SLA, SLS, FDM, DMLS и др.).</w:t>
      </w:r>
    </w:p>
    <w:p>
      <w:pPr>
        <w:pStyle w:val="ListParagraph"/>
      </w:pPr>
      <w:r>
        <w:t xml:space="preserve">  Полимеры (пластики) - свойства, применение, ограничения.</w:t>
      </w:r>
    </w:p>
    <w:p>
      <w:pPr>
        <w:pStyle w:val="ListParagraph"/>
      </w:pPr>
      <w:r>
        <w:t xml:space="preserve">  Металлы - титановые сплавы, нержавеющая сталь, алюминий, кобальт-хромовые сплавы - свойства, применение.</w:t>
      </w:r>
    </w:p>
    <w:p>
      <w:pPr>
        <w:pStyle w:val="ListParagraph"/>
      </w:pPr>
      <w:r>
        <w:t xml:space="preserve">  Керамика - свойства, области применения, технологические особенности.</w:t>
      </w:r>
    </w:p>
    <w:p>
      <w:pPr>
        <w:pStyle w:val="ListParagraph"/>
      </w:pPr>
      <w:r>
        <w:t xml:space="preserve">  Композиционные материалы – сочетание преимуществ различных материалов.</w:t>
      </w:r>
    </w:p>
    <w:p>
      <w:pPr>
        <w:pStyle w:val="ListParagraph"/>
      </w:pPr>
      <w:r>
        <w:t xml:space="preserve">  Прототипирование – ускорение процесса разработки и тестирования.</w:t>
      </w:r>
    </w:p>
    <w:p>
      <w:pPr>
        <w:pStyle w:val="ListParagraph"/>
      </w:pPr>
      <w:r>
        <w:t xml:space="preserve">  Производство инструментов и оснастки – снижение затрат и сроков.</w:t>
      </w:r>
    </w:p>
    <w:p>
      <w:pPr>
        <w:pStyle w:val="ListParagraph"/>
      </w:pPr>
      <w:r>
        <w:t xml:space="preserve">  Производство функциональных деталей и компонентов – сложные геометрии, малые серии.</w:t>
      </w:r>
    </w:p>
    <w:p>
      <w:pPr>
        <w:pStyle w:val="ListParagraph"/>
      </w:pPr>
      <w:r>
        <w:t xml:space="preserve">  Кастомизация и индивидуальное производство – соответствие уникальным потребностям.</w:t>
      </w:r>
    </w:p>
    <w:p>
      <w:pPr>
        <w:pStyle w:val="ListParagraph"/>
      </w:pPr>
      <w:r>
        <w:t xml:space="preserve">  Медицинские импланты и протезы – индивидуальный дизайн, биосовместимость.</w:t>
      </w:r>
    </w:p>
    <w:p>
      <w:pPr>
        <w:pStyle w:val="ListParagraph"/>
      </w:pPr>
      <w:r>
        <w:t xml:space="preserve">  Аэрокосмическая промышленность – легкие конструкции, высокая прочность.</w:t>
      </w:r>
    </w:p>
    <w:p>
      <w:pPr>
        <w:pStyle w:val="ListParagraph"/>
      </w:pPr>
      <w:r>
        <w:t xml:space="preserve">  Преимущества: свобода дизайна, снижение отходов, ускорение производства, кастомизация.</w:t>
      </w:r>
    </w:p>
    <w:p>
      <w:pPr>
        <w:pStyle w:val="ListParagraph"/>
      </w:pPr>
      <w:r>
        <w:t xml:space="preserve">  Ограничения: стоимость материалов, скорость печати, размеры печатных изделий, масштабируемость.</w:t>
      </w:r>
    </w:p>
    <w:p>
      <w:pPr>
        <w:pStyle w:val="ListParagraph"/>
      </w:pPr>
      <w:r>
        <w:t xml:space="preserve">  3D-моделирование и подготовка данных для печати.</w:t>
      </w:r>
    </w:p>
    <w:p>
      <w:pPr>
        <w:pStyle w:val="ListParagraph"/>
      </w:pPr>
      <w:r>
        <w:t xml:space="preserve">  Выбор технологии и материалов.</w:t>
      </w:r>
    </w:p>
    <w:p>
      <w:pPr>
        <w:pStyle w:val="ListParagraph"/>
      </w:pPr>
      <w:r>
        <w:t xml:space="preserve">  Параметры печати и оптимизация процесса.</w:t>
      </w:r>
    </w:p>
    <w:p>
      <w:pPr>
        <w:pStyle w:val="ListParagraph"/>
      </w:pPr>
      <w:r>
        <w:t xml:space="preserve">  Постобработка (удаление поддержек, полировка, покраска и др.).</w:t>
      </w:r>
    </w:p>
    <w:p>
      <w:pPr>
        <w:pStyle w:val="ListParagraph"/>
      </w:pPr>
      <w:r>
        <w:t xml:space="preserve">  Методы контроля качества печатных изделий (визуальный осмотр, неразрушающий контроль, механические испытания).</w:t>
      </w:r>
    </w:p>
    <w:p>
      <w:pPr>
        <w:pStyle w:val="ListParagraph"/>
      </w:pPr>
      <w:r>
        <w:t xml:space="preserve">  Стандарты и сертификация аддитивных технологий (ISO, ASTM).</w:t>
      </w:r>
    </w:p>
    <w:p>
      <w:pPr>
        <w:pStyle w:val="ListParagraph"/>
      </w:pPr>
      <w:r>
        <w:t xml:space="preserve">  Обеспечение надежности и безопасности продукции.</w:t>
      </w:r>
    </w:p>
    <w:p>
      <w:pPr>
        <w:pStyle w:val="ListParagraph"/>
      </w:pPr>
      <w:r>
        <w:t xml:space="preserve">  Сочетание аддитивных технологий с традиционными методами (литье, механическая обработка и др.).</w:t>
      </w:r>
    </w:p>
    <w:p>
      <w:pPr>
        <w:pStyle w:val="ListParagraph"/>
      </w:pPr>
      <w:r>
        <w:t xml:space="preserve">  Гибридное производство - комбинирование преимуществ различных процессов.</w:t>
      </w:r>
    </w:p>
    <w:p>
      <w:pPr>
        <w:pStyle w:val="ListParagraph"/>
      </w:pPr>
      <w:r>
        <w:t xml:space="preserve">  Оптимизация производственных цепочек.</w:t>
      </w:r>
    </w:p>
    <w:p>
      <w:pPr>
        <w:pStyle w:val="ListParagraph"/>
      </w:pPr>
      <w:r>
        <w:t xml:space="preserve">  Разработка новых материалов для 3D-печати.</w:t>
      </w:r>
    </w:p>
    <w:p>
      <w:pPr>
        <w:pStyle w:val="ListParagraph"/>
      </w:pPr>
      <w:r>
        <w:t xml:space="preserve">  Повышение скорости и масштабируемости аддитивных технологий.</w:t>
      </w:r>
    </w:p>
    <w:p>
      <w:pPr>
        <w:pStyle w:val="ListParagraph"/>
      </w:pPr>
      <w:r>
        <w:t xml:space="preserve">  Автоматизация и роботизация процессов 3D-печати.</w:t>
      </w:r>
    </w:p>
    <w:p>
      <w:pPr>
        <w:pStyle w:val="ListParagraph"/>
      </w:pPr>
      <w:r>
        <w:t xml:space="preserve">  Развитие программного обеспечения для проектирования и моделирования.</w:t>
      </w:r>
    </w:p>
    <w:p>
      <w:pPr>
        <w:pStyle w:val="ListParagraph"/>
      </w:pPr>
      <w:r>
        <w:t xml:space="preserve">  Расширение областей применения и проникновение в новые отрасли.</w:t>
      </w:r>
    </w:p>
    <w:p>
      <w:pPr>
        <w:pStyle w:val="ListParagraph"/>
      </w:pPr>
      <w:r>
        <w:t xml:space="preserve">  Сравнение затрат на 3D-печать с традиционными методами производства.</w:t>
      </w:r>
    </w:p>
    <w:p>
      <w:pPr>
        <w:pStyle w:val="ListParagraph"/>
      </w:pPr>
      <w:r>
        <w:t xml:space="preserve">  Оценка преимуществ в плане сокращения отходов, снижения затрат на хранение и транспортировку.</w:t>
      </w:r>
    </w:p>
    <w:p>
      <w:pPr>
        <w:pStyle w:val="ListParagraph"/>
      </w:pPr>
      <w:r>
        <w:t xml:space="preserve">  Определение ROI и сроков окупаемости инвестиций.</w:t>
      </w:r>
    </w:p>
    <w:p>
      <w:pPr>
        <w:pStyle w:val="ListParagraph"/>
      </w:pPr>
      <w:r>
        <w:t xml:space="preserve">  Примеры использования 3D-печати в различных отраслях промышленности (автомобилестроение, авиастроение, медицина и др.).</w:t>
      </w:r>
    </w:p>
    <w:p>
      <w:pPr>
        <w:pStyle w:val="ListParagraph"/>
      </w:pPr>
      <w:r>
        <w:t xml:space="preserve">  Анализ результатов и эффективности внедрения.</w:t>
      </w:r>
    </w:p>
    <w:p>
      <w:pPr>
        <w:pStyle w:val="ListParagraph"/>
      </w:pPr>
      <w:r>
        <w:t xml:space="preserve">  Извлеченные уроки и лучшие практики.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Глава 12: Промышленный Интернет Вещей (IIoT) и Связь</w:t>
      </w:r>
    </w:p>
    <w:p>
      <w:pPr>
        <w:pStyle w:val="ListBullet"/>
      </w:pPr>
      <w:r>
        <w:rPr>
          <w:b/>
        </w:rPr>
        <w:t>I. Введение в Промышленный Интернет Вещей (IIoT)</w:t>
      </w:r>
    </w:p>
    <w:p>
      <w:pPr>
        <w:pStyle w:val="ListParagraph"/>
      </w:pPr>
      <w:r>
        <w:t xml:space="preserve">  Определение IIoT и его отличие от потребительского IoT.</w:t>
      </w:r>
    </w:p>
    <w:p>
      <w:pPr>
        <w:pStyle w:val="ListParagraph"/>
      </w:pPr>
      <w:r>
        <w:t xml:space="preserve">  Ключевые компоненты IIoT-системы (сенсоры, сети, облачные платформы, аналитика).</w:t>
      </w:r>
    </w:p>
    <w:p>
      <w:pPr>
        <w:pStyle w:val="ListParagraph"/>
      </w:pPr>
      <w:r>
        <w:t xml:space="preserve">  Преимущества внедрения IIoT для промышленности (повышение эффективности, снижение затрат, улучшение безопасности).</w:t>
      </w:r>
    </w:p>
    <w:p>
      <w:pPr>
        <w:pStyle w:val="ListBullet"/>
      </w:pPr>
      <w:r>
        <w:rPr>
          <w:b/>
        </w:rPr>
        <w:t>II. Сенсоры и Датчики в IIoT</w:t>
      </w:r>
    </w:p>
    <w:p>
      <w:pPr>
        <w:pStyle w:val="ListParagraph"/>
      </w:pPr>
      <w:r>
        <w:t xml:space="preserve">  Типы сенсоров, используемых в промышленности (температуры, давления, вибрации, потока, положения и др.).</w:t>
      </w:r>
    </w:p>
    <w:p>
      <w:pPr>
        <w:pStyle w:val="ListParagraph"/>
      </w:pPr>
      <w:r>
        <w:t xml:space="preserve">  Протоколы связи для сенсоров (Modbus, Profibus, HART, WirelessHART).</w:t>
      </w:r>
    </w:p>
    <w:p>
      <w:pPr>
        <w:pStyle w:val="ListParagraph"/>
      </w:pPr>
      <w:r>
        <w:t xml:space="preserve">  Беспроводные сенсорные сети (WSN) и их применение в IIoT.</w:t>
      </w:r>
    </w:p>
    <w:p>
      <w:pPr>
        <w:pStyle w:val="ListBullet"/>
      </w:pPr>
      <w:r>
        <w:rPr>
          <w:b/>
        </w:rPr>
        <w:t>III. Промышленные Сети Связи</w:t>
      </w:r>
    </w:p>
    <w:p>
      <w:pPr>
        <w:pStyle w:val="ListParagraph"/>
      </w:pPr>
      <w:r>
        <w:t xml:space="preserve">  Проводные сети (Ethernet/IP, PROFINET, EtherCAT).</w:t>
      </w:r>
    </w:p>
    <w:p>
      <w:pPr>
        <w:pStyle w:val="ListParagraph"/>
      </w:pPr>
      <w:r>
        <w:t xml:space="preserve">  Беспроводные сети (Wi-Fi, Bluetooth, Zigbee, LoRaWAN, 5G).</w:t>
      </w:r>
    </w:p>
    <w:p>
      <w:pPr>
        <w:pStyle w:val="ListParagraph"/>
      </w:pPr>
      <w:r>
        <w:t xml:space="preserve">  Выбор оптимальной сети связи для конкретного применения.</w:t>
      </w:r>
    </w:p>
    <w:p>
      <w:pPr>
        <w:pStyle w:val="ListBullet"/>
      </w:pPr>
      <w:r>
        <w:rPr>
          <w:b/>
        </w:rPr>
        <w:t>IV. Облачные Платформы для IIoT</w:t>
      </w:r>
    </w:p>
    <w:p>
      <w:pPr>
        <w:pStyle w:val="ListParagraph"/>
      </w:pPr>
      <w:r>
        <w:t xml:space="preserve">  Основные облачные платформы (AWS IoT, Azure IoT, Google Cloud IoT).</w:t>
      </w:r>
    </w:p>
    <w:p>
      <w:pPr>
        <w:pStyle w:val="ListParagraph"/>
      </w:pPr>
      <w:r>
        <w:t xml:space="preserve">  Функциональность облачных платформ (сбор данных, хранение данных, анализ данных, визуализация данных).</w:t>
      </w:r>
    </w:p>
    <w:p>
      <w:pPr>
        <w:pStyle w:val="ListParagraph"/>
      </w:pPr>
      <w:r>
        <w:t xml:space="preserve">  Развертывание и управление облачными IIoT-системами.</w:t>
      </w:r>
    </w:p>
    <w:p>
      <w:pPr>
        <w:pStyle w:val="ListBullet"/>
      </w:pPr>
      <w:r>
        <w:rPr>
          <w:b/>
        </w:rPr>
        <w:t>V. Аналитика Данных в IIoT</w:t>
      </w:r>
    </w:p>
    <w:p>
      <w:pPr>
        <w:pStyle w:val="ListParagraph"/>
      </w:pPr>
      <w:r>
        <w:t xml:space="preserve">  Типы аналитики (описательная, диагностическая, предсказательная, предписывающая).</w:t>
      </w:r>
    </w:p>
    <w:p>
      <w:pPr>
        <w:pStyle w:val="ListParagraph"/>
      </w:pPr>
      <w:r>
        <w:t xml:space="preserve">  Методы анализа данных (статистический анализ, машинное обучение, глубокое обучение).</w:t>
      </w:r>
    </w:p>
    <w:p>
      <w:pPr>
        <w:pStyle w:val="ListParagraph"/>
      </w:pPr>
      <w:r>
        <w:t xml:space="preserve">  Применение аналитики данных для оптимизации производственных процессов.</w:t>
      </w:r>
    </w:p>
    <w:p>
      <w:pPr>
        <w:pStyle w:val="ListBullet"/>
      </w:pPr>
      <w:r>
        <w:rPr>
          <w:b/>
        </w:rPr>
        <w:t>VI. Кибербезопасность в IIoT</w:t>
      </w:r>
    </w:p>
    <w:p>
      <w:pPr>
        <w:pStyle w:val="ListParagraph"/>
      </w:pPr>
      <w:r>
        <w:t xml:space="preserve">  Угрозы кибербезопасности в IIoT (атаки на сенсоры, сети, облачные платформы).</w:t>
      </w:r>
    </w:p>
    <w:p>
      <w:pPr>
        <w:pStyle w:val="ListParagraph"/>
      </w:pPr>
      <w:r>
        <w:t xml:space="preserve">  Меры защиты от киберугроз (шифрование данных, аутентификация пользователей, контроль доступа).</w:t>
      </w:r>
    </w:p>
    <w:p>
      <w:pPr>
        <w:pStyle w:val="ListParagraph"/>
      </w:pPr>
      <w:r>
        <w:t xml:space="preserve">  Стандарты и лучшие практики кибербезопасности для IIoT.</w:t>
      </w:r>
    </w:p>
    <w:p>
      <w:pPr>
        <w:pStyle w:val="ListBullet"/>
      </w:pPr>
      <w:r>
        <w:rPr>
          <w:b/>
        </w:rPr>
        <w:t>VII. Стандарты и Протоколы для IIoT</w:t>
      </w:r>
    </w:p>
    <w:p>
      <w:pPr>
        <w:pStyle w:val="ListParagraph"/>
      </w:pPr>
      <w:r>
        <w:t xml:space="preserve">  Промышленные протоколы связи (OPC UA, MQTT, AMQP).</w:t>
      </w:r>
    </w:p>
    <w:p>
      <w:pPr>
        <w:pStyle w:val="ListParagraph"/>
      </w:pPr>
      <w:r>
        <w:t xml:space="preserve">  Стандарты для обмена данными (ISA-95, IEC 62443).</w:t>
      </w:r>
    </w:p>
    <w:p>
      <w:pPr>
        <w:pStyle w:val="ListParagraph"/>
      </w:pPr>
      <w:r>
        <w:t xml:space="preserve">  Совместимость и взаимодействие между различными IIoT-системами.</w:t>
      </w:r>
    </w:p>
    <w:p>
      <w:pPr>
        <w:pStyle w:val="ListBullet"/>
      </w:pPr>
      <w:r>
        <w:rPr>
          <w:b/>
        </w:rPr>
        <w:t>VIII. Примеры Применения IIoT</w:t>
      </w:r>
    </w:p>
    <w:p>
      <w:pPr>
        <w:pStyle w:val="ListParagraph"/>
      </w:pPr>
      <w:r>
        <w:t xml:space="preserve">  Предупредительное обслуживание (Predictive Maintenance)</w:t>
      </w:r>
    </w:p>
    <w:p>
      <w:pPr>
        <w:pStyle w:val="ListParagraph"/>
      </w:pPr>
      <w:r>
        <w:t xml:space="preserve">  Оптимизация цепочек поставок</w:t>
      </w:r>
    </w:p>
    <w:p>
      <w:pPr>
        <w:pStyle w:val="ListParagraph"/>
      </w:pPr>
      <w:r>
        <w:t xml:space="preserve">  Контроль качества продукции</w:t>
      </w:r>
    </w:p>
    <w:p>
      <w:pPr>
        <w:pStyle w:val="ListParagraph"/>
      </w:pPr>
      <w:r>
        <w:t xml:space="preserve">  Управление энергопотреблением</w:t>
      </w:r>
    </w:p>
    <w:p>
      <w:pPr>
        <w:pStyle w:val="ListParagraph"/>
      </w:pPr>
      <w:r>
        <w:t xml:space="preserve">  Автоматизация производственных процессов</w:t>
      </w:r>
    </w:p>
    <w:p>
      <w:pPr>
        <w:pStyle w:val="ListBullet"/>
      </w:pPr>
      <w:r>
        <w:rPr>
          <w:b/>
        </w:rPr>
        <w:t>IX. Будущие Тенденции в IIoT</w:t>
      </w:r>
    </w:p>
    <w:p>
      <w:pPr>
        <w:pStyle w:val="ListParagraph"/>
      </w:pPr>
      <w:r>
        <w:t xml:space="preserve">  Интеграция IIoT с искусственным интеллектом (AI) и машинным обучением (ML)</w:t>
      </w:r>
    </w:p>
    <w:p>
      <w:pPr>
        <w:pStyle w:val="ListParagraph"/>
      </w:pPr>
      <w:r>
        <w:t xml:space="preserve">  Развитие цифровых двойников (Digital Twins)</w:t>
      </w:r>
    </w:p>
    <w:p>
      <w:pPr>
        <w:pStyle w:val="ListParagraph"/>
      </w:pPr>
      <w:r>
        <w:t xml:space="preserve">  Edge Computing и обработка данных на периферии сети</w:t>
      </w:r>
    </w:p>
    <w:p>
      <w:pPr>
        <w:pStyle w:val="ListParagraph"/>
      </w:pPr>
      <w:r>
        <w:t xml:space="preserve">  Расширение использования 5G для IIoT</w:t>
      </w:r>
    </w:p>
    <w:p>
      <w:pPr>
        <w:pStyle w:val="ListBullet"/>
      </w:pPr>
      <w:r>
        <w:rPr>
          <w:b/>
        </w:rPr>
        <w:t>X. Внедрение IIoT: Лучшие Практики и Вызовы</w:t>
      </w:r>
    </w:p>
    <w:p>
      <w:pPr>
        <w:pStyle w:val="ListParagraph"/>
      </w:pPr>
      <w:r>
        <w:t xml:space="preserve">  Планирование и разработка стратегии IIoT</w:t>
      </w:r>
    </w:p>
    <w:p>
      <w:pPr>
        <w:pStyle w:val="ListParagraph"/>
      </w:pPr>
      <w:r>
        <w:t xml:space="preserve">  Выбор подходящих технологий и поставщиков</w:t>
      </w:r>
    </w:p>
    <w:p>
      <w:pPr>
        <w:pStyle w:val="ListParagraph"/>
      </w:pPr>
      <w:r>
        <w:t xml:space="preserve">  Интеграция IIoT с существующими системами</w:t>
      </w:r>
    </w:p>
    <w:p>
      <w:pPr>
        <w:pStyle w:val="ListParagraph"/>
      </w:pPr>
      <w:r>
        <w:t xml:space="preserve">  Обучение персонала и управление изменениями</w:t>
      </w:r>
    </w:p>
    <w:p>
      <w:pPr>
        <w:pStyle w:val="ListParagraph"/>
      </w:pPr>
      <w:r>
        <w:t xml:space="preserve">  Решение проблем масштабируемости и безопасности</w:t>
      </w:r>
    </w:p>
    <w:p>
      <w:r>
        <w:br w:type="page"/>
      </w:r>
    </w:p>
    <w:p>
      <w:pPr>
        <w:pStyle w:val="Heading1"/>
      </w:pPr>
      <w:r>
        <w:t>Глава 12:  Перспективы развития и будущее данных в нефтепереработке: Обзор перспективных направлений развития и интеграции данных с другими цифровыми технологиями в нефтепереработке.</w:t>
      </w:r>
    </w:p>
    <w:p>
      <w:pPr>
        <w:pStyle w:val="Heading2"/>
      </w:pPr>
      <w:r>
        <w:t>Структура Глава 12: Цифровые двойники в промышленности</w:t>
      </w:r>
    </w:p>
    <w:p>
      <w:r>
        <w:t>**I. Введение в Цифровые Двойники**</w:t>
      </w:r>
    </w:p>
    <w:p>
      <w:pPr>
        <w:pStyle w:val="ListParagraph"/>
      </w:pPr>
      <w:r>
        <w:t xml:space="preserve">  Определение и ключевые компоненты цифрового двойника.</w:t>
      </w:r>
    </w:p>
    <w:p>
      <w:pPr>
        <w:pStyle w:val="ListParagraph"/>
      </w:pPr>
      <w:r>
        <w:t xml:space="preserve">  Эволюция концепции от моделирования до виртуального представления реального объекта/процесса.</w:t>
      </w:r>
    </w:p>
    <w:p>
      <w:pPr>
        <w:pStyle w:val="ListParagraph"/>
      </w:pPr>
      <w:r>
        <w:t xml:space="preserve">  Различия между физическим объектом, виртуальной моделью и цифровым двойником.</w:t>
      </w:r>
    </w:p>
    <w:p>
      <w:pPr>
        <w:pStyle w:val="ListParagraph"/>
      </w:pPr>
      <w:r>
        <w:t xml:space="preserve">  Сбор данных: датчики, IoT, промышленные сети.</w:t>
      </w:r>
    </w:p>
    <w:p>
      <w:pPr>
        <w:pStyle w:val="ListParagraph"/>
      </w:pPr>
      <w:r>
        <w:t xml:space="preserve">  Передача и хранение данных: облачные платформы, локальные серверы.</w:t>
      </w:r>
    </w:p>
    <w:p>
      <w:pPr>
        <w:pStyle w:val="ListParagraph"/>
      </w:pPr>
      <w:r>
        <w:t xml:space="preserve">  Анализ и моделирование данных: алгоритмы машинного обучения, симуляции.</w:t>
      </w:r>
    </w:p>
    <w:p>
      <w:pPr>
        <w:pStyle w:val="ListParagraph"/>
      </w:pPr>
      <w:r>
        <w:t xml:space="preserve">  Визуализация и взаимодействие: 3D-модели, пользовательские интерфейсы.</w:t>
      </w:r>
    </w:p>
    <w:p>
      <w:pPr>
        <w:pStyle w:val="ListParagraph"/>
      </w:pPr>
      <w:r>
        <w:t xml:space="preserve">  Проектирование и разработка продуктов: виртуальное прототипирование, оптимизация конструкции.</w:t>
      </w:r>
    </w:p>
    <w:p>
      <w:pPr>
        <w:pStyle w:val="ListParagraph"/>
      </w:pPr>
      <w:r>
        <w:t xml:space="preserve">  Производство: мониторинг состояния оборудования, прогнозирование отказов, оптимизация процессов.</w:t>
      </w:r>
    </w:p>
    <w:p>
      <w:pPr>
        <w:pStyle w:val="ListParagraph"/>
      </w:pPr>
      <w:r>
        <w:t xml:space="preserve">  Обслуживание и ремонт: дистанционная диагностика, планирование профилактических работ, удаленное управление.</w:t>
      </w:r>
    </w:p>
    <w:p>
      <w:pPr>
        <w:pStyle w:val="ListParagraph"/>
      </w:pPr>
      <w:r>
        <w:t xml:space="preserve">  Управление цепочками поставок: оптимизация логистики, мониторинг запасов, прогнозирование спроса.</w:t>
      </w:r>
    </w:p>
    <w:p>
      <w:pPr>
        <w:pStyle w:val="ListParagraph"/>
      </w:pPr>
      <w:r>
        <w:t xml:space="preserve">  Обучение и развитие персонала: виртуальные тренажеры, симуляция реальных ситуаций.</w:t>
      </w:r>
    </w:p>
    <w:p>
      <w:pPr>
        <w:pStyle w:val="ListParagraph"/>
      </w:pPr>
      <w:r>
        <w:t xml:space="preserve">  Повышение эффективности производства: снижение затрат, увеличение производительности.</w:t>
      </w:r>
    </w:p>
    <w:p>
      <w:pPr>
        <w:pStyle w:val="ListParagraph"/>
      </w:pPr>
      <w:r>
        <w:t xml:space="preserve">  Улучшение качества продукции: обнаружение дефектов на ранних стадиях, оптимизация процессов контроля.</w:t>
      </w:r>
    </w:p>
    <w:p>
      <w:pPr>
        <w:pStyle w:val="ListParagraph"/>
      </w:pPr>
      <w:r>
        <w:t xml:space="preserve">  Сокращение времени вывода продукции на рынок: ускорение разработки и тестирования.</w:t>
      </w:r>
    </w:p>
    <w:p>
      <w:pPr>
        <w:pStyle w:val="ListParagraph"/>
      </w:pPr>
      <w:r>
        <w:t xml:space="preserve">  Повышение безопасности: прогнозирование аварийных ситуаций, удаленное управление оборудованием.</w:t>
      </w:r>
    </w:p>
    <w:p>
      <w:pPr>
        <w:pStyle w:val="ListParagraph"/>
      </w:pPr>
      <w:r>
        <w:t xml:space="preserve">  Оптимизация затрат на обслуживание и ремонт: прогнозирование отказов, планирование профилактических работ.</w:t>
      </w:r>
    </w:p>
    <w:p>
      <w:pPr>
        <w:pStyle w:val="ListParagraph"/>
      </w:pPr>
      <w:r>
        <w:t xml:space="preserve">  Интернет вещей (IoT): датчики, сети, облачные платформы.</w:t>
      </w:r>
    </w:p>
    <w:p>
      <w:pPr>
        <w:pStyle w:val="ListParagraph"/>
      </w:pPr>
      <w:r>
        <w:t xml:space="preserve">  Большие данные (Big Data): сбор, хранение, обработка и анализ больших объемов данных.</w:t>
      </w:r>
    </w:p>
    <w:p>
      <w:pPr>
        <w:pStyle w:val="ListParagraph"/>
      </w:pPr>
      <w:r>
        <w:t xml:space="preserve">  Машинное обучение (Machine Learning): алгоритмы для прогнозирования, оптимизации и принятия решений.</w:t>
      </w:r>
    </w:p>
    <w:p>
      <w:pPr>
        <w:pStyle w:val="ListParagraph"/>
      </w:pPr>
      <w:r>
        <w:t xml:space="preserve">  Виртуальная реальность (VR) и дополненная реальность (AR): визуализация и взаимодействие с цифровыми моделями.</w:t>
      </w:r>
    </w:p>
    <w:p>
      <w:pPr>
        <w:pStyle w:val="ListParagraph"/>
      </w:pPr>
      <w:r>
        <w:t xml:space="preserve">  Облачные вычисления: масштабируемая инфраструктура для хранения и обработки данных.</w:t>
      </w:r>
    </w:p>
    <w:p>
      <w:pPr>
        <w:pStyle w:val="ListParagraph"/>
      </w:pPr>
      <w:r>
        <w:t xml:space="preserve">  Определение целей и задач: какие проблемы необходимо решить с помощью цифрового двойника.</w:t>
      </w:r>
    </w:p>
    <w:p>
      <w:pPr>
        <w:pStyle w:val="ListParagraph"/>
      </w:pPr>
      <w:r>
        <w:t xml:space="preserve">  Сбор и интеграция данных: подключение датчиков, сбор данных из различных источников.</w:t>
      </w:r>
    </w:p>
    <w:p>
      <w:pPr>
        <w:pStyle w:val="ListParagraph"/>
      </w:pPr>
      <w:r>
        <w:t xml:space="preserve">  Создание виртуальной модели: разработка 3D-модели объекта или процесса.</w:t>
      </w:r>
    </w:p>
    <w:p>
      <w:pPr>
        <w:pStyle w:val="ListParagraph"/>
      </w:pPr>
      <w:r>
        <w:t xml:space="preserve">  Разработка алгоритмов и моделей: использование машинного обучения для анализа данных и прогнозирования.</w:t>
      </w:r>
    </w:p>
    <w:p>
      <w:pPr>
        <w:pStyle w:val="ListParagraph"/>
      </w:pPr>
      <w:r>
        <w:t xml:space="preserve">  Развертывание и интеграция: подключение цифрового двойника к существующим системам.</w:t>
      </w:r>
    </w:p>
    <w:p>
      <w:pPr>
        <w:pStyle w:val="ListParagraph"/>
      </w:pPr>
      <w:r>
        <w:t xml:space="preserve">  Мониторинг и оптимизация: отслеживание производительности и внесение изменений.</w:t>
      </w:r>
    </w:p>
    <w:p>
      <w:pPr>
        <w:pStyle w:val="ListParagraph"/>
      </w:pPr>
      <w:r>
        <w:t xml:space="preserve">  Высокая стоимость внедрения.</w:t>
      </w:r>
    </w:p>
    <w:p>
      <w:pPr>
        <w:pStyle w:val="ListParagraph"/>
      </w:pPr>
      <w:r>
        <w:t xml:space="preserve">  Сложность интеграции с существующими системами.</w:t>
      </w:r>
    </w:p>
    <w:p>
      <w:pPr>
        <w:pStyle w:val="ListParagraph"/>
      </w:pPr>
      <w:r>
        <w:t xml:space="preserve">  Нехватка квалифицированных специалистов.</w:t>
      </w:r>
    </w:p>
    <w:p>
      <w:pPr>
        <w:pStyle w:val="ListParagraph"/>
      </w:pPr>
      <w:r>
        <w:t xml:space="preserve">  Проблемы с безопасностью данных.</w:t>
      </w:r>
    </w:p>
    <w:p>
      <w:pPr>
        <w:pStyle w:val="ListParagraph"/>
      </w:pPr>
      <w:r>
        <w:t xml:space="preserve">  Обеспечение достоверности данных.</w:t>
      </w:r>
    </w:p>
    <w:p>
      <w:pPr>
        <w:pStyle w:val="ListParagraph"/>
      </w:pPr>
      <w:r>
        <w:t xml:space="preserve">  Увеличение мощности вычислений и доступности облачных платформ.</w:t>
      </w:r>
    </w:p>
    <w:p>
      <w:pPr>
        <w:pStyle w:val="ListParagraph"/>
      </w:pPr>
      <w:r>
        <w:t xml:space="preserve">  Развитие технологий машинного обучения и искусственного интеллекта.</w:t>
      </w:r>
    </w:p>
    <w:p>
      <w:pPr>
        <w:pStyle w:val="ListParagraph"/>
      </w:pPr>
      <w:r>
        <w:t xml:space="preserve">  Расширение областей применения цифровых двойников.</w:t>
      </w:r>
    </w:p>
    <w:p>
      <w:pPr>
        <w:pStyle w:val="ListParagraph"/>
      </w:pPr>
      <w:r>
        <w:t xml:space="preserve">  Интеграция цифровых двойников с другими технологиями (AR/VR, 3D-печать и т.д.).</w:t>
      </w:r>
    </w:p>
    <w:p>
      <w:pPr>
        <w:pStyle w:val="ListParagraph"/>
      </w:pPr>
      <w:r>
        <w:t xml:space="preserve">  Появление новых бизнес-моделей на основе цифровых двойников.</w:t>
      </w:r>
    </w:p>
    <w:p>
      <w:pPr>
        <w:pStyle w:val="ListParagraph"/>
      </w:pPr>
      <w:r>
        <w:t xml:space="preserve">  Примеры использования цифровых двойников в различных отраслях промышленности (энергетика, нефтегазовая промышленность, авиастроение и т.д.).</w:t>
      </w:r>
    </w:p>
    <w:p>
      <w:pPr>
        <w:pStyle w:val="ListParagraph"/>
      </w:pPr>
      <w:r>
        <w:t xml:space="preserve">  Анализ результатов и эффективности внедрения.</w:t>
      </w:r>
    </w:p>
    <w:p>
      <w:pPr>
        <w:pStyle w:val="ListParagraph"/>
      </w:pPr>
      <w:r>
        <w:t xml:space="preserve">  Извлеченные уроки и лучшие практики.</w:t>
      </w:r>
    </w:p>
    <w:p>
      <w:pPr>
        <w:pStyle w:val="ListParagraph"/>
      </w:pPr>
      <w:r>
        <w:t xml:space="preserve">  Оценка затрат на внедрение и эксплуатацию цифрового двойника.</w:t>
      </w:r>
    </w:p>
    <w:p>
      <w:pPr>
        <w:pStyle w:val="ListParagraph"/>
      </w:pPr>
      <w:r>
        <w:t xml:space="preserve">  Определение выгод от внедрения (снижение затрат, увеличение производительности, повышение качества).</w:t>
      </w:r>
    </w:p>
    <w:p>
      <w:pPr>
        <w:pStyle w:val="ListParagraph"/>
      </w:pPr>
      <w:r>
        <w:t xml:space="preserve">  Расчет ROI и сроков окупаемости инвестиций.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Глава 13: Аддитивные технологии (3D-печать) в промышленности</w:t>
      </w:r>
    </w:p>
    <w:p>
      <w:pPr>
        <w:pStyle w:val="ListBullet"/>
      </w:pPr>
      <w:r>
        <w:rPr>
          <w:b/>
        </w:rPr>
        <w:t>I. Введение в Аддитивные Технологии (3D-печать)</w:t>
      </w:r>
    </w:p>
    <w:p>
      <w:pPr>
        <w:pStyle w:val="ListParagraph"/>
      </w:pPr>
      <w:r>
        <w:t>Определение аддитивных технологий и их отличие от традиционных методов производства.</w:t>
      </w:r>
    </w:p>
    <w:p>
      <w:pPr>
        <w:pStyle w:val="ListParagraph"/>
      </w:pPr>
      <w:r>
        <w:t>Краткий исторический обзор развития 3D-печати.</w:t>
      </w:r>
    </w:p>
    <w:p>
      <w:pPr>
        <w:pStyle w:val="ListParagraph"/>
      </w:pPr>
      <w:r>
        <w:t>Преимущества и недостатки аддитивного производства.</w:t>
      </w:r>
    </w:p>
    <w:p>
      <w:pPr>
        <w:pStyle w:val="ListBullet"/>
      </w:pPr>
      <w:r>
        <w:rPr>
          <w:b/>
        </w:rPr>
        <w:t>II. Основные Типы 3D-Печати</w:t>
      </w:r>
    </w:p>
    <w:p>
      <w:pPr>
        <w:pStyle w:val="ListParagraph"/>
      </w:pPr>
      <w:r>
        <w:t>SLA (стереолитография): принцип работы, материалы, применение.</w:t>
      </w:r>
    </w:p>
    <w:p>
      <w:pPr>
        <w:pStyle w:val="ListParagraph"/>
      </w:pPr>
      <w:r>
        <w:t>SLS (селективная лазерная спекания): принцип работы, материалы, применение.</w:t>
      </w:r>
    </w:p>
    <w:p>
      <w:pPr>
        <w:pStyle w:val="ListParagraph"/>
      </w:pPr>
      <w:r>
        <w:t>FDM (моделирование методом послойного наплавления): принцип работы, материалы, применение.</w:t>
      </w:r>
    </w:p>
    <w:p>
      <w:pPr>
        <w:pStyle w:val="ListParagraph"/>
      </w:pPr>
      <w:r>
        <w:t>DMLS/SLM (прямое лазерное спекание металлов): принцип работы, материалы, применение.</w:t>
      </w:r>
    </w:p>
    <w:p>
      <w:pPr>
        <w:pStyle w:val="ListParagraph"/>
      </w:pPr>
      <w:r>
        <w:t>Материаловедение для 3D-печати: полимеры, металлы, керамика, композиты.</w:t>
      </w:r>
    </w:p>
    <w:p>
      <w:pPr>
        <w:pStyle w:val="ListBullet"/>
      </w:pPr>
      <w:r>
        <w:rPr>
          <w:b/>
        </w:rPr>
        <w:t>III. Применение 3D-Печати в Различных Отраслях</w:t>
      </w:r>
    </w:p>
    <w:p>
      <w:pPr>
        <w:pStyle w:val="ListParagraph"/>
      </w:pPr>
      <w:r>
        <w:t>Авиакосмическая промышленность: изготовление легких и прочных деталей, прототипирование.</w:t>
      </w:r>
    </w:p>
    <w:p>
      <w:pPr>
        <w:pStyle w:val="ListParagraph"/>
      </w:pPr>
      <w:r>
        <w:t>Автомобильная промышленность: прототипирование, производство инструментов, изготовление сложных деталей.</w:t>
      </w:r>
    </w:p>
    <w:p>
      <w:pPr>
        <w:pStyle w:val="ListParagraph"/>
      </w:pPr>
      <w:r>
        <w:t>Медицинская промышленность: изготовление имплантатов, протезов, хирургических инструментов, персонализированные лекарства.</w:t>
      </w:r>
    </w:p>
    <w:p>
      <w:pPr>
        <w:pStyle w:val="ListParagraph"/>
      </w:pPr>
      <w:r>
        <w:t>Энергетика: производство сложных компонентов для турбин, производство прототипов новых энергетических систем.</w:t>
      </w:r>
    </w:p>
    <w:p>
      <w:pPr>
        <w:pStyle w:val="ListParagraph"/>
      </w:pPr>
      <w:r>
        <w:t>Производство инструментов и оснастки: изготовление пресс-форм, литьевых форм, режущих инструментов.</w:t>
      </w:r>
    </w:p>
    <w:p>
      <w:pPr>
        <w:pStyle w:val="ListBullet"/>
      </w:pPr>
      <w:r>
        <w:rPr>
          <w:b/>
        </w:rPr>
        <w:t>IV. Процесс Аддитивного Производства</w:t>
      </w:r>
    </w:p>
    <w:p>
      <w:pPr>
        <w:pStyle w:val="ListParagraph"/>
      </w:pPr>
      <w:r>
        <w:t>Этапы процесса: проектирование, моделирование, подготовка данных, выбор материала, печать, постобработка.</w:t>
      </w:r>
    </w:p>
    <w:p>
      <w:pPr>
        <w:pStyle w:val="ListParagraph"/>
      </w:pPr>
      <w:r>
        <w:t>Программное обеспечение для 3D-моделирования и подготовки данных.</w:t>
      </w:r>
    </w:p>
    <w:p>
      <w:pPr>
        <w:pStyle w:val="ListParagraph"/>
      </w:pPr>
      <w:r>
        <w:t>Методы постобработки: механическая обработка, полировка, покраска, нанесение покрытий.</w:t>
      </w:r>
    </w:p>
    <w:p>
      <w:pPr>
        <w:pStyle w:val="ListBullet"/>
      </w:pPr>
      <w:r>
        <w:rPr>
          <w:b/>
        </w:rPr>
        <w:t>V. Преимущества Использования 3D-Печати</w:t>
      </w:r>
    </w:p>
    <w:p>
      <w:pPr>
        <w:pStyle w:val="ListParagraph"/>
      </w:pPr>
      <w:r>
        <w:t>Сокращение времени разработки и производства.</w:t>
      </w:r>
    </w:p>
    <w:p>
      <w:pPr>
        <w:pStyle w:val="ListParagraph"/>
      </w:pPr>
      <w:r>
        <w:t>Снижение затрат на производство небольших партий и прототипов.</w:t>
      </w:r>
    </w:p>
    <w:p>
      <w:pPr>
        <w:pStyle w:val="ListParagraph"/>
      </w:pPr>
      <w:r>
        <w:t>Возможность создания сложных геометрических форм.</w:t>
      </w:r>
    </w:p>
    <w:p>
      <w:pPr>
        <w:pStyle w:val="ListParagraph"/>
      </w:pPr>
      <w:r>
        <w:t>Персонализация продукции.</w:t>
      </w:r>
    </w:p>
    <w:p>
      <w:pPr>
        <w:pStyle w:val="ListParagraph"/>
      </w:pPr>
      <w:r>
        <w:t>Снижение отходов производства.</w:t>
      </w:r>
    </w:p>
    <w:p>
      <w:pPr>
        <w:pStyle w:val="ListBullet"/>
      </w:pPr>
      <w:r>
        <w:rPr>
          <w:b/>
        </w:rPr>
        <w:t>VI. Вызовы и Ограничения 3D-Печати</w:t>
      </w:r>
    </w:p>
    <w:p>
      <w:pPr>
        <w:pStyle w:val="ListParagraph"/>
      </w:pPr>
      <w:r>
        <w:t>Ограниченный выбор материалов.</w:t>
      </w:r>
    </w:p>
    <w:p>
      <w:pPr>
        <w:pStyle w:val="ListParagraph"/>
      </w:pPr>
      <w:r>
        <w:t>Ограниченные размеры изготавливаемых деталей.</w:t>
      </w:r>
    </w:p>
    <w:p>
      <w:pPr>
        <w:pStyle w:val="ListParagraph"/>
      </w:pPr>
      <w:r>
        <w:t>Низкая скорость производства.</w:t>
      </w:r>
    </w:p>
    <w:p>
      <w:pPr>
        <w:pStyle w:val="ListParagraph"/>
      </w:pPr>
      <w:r>
        <w:t>Высокая стоимость оборудования и материалов.</w:t>
      </w:r>
    </w:p>
    <w:p>
      <w:pPr>
        <w:pStyle w:val="ListParagraph"/>
      </w:pPr>
      <w:r>
        <w:t>Необходимость квалифицированного персонала.</w:t>
      </w:r>
    </w:p>
    <w:p>
      <w:pPr>
        <w:pStyle w:val="ListBullet"/>
      </w:pPr>
      <w:r>
        <w:rPr>
          <w:b/>
        </w:rPr>
        <w:t>VII. Будущее 3D-Печати</w:t>
      </w:r>
    </w:p>
    <w:p>
      <w:pPr>
        <w:pStyle w:val="ListParagraph"/>
      </w:pPr>
      <w:r>
        <w:t>Развитие новых материалов и технологий.</w:t>
      </w:r>
    </w:p>
    <w:p>
      <w:pPr>
        <w:pStyle w:val="ListParagraph"/>
      </w:pPr>
      <w:r>
        <w:t>Увеличение скорости и масштабируемости производства.</w:t>
      </w:r>
    </w:p>
    <w:p>
      <w:pPr>
        <w:pStyle w:val="ListParagraph"/>
      </w:pPr>
      <w:r>
        <w:t>Интеграция 3D-печати с другими производственными процессами.</w:t>
      </w:r>
    </w:p>
    <w:p>
      <w:pPr>
        <w:pStyle w:val="ListParagraph"/>
      </w:pPr>
      <w:r>
        <w:t>Появление новых бизнес-моделей на основе 3D-печати.</w:t>
      </w:r>
    </w:p>
    <w:p>
      <w:pPr>
        <w:pStyle w:val="ListParagraph"/>
      </w:pPr>
      <w:r>
        <w:t>Расширение областей применения 3D-печати.</w:t>
      </w:r>
    </w:p>
    <w:p>
      <w:pPr>
        <w:pStyle w:val="ListBullet"/>
      </w:pPr>
      <w:r>
        <w:rPr>
          <w:b/>
        </w:rPr>
        <w:t>VIII. Экономический анализ и ROI</w:t>
      </w:r>
    </w:p>
    <w:p>
      <w:pPr>
        <w:pStyle w:val="ListParagraph"/>
      </w:pPr>
      <w:r>
        <w:t>Оценка затрат на внедрение и эксплуатацию 3D-принтеров.</w:t>
      </w:r>
    </w:p>
    <w:p>
      <w:pPr>
        <w:pStyle w:val="ListParagraph"/>
      </w:pPr>
      <w:r>
        <w:t>Определение выгод от внедрения 3D-печати (снижение затрат, увеличение производительности, повышение качества).</w:t>
      </w:r>
    </w:p>
    <w:p>
      <w:pPr>
        <w:pStyle w:val="ListParagraph"/>
      </w:pPr>
      <w:r>
        <w:t>Расчет ROI и сроков окупаемости инвестиций.</w:t>
      </w:r>
    </w:p>
    <w:p>
      <w:pPr>
        <w:pStyle w:val="ListBullet"/>
      </w:pPr>
      <w:r>
        <w:rPr>
          <w:b/>
        </w:rPr>
        <w:t>IX. Примеры успешного внедрения 3D-печати</w:t>
      </w:r>
    </w:p>
    <w:p>
      <w:pPr>
        <w:pStyle w:val="ListParagraph"/>
      </w:pPr>
      <w:r>
        <w:t>Описание конкретных кейсов внедрения 3D-печати в различных отраслях.</w:t>
      </w:r>
    </w:p>
    <w:p>
      <w:pPr>
        <w:pStyle w:val="ListParagraph"/>
      </w:pPr>
      <w:r>
        <w:t>Анализ результатов и эффективности внедрения.</w:t>
      </w:r>
    </w:p>
    <w:p>
      <w:pPr>
        <w:pStyle w:val="ListParagraph"/>
      </w:pPr>
      <w:r>
        <w:t>Извлеченные уроки и лучшие практики.</w:t>
      </w:r>
    </w:p>
    <w:p>
      <w:r>
        <w:br w:type="page"/>
      </w:r>
    </w:p>
    <w:p>
      <w:pPr>
        <w:pStyle w:val="Heading1"/>
      </w:pPr>
      <w:r>
        <w:t>Заключение:  Подведение итогов и описание будущих трендов в области использования данных в нефтепереработке.</w:t>
      </w:r>
    </w:p>
    <w:p>
      <w:r>
        <w:rPr>
          <w:b/>
        </w:rPr>
        <w:t>I. Эволюция Промышленной Автоматизации и Индустрии 4.0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От механизации к автоматизации, затем к интеллектуальным системам и взаимосвязанным производственным процессам.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Исторический обзор: от паровых машин к конвейерным линиям, PLC, SCADA-системам.</w:t>
      </w:r>
    </w:p>
    <w:p>
      <w:pPr>
        <w:pStyle w:val="ListParagraph"/>
      </w:pPr>
      <w:r>
        <w:t xml:space="preserve">  Появление новых технологий: робототехника, машинное зрение, искусственный интеллект, облачные вычисления.</w:t>
      </w:r>
    </w:p>
    <w:p>
      <w:pPr>
        <w:pStyle w:val="ListParagraph"/>
      </w:pPr>
      <w:r>
        <w:t xml:space="preserve">  Концепция Индустрии 4.0: киберфизические системы, интернет вещей (IoT), большие данные (Big Data).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Обзор основных технологий, лежащих в основе современной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Программируемые логические контроллеры (PLC): принцип работы, применение, преимущества.</w:t>
      </w:r>
    </w:p>
    <w:p>
      <w:pPr>
        <w:pStyle w:val="ListParagraph"/>
      </w:pPr>
      <w:r>
        <w:t xml:space="preserve">  Системы SCADA: мониторинг и управление производственными процессами в реальном времени.</w:t>
      </w:r>
    </w:p>
    <w:p>
      <w:pPr>
        <w:pStyle w:val="ListParagraph"/>
      </w:pPr>
      <w:r>
        <w:t xml:space="preserve">  Промышленные роботы: типы роботов, применение, преимущества и недостатки.</w:t>
      </w:r>
    </w:p>
    <w:p>
      <w:pPr>
        <w:pStyle w:val="ListParagraph"/>
      </w:pPr>
      <w:r>
        <w:t xml:space="preserve">  Системы машинного зрения: обнаружение дефектов, контроль качества, автоматизация процессов.</w:t>
      </w:r>
    </w:p>
    <w:p>
      <w:pPr>
        <w:pStyle w:val="ListParagraph"/>
      </w:pPr>
      <w:r>
        <w:t xml:space="preserve">  IIoT (Промышленный интернет вещей): сбор и анализ данных с оборудования, предиктивное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Роль робототехники в повышении эффективности и гибкости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Сварка, покраска, сборка, упаковка – примеры автоматизации с использованием роботов.</w:t>
      </w:r>
    </w:p>
    <w:p>
      <w:pPr>
        <w:pStyle w:val="ListParagraph"/>
      </w:pPr>
      <w:r>
        <w:t xml:space="preserve">  Преимущества: повышение производительности, снижение затрат, улучшение качества, безопасность.</w:t>
      </w:r>
    </w:p>
    <w:p>
      <w:pPr>
        <w:pStyle w:val="ListParagraph"/>
      </w:pPr>
      <w:r>
        <w:t xml:space="preserve">  Применение коллаборативных роботов (коботов) для работы рядом с людьми.</w:t>
      </w:r>
    </w:p>
    <w:p>
      <w:pPr>
        <w:pStyle w:val="ListParagraph"/>
      </w:pPr>
      <w:r>
        <w:t xml:space="preserve">  Автоматизация складских процессов с использованием автономных транспортных средств (AGV/AMR).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Роль анализа данных в оптимизации производственных процессов и принятии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Сбор данных с датчиков, оборудования, систем управления.</w:t>
      </w:r>
    </w:p>
    <w:p>
      <w:pPr>
        <w:pStyle w:val="ListParagraph"/>
      </w:pPr>
      <w:r>
        <w:t xml:space="preserve">  Использование алгоритмов машинного обучения для анализа данных и прогнозирования.</w:t>
      </w:r>
    </w:p>
    <w:p>
      <w:pPr>
        <w:pStyle w:val="ListParagraph"/>
      </w:pPr>
      <w:r>
        <w:t xml:space="preserve">  Предиктивное обслуживание: прогнозирование отказов оборудования и планирование ремонтов.</w:t>
      </w:r>
    </w:p>
    <w:p>
      <w:pPr>
        <w:pStyle w:val="ListParagraph"/>
      </w:pPr>
      <w:r>
        <w:t xml:space="preserve">  Оптимизация производственных параметров: повышение эффективности, снижение затрат.</w:t>
      </w:r>
    </w:p>
    <w:p>
      <w:pPr>
        <w:pStyle w:val="ListParagraph"/>
      </w:pPr>
      <w:r>
        <w:t xml:space="preserve">  Системы MES (Manufacturing Execution System) для управления производственными операциями в реальном времени.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Важность интеграции различных систем автоматизации и обеспечения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Протоколы промышленной коммуникации (Ethernet/IP, Profinet, Modbus TCP).</w:t>
      </w:r>
    </w:p>
    <w:p>
      <w:pPr>
        <w:pStyle w:val="ListParagraph"/>
      </w:pPr>
      <w:r>
        <w:t xml:space="preserve">  Стандарты интеграции систем автоматизации (OPC UA).</w:t>
      </w:r>
    </w:p>
    <w:p>
      <w:pPr>
        <w:pStyle w:val="ListParagraph"/>
      </w:pPr>
      <w:r>
        <w:t xml:space="preserve">  Риски киберугроз для промышленных систем.</w:t>
      </w:r>
    </w:p>
    <w:p>
      <w:pPr>
        <w:pStyle w:val="ListParagraph"/>
      </w:pPr>
      <w:r>
        <w:t xml:space="preserve">  Меры защиты от киберугроз: брандмауэры, системы обнаружения вторжений, аутентификация, шифрование.</w:t>
      </w:r>
    </w:p>
    <w:p>
      <w:pPr>
        <w:pStyle w:val="ListParagraph"/>
      </w:pPr>
      <w:r>
        <w:t xml:space="preserve">  Концепция промышленной кибербезопасности (ICS security).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Применение 3D-печати для создания прототипов, инструментов и функциональных деталей.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Различные технологии 3D-печати: SLA, SLS, FDM, DMLS.</w:t>
      </w:r>
    </w:p>
    <w:p>
      <w:pPr>
        <w:pStyle w:val="ListParagraph"/>
      </w:pPr>
      <w:r>
        <w:t xml:space="preserve">  Материалы для 3D-печати: полимеры, металлы, керамика.</w:t>
      </w:r>
    </w:p>
    <w:p>
      <w:pPr>
        <w:pStyle w:val="ListParagraph"/>
      </w:pPr>
      <w:r>
        <w:t xml:space="preserve">  Преимущества 3D-печати: свобода дизайна, прототипирование, кастомизация, малосерийное производство.</w:t>
      </w:r>
    </w:p>
    <w:p>
      <w:pPr>
        <w:pStyle w:val="ListParagraph"/>
      </w:pPr>
      <w:r>
        <w:t xml:space="preserve">  Примеры применения 3D-печати в различных отраслях промышленности.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цифровых двойников для виртуального моделирования и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Создание виртуальной модели физического объекта или процесса.</w:t>
      </w:r>
    </w:p>
    <w:p>
      <w:pPr>
        <w:pStyle w:val="ListParagraph"/>
      </w:pPr>
      <w:r>
        <w:t xml:space="preserve">  Сбор данных с физического объекта и передача их в виртуальную модель.</w:t>
      </w:r>
    </w:p>
    <w:p>
      <w:pPr>
        <w:pStyle w:val="ListParagraph"/>
      </w:pPr>
      <w:r>
        <w:t xml:space="preserve">  Использование виртуальной модели для анализа, оптимизации и прогнозирования.</w:t>
      </w:r>
    </w:p>
    <w:p>
      <w:pPr>
        <w:pStyle w:val="ListParagraph"/>
      </w:pPr>
      <w:r>
        <w:t xml:space="preserve">  Применение цифровых двойников для обучения персонала и предотвращения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AR/VR для обучения, обслуживания и ремонта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AR для отображения информации о оборудовании непосредственно на физическом объекте.</w:t>
      </w:r>
    </w:p>
    <w:p>
      <w:pPr>
        <w:pStyle w:val="ListParagraph"/>
      </w:pPr>
      <w:r>
        <w:t xml:space="preserve">  VR для создания виртуальной среды для обучения и моделирования.</w:t>
      </w:r>
    </w:p>
    <w:p>
      <w:pPr>
        <w:pStyle w:val="ListParagraph"/>
      </w:pPr>
      <w:r>
        <w:t xml:space="preserve">  Применение AR/VR для дистанционной поддержки и удаленного обслуживания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Обзор перспективных технологий и направлений развития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Искусственный интеллект (AI) и машинное обучение (ML) для автоматизации сложных задач.</w:t>
      </w:r>
    </w:p>
    <w:p>
      <w:pPr>
        <w:pStyle w:val="ListParagraph"/>
      </w:pPr>
      <w:r>
        <w:t xml:space="preserve">  Развитие коллаборативных роботов и автономных систем.</w:t>
      </w:r>
    </w:p>
    <w:p>
      <w:pPr>
        <w:pStyle w:val="ListParagraph"/>
      </w:pPr>
      <w:r>
        <w:t xml:space="preserve">  Интеграция данных из различных источников и создание единой платформы для управления производством.</w:t>
      </w:r>
    </w:p>
    <w:p>
      <w:pPr>
        <w:pStyle w:val="ListParagraph"/>
      </w:pPr>
      <w:r>
        <w:t xml:space="preserve">  Развитие новых материалов и технологий производства.</w:t>
      </w:r>
    </w:p>
    <w:p>
      <w:pPr>
        <w:pStyle w:val="ListParagraph"/>
      </w:pPr>
      <w:r>
        <w:t xml:space="preserve">  Устойчивое производство и снижение воздействия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Обобщение основных тенденций и перспектив развития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Влияние автоматизации на повышение производительности, снижение затрат и улучшение качества.</w:t>
      </w:r>
    </w:p>
    <w:p>
      <w:pPr>
        <w:pStyle w:val="ListParagraph"/>
      </w:pPr>
      <w:r>
        <w:t xml:space="preserve">  Важность инвестиций в новые технологии и обучение персонала.</w:t>
      </w:r>
    </w:p>
    <w:p>
      <w:pPr>
        <w:pStyle w:val="ListParagraph"/>
      </w:pPr>
      <w:r>
        <w:t xml:space="preserve">  Необходимость адаптации к изменяющимся требованиям рынка и потребностям клиентов.</w:t>
      </w:r>
    </w:p>
    <w:p>
      <w:pPr>
        <w:pStyle w:val="ListParagraph"/>
      </w:pPr>
      <w:r>
        <w:t xml:space="preserve">  Перспективы создания интеллектуальных фабрик и умного производства.</w:t>
      </w:r>
    </w:p>
    <w:p>
      <w:pPr>
        <w:pStyle w:val="Heading1"/>
      </w:pPr>
      <w:r>
        <w:t>Идеи:</w:t>
      </w:r>
    </w:p>
    <w:p>
      <w:pPr>
        <w:pStyle w:val="Heading2"/>
      </w:pPr>
      <w:r>
        <w:t>Список идей для Главы: "Эволюция Промышленной Автоматизации и Индустрия 4.0"</w:t>
      </w:r>
    </w:p>
    <w:p>
      <w:pPr>
        <w:pStyle w:val="ListBullet"/>
      </w:pPr>
      <w:r>
        <w:t xml:space="preserve">Вот список идей, структурированных в соответствии с предложенным планом, и подтверждениями, которые будут использоваться.  </w:t>
      </w:r>
      <w:r>
        <w:rPr>
          <w:b/>
        </w:rPr>
        <w:t>Все идеи и подтверждения соответствуют рамкам главы и её подзаголовкам.</w:t>
      </w:r>
    </w:p>
    <w:p>
      <w:pPr>
        <w:pStyle w:val="ListBullet"/>
      </w:pPr>
      <w:r>
        <w:rPr>
          <w:b/>
        </w:rPr>
        <w:t>I. Эволюция Промышленной Автоматизации и Индустрия 4.0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От механизации к автоматизации, затем к интеллектуальным системам и взаимосвязанным производственным процессам.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Исторический обзор: от водяных и ветряных мельниц, через механические ткацкие станки, конвейерные линии Генри Форда, до автоматизированных систем с PLC.</w:t>
      </w:r>
    </w:p>
    <w:p>
      <w:pPr>
        <w:pStyle w:val="ListParagraph"/>
      </w:pPr>
      <w:r>
        <w:t xml:space="preserve">  Появление новых технологий:  Первые промышленные роботы, системы числового программного управления (ЧПУ), SCADA-системы.</w:t>
      </w:r>
    </w:p>
    <w:p>
      <w:pPr>
        <w:pStyle w:val="ListParagraph"/>
      </w:pPr>
      <w:r>
        <w:t xml:space="preserve">  Концепция Индустрии 4.0:  Кибер-физические системы (CPS), Интернет вещей (IoT), большие данные (Big Data), облачные вычисления.</w:t>
      </w:r>
    </w:p>
    <w:p>
      <w:pPr>
        <w:pStyle w:val="ListBullet"/>
      </w:pPr>
      <w:r>
        <w:rPr>
          <w:b/>
        </w:rPr>
        <w:t>II. Ключевые Технологии Промышленной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Обзор основных технологий, лежащих в основе современной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Программируемые логические контроллеры (PLC):  Принцип работы (логическое программирование, дискретные и аналоговые сигналы), применение (управление станками, конвейерами), преимущества (гибкость, надежность).</w:t>
      </w:r>
    </w:p>
    <w:p>
      <w:pPr>
        <w:pStyle w:val="ListParagraph"/>
      </w:pPr>
      <w:r>
        <w:t xml:space="preserve">  Системы SCADA:  Мониторинг и управление производственными процессами в реальном времени, графические интерфейсы, сбор данных, архивирование.</w:t>
      </w:r>
    </w:p>
    <w:p>
      <w:pPr>
        <w:pStyle w:val="ListParagraph"/>
      </w:pPr>
      <w:r>
        <w:t xml:space="preserve">  Промышленные роботы:  Типы роботов (шарнирные, декартовы, SCARA), применение (сварка, покраска, сборка), преимущества (повышение производительности, снижение затрат), недостатки (высокая стоимость, сложность программирования).</w:t>
      </w:r>
    </w:p>
    <w:p>
      <w:pPr>
        <w:pStyle w:val="ListParagraph"/>
      </w:pPr>
      <w:r>
        <w:t xml:space="preserve">  Системы машинного зрения:  Обнаружение дефектов, контроль качества, автоматизация процессов (сортировка, инспекция).</w:t>
      </w:r>
    </w:p>
    <w:p>
      <w:pPr>
        <w:pStyle w:val="ListParagraph"/>
      </w:pPr>
      <w:r>
        <w:t xml:space="preserve">  IIoT (Промышленный интернет вещей):  Сбор и анализ данных с оборудования (датчики, контроллеры), удаленный мониторинг, предиктивное обслуживание.</w:t>
      </w:r>
    </w:p>
    <w:p>
      <w:pPr>
        <w:pStyle w:val="ListBullet"/>
      </w:pPr>
      <w:r>
        <w:rPr>
          <w:b/>
        </w:rPr>
        <w:t>III. Робототехника и Автоматизация Производственных Процессов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Роль робототехники в повышении эффективности и гибкости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Сварка, покраска, сборка, упаковка – примеры автоматизации с использованием роботов.</w:t>
      </w:r>
    </w:p>
    <w:p>
      <w:pPr>
        <w:pStyle w:val="ListParagraph"/>
      </w:pPr>
      <w:r>
        <w:t xml:space="preserve">  Преимущества: повышение производительности, снижение затрат (за счет уменьшения количества брака и повышения скорости производства), улучшение качества, повышение безопасности труда.</w:t>
      </w:r>
    </w:p>
    <w:p>
      <w:pPr>
        <w:pStyle w:val="ListParagraph"/>
      </w:pPr>
      <w:r>
        <w:t xml:space="preserve">  Применение коллаборативных роботов (коботов) для работы рядом с людьми (совместное производство).</w:t>
      </w:r>
    </w:p>
    <w:p>
      <w:pPr>
        <w:pStyle w:val="ListParagraph"/>
      </w:pPr>
      <w:r>
        <w:t xml:space="preserve">  Автоматизация складских процессов с использованием автономных транспортных средств (AGV/AMR) для транспортировки материалов и готовой продукции.</w:t>
      </w:r>
    </w:p>
    <w:p>
      <w:pPr>
        <w:pStyle w:val="ListBullet"/>
      </w:pPr>
      <w:r>
        <w:rPr>
          <w:b/>
        </w:rPr>
        <w:t>IV. Цифровизация и Анализ Данных в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Роль анализа данных в оптимизации производственных процессов и принятии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Сбор данных с датчиков, оборудования, систем управления.</w:t>
      </w:r>
    </w:p>
    <w:p>
      <w:pPr>
        <w:pStyle w:val="ListParagraph"/>
      </w:pPr>
      <w:r>
        <w:t xml:space="preserve">  Использование алгоритмов машинного обучения для анализа данных и прогнозирования (например, прогнозирование спроса, оптимизация запасов).</w:t>
      </w:r>
    </w:p>
    <w:p>
      <w:pPr>
        <w:pStyle w:val="ListParagraph"/>
      </w:pPr>
      <w:r>
        <w:t xml:space="preserve">  Предиктивное обслуживание: прогнозирование отказов оборудования на основе анализа данных, планирование ремонтов и замены запчастей.</w:t>
      </w:r>
    </w:p>
    <w:p>
      <w:pPr>
        <w:pStyle w:val="ListParagraph"/>
      </w:pPr>
      <w:r>
        <w:t xml:space="preserve">  Оптимизация производственных параметров: повышение эффективности, снижение затрат, улучшение качества продукции.</w:t>
      </w:r>
    </w:p>
    <w:p>
      <w:pPr>
        <w:pStyle w:val="ListParagraph"/>
      </w:pPr>
      <w:r>
        <w:t xml:space="preserve">  Системы MES (Manufacturing Execution System) для управления производственными операциями в реальном времени и отслеживания хода производства.</w:t>
      </w:r>
    </w:p>
    <w:p>
      <w:pPr>
        <w:pStyle w:val="ListBullet"/>
      </w:pPr>
      <w:r>
        <w:rPr>
          <w:b/>
        </w:rPr>
        <w:t>V. Интеграция Систем и Кибербезопасность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Важность интеграции различных систем автоматизации и обеспечения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Протоколы промышленной коммуникации (Ethernet/IP, Profinet, Modbus TCP/IP) для обмена данными между различными устройствами и системами.</w:t>
      </w:r>
    </w:p>
    <w:p>
      <w:pPr>
        <w:pStyle w:val="ListParagraph"/>
      </w:pPr>
      <w:r>
        <w:t xml:space="preserve">  Стандарты интеграции систем автоматизации (OPC UA) для обеспечения совместимости и взаимообмена данными между различными производителями оборудования.</w:t>
      </w:r>
    </w:p>
    <w:p>
      <w:pPr>
        <w:pStyle w:val="ListParagraph"/>
      </w:pPr>
      <w:r>
        <w:t xml:space="preserve">  Риски киберугроз для промышленных систем (например, вирусы-вымогатели, атаки на системы управления).</w:t>
      </w:r>
    </w:p>
    <w:p>
      <w:pPr>
        <w:pStyle w:val="ListParagraph"/>
      </w:pPr>
      <w:r>
        <w:t xml:space="preserve">  Меры защиты от киберугроз: брандмауэры, системы обнаружения вторжений, аутентификация, шифрование, регулярное обновление программного обеспечения.</w:t>
      </w:r>
    </w:p>
    <w:p>
      <w:pPr>
        <w:pStyle w:val="ListParagraph"/>
      </w:pPr>
      <w:r>
        <w:t xml:space="preserve">  Концепция промышленной кибербезопасности (ICS security) и стандарты безопасности (например, IEC 62443).</w:t>
      </w:r>
    </w:p>
    <w:p>
      <w:pPr>
        <w:pStyle w:val="ListBullet"/>
      </w:pPr>
      <w:r>
        <w:rPr>
          <w:b/>
        </w:rPr>
        <w:t>VI. Аддитивные Технологии (3D-Печать) в Производстве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Применение 3D-печати для создания прототипов, инструментов и функциональных деталей.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Различные технологии 3D-печати: SLA (стереолитография), SLS (селективный лазерный синтез), FDM (моделирование методом послойного наплавления), DMLS (прямое лазерное спекание).</w:t>
      </w:r>
    </w:p>
    <w:p>
      <w:pPr>
        <w:pStyle w:val="ListParagraph"/>
      </w:pPr>
      <w:r>
        <w:t xml:space="preserve">  Материалы для 3D-печати: полимеры (ABS, PLA), металлы (титан, алюминий), керамика.</w:t>
      </w:r>
    </w:p>
    <w:p>
      <w:pPr>
        <w:pStyle w:val="ListParagraph"/>
      </w:pPr>
      <w:r>
        <w:t xml:space="preserve">  Преимущества 3D-печати: свобода дизайна, быстрое прототипирование, кастомизация, малосерийное производство, снижение отходов.</w:t>
      </w:r>
    </w:p>
    <w:p>
      <w:pPr>
        <w:pStyle w:val="ListParagraph"/>
      </w:pPr>
      <w:r>
        <w:t xml:space="preserve">  Примеры применения 3D-печати в различных отраслях промышленности (автомобилестроение, авиастроение, медицина).</w:t>
      </w:r>
    </w:p>
    <w:p>
      <w:pPr>
        <w:pStyle w:val="ListBullet"/>
      </w:pPr>
      <w:r>
        <w:rPr>
          <w:b/>
        </w:rPr>
        <w:t>VII. Цифровые Двойники и Виртуальное Моделирование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цифровых двойников для виртуального моделирования и оптимизации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Создание виртуальной модели физического объекта или процесса (например, виртуальная модель производственной линии).</w:t>
      </w:r>
    </w:p>
    <w:p>
      <w:pPr>
        <w:pStyle w:val="ListParagraph"/>
      </w:pPr>
      <w:r>
        <w:t xml:space="preserve">  Сбор данных с физического объекта (датчики, сенсоры) и передача их в виртуальную модель (в режиме реального времени).</w:t>
      </w:r>
    </w:p>
    <w:p>
      <w:pPr>
        <w:pStyle w:val="ListParagraph"/>
      </w:pPr>
      <w:r>
        <w:t xml:space="preserve">  Использование виртуальной модели для анализа, оптимизации и прогнозирования (например, оптимизация параметров производственного процесса).</w:t>
      </w:r>
    </w:p>
    <w:p>
      <w:pPr>
        <w:pStyle w:val="ListParagraph"/>
      </w:pPr>
      <w:r>
        <w:t xml:space="preserve">  Применение цифровых двойников для обучения персонала (виртуальные тренажеры) и предотвращения аварийных ситуаций (виртуальное моделирование нештатных ситуаций).</w:t>
      </w:r>
    </w:p>
    <w:p>
      <w:pPr>
        <w:pStyle w:val="ListBullet"/>
      </w:pPr>
      <w:r>
        <w:rPr>
          <w:b/>
        </w:rPr>
        <w:t>VIII. Дополненная и Виртуальная Реальность в Промышленности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Использование AR/VR для обучения, обслуживания и ремонта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AR для отображения информации о оборудовании непосредственно на физическом объекте (например, инструкции по ремонту, параметры работы).</w:t>
      </w:r>
    </w:p>
    <w:p>
      <w:pPr>
        <w:pStyle w:val="ListParagraph"/>
      </w:pPr>
      <w:r>
        <w:t xml:space="preserve">  VR для создания виртуальной среды для обучения (например, виртуальный тренажер для операторов оборудования).</w:t>
      </w:r>
    </w:p>
    <w:p>
      <w:pPr>
        <w:pStyle w:val="ListParagraph"/>
      </w:pPr>
      <w:r>
        <w:t xml:space="preserve">  Применение AR/VR для дистанционной поддержки и удаленного обслуживания оборудования (например, эксперт удаленно направляет техника по ремонту).</w:t>
      </w:r>
    </w:p>
    <w:p>
      <w:pPr>
        <w:pStyle w:val="ListBullet"/>
      </w:pPr>
      <w:r>
        <w:rPr>
          <w:b/>
        </w:rPr>
        <w:t>IX. Будущие Тенденции в Промышленной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Обзор перспективных технологий и направлений развития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Искусственный интеллект (AI) и машинное обучение (ML) для автоматизации сложных задач (например, автоматическое обнаружение дефектов, оптимизация производственных процессов).</w:t>
      </w:r>
    </w:p>
    <w:p>
      <w:pPr>
        <w:pStyle w:val="ListParagraph"/>
      </w:pPr>
      <w:r>
        <w:t xml:space="preserve">  Развитие коллаборативных роботов и автономных систем (например, роботы, работающие в тесном контакте с людьми).</w:t>
      </w:r>
    </w:p>
    <w:p>
      <w:pPr>
        <w:pStyle w:val="ListParagraph"/>
      </w:pPr>
      <w:r>
        <w:t xml:space="preserve">  Интеграция данных из различных источников и создание единой платформы для управления производством (например, создание "умной фабрики").</w:t>
      </w:r>
    </w:p>
    <w:p>
      <w:pPr>
        <w:pStyle w:val="ListParagraph"/>
      </w:pPr>
      <w:r>
        <w:t xml:space="preserve">  Развитие новых материалов и технологий производства (например, 3D-печать новых материалов).</w:t>
      </w:r>
    </w:p>
    <w:p>
      <w:pPr>
        <w:pStyle w:val="ListParagraph"/>
      </w:pPr>
      <w:r>
        <w:t xml:space="preserve">  Устойчивое производство и снижение воздействия на окружающую среду (например, энергоэффективные технологии).</w:t>
      </w:r>
    </w:p>
    <w:p>
      <w:pPr>
        <w:pStyle w:val="ListBullet"/>
      </w:pPr>
      <w:r>
        <w:rPr>
          <w:b/>
        </w:rPr>
        <w:t>X. Заключение и Выводы</w:t>
      </w:r>
    </w:p>
    <w:p>
      <w:pPr>
        <w:pStyle w:val="ListParagraph"/>
      </w:pPr>
      <w:r>
        <w:t xml:space="preserve">  </w:t>
      </w:r>
      <w:r>
        <w:rPr>
          <w:b/>
        </w:rPr>
        <w:t>Идея:</w:t>
      </w:r>
      <w:r>
        <w:rPr/>
        <w:t xml:space="preserve"> Обобщение основных тенденций и перспектив развития промышленной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Подтверждения:</w:t>
      </w:r>
    </w:p>
    <w:p>
      <w:pPr>
        <w:pStyle w:val="ListParagraph"/>
      </w:pPr>
      <w:r>
        <w:t xml:space="preserve">  Влияние автоматизации на повышение производительности, снижение затрат и улучшение качества продукции.</w:t>
      </w:r>
    </w:p>
    <w:p>
      <w:pPr>
        <w:pStyle w:val="ListParagraph"/>
      </w:pPr>
      <w:r>
        <w:t xml:space="preserve">  Важность инвестиций в новые технологии и обучение персонала для успешной реализации концепции Индустрии 4.0.</w:t>
      </w:r>
    </w:p>
    <w:p>
      <w:pPr>
        <w:pStyle w:val="ListParagraph"/>
      </w:pPr>
      <w:r>
        <w:t xml:space="preserve">  Необходимость адаптации к изменяющимся требованиям рынка и потребностям клиентов.</w:t>
      </w:r>
    </w:p>
    <w:p>
      <w:pPr>
        <w:pStyle w:val="ListParagraph"/>
      </w:pPr>
      <w:r>
        <w:t xml:space="preserve">  Перспективы создания интеллектуальных фабрик и умного производства.</w:t>
      </w:r>
    </w:p>
    <w:p>
      <w:pPr>
        <w:pStyle w:val="ListBullet"/>
      </w:pPr>
      <w:r>
        <w:t>Этот список идей, а также подтверждения, строго соответствуют рамкам главы и её подзаголовкам, и могут быть использованы для структурирования контента.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