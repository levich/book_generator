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Большие данные и машинное обучение в нефтепереработке: Прогнозирование, оптимизация и предиктивное обслуживание</w:t>
      </w:r>
    </w:p>
    <w:p>
      <w:r>
        <w:br w:type="page"/>
      </w:r>
    </w:p>
    <w:p>
      <w:pPr>
        <w:pStyle w:val="ListParagraph"/>
      </w:pPr>
      <w:r>
        <w:t>Цели книги:  предоставление практического руководства по применению машинного обучения в нефтепереработке</w:t>
      </w:r>
    </w:p>
    <w:p>
      <w:pPr>
        <w:pStyle w:val="Heading2"/>
      </w:pPr>
      <w:r>
        <w:t>1. Введение</w:t>
      </w:r>
    </w:p>
    <w:p>
      <w:r>
        <w:t>Цели книги: Практическое Руководство по Применению Машинного Обучения в Нефтепереработке</w:t>
      </w:r>
    </w:p>
    <w:p>
      <w:r>
        <w:t>## 1. Введение</w:t>
      </w:r>
    </w:p>
    <w:p>
      <w:pPr>
        <w:pStyle w:val="ListParagraph"/>
      </w:pPr>
      <w:r>
        <w:t>Актуальность машинного обучения в нефтепереработке</w:t>
      </w:r>
    </w:p>
    <w:p>
      <w:pPr>
        <w:pStyle w:val="ListParagraph"/>
      </w:pPr>
      <w:r>
        <w:t>Цели книги: предоставление практического руководства по применению машинного обучения</w:t>
      </w:r>
    </w:p>
    <w:p>
      <w:pPr>
        <w:pStyle w:val="ListParagraph"/>
      </w:pPr>
      <w:r>
        <w:t>Обзор содержания книги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Типы машинного обучения: supervised, unsupervised, reinforcement learning</w:t>
      </w:r>
    </w:p>
    <w:p>
      <w:pPr>
        <w:pStyle w:val="ListParagraph"/>
      </w:pPr>
      <w:r>
        <w:t>Ключевые технологии: линейная регрессия, деревья решений, случайные леса, нейронные сети</w:t>
      </w:r>
    </w:p>
    <w:p>
      <w:pPr>
        <w:pStyle w:val="ListParagraph"/>
      </w:pPr>
      <w:r>
        <w:t>Краткая история развития машинного обучения</w:t>
      </w:r>
    </w:p>
    <w:p>
      <w:pPr>
        <w:pStyle w:val="ListParagraph"/>
      </w:pPr>
      <w:r>
        <w:t>Первые применения машинного обучения в нефтепереработке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ListParagraph"/>
      </w:pPr>
      <w:r>
        <w:t>Идентификация проблемы</w:t>
      </w:r>
    </w:p>
    <w:p>
      <w:pPr>
        <w:pStyle w:val="ListParagraph"/>
      </w:pPr>
      <w:r>
        <w:t>Сбор и подготовка данных</w:t>
      </w:r>
    </w:p>
    <w:p>
      <w:pPr>
        <w:pStyle w:val="ListParagraph"/>
      </w:pPr>
      <w:r>
        <w:t>Выбор подходящего алгоритма</w:t>
      </w:r>
    </w:p>
    <w:p>
      <w:pPr>
        <w:pStyle w:val="ListParagraph"/>
      </w:pPr>
      <w:r>
        <w:t>Оценка эффективности модели</w:t>
      </w:r>
    </w:p>
    <w:p>
      <w:pPr>
        <w:pStyle w:val="ListParagraph"/>
      </w:pPr>
      <w:r>
        <w:t>Проблема 1: Недостаток данных</w:t>
      </w:r>
    </w:p>
    <w:p>
      <w:pPr>
        <w:pStyle w:val="ListParagraph"/>
      </w:pPr>
      <w:r>
        <w:t>Решение: augmentation, simulation</w:t>
      </w:r>
    </w:p>
    <w:p>
      <w:pPr>
        <w:pStyle w:val="ListParagraph"/>
      </w:pPr>
      <w:r>
        <w:t>Проблема 2: Некачество данных</w:t>
      </w:r>
    </w:p>
    <w:p>
      <w:pPr>
        <w:pStyle w:val="ListParagraph"/>
      </w:pPr>
      <w:r>
        <w:t>Решение: очистка данных, validation</w:t>
      </w:r>
    </w:p>
    <w:p>
      <w:pPr>
        <w:pStyle w:val="ListParagraph"/>
      </w:pPr>
      <w:r>
        <w:t>Проблема 3: Сопротивление изменениям</w:t>
      </w:r>
    </w:p>
    <w:p>
      <w:pPr>
        <w:pStyle w:val="ListParagraph"/>
      </w:pPr>
      <w:r>
        <w:t>Решение: образование, вовлечение stakeholders</w:t>
      </w:r>
    </w:p>
    <w:p>
      <w:pPr>
        <w:pStyle w:val="ListParagraph"/>
      </w:pPr>
      <w:r>
        <w:t>Agile vs. Waterfall</w:t>
      </w:r>
    </w:p>
    <w:p>
      <w:pPr>
        <w:pStyle w:val="ListParagraph"/>
      </w:pPr>
      <w:r>
        <w:t>CRISP-DM</w:t>
      </w:r>
    </w:p>
    <w:p>
      <w:pPr>
        <w:pStyle w:val="ListParagraph"/>
      </w:pPr>
      <w:r>
        <w:t>Другие методологии</w:t>
      </w:r>
    </w:p>
    <w:p>
      <w:pPr>
        <w:pStyle w:val="ListParagraph"/>
      </w:pPr>
      <w:r>
        <w:t>Методы оценки: ROI, NPV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Рекомендации по持續ому развитию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ListParagraph"/>
      </w:pPr>
      <w:r>
        <w:t>Case study 3: Quality control</w:t>
      </w:r>
    </w:p>
    <w:p>
      <w:pPr>
        <w:pStyle w:val="ListParagraph"/>
      </w:pPr>
      <w:r>
        <w:t>Summary ключевых моментов</w:t>
      </w:r>
    </w:p>
    <w:p>
      <w:pPr>
        <w:pStyle w:val="ListParagraph"/>
      </w:pPr>
      <w:r>
        <w:t>Будущие направления развития машинного обучения в нефтепереработке</w:t>
      </w:r>
    </w:p>
    <w:p>
      <w:pPr>
        <w:pStyle w:val="ListParagraph"/>
      </w:pPr>
      <w:r>
        <w:t>Рекомендации для дальнейших действий</w:t>
      </w:r>
    </w:p>
    <w:p>
      <w:pPr>
        <w:pStyle w:val="ListParagraph"/>
      </w:pPr>
      <w:r>
        <w:t>Глоссарий терминов</w:t>
      </w:r>
    </w:p>
    <w:p>
      <w:pPr>
        <w:pStyle w:val="ListParagraph"/>
      </w:pPr>
      <w:r>
        <w:t>Список литературы</w:t>
      </w:r>
    </w:p>
    <w:p>
      <w:pPr>
        <w:pStyle w:val="ListParagraph"/>
      </w:pPr>
      <w:r>
        <w:t>Online ресурсы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 для Нефтепереработки</w:t>
      </w:r>
    </w:p>
    <w:p>
      <w:pPr>
        <w:pStyle w:val="ListBullet"/>
      </w:pPr>
      <w:r>
        <w:t>1.1. Актуальность машинного обучения в нефтепереработке</w:t>
      </w:r>
    </w:p>
    <w:p>
      <w:pPr>
        <w:pStyle w:val="ListBullet"/>
      </w:pPr>
      <w:r>
        <w:t>1.2. Цели книги: предоставление практического руководства по применению машинного обучения</w:t>
      </w:r>
    </w:p>
    <w:p>
      <w:pPr>
        <w:pStyle w:val="ListBullet"/>
      </w:pPr>
      <w:r>
        <w:t>1.3. Обзор содержания книги</w:t>
      </w:r>
    </w:p>
    <w:p>
      <w:pPr>
        <w:pStyle w:val="Heading2"/>
      </w:pPr>
      <w:r>
        <w:t>Глава 2: Основные Понятия и Технологии Машинного Обучения</w:t>
      </w:r>
    </w:p>
    <w:p>
      <w:pPr>
        <w:pStyle w:val="ListBullet"/>
      </w:pPr>
      <w:r>
        <w:t>2.1. Определение машинного обучения</w:t>
      </w:r>
    </w:p>
    <w:p>
      <w:pPr>
        <w:pStyle w:val="ListBullet"/>
      </w:pPr>
      <w:r>
        <w:t>2.2. Типы машинного обучения: supervised, unsupervised, reinforcement learning</w:t>
      </w:r>
    </w:p>
    <w:p>
      <w:pPr>
        <w:pStyle w:val="ListBullet"/>
      </w:pPr>
      <w:r>
        <w:t>2.3. Ключевые технологии: линейная регрессия, деревья решений, случайные леса, нейронные сети</w:t>
      </w:r>
    </w:p>
    <w:p>
      <w:pPr>
        <w:pStyle w:val="Heading2"/>
      </w:pPr>
      <w:r>
        <w:t>Глава 3: История Внедрения Машинного Обучения в Нефтепереработке</w:t>
      </w:r>
    </w:p>
    <w:p>
      <w:pPr>
        <w:pStyle w:val="ListBullet"/>
      </w:pPr>
      <w:r>
        <w:t>3.1. Краткая история развития машинного обучения</w:t>
      </w:r>
    </w:p>
    <w:p>
      <w:pPr>
        <w:pStyle w:val="ListBullet"/>
      </w:pPr>
      <w:r>
        <w:t>3.2. Первые применения машинного обучения в нефтепереработке</w:t>
      </w:r>
    </w:p>
    <w:p>
      <w:pPr>
        <w:pStyle w:val="ListBullet"/>
      </w:pPr>
      <w:r>
        <w:t>3.3. Современное состояние и перспективы</w:t>
      </w:r>
    </w:p>
    <w:p>
      <w:pPr>
        <w:pStyle w:val="Heading2"/>
      </w:pPr>
      <w:r>
        <w:t>Глава 4: Пошаговый Алгоритм Поиска и Оценки Задач для Машинного Обучения</w:t>
      </w:r>
    </w:p>
    <w:p>
      <w:pPr>
        <w:pStyle w:val="ListBullet"/>
      </w:pPr>
      <w:r>
        <w:t>4.1. Идентификация проблемы</w:t>
      </w:r>
    </w:p>
    <w:p>
      <w:pPr>
        <w:pStyle w:val="ListBullet"/>
      </w:pPr>
      <w:r>
        <w:t>4.2. Сбор и подготовка данных</w:t>
      </w:r>
    </w:p>
    <w:p>
      <w:pPr>
        <w:pStyle w:val="ListBullet"/>
      </w:pPr>
      <w:r>
        <w:t>4.3. Выбор подходящего алгоритма</w:t>
      </w:r>
    </w:p>
    <w:p>
      <w:pPr>
        <w:pStyle w:val="ListBullet"/>
      </w:pPr>
      <w:r>
        <w:t>4.4. Оценка эффективности модели</w:t>
      </w:r>
    </w:p>
    <w:p>
      <w:pPr>
        <w:pStyle w:val="Heading2"/>
      </w:pPr>
      <w:r>
        <w:t>Глава 5: Типичные Проблемы и Рекомендации по Их Преодолению</w:t>
      </w:r>
    </w:p>
    <w:p>
      <w:pPr>
        <w:pStyle w:val="ListBullet"/>
      </w:pPr>
      <w:r>
        <w:t>5.1. Проблема 1: Недостаток данных</w:t>
      </w:r>
    </w:p>
    <w:p>
      <w:pPr>
        <w:pStyle w:val="ListBullet"/>
      </w:pPr>
      <w:r>
        <w:t>5.1.1. Решение: augmentation, simulation</w:t>
      </w:r>
    </w:p>
    <w:p>
      <w:pPr>
        <w:pStyle w:val="ListBullet"/>
      </w:pPr>
      <w:r>
        <w:t>5.2. Проблема 2: Некачество данных</w:t>
      </w:r>
    </w:p>
    <w:p>
      <w:pPr>
        <w:pStyle w:val="ListBullet"/>
      </w:pPr>
      <w:r>
        <w:t>5.2.1. Решение: очистка данных, validation</w:t>
      </w:r>
    </w:p>
    <w:p>
      <w:pPr>
        <w:pStyle w:val="ListBullet"/>
      </w:pPr>
      <w:r>
        <w:t>5.3. Проблема 3: Сопротивление изменениям</w:t>
      </w:r>
    </w:p>
    <w:p>
      <w:pPr>
        <w:pStyle w:val="ListBullet"/>
      </w:pPr>
      <w:r>
        <w:t>5.3.1. Решение: образование, вовлечение stakeholders</w:t>
      </w:r>
    </w:p>
    <w:p>
      <w:pPr>
        <w:pStyle w:val="Heading2"/>
      </w:pPr>
      <w:r>
        <w:t>Глава 6: Подходы к Реализации Проектов Машинного Обучения</w:t>
      </w:r>
    </w:p>
    <w:p>
      <w:pPr>
        <w:pStyle w:val="ListBullet"/>
      </w:pPr>
      <w:r>
        <w:t>6.1. Agile vs. Waterfall</w:t>
      </w:r>
    </w:p>
    <w:p>
      <w:pPr>
        <w:pStyle w:val="ListBullet"/>
      </w:pPr>
      <w:r>
        <w:t>6.2. CRISP-DM</w:t>
      </w:r>
    </w:p>
    <w:p>
      <w:pPr>
        <w:pStyle w:val="ListBullet"/>
      </w:pPr>
      <w:r>
        <w:t>6.3. Другие методологии</w:t>
      </w:r>
    </w:p>
    <w:p>
      <w:pPr>
        <w:pStyle w:val="Heading2"/>
      </w:pPr>
      <w:r>
        <w:t>Глава 7: Оценка Экономического Эффекта от Проектов Машинного Обучения</w:t>
      </w:r>
    </w:p>
    <w:p>
      <w:pPr>
        <w:pStyle w:val="ListBullet"/>
      </w:pPr>
      <w:r>
        <w:t>7.1. Методы оценки: ROI, NPV</w:t>
      </w:r>
    </w:p>
    <w:p>
      <w:pPr>
        <w:pStyle w:val="ListBullet"/>
      </w:pPr>
      <w:r>
        <w:t>7.2. Примеры успешного применения</w:t>
      </w:r>
    </w:p>
    <w:p>
      <w:pPr>
        <w:pStyle w:val="ListBullet"/>
      </w:pPr>
      <w:r>
        <w:t>7.3. Рекомендации по持續ому развитию</w:t>
      </w:r>
    </w:p>
    <w:p>
      <w:pPr>
        <w:pStyle w:val="Heading2"/>
      </w:pPr>
      <w:r>
        <w:t>Глава 8: Примеры Успешного Применения Машинного Обучения в Нефтепереработке</w:t>
      </w:r>
    </w:p>
    <w:p>
      <w:pPr>
        <w:pStyle w:val="ListBullet"/>
      </w:pPr>
      <w:r>
        <w:t>8.1. Case study 1: Predictive maintenance</w:t>
      </w:r>
    </w:p>
    <w:p>
      <w:pPr>
        <w:pStyle w:val="ListBullet"/>
      </w:pPr>
      <w:r>
        <w:t>8.2. Case study 2: Optimization of production processes</w:t>
      </w:r>
    </w:p>
    <w:p>
      <w:pPr>
        <w:pStyle w:val="ListBullet"/>
      </w:pPr>
      <w:r>
        <w:t>8.3. Case study 3: Quality control</w:t>
      </w:r>
    </w:p>
    <w:p>
      <w:pPr>
        <w:pStyle w:val="Heading2"/>
      </w:pPr>
      <w:r>
        <w:t>Глава 9: Заключение</w:t>
      </w:r>
    </w:p>
    <w:p>
      <w:pPr>
        <w:pStyle w:val="ListBullet"/>
      </w:pPr>
      <w:r>
        <w:t>9.1. Summary ключевых моментов</w:t>
      </w:r>
    </w:p>
    <w:p>
      <w:pPr>
        <w:pStyle w:val="ListBullet"/>
      </w:pPr>
      <w:r>
        <w:t>9.2. Будущие направления развития машинного обучения в нефтепереработке</w:t>
      </w:r>
    </w:p>
    <w:p>
      <w:pPr>
        <w:pStyle w:val="ListBullet"/>
      </w:pPr>
      <w:r>
        <w:t>9.3. Рекомендации для дальнейших действий</w:t>
      </w:r>
    </w:p>
    <w:p>
      <w:pPr>
        <w:pStyle w:val="Heading2"/>
      </w:pPr>
      <w:r>
        <w:t>Глава 10: Приложение</w:t>
      </w:r>
    </w:p>
    <w:p>
      <w:pPr>
        <w:pStyle w:val="ListBullet"/>
      </w:pPr>
      <w:r>
        <w:t>10.1. Глоссарий терминов</w:t>
      </w:r>
    </w:p>
    <w:p>
      <w:pPr>
        <w:pStyle w:val="ListBullet"/>
      </w:pPr>
      <w:r>
        <w:t>10.2. Список литературы</w:t>
      </w:r>
    </w:p>
    <w:p>
      <w:pPr>
        <w:pStyle w:val="ListBullet"/>
      </w:pPr>
      <w:r>
        <w:t>10.3. Online ресурсы</w:t>
      </w:r>
    </w:p>
    <w:p>
      <w:r>
        <w:br w:type="page"/>
      </w:r>
    </w:p>
    <w:p>
      <w:pPr>
        <w:pStyle w:val="Heading2"/>
      </w:pPr>
      <w:r>
        <w:t>Глава 1:  Основные понятия и технологии машинного обучения</w:t>
      </w:r>
    </w:p>
    <w:p>
      <w:pPr>
        <w:pStyle w:val="Heading3"/>
      </w:pPr>
      <w:r>
        <w:t>1.1. Актуальность Машинного Обучения в Нефтепереработке</w:t>
      </w:r>
    </w:p>
    <w:p>
      <w:r>
        <w:t>Глава 1: Введение в Машинное Обучение и Его Применение в Нефтепереработке</w:t>
      </w:r>
    </w:p>
    <w:p>
      <w:r>
        <w:t>### 1.1. Актуальность Машинного Обучения в Нефтепереработке</w:t>
      </w:r>
    </w:p>
    <w:p>
      <w:pPr>
        <w:pStyle w:val="ListParagraph"/>
      </w:pPr>
      <w:r>
        <w:t>Определение машинного обучения и его роль в цифровой трансформации</w:t>
      </w:r>
    </w:p>
    <w:p>
      <w:pPr>
        <w:pStyle w:val="ListParagraph"/>
      </w:pPr>
      <w:r>
        <w:t>Краткий обзор текущего состояния нефтепереработки и необходимость повышения эффективности</w:t>
      </w:r>
    </w:p>
    <w:p>
      <w:pPr>
        <w:pStyle w:val="ListParagraph"/>
      </w:pPr>
      <w:r>
        <w:t>Предоставить практическое руководство по применению машинного обучения в нефтепереработке</w:t>
      </w:r>
    </w:p>
    <w:p>
      <w:pPr>
        <w:pStyle w:val="ListParagraph"/>
      </w:pPr>
      <w:r>
        <w:t>Обзор содержания книги и ее структура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Типы машинного обучения: supervised, unsupervised, reinforcement learning</w:t>
      </w:r>
    </w:p>
    <w:p>
      <w:pPr>
        <w:pStyle w:val="ListParagraph"/>
      </w:pPr>
      <w:r>
        <w:t>Линейная регрессия</w:t>
      </w:r>
    </w:p>
    <w:p>
      <w:pPr>
        <w:pStyle w:val="ListParagraph"/>
      </w:pPr>
      <w:r>
        <w:t>Деревья решений</w:t>
      </w:r>
    </w:p>
    <w:p>
      <w:pPr>
        <w:pStyle w:val="ListParagraph"/>
      </w:pPr>
      <w:r>
        <w:t>Случайные леса</w:t>
      </w:r>
    </w:p>
    <w:p>
      <w:pPr>
        <w:pStyle w:val="ListParagraph"/>
      </w:pPr>
      <w:r>
        <w:t>Нейронные сети</w:t>
      </w:r>
    </w:p>
    <w:p>
      <w:pPr>
        <w:pStyle w:val="ListParagraph"/>
      </w:pPr>
      <w:r>
        <w:t>Ранние применения машинного обучения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Влияние на эффективность и производительность</w:t>
      </w:r>
    </w:p>
    <w:p>
      <w:pPr>
        <w:pStyle w:val="ListParagraph"/>
      </w:pPr>
      <w:r>
        <w:t>Определение потребностей и задач</w:t>
      </w:r>
    </w:p>
    <w:p>
      <w:pPr>
        <w:pStyle w:val="ListParagraph"/>
      </w:pPr>
      <w:r>
        <w:t>Сбор и анализ данных</w:t>
      </w:r>
    </w:p>
    <w:p>
      <w:pPr>
        <w:pStyle w:val="ListParagraph"/>
      </w:pPr>
      <w:r>
        <w:t>Методы сбора данных</w:t>
      </w:r>
    </w:p>
    <w:p>
      <w:pPr>
        <w:pStyle w:val="ListParagraph"/>
      </w:pPr>
      <w:r>
        <w:t>Предварительная обработка данных</w:t>
      </w:r>
    </w:p>
    <w:p>
      <w:pPr>
        <w:pStyle w:val="ListParagraph"/>
      </w:pPr>
      <w:r>
        <w:t>Критерии выбора алгоритма</w:t>
      </w:r>
    </w:p>
    <w:p>
      <w:pPr>
        <w:pStyle w:val="ListParagraph"/>
      </w:pPr>
      <w:r>
        <w:t>Оценка эффективности алгоритма</w:t>
      </w:r>
    </w:p>
    <w:p>
      <w:pPr>
        <w:pStyle w:val="ListParagraph"/>
      </w:pPr>
      <w:r>
        <w:t>Решение: augmentation, simulation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Решение: очистка данных, validation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Решение: образование, вовлечение stakeholders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Описание методологий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Описание методологии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ROI (Return on Investment)</w:t>
      </w:r>
    </w:p>
    <w:p>
      <w:pPr>
        <w:pStyle w:val="ListParagraph"/>
      </w:pPr>
      <w:r>
        <w:t>NPV (Net Present Value)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ListParagraph"/>
      </w:pPr>
      <w:r>
        <w:t>Описание проекта</w:t>
      </w:r>
    </w:p>
    <w:p>
      <w:pPr>
        <w:pStyle w:val="ListParagraph"/>
      </w:pPr>
      <w:r>
        <w:t>Результаты и выводы</w:t>
      </w:r>
    </w:p>
    <w:p>
      <w:pPr>
        <w:pStyle w:val="ListParagraph"/>
      </w:pPr>
      <w:r>
        <w:t>Описание проекта</w:t>
      </w:r>
    </w:p>
    <w:p>
      <w:pPr>
        <w:pStyle w:val="ListParagraph"/>
      </w:pPr>
      <w:r>
        <w:t>Результаты и выводы</w:t>
      </w:r>
    </w:p>
    <w:p>
      <w:pPr>
        <w:pStyle w:val="ListParagraph"/>
      </w:pPr>
      <w:r>
        <w:t>Основные выводы</w:t>
      </w:r>
    </w:p>
    <w:p>
      <w:pPr>
        <w:pStyle w:val="ListParagraph"/>
      </w:pPr>
      <w:r>
        <w:t>Будущие направления развития</w:t>
      </w:r>
    </w:p>
    <w:p>
      <w:pPr>
        <w:pStyle w:val="ListParagraph"/>
      </w:pPr>
      <w:r>
        <w:t>Практические советы</w:t>
      </w:r>
    </w:p>
    <w:p>
      <w:pPr>
        <w:pStyle w:val="ListParagraph"/>
      </w:pPr>
      <w:r>
        <w:t>Рекомендации для持續ого развития</w:t>
      </w:r>
    </w:p>
    <w:p>
      <w:pPr>
        <w:pStyle w:val="ListParagraph"/>
      </w:pPr>
      <w:r>
        <w:t>Определения ключевых терминов</w:t>
      </w:r>
    </w:p>
    <w:p>
      <w:pPr>
        <w:pStyle w:val="ListParagraph"/>
      </w:pPr>
      <w:r>
        <w:t>Список используемых источников</w:t>
      </w:r>
    </w:p>
    <w:p>
      <w:pPr>
        <w:pStyle w:val="ListParagraph"/>
      </w:pPr>
      <w:r>
        <w:t>Полезные ссылки и ресурсы для дальнейшего обучения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 и Его Применение в Нефтепереработке</w:t>
      </w:r>
    </w:p>
    <w:p>
      <w:pPr>
        <w:pStyle w:val="Heading3"/>
      </w:pPr>
      <w:r>
        <w:t>1.1. Актуальность Машинного Обучения в Нефтепереработке</w:t>
      </w:r>
    </w:p>
    <w:p>
      <w:pPr>
        <w:pStyle w:val="ListParagraph"/>
      </w:pPr>
      <w:r>
        <w:t>Определение машинного обучения и его роль в цифровой трансформации</w:t>
      </w:r>
    </w:p>
    <w:p>
      <w:pPr>
        <w:pStyle w:val="ListParagraph"/>
      </w:pPr>
      <w:r>
        <w:t>Краткий обзор текущего состояния нефтепереработки и необходимость повышения эффективности</w:t>
      </w:r>
    </w:p>
    <w:p>
      <w:pPr>
        <w:pStyle w:val="Heading3"/>
      </w:pPr>
      <w:r>
        <w:t>1.2. Цели и Задачи Книги</w:t>
      </w:r>
    </w:p>
    <w:p>
      <w:pPr>
        <w:pStyle w:val="ListParagraph"/>
      </w:pPr>
      <w:r>
        <w:t>Предоставить практическое руководство по применению машинного обучения в нефтепереработке</w:t>
      </w:r>
    </w:p>
    <w:p>
      <w:pPr>
        <w:pStyle w:val="ListParagraph"/>
      </w:pPr>
      <w:r>
        <w:t>Обзор содержания книги и ее структура</w:t>
      </w:r>
    </w:p>
    <w:p>
      <w:pPr>
        <w:pStyle w:val="Heading2"/>
      </w:pPr>
      <w:r>
        <w:t>Глава 2: Основные Понятия и Технологии Машинного Обучения</w:t>
      </w:r>
    </w:p>
    <w:p>
      <w:pPr>
        <w:pStyle w:val="Heading3"/>
      </w:pPr>
      <w:r>
        <w:t>2.1. Введение в Машинное Обучение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Типы машинного обучения: supervised, unsupervised, reinforcement learning</w:t>
      </w:r>
    </w:p>
    <w:p>
      <w:pPr>
        <w:pStyle w:val="Heading3"/>
      </w:pPr>
      <w:r>
        <w:t>2.2. Ключевые Технологии Машинного Обучения</w:t>
      </w:r>
    </w:p>
    <w:p>
      <w:pPr>
        <w:pStyle w:val="ListParagraph"/>
      </w:pPr>
      <w:r>
        <w:t>Линейная регрессия</w:t>
      </w:r>
    </w:p>
    <w:p>
      <w:pPr>
        <w:pStyle w:val="ListParagraph"/>
      </w:pPr>
      <w:r>
        <w:t>Деревья решений</w:t>
      </w:r>
    </w:p>
    <w:p>
      <w:pPr>
        <w:pStyle w:val="ListParagraph"/>
      </w:pPr>
      <w:r>
        <w:t>Случайные леса</w:t>
      </w:r>
    </w:p>
    <w:p>
      <w:pPr>
        <w:pStyle w:val="ListParagraph"/>
      </w:pPr>
      <w:r>
        <w:t>Нейронные сети</w:t>
      </w:r>
    </w:p>
    <w:p>
      <w:pPr>
        <w:pStyle w:val="Heading2"/>
      </w:pPr>
      <w:r>
        <w:t>Глава 3: История Внедрения Машинного Обучения в Нефтепереработке</w:t>
      </w:r>
    </w:p>
    <w:p>
      <w:pPr>
        <w:pStyle w:val="Heading3"/>
      </w:pPr>
      <w:r>
        <w:t>3.1. Краткая История Развития Машинного Обучения</w:t>
      </w:r>
    </w:p>
    <w:p>
      <w:pPr>
        <w:pStyle w:val="ListParagraph"/>
      </w:pPr>
      <w:r>
        <w:t>Ранние применения машинного обучения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Heading3"/>
      </w:pPr>
      <w:r>
        <w:t>3.2. Первые Применения Машинного Обучения в Нефтепереработке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Влияние на эффективность и производительность</w:t>
      </w:r>
    </w:p>
    <w:p>
      <w:pPr>
        <w:pStyle w:val="Heading2"/>
      </w:pPr>
      <w:r>
        <w:t>Глава 4: Пошаговый Алгоритм Поиска и Оценки Задач для Машинного Обучения</w:t>
      </w:r>
    </w:p>
    <w:p>
      <w:pPr>
        <w:pStyle w:val="Heading3"/>
      </w:pPr>
      <w:r>
        <w:t>4.1. Идентификация Проблемы</w:t>
      </w:r>
    </w:p>
    <w:p>
      <w:pPr>
        <w:pStyle w:val="ListParagraph"/>
      </w:pPr>
      <w:r>
        <w:t>Определение потребностей и задач</w:t>
      </w:r>
    </w:p>
    <w:p>
      <w:pPr>
        <w:pStyle w:val="ListParagraph"/>
      </w:pPr>
      <w:r>
        <w:t>Сбор и анализ данных</w:t>
      </w:r>
    </w:p>
    <w:p>
      <w:pPr>
        <w:pStyle w:val="Heading3"/>
      </w:pPr>
      <w:r>
        <w:t>4.2. Сбор и Подготовка Данных</w:t>
      </w:r>
    </w:p>
    <w:p>
      <w:pPr>
        <w:pStyle w:val="ListParagraph"/>
      </w:pPr>
      <w:r>
        <w:t>Методы сбора данных</w:t>
      </w:r>
    </w:p>
    <w:p>
      <w:pPr>
        <w:pStyle w:val="ListParagraph"/>
      </w:pPr>
      <w:r>
        <w:t>Предварительная обработка данных</w:t>
      </w:r>
    </w:p>
    <w:p>
      <w:pPr>
        <w:pStyle w:val="Heading3"/>
      </w:pPr>
      <w:r>
        <w:t>4.3. Выбор Подходящего Алгоритма</w:t>
      </w:r>
    </w:p>
    <w:p>
      <w:pPr>
        <w:pStyle w:val="ListParagraph"/>
      </w:pPr>
      <w:r>
        <w:t>Критерии выбора алгоритма</w:t>
      </w:r>
    </w:p>
    <w:p>
      <w:pPr>
        <w:pStyle w:val="ListParagraph"/>
      </w:pPr>
      <w:r>
        <w:t>Оценка эффективности алгоритма</w:t>
      </w:r>
    </w:p>
    <w:p>
      <w:pPr>
        <w:pStyle w:val="Heading2"/>
      </w:pPr>
      <w:r>
        <w:t>Глава 5: Типичные Проблемы и Рекомендации по Их Преодолению</w:t>
      </w:r>
    </w:p>
    <w:p>
      <w:pPr>
        <w:pStyle w:val="Heading3"/>
      </w:pPr>
      <w:r>
        <w:t>5.1. Проблема 1: Недостаток Данных</w:t>
      </w:r>
    </w:p>
    <w:p>
      <w:pPr>
        <w:pStyle w:val="ListParagraph"/>
      </w:pPr>
      <w:r>
        <w:t>Решение: augmentation, simulation</w:t>
      </w:r>
    </w:p>
    <w:p>
      <w:pPr>
        <w:pStyle w:val="ListParagraph"/>
      </w:pPr>
      <w:r>
        <w:t>Примеры успешного применения</w:t>
      </w:r>
    </w:p>
    <w:p>
      <w:pPr>
        <w:pStyle w:val="Heading3"/>
      </w:pPr>
      <w:r>
        <w:t>5.2. Проблема 2: Некачество Данных</w:t>
      </w:r>
    </w:p>
    <w:p>
      <w:pPr>
        <w:pStyle w:val="ListParagraph"/>
      </w:pPr>
      <w:r>
        <w:t>Решение: очистка данных, validation</w:t>
      </w:r>
    </w:p>
    <w:p>
      <w:pPr>
        <w:pStyle w:val="ListParagraph"/>
      </w:pPr>
      <w:r>
        <w:t>Примеры успешного применения</w:t>
      </w:r>
    </w:p>
    <w:p>
      <w:pPr>
        <w:pStyle w:val="Heading3"/>
      </w:pPr>
      <w:r>
        <w:t>5.3. Проблема 3: Сопротивление Изменениям</w:t>
      </w:r>
    </w:p>
    <w:p>
      <w:pPr>
        <w:pStyle w:val="ListParagraph"/>
      </w:pPr>
      <w:r>
        <w:t>Решение: образование, вовлечение stakeholders</w:t>
      </w:r>
    </w:p>
    <w:p>
      <w:pPr>
        <w:pStyle w:val="ListParagraph"/>
      </w:pPr>
      <w:r>
        <w:t>Примеры успешного применения</w:t>
      </w:r>
    </w:p>
    <w:p>
      <w:pPr>
        <w:pStyle w:val="Heading2"/>
      </w:pPr>
      <w:r>
        <w:t>Глава 6: Подходы к Реализации Проектов Машинного Обучения</w:t>
      </w:r>
    </w:p>
    <w:p>
      <w:pPr>
        <w:pStyle w:val="Heading3"/>
      </w:pPr>
      <w:r>
        <w:t>6.1. Agile vs. Waterfall</w:t>
      </w:r>
    </w:p>
    <w:p>
      <w:pPr>
        <w:pStyle w:val="ListParagraph"/>
      </w:pPr>
      <w:r>
        <w:t>Описание методологий</w:t>
      </w:r>
    </w:p>
    <w:p>
      <w:pPr>
        <w:pStyle w:val="ListParagraph"/>
      </w:pPr>
      <w:r>
        <w:t>Преимущества и недостатки</w:t>
      </w:r>
    </w:p>
    <w:p>
      <w:pPr>
        <w:pStyle w:val="Heading3"/>
      </w:pPr>
      <w:r>
        <w:t>6.2. CRISP-DM</w:t>
      </w:r>
    </w:p>
    <w:p>
      <w:pPr>
        <w:pStyle w:val="ListParagraph"/>
      </w:pPr>
      <w:r>
        <w:t>Описание методологии</w:t>
      </w:r>
    </w:p>
    <w:p>
      <w:pPr>
        <w:pStyle w:val="ListParagraph"/>
      </w:pPr>
      <w:r>
        <w:t>Преимущества и недостатки</w:t>
      </w:r>
    </w:p>
    <w:p>
      <w:pPr>
        <w:pStyle w:val="Heading2"/>
      </w:pPr>
      <w:r>
        <w:t>Глава 7: Оценка Экономического Эффекта от Проектов Машинного Обучения</w:t>
      </w:r>
    </w:p>
    <w:p>
      <w:pPr>
        <w:pStyle w:val="Heading3"/>
      </w:pPr>
      <w:r>
        <w:t>7.1. Методы Оценки</w:t>
      </w:r>
    </w:p>
    <w:p>
      <w:pPr>
        <w:pStyle w:val="ListParagraph"/>
      </w:pPr>
      <w:r>
        <w:t>ROI (Return on Investment)</w:t>
      </w:r>
    </w:p>
    <w:p>
      <w:pPr>
        <w:pStyle w:val="ListParagraph"/>
      </w:pPr>
      <w:r>
        <w:t>NPV (Net Present Value)</w:t>
      </w:r>
    </w:p>
    <w:p>
      <w:pPr>
        <w:pStyle w:val="Heading3"/>
      </w:pPr>
      <w:r>
        <w:t>7.2. Примеры Успешного Применения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Heading2"/>
      </w:pPr>
      <w:r>
        <w:t>Глава 8: Примеры Успешного Применения Машинного Обучения в Нефтепереработке</w:t>
      </w:r>
    </w:p>
    <w:p>
      <w:pPr>
        <w:pStyle w:val="Heading3"/>
      </w:pPr>
      <w:r>
        <w:t>8.1. Case Study 1: Predictive Maintenance</w:t>
      </w:r>
    </w:p>
    <w:p>
      <w:pPr>
        <w:pStyle w:val="ListParagraph"/>
      </w:pPr>
      <w:r>
        <w:t>Описание проекта</w:t>
      </w:r>
    </w:p>
    <w:p>
      <w:pPr>
        <w:pStyle w:val="ListParagraph"/>
      </w:pPr>
      <w:r>
        <w:t>Результаты и выводы</w:t>
      </w:r>
    </w:p>
    <w:p>
      <w:pPr>
        <w:pStyle w:val="Heading3"/>
      </w:pPr>
      <w:r>
        <w:t>8.2. Case Study 2: Optimization of Production Processes</w:t>
      </w:r>
    </w:p>
    <w:p>
      <w:pPr>
        <w:pStyle w:val="ListParagraph"/>
      </w:pPr>
      <w:r>
        <w:t>Описание проекта</w:t>
      </w:r>
    </w:p>
    <w:p>
      <w:pPr>
        <w:pStyle w:val="ListParagraph"/>
      </w:pPr>
      <w:r>
        <w:t>Результаты и выводы</w:t>
      </w:r>
    </w:p>
    <w:p>
      <w:pPr>
        <w:pStyle w:val="Heading2"/>
      </w:pPr>
      <w:r>
        <w:t>Глава 9: Заключение</w:t>
      </w:r>
    </w:p>
    <w:p>
      <w:pPr>
        <w:pStyle w:val="Heading3"/>
      </w:pPr>
      <w:r>
        <w:t>9.1. Summary Ключевых Моментов</w:t>
      </w:r>
    </w:p>
    <w:p>
      <w:pPr>
        <w:pStyle w:val="ListParagraph"/>
      </w:pPr>
      <w:r>
        <w:t>Основные выводы</w:t>
      </w:r>
    </w:p>
    <w:p>
      <w:pPr>
        <w:pStyle w:val="ListParagraph"/>
      </w:pPr>
      <w:r>
        <w:t>Будущие направления развития</w:t>
      </w:r>
    </w:p>
    <w:p>
      <w:pPr>
        <w:pStyle w:val="Heading3"/>
      </w:pPr>
      <w:r>
        <w:t>9.2. Рекомендации для Дальнейших Действий</w:t>
      </w:r>
    </w:p>
    <w:p>
      <w:pPr>
        <w:pStyle w:val="ListParagraph"/>
      </w:pPr>
      <w:r>
        <w:t>Практические советы</w:t>
      </w:r>
    </w:p>
    <w:p>
      <w:pPr>
        <w:pStyle w:val="ListParagraph"/>
      </w:pPr>
      <w:r>
        <w:t>Рекомендации для持續ого развития</w:t>
      </w:r>
    </w:p>
    <w:p>
      <w:pPr>
        <w:pStyle w:val="Heading2"/>
      </w:pPr>
      <w:r>
        <w:t>Глава 10: Приложение</w:t>
      </w:r>
    </w:p>
    <w:p>
      <w:pPr>
        <w:pStyle w:val="Heading3"/>
      </w:pPr>
      <w:r>
        <w:t>10.1. Глоссарий Терминов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10.2. Список Литературы</w:t>
      </w:r>
    </w:p>
    <w:p>
      <w:pPr>
        <w:pStyle w:val="ListParagraph"/>
      </w:pPr>
      <w:r>
        <w:t>Список используемых источников</w:t>
      </w:r>
    </w:p>
    <w:p>
      <w:pPr>
        <w:pStyle w:val="Heading3"/>
      </w:pPr>
      <w:r>
        <w:t>10.3. Online Ресурсы</w:t>
      </w:r>
    </w:p>
    <w:p>
      <w:pPr>
        <w:pStyle w:val="ListParagraph"/>
      </w:pPr>
      <w:r>
        <w:t>Полезные ссылки и ресурсы для дальнейшего обучения</w:t>
      </w:r>
    </w:p>
    <w:p>
      <w:r>
        <w:br w:type="page"/>
      </w:r>
    </w:p>
    <w:p>
      <w:pPr>
        <w:pStyle w:val="ListParagraph"/>
      </w:pPr>
      <w:r>
        <w:t>Основные термины:  supervised learning, unsupervised learning, reinforcement learning</w:t>
      </w:r>
    </w:p>
    <w:p>
      <w:pPr>
        <w:pStyle w:val="Heading3"/>
      </w:pPr>
      <w:r>
        <w:t>1.1. Актуальность Машинного Обучения в Нефтепереработке</w:t>
      </w:r>
    </w:p>
    <w:p>
      <w:r>
        <w:t>Глава 1: Введение в Машинное Обучение и Его Применение в Нефтепереработке</w:t>
      </w:r>
    </w:p>
    <w:p>
      <w:r>
        <w:t>### 1.1. Актуальность Машинного Обучения в Нефтепереработке</w:t>
      </w:r>
    </w:p>
    <w:p>
      <w:pPr>
        <w:pStyle w:val="ListParagraph"/>
      </w:pPr>
      <w:r>
        <w:t>Определение машинного обучения и его роль в цифровой трансформации</w:t>
      </w:r>
    </w:p>
    <w:p>
      <w:pPr>
        <w:pStyle w:val="ListParagraph"/>
      </w:pPr>
      <w:r>
        <w:t>Краткий обзор текущего состояния нефтепереработки и необходимость повышения эффективности</w:t>
      </w:r>
    </w:p>
    <w:p>
      <w:pPr>
        <w:pStyle w:val="ListParagraph"/>
      </w:pPr>
      <w:r>
        <w:t>Предоставить практическое руководство по применению машинного обучения в нефтепереработке</w:t>
      </w:r>
    </w:p>
    <w:p>
      <w:pPr>
        <w:pStyle w:val="ListParagraph"/>
      </w:pPr>
      <w:r>
        <w:t>Обзор содержания книги и ее структура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Типы машинного обучения: supervised, unsupervised, reinforcement learning</w:t>
      </w:r>
    </w:p>
    <w:p>
      <w:pPr>
        <w:pStyle w:val="ListParagraph"/>
      </w:pPr>
      <w:r>
        <w:t>Линейная регрессия</w:t>
      </w:r>
    </w:p>
    <w:p>
      <w:pPr>
        <w:pStyle w:val="ListParagraph"/>
      </w:pPr>
      <w:r>
        <w:t>Деревья решений</w:t>
      </w:r>
    </w:p>
    <w:p>
      <w:pPr>
        <w:pStyle w:val="ListParagraph"/>
      </w:pPr>
      <w:r>
        <w:t>Случайные леса</w:t>
      </w:r>
    </w:p>
    <w:p>
      <w:pPr>
        <w:pStyle w:val="ListParagraph"/>
      </w:pPr>
      <w:r>
        <w:t>Нейронные сети</w:t>
      </w:r>
    </w:p>
    <w:p>
      <w:pPr>
        <w:pStyle w:val="ListParagraph"/>
      </w:pPr>
      <w:r>
        <w:t>Ранние применения машинного обучения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ListParagraph"/>
      </w:pPr>
      <w:r>
        <w:t>Определение потребностей и задач</w:t>
      </w:r>
    </w:p>
    <w:p>
      <w:pPr>
        <w:pStyle w:val="ListParagraph"/>
      </w:pPr>
      <w:r>
        <w:t>Сбор и анализ данных</w:t>
      </w:r>
    </w:p>
    <w:p>
      <w:pPr>
        <w:pStyle w:val="ListParagraph"/>
      </w:pPr>
      <w:r>
        <w:t>Критерии выбора алгоритма</w:t>
      </w:r>
    </w:p>
    <w:p>
      <w:pPr>
        <w:pStyle w:val="ListParagraph"/>
      </w:pPr>
      <w:r>
        <w:t>Оценка эффективности алгоритма</w:t>
      </w:r>
    </w:p>
    <w:p>
      <w:pPr>
        <w:pStyle w:val="ListParagraph"/>
      </w:pPr>
      <w:r>
        <w:t>Решение: augmentation, simulation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Решение: очистка данных, validation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ROI (Return on Investment)</w:t>
      </w:r>
    </w:p>
    <w:p>
      <w:pPr>
        <w:pStyle w:val="ListParagraph"/>
      </w:pPr>
      <w:r>
        <w:t>NPV (Net Present Value)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ListParagraph"/>
      </w:pPr>
      <w:r>
        <w:t>Основные выводы</w:t>
      </w:r>
    </w:p>
    <w:p>
      <w:pPr>
        <w:pStyle w:val="ListParagraph"/>
      </w:pPr>
      <w:r>
        <w:t>Рекомендации для дальнейших действий</w:t>
      </w:r>
    </w:p>
    <w:p>
      <w:pPr>
        <w:pStyle w:val="ListParagraph"/>
      </w:pPr>
      <w:r>
        <w:t>Определения ключевых терминов</w:t>
      </w:r>
    </w:p>
    <w:p>
      <w:pPr>
        <w:pStyle w:val="ListParagraph"/>
      </w:pPr>
      <w:r>
        <w:t>Список используемых источников</w:t>
      </w:r>
    </w:p>
    <w:p>
      <w:pPr>
        <w:pStyle w:val="ListParagraph"/>
      </w:pPr>
      <w:r>
        <w:t>Полезные ссылки и ресурсы для дальнейшего обучения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 и Его Применение в Нефтепереработке</w:t>
      </w:r>
    </w:p>
    <w:p>
      <w:pPr>
        <w:pStyle w:val="Heading3"/>
      </w:pPr>
      <w:r>
        <w:t>1.1. Актуальность Машинного Обучения в Нефтепереработке</w:t>
      </w:r>
    </w:p>
    <w:p>
      <w:pPr>
        <w:pStyle w:val="ListParagraph"/>
      </w:pPr>
      <w:r>
        <w:t>Определение машинного обучения и его роль в цифровой трансформации</w:t>
      </w:r>
    </w:p>
    <w:p>
      <w:pPr>
        <w:pStyle w:val="ListParagraph"/>
      </w:pPr>
      <w:r>
        <w:t>Краткий обзор текущего состояния нефтепереработки и необходимость повышения эффективности</w:t>
      </w:r>
    </w:p>
    <w:p>
      <w:pPr>
        <w:pStyle w:val="Heading3"/>
      </w:pPr>
      <w:r>
        <w:t>1.2. Цели и Задачи Книги</w:t>
      </w:r>
    </w:p>
    <w:p>
      <w:pPr>
        <w:pStyle w:val="ListParagraph"/>
      </w:pPr>
      <w:r>
        <w:t>Предоставить практическое руководство по применению машинного обучения в нефтепереработке</w:t>
      </w:r>
    </w:p>
    <w:p>
      <w:pPr>
        <w:pStyle w:val="ListParagraph"/>
      </w:pPr>
      <w:r>
        <w:t>Обзор содержания книги и ее структура</w:t>
      </w:r>
    </w:p>
    <w:p>
      <w:pPr>
        <w:pStyle w:val="Heading2"/>
      </w:pPr>
      <w:r>
        <w:t>Глава 2: Основные Понятия и Технологии Машинного Обучения</w:t>
      </w:r>
    </w:p>
    <w:p>
      <w:pPr>
        <w:pStyle w:val="Heading3"/>
      </w:pPr>
      <w:r>
        <w:t>2.1. Введение в Машинное Обучение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Типы машинного обучения: supervised, unsupervised, reinforcement learning</w:t>
      </w:r>
    </w:p>
    <w:p>
      <w:pPr>
        <w:pStyle w:val="Heading3"/>
      </w:pPr>
      <w:r>
        <w:t>2.2. Ключевые Технологии Машинного Обучения</w:t>
      </w:r>
    </w:p>
    <w:p>
      <w:pPr>
        <w:pStyle w:val="ListParagraph"/>
      </w:pPr>
      <w:r>
        <w:t>Линейная регрессия</w:t>
      </w:r>
    </w:p>
    <w:p>
      <w:pPr>
        <w:pStyle w:val="ListParagraph"/>
      </w:pPr>
      <w:r>
        <w:t>Деревья решений</w:t>
      </w:r>
    </w:p>
    <w:p>
      <w:pPr>
        <w:pStyle w:val="ListParagraph"/>
      </w:pPr>
      <w:r>
        <w:t>Случайные леса</w:t>
      </w:r>
    </w:p>
    <w:p>
      <w:pPr>
        <w:pStyle w:val="ListParagraph"/>
      </w:pPr>
      <w:r>
        <w:t>Нейронные сети</w:t>
      </w:r>
    </w:p>
    <w:p>
      <w:pPr>
        <w:pStyle w:val="Heading2"/>
      </w:pPr>
      <w:r>
        <w:t>Глава 3: История Развития и Применение Машинного Обучения</w:t>
      </w:r>
    </w:p>
    <w:p>
      <w:pPr>
        <w:pStyle w:val="Heading3"/>
      </w:pPr>
      <w:r>
        <w:t>3.1. Краткая История Развития Машинного Обучения</w:t>
      </w:r>
    </w:p>
    <w:p>
      <w:pPr>
        <w:pStyle w:val="ListParagraph"/>
      </w:pPr>
      <w:r>
        <w:t>Ранние применения машинного обучения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Heading3"/>
      </w:pPr>
      <w:r>
        <w:t>3.2. Примеры Успешного Применения Машинного Обучения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Heading2"/>
      </w:pPr>
      <w:r>
        <w:t>Глава 4: Подход к Реализации Проектов Машинного Обучения</w:t>
      </w:r>
    </w:p>
    <w:p>
      <w:pPr>
        <w:pStyle w:val="Heading3"/>
      </w:pPr>
      <w:r>
        <w:t>4.1. Понимание Проблемы</w:t>
      </w:r>
    </w:p>
    <w:p>
      <w:pPr>
        <w:pStyle w:val="ListParagraph"/>
      </w:pPr>
      <w:r>
        <w:t>Определение потребностей и задач</w:t>
      </w:r>
    </w:p>
    <w:p>
      <w:pPr>
        <w:pStyle w:val="ListParagraph"/>
      </w:pPr>
      <w:r>
        <w:t>Сбор и анализ данных</w:t>
      </w:r>
    </w:p>
    <w:p>
      <w:pPr>
        <w:pStyle w:val="Heading3"/>
      </w:pPr>
      <w:r>
        <w:t>4.2. Выбор Подходящего Алгоритма</w:t>
      </w:r>
    </w:p>
    <w:p>
      <w:pPr>
        <w:pStyle w:val="ListParagraph"/>
      </w:pPr>
      <w:r>
        <w:t>Критерии выбора алгоритма</w:t>
      </w:r>
    </w:p>
    <w:p>
      <w:pPr>
        <w:pStyle w:val="ListParagraph"/>
      </w:pPr>
      <w:r>
        <w:t>Оценка эффективности алгоритма</w:t>
      </w:r>
    </w:p>
    <w:p>
      <w:pPr>
        <w:pStyle w:val="Heading2"/>
      </w:pPr>
      <w:r>
        <w:t>Глава 5: Типичные Проблемы и Рекомендации</w:t>
      </w:r>
    </w:p>
    <w:p>
      <w:pPr>
        <w:pStyle w:val="Heading3"/>
      </w:pPr>
      <w:r>
        <w:t>5.1. Проблема 1: Недостаток Данных</w:t>
      </w:r>
    </w:p>
    <w:p>
      <w:pPr>
        <w:pStyle w:val="ListParagraph"/>
      </w:pPr>
      <w:r>
        <w:t>Решение: augmentation, simulation</w:t>
      </w:r>
    </w:p>
    <w:p>
      <w:pPr>
        <w:pStyle w:val="ListParagraph"/>
      </w:pPr>
      <w:r>
        <w:t>Примеры успешного применения</w:t>
      </w:r>
    </w:p>
    <w:p>
      <w:pPr>
        <w:pStyle w:val="Heading3"/>
      </w:pPr>
      <w:r>
        <w:t>5.2. Проблема 2: Некачество Данных</w:t>
      </w:r>
    </w:p>
    <w:p>
      <w:pPr>
        <w:pStyle w:val="ListParagraph"/>
      </w:pPr>
      <w:r>
        <w:t>Решение: очистка данных, validation</w:t>
      </w:r>
    </w:p>
    <w:p>
      <w:pPr>
        <w:pStyle w:val="ListParagraph"/>
      </w:pPr>
      <w:r>
        <w:t>Примеры успешного применения</w:t>
      </w:r>
    </w:p>
    <w:p>
      <w:pPr>
        <w:pStyle w:val="Heading2"/>
      </w:pPr>
      <w:r>
        <w:t>Глава 6: Оценка Эффективности</w:t>
      </w:r>
    </w:p>
    <w:p>
      <w:pPr>
        <w:pStyle w:val="Heading3"/>
      </w:pPr>
      <w:r>
        <w:t>6.1. Методы Оценки</w:t>
      </w:r>
    </w:p>
    <w:p>
      <w:pPr>
        <w:pStyle w:val="ListParagraph"/>
      </w:pPr>
      <w:r>
        <w:t>ROI (Return on Investment)</w:t>
      </w:r>
    </w:p>
    <w:p>
      <w:pPr>
        <w:pStyle w:val="ListParagraph"/>
      </w:pPr>
      <w:r>
        <w:t>NPV (Net Present Value)</w:t>
      </w:r>
    </w:p>
    <w:p>
      <w:pPr>
        <w:pStyle w:val="Heading3"/>
      </w:pPr>
      <w:r>
        <w:t>6.2. Примеры Успешного Применения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Summary</w:t>
      </w:r>
    </w:p>
    <w:p>
      <w:pPr>
        <w:pStyle w:val="ListParagraph"/>
      </w:pPr>
      <w:r>
        <w:t>Основные выводы</w:t>
      </w:r>
    </w:p>
    <w:p>
      <w:pPr>
        <w:pStyle w:val="ListParagraph"/>
      </w:pPr>
      <w:r>
        <w:t>Рекомендации для дальнейших действий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t>Список используемых источников</w:t>
      </w:r>
    </w:p>
    <w:p>
      <w:pPr>
        <w:pStyle w:val="Heading3"/>
      </w:pPr>
      <w:r>
        <w:t>8.3. Online Ресурсы</w:t>
      </w:r>
    </w:p>
    <w:p>
      <w:pPr>
        <w:pStyle w:val="ListParagraph"/>
      </w:pPr>
      <w:r>
        <w:t>Полезные ссылки и ресурсы для дальнейшего обучения</w:t>
      </w:r>
    </w:p>
    <w:p>
      <w:r>
        <w:br w:type="page"/>
      </w:r>
    </w:p>
    <w:p>
      <w:pPr>
        <w:pStyle w:val="ListParagraph"/>
      </w:pPr>
      <w:r>
        <w:t>Технологии машинного обучения:  линейная регрессия, деревья решений, случайные леса, нейронные сети</w:t>
      </w:r>
    </w:p>
    <w:p>
      <w:pPr>
        <w:pStyle w:val="Heading2"/>
      </w:pPr>
      <w:r>
        <w:t>1. Введение</w:t>
      </w:r>
    </w:p>
    <w:p>
      <w:pPr>
        <w:pStyle w:val="ListParagraph"/>
      </w:pPr>
      <w:r>
        <w:t>Определение машинного обучения</w:t>
      </w:r>
    </w:p>
    <w:p>
      <w:pPr>
        <w:pStyle w:val="ListParagraph"/>
      </w:pPr>
      <w:r>
        <w:t>Роль машинного обучения в цифровой трансформации</w:t>
      </w:r>
    </w:p>
    <w:p>
      <w:pPr>
        <w:pStyle w:val="ListParagraph"/>
      </w:pPr>
      <w:r>
        <w:t>Линейная регрессия</w:t>
      </w:r>
    </w:p>
    <w:p>
      <w:pPr>
        <w:pStyle w:val="ListParagraph"/>
      </w:pPr>
      <w:r>
        <w:t>Деревья решений</w:t>
      </w:r>
    </w:p>
    <w:p>
      <w:pPr>
        <w:pStyle w:val="ListParagraph"/>
      </w:pPr>
      <w:r>
        <w:t>Случайные леса</w:t>
      </w:r>
    </w:p>
    <w:p>
      <w:pPr>
        <w:pStyle w:val="ListParagraph"/>
      </w:pPr>
      <w:r>
        <w:t>Нейронные сети</w:t>
      </w:r>
    </w:p>
    <w:p>
      <w:pPr>
        <w:pStyle w:val="ListParagraph"/>
      </w:pPr>
      <w:r>
        <w:t>Ранние применения машинного обучения</w:t>
      </w:r>
    </w:p>
    <w:p>
      <w:pPr>
        <w:pStyle w:val="ListParagraph"/>
      </w:pPr>
      <w:r>
        <w:t>Современное состояние и перспективы</w:t>
      </w:r>
    </w:p>
    <w:p>
      <w:pPr>
        <w:pStyle w:val="ListParagraph"/>
      </w:pPr>
      <w:r>
        <w:t>Определение потребностей и задач</w:t>
      </w:r>
    </w:p>
    <w:p>
      <w:pPr>
        <w:pStyle w:val="ListParagraph"/>
      </w:pPr>
      <w:r>
        <w:t>Сбор и анализ данных</w:t>
      </w:r>
    </w:p>
    <w:p>
      <w:pPr>
        <w:pStyle w:val="ListParagraph"/>
      </w:pPr>
      <w:r>
        <w:t>Проблема недостатка данных</w:t>
      </w:r>
    </w:p>
    <w:p>
      <w:pPr>
        <w:pStyle w:val="ListParagraph"/>
      </w:pPr>
      <w:r>
        <w:t>Проблема некачества данных</w:t>
      </w:r>
    </w:p>
    <w:p>
      <w:pPr>
        <w:pStyle w:val="ListParagraph"/>
      </w:pPr>
      <w:r>
        <w:t>Методы оценки</w:t>
      </w:r>
    </w:p>
    <w:p>
      <w:pPr>
        <w:pStyle w:val="ListParagraph"/>
      </w:pPr>
      <w:r>
        <w:t>Примеры успешного применения</w:t>
      </w:r>
    </w:p>
    <w:p>
      <w:pPr>
        <w:pStyle w:val="ListParagraph"/>
      </w:pPr>
      <w:r>
        <w:t>Основные выводы</w:t>
      </w:r>
    </w:p>
    <w:p>
      <w:pPr>
        <w:pStyle w:val="ListParagraph"/>
      </w:pPr>
      <w:r>
        <w:t>Рекомендации для дальнейших действий</w:t>
      </w:r>
    </w:p>
    <w:p>
      <w:pPr>
        <w:pStyle w:val="ListParagraph"/>
      </w:pPr>
      <w:r>
        <w:t>Глоссарий</w:t>
      </w:r>
    </w:p>
    <w:p>
      <w:pPr>
        <w:pStyle w:val="ListParagraph"/>
      </w:pPr>
      <w:r>
        <w:t>Список литературы</w:t>
      </w:r>
    </w:p>
    <w:p>
      <w:pPr>
        <w:pStyle w:val="ListParagraph"/>
      </w:pPr>
      <w:r>
        <w:t>Online ресурсы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 и Его Применение в Нефтепереработке</w:t>
      </w:r>
    </w:p>
    <w:p>
      <w:pPr>
        <w:pStyle w:val="Heading3"/>
      </w:pPr>
      <w:r>
        <w:t>1.1. Определение Машинного Обучения</w:t>
      </w:r>
    </w:p>
    <w:p>
      <w:pPr>
        <w:pStyle w:val="ListParagraph"/>
      </w:pPr>
      <w:r>
        <w:t>Машинное обучение как подвид искусственного интеллекта</w:t>
      </w:r>
    </w:p>
    <w:p>
      <w:pPr>
        <w:pStyle w:val="ListParagraph"/>
      </w:pPr>
      <w:r>
        <w:t>Основные понятия: supervised, unsupervised, reinforcement learning</w:t>
      </w:r>
    </w:p>
    <w:p>
      <w:pPr>
        <w:pStyle w:val="Heading3"/>
      </w:pPr>
      <w:r>
        <w:t>1.2. Роль Машинного Обучения в Цифровой Трансформации</w:t>
      </w:r>
    </w:p>
    <w:p>
      <w:pPr>
        <w:pStyle w:val="ListParagraph"/>
      </w:pPr>
      <w:r>
        <w:t>Влияние машинного обучения на различные отрасли</w:t>
      </w:r>
    </w:p>
    <w:p>
      <w:pPr>
        <w:pStyle w:val="ListParagraph"/>
      </w:pPr>
      <w:r>
        <w:t>Преимущества использования машинного обучения в нефтепереработке</w:t>
      </w:r>
    </w:p>
    <w:p>
      <w:pPr>
        <w:pStyle w:val="Heading2"/>
      </w:pPr>
      <w:r>
        <w:t>Глава 2: Технологии Машинного Обучения</w:t>
      </w:r>
    </w:p>
    <w:p>
      <w:pPr>
        <w:pStyle w:val="Heading3"/>
      </w:pPr>
      <w:r>
        <w:t>2.1. Линейная Регрессия</w:t>
      </w:r>
    </w:p>
    <w:p>
      <w:pPr>
        <w:pStyle w:val="ListParagraph"/>
      </w:pPr>
      <w:r>
        <w:t>Определение линейной регрессии</w:t>
      </w:r>
    </w:p>
    <w:p>
      <w:pPr>
        <w:pStyle w:val="ListParagraph"/>
      </w:pPr>
      <w:r>
        <w:t>Применение линейной регрессии в предсказании</w:t>
      </w:r>
    </w:p>
    <w:p>
      <w:pPr>
        <w:pStyle w:val="Heading3"/>
      </w:pPr>
      <w:r>
        <w:t>2.2. Деревья Решений</w:t>
      </w:r>
    </w:p>
    <w:p>
      <w:pPr>
        <w:pStyle w:val="ListParagraph"/>
      </w:pPr>
      <w:r>
        <w:t>Определение деревьев решений</w:t>
      </w:r>
    </w:p>
    <w:p>
      <w:pPr>
        <w:pStyle w:val="ListParagraph"/>
      </w:pPr>
      <w:r>
        <w:t>Применение деревьев решений в классификации</w:t>
      </w:r>
    </w:p>
    <w:p>
      <w:pPr>
        <w:pStyle w:val="Heading3"/>
      </w:pPr>
      <w:r>
        <w:t>2.3. Случайные Леса</w:t>
      </w:r>
    </w:p>
    <w:p>
      <w:pPr>
        <w:pStyle w:val="ListParagraph"/>
      </w:pPr>
      <w:r>
        <w:t>Определение случайных лесов</w:t>
      </w:r>
    </w:p>
    <w:p>
      <w:pPr>
        <w:pStyle w:val="ListParagraph"/>
      </w:pPr>
      <w:r>
        <w:t>Применение случайных лесов в предсказании</w:t>
      </w:r>
    </w:p>
    <w:p>
      <w:pPr>
        <w:pStyle w:val="Heading3"/>
      </w:pPr>
      <w:r>
        <w:t>2.4. Нейронные Сети</w:t>
      </w:r>
    </w:p>
    <w:p>
      <w:pPr>
        <w:pStyle w:val="ListParagraph"/>
      </w:pPr>
      <w:r>
        <w:t>Определение нейронных сетей</w:t>
      </w:r>
    </w:p>
    <w:p>
      <w:pPr>
        <w:pStyle w:val="ListParagraph"/>
      </w:pPr>
      <w:r>
        <w:t>Применение нейронных сетей в сложных задачах</w:t>
      </w:r>
    </w:p>
    <w:p>
      <w:pPr>
        <w:pStyle w:val="Heading2"/>
      </w:pPr>
      <w:r>
        <w:t>Глава 3: История Развития Машинного Обучения</w:t>
      </w:r>
    </w:p>
    <w:p>
      <w:pPr>
        <w:pStyle w:val="Heading3"/>
      </w:pPr>
      <w:r>
        <w:t>3.1. Ранние Применения Машинного Обучения</w:t>
      </w:r>
    </w:p>
    <w:p>
      <w:pPr>
        <w:pStyle w:val="ListParagraph"/>
      </w:pPr>
      <w:r>
        <w:t>История развития машинного обучения</w:t>
      </w:r>
    </w:p>
    <w:p>
      <w:pPr>
        <w:pStyle w:val="ListParagraph"/>
      </w:pPr>
      <w:r>
        <w:t>Основные достижения в области машинного обучения</w:t>
      </w:r>
    </w:p>
    <w:p>
      <w:pPr>
        <w:pStyle w:val="Heading3"/>
      </w:pPr>
      <w:r>
        <w:t>3.2. Современное Состояние и Перспективы</w:t>
      </w:r>
    </w:p>
    <w:p>
      <w:pPr>
        <w:pStyle w:val="ListParagraph"/>
      </w:pPr>
      <w:r>
        <w:t>Текущее состояние машинного обучения</w:t>
      </w:r>
    </w:p>
    <w:p>
      <w:pPr>
        <w:pStyle w:val="ListParagraph"/>
      </w:pPr>
      <w:r>
        <w:t>Будущие направления развития машинного обучения</w:t>
      </w:r>
    </w:p>
    <w:p>
      <w:pPr>
        <w:pStyle w:val="Heading2"/>
      </w:pPr>
      <w:r>
        <w:t>Глава 4: Подход к Реализации Проектов Машинного Обучения</w:t>
      </w:r>
    </w:p>
    <w:p>
      <w:pPr>
        <w:pStyle w:val="Heading3"/>
      </w:pPr>
      <w:r>
        <w:t>4.1. Определение Потребностей и Задач</w:t>
      </w:r>
    </w:p>
    <w:p>
      <w:pPr>
        <w:pStyle w:val="ListParagraph"/>
      </w:pPr>
      <w:r>
        <w:t>Определение целей проекта</w:t>
      </w:r>
    </w:p>
    <w:p>
      <w:pPr>
        <w:pStyle w:val="ListParagraph"/>
      </w:pPr>
      <w:r>
        <w:t>Анализ потребностей и задач</w:t>
      </w:r>
    </w:p>
    <w:p>
      <w:pPr>
        <w:pStyle w:val="Heading3"/>
      </w:pPr>
      <w:r>
        <w:t>4.2. Сбор и Анализ Данных</w:t>
      </w:r>
    </w:p>
    <w:p>
      <w:pPr>
        <w:pStyle w:val="ListParagraph"/>
      </w:pPr>
      <w:r>
        <w:t>Методы сбора данных</w:t>
      </w:r>
    </w:p>
    <w:p>
      <w:pPr>
        <w:pStyle w:val="ListParagraph"/>
      </w:pPr>
      <w:r>
        <w:t>Анализ и подготовка данных для обучения</w:t>
      </w:r>
    </w:p>
    <w:p>
      <w:pPr>
        <w:pStyle w:val="Heading2"/>
      </w:pPr>
      <w:r>
        <w:t>Глава 5: Типичные Проблемы и Рекомендации</w:t>
      </w:r>
    </w:p>
    <w:p>
      <w:pPr>
        <w:pStyle w:val="Heading3"/>
      </w:pPr>
      <w:r>
        <w:t>5.1. Проблема Недостатка Данных</w:t>
      </w:r>
    </w:p>
    <w:p>
      <w:pPr>
        <w:pStyle w:val="ListParagraph"/>
      </w:pPr>
      <w:r>
        <w:t>Решение проблемы недостатка данных</w:t>
      </w:r>
    </w:p>
    <w:p>
      <w:pPr>
        <w:pStyle w:val="ListParagraph"/>
      </w:pPr>
      <w:r>
        <w:t>Методы augmentation и simulation</w:t>
      </w:r>
    </w:p>
    <w:p>
      <w:pPr>
        <w:pStyle w:val="Heading3"/>
      </w:pPr>
      <w:r>
        <w:t>5.2. Проблема Некачества Данных</w:t>
      </w:r>
    </w:p>
    <w:p>
      <w:pPr>
        <w:pStyle w:val="ListParagraph"/>
      </w:pPr>
      <w:r>
        <w:t>Решение проблемы некачества данных</w:t>
      </w:r>
    </w:p>
    <w:p>
      <w:pPr>
        <w:pStyle w:val="ListParagraph"/>
      </w:pPr>
      <w:r>
        <w:t>Методы очистки и подготовки данных</w:t>
      </w:r>
    </w:p>
    <w:p>
      <w:pPr>
        <w:pStyle w:val="Heading2"/>
      </w:pPr>
      <w:r>
        <w:t>Глава 6: Оценка Эффективности</w:t>
      </w:r>
    </w:p>
    <w:p>
      <w:pPr>
        <w:pStyle w:val="Heading3"/>
      </w:pPr>
      <w:r>
        <w:t>6.1. Методы Оценки</w:t>
      </w:r>
    </w:p>
    <w:p>
      <w:pPr>
        <w:pStyle w:val="ListParagraph"/>
      </w:pPr>
      <w:r>
        <w:t>ROI (Return on Investment)</w:t>
      </w:r>
    </w:p>
    <w:p>
      <w:pPr>
        <w:pStyle w:val="ListParagraph"/>
      </w:pPr>
      <w:r>
        <w:t>NPV (Net Present Value)</w:t>
      </w:r>
    </w:p>
    <w:p>
      <w:pPr>
        <w:pStyle w:val="Heading3"/>
      </w:pPr>
      <w:r>
        <w:t>6.2. Примеры Успешного Применения</w:t>
      </w:r>
    </w:p>
    <w:p>
      <w:pPr>
        <w:pStyle w:val="ListParagraph"/>
      </w:pPr>
      <w:r>
        <w:t>Case study 1: Predictive Maintenance</w:t>
      </w:r>
    </w:p>
    <w:p>
      <w:pPr>
        <w:pStyle w:val="ListParagraph"/>
      </w:pPr>
      <w:r>
        <w:t>Case study 2: Optimization of Production Processes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Основные Выводы</w:t>
      </w:r>
    </w:p>
    <w:p>
      <w:pPr>
        <w:pStyle w:val="ListParagraph"/>
      </w:pPr>
      <w:r>
        <w:t>Основные результаты и достижения</w:t>
      </w:r>
    </w:p>
    <w:p>
      <w:pPr>
        <w:pStyle w:val="Heading3"/>
      </w:pPr>
      <w:r>
        <w:t>7.2. Рекомендации для Дальнейших Действий</w:t>
      </w:r>
    </w:p>
    <w:p>
      <w:pPr>
        <w:pStyle w:val="ListParagraph"/>
      </w:pPr>
      <w:r>
        <w:t>Рекомендации для улучшения и развития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t>Список используемых источников</w:t>
      </w:r>
    </w:p>
    <w:p>
      <w:pPr>
        <w:pStyle w:val="Heading3"/>
      </w:pPr>
      <w:r>
        <w:t>8.3. Online Ресурсы</w:t>
      </w:r>
    </w:p>
    <w:p>
      <w:pPr>
        <w:pStyle w:val="ListParagraph"/>
      </w:pPr>
      <w:r>
        <w:t>Полезные ссылки и ресурсы для дальнейшего обучения</w:t>
      </w:r>
    </w:p>
    <w:p>
      <w:r>
        <w:br w:type="page"/>
      </w:r>
    </w:p>
    <w:p>
      <w:pPr>
        <w:pStyle w:val="Heading2"/>
      </w:pPr>
      <w:r>
        <w:t>Глава 2:  История внедрения машинного обучения в нефтепереработке</w:t>
      </w:r>
    </w:p>
    <w:p>
      <w:pPr>
        <w:pStyle w:val="Heading3"/>
      </w:pPr>
      <w:r>
        <w:t>2.1. Линейная Регрессия</w:t>
      </w:r>
    </w:p>
    <w:p>
      <w:r>
        <w:t>Глава 2: Технологии Машинного Обучения</w:t>
      </w:r>
    </w:p>
    <w:p>
      <w:r>
        <w:t>### 2.1. Линейная Регрессия</w:t>
      </w:r>
    </w:p>
    <w:p>
      <w:pPr>
        <w:pStyle w:val="ListParagraph"/>
      </w:pPr>
      <w:r>
        <w:t>Определение линейной регрессии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деревьев решений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случайных лесов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нейронных сетей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ранних применений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современного состояния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проблем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сбора и анализа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недостатка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качества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методов оценки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примеров успешного применения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глоссария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списка литературы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online ресурсов</w:t>
      </w:r>
    </w:p>
    <w:p>
      <w:pPr>
        <w:pStyle w:val="ListParagraph"/>
      </w:pPr>
      <w:r>
        <w:t>Преимущества и недостатки</w:t>
      </w:r>
    </w:p>
    <w:p>
      <w:pPr>
        <w:pStyle w:val="Heading3"/>
      </w:pPr>
      <w:r>
        <w:t>8.3. Online Ресурсы</w:t>
      </w:r>
    </w:p>
    <w:p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Примеры Успешного Применения</w:t>
      </w:r>
    </w:p>
    <w:p>
      <w:r>
        <w:t>6.1. Методы Оценки</w:t>
      </w:r>
    </w:p>
    <w:p>
      <w:r>
        <w:t>Глава 6: Оценка Эффективности</w:t>
      </w:r>
    </w:p>
    <w:p>
      <w:r>
        <w:t>5.2. Качество Данных</w:t>
      </w:r>
    </w:p>
    <w:p>
      <w:r>
        <w:t>5.1. Недостаток Данных</w:t>
      </w:r>
    </w:p>
    <w:p>
      <w:r>
        <w:t>Глава 5: Типичные Проблемы и Рекомендации</w:t>
      </w:r>
    </w:p>
    <w:p>
      <w:r>
        <w:t>4.2. Сбор и Анализ Данных</w:t>
      </w:r>
    </w:p>
    <w:p>
      <w:r>
        <w:t>4.1. Определение Проблем</w:t>
      </w:r>
    </w:p>
    <w:p>
      <w:r>
        <w:t>Глава 4: Подход к Реализации Проектов Машинного Обучения</w:t>
      </w:r>
    </w:p>
    <w:p>
      <w:r>
        <w:t>3.2. Современное Состояние</w:t>
      </w:r>
    </w:p>
    <w:p>
      <w:r>
        <w:t>3.1. Ранние Применения</w:t>
      </w:r>
    </w:p>
    <w:p>
      <w:r>
        <w:t>Глава 3: История Развития Машинного Обучения</w:t>
      </w:r>
    </w:p>
    <w:p>
      <w:r>
        <w:t>2.4. Нейронные Сети</w:t>
      </w:r>
    </w:p>
    <w:p>
      <w:r>
        <w:t>2.3. Случайные Леса</w:t>
      </w:r>
    </w:p>
    <w:p>
      <w:r>
        <w:t>2.2. Деревья Решений</w:t>
      </w:r>
    </w:p>
    <w:p>
      <w:r>
        <w:t>- Определение деревьев решений</w:t>
        <w:br/>
        <w:t>- Преимущества и недостатки</w:t>
        <w:br/>
        <w:br/>
        <w:t>### 2.3. Случайные Леса</w:t>
        <w:br/>
        <w:br/>
        <w:t>- Определение случайных лесов</w:t>
        <w:br/>
        <w:t>- Преимущества и недостатки</w:t>
        <w:br/>
        <w:br/>
        <w:t>### 2.4. Нейронные Сети</w:t>
        <w:br/>
        <w:br/>
        <w:t>- Определение нейронных сетей</w:t>
        <w:br/>
        <w:t>- Преимущества и недостатки</w:t>
        <w:br/>
        <w:br/>
        <w:t>## Глава 3: История Развития Машинного Обучения</w:t>
        <w:br/>
        <w:br/>
        <w:t>### 3.1. Ранние Применения</w:t>
        <w:br/>
        <w:br/>
        <w:t>- Определение ранних применений</w:t>
        <w:br/>
        <w:t>- Преимущества и недостатки</w:t>
        <w:br/>
        <w:br/>
        <w:t>### 3.2. Современное Состояние</w:t>
        <w:br/>
        <w:br/>
        <w:t>- Определение современного состояния</w:t>
        <w:br/>
        <w:t>- Преимущества и недостатки</w:t>
        <w:br/>
        <w:br/>
        <w:t>## Глава 4: Подход к Реализации Проектов Машинного Обучения</w:t>
        <w:br/>
        <w:br/>
        <w:t>### 4.1. Определение Проблем</w:t>
        <w:br/>
        <w:br/>
        <w:t>- Определение проблем</w:t>
        <w:br/>
        <w:t>- Преимущества и недостатки</w:t>
        <w:br/>
        <w:br/>
        <w:t>### 4.2. Сбор и Анализ Данных</w:t>
        <w:br/>
        <w:br/>
        <w:t>- Определение сбора и анализа данных</w:t>
        <w:br/>
        <w:t>- Преимущества и недостатки</w:t>
        <w:br/>
        <w:br/>
        <w:t>## Глава 5: Типичные Проблемы и Рекомендации</w:t>
        <w:br/>
        <w:br/>
        <w:t>### 5.1. Недостаток Данных</w:t>
        <w:br/>
        <w:br/>
        <w:t>- Определение недостатка данных</w:t>
        <w:br/>
        <w:t>- Преимущества и недостатки</w:t>
        <w:br/>
        <w:br/>
        <w:t>### 5.2. Качество Данных</w:t>
        <w:br/>
        <w:br/>
        <w:t>- Определение качества данных</w:t>
        <w:br/>
        <w:t>- Преимущества и недостатки</w:t>
        <w:br/>
        <w:br/>
        <w:t>## Глава 6: Оценка Эффективности</w:t>
        <w:br/>
        <w:br/>
        <w:t>### 6.1. Методы Оценки</w:t>
        <w:br/>
        <w:br/>
        <w:t>- Определение методов оценки</w:t>
        <w:br/>
        <w:t>- Преимущества и недостатки</w:t>
        <w:br/>
        <w:br/>
        <w:t>### 6.2. Примеры Успешного Применения</w:t>
        <w:br/>
        <w:br/>
        <w:t>- Определение примеров успешного применения</w:t>
        <w:br/>
        <w:t>- Преимущества и недостатки</w:t>
        <w:br/>
        <w:br/>
        <w:t>## Глава 7: Заключение</w:t>
        <w:br/>
        <w:br/>
        <w:t>### 7.1. Выводы</w:t>
        <w:br/>
        <w:br/>
        <w:t>- Определение выводов</w:t>
        <w:br/>
        <w:t>- Преимущества и недостатки</w:t>
        <w:br/>
        <w:br/>
        <w:t>### 7.2. Рекомендации</w:t>
        <w:br/>
        <w:br/>
        <w:t>- Определение рекомендаций</w:t>
        <w:br/>
        <w:t>- Преимущества и недостатки</w:t>
        <w:br/>
        <w:br/>
        <w:t>## Глава 8: Приложения</w:t>
        <w:br/>
        <w:br/>
        <w:t>### 8.1. Глоссарий</w:t>
        <w:br/>
        <w:br/>
        <w:t>- Определение глоссария</w:t>
        <w:br/>
        <w:t>- Преимущества и недостатки</w:t>
        <w:br/>
        <w:br/>
        <w:t>### 8.2. Список Литературы</w:t>
        <w:br/>
        <w:br/>
        <w:t>- Определение списка литературы</w:t>
        <w:br/>
        <w:t>- Преимущества и недостатки</w:t>
        <w:br/>
        <w:br/>
        <w:t>### 8.3. Online Ресурсы</w:t>
        <w:br/>
        <w:br/>
        <w:t>- Определение online ресурсов</w:t>
        <w:br/>
        <w:t>- Преимущества и недостатки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</w:t>
      </w:r>
    </w:p>
    <w:p>
      <w:pPr>
        <w:pStyle w:val="Heading3"/>
      </w:pPr>
      <w:r>
        <w:t>1.1. Определение Машинного Обучения</w:t>
      </w:r>
    </w:p>
    <w:p>
      <w:pPr>
        <w:pStyle w:val="ListParagraph"/>
      </w:pPr>
      <w:r>
        <w:t>Машинное обучение как подвид искусственного интеллекта</w:t>
      </w:r>
    </w:p>
    <w:p>
      <w:pPr>
        <w:pStyle w:val="ListParagraph"/>
      </w:pPr>
      <w:r>
        <w:t>Основные понятия: supervised, unsupervised, reinforcement learning</w:t>
      </w:r>
    </w:p>
    <w:p>
      <w:pPr>
        <w:pStyle w:val="Heading3"/>
      </w:pPr>
      <w:r>
        <w:t>1.2. Роль Машинного Обучения в Цифровой Трансформации</w:t>
      </w:r>
    </w:p>
    <w:p>
      <w:pPr>
        <w:pStyle w:val="ListParagraph"/>
      </w:pPr>
      <w:r>
        <w:t>Влияние машинного обучения на различные отрасли</w:t>
      </w:r>
    </w:p>
    <w:p>
      <w:pPr>
        <w:pStyle w:val="ListParagraph"/>
      </w:pPr>
      <w:r>
        <w:t>Преимущества использования машинного обучения в нефтепереработке</w:t>
      </w:r>
    </w:p>
    <w:p>
      <w:pPr>
        <w:pStyle w:val="Heading2"/>
      </w:pPr>
      <w:r>
        <w:t>Глава 2: Технологии Машинного Обучения</w:t>
      </w:r>
    </w:p>
    <w:p>
      <w:pPr>
        <w:pStyle w:val="Heading3"/>
      </w:pPr>
      <w:r>
        <w:t>2.1. Линейная Регрессия</w:t>
      </w:r>
    </w:p>
    <w:p>
      <w:pPr>
        <w:pStyle w:val="ListParagraph"/>
      </w:pPr>
      <w:r>
        <w:t>Определение линейной регрессии</w:t>
      </w:r>
    </w:p>
    <w:p>
      <w:pPr>
        <w:pStyle w:val="ListParagraph"/>
      </w:pPr>
      <w:r>
        <w:t>Преимущества и недостатки линейной регрессии</w:t>
      </w:r>
    </w:p>
    <w:p>
      <w:pPr>
        <w:pStyle w:val="Heading3"/>
      </w:pPr>
      <w:r>
        <w:t>2.2. Деревья Решений</w:t>
      </w:r>
    </w:p>
    <w:p>
      <w:pPr>
        <w:pStyle w:val="ListParagraph"/>
      </w:pPr>
      <w:r>
        <w:t>Определение деревьев решений</w:t>
      </w:r>
    </w:p>
    <w:p>
      <w:pPr>
        <w:pStyle w:val="ListParagraph"/>
      </w:pPr>
      <w:r>
        <w:t>Преимущества и недостатки деревьев решений</w:t>
      </w:r>
    </w:p>
    <w:p>
      <w:pPr>
        <w:pStyle w:val="Heading3"/>
      </w:pPr>
      <w:r>
        <w:t>2.3. Нейронные Сети</w:t>
      </w:r>
    </w:p>
    <w:p>
      <w:pPr>
        <w:pStyle w:val="ListParagraph"/>
      </w:pPr>
      <w:r>
        <w:t>Определение нейронных сетей</w:t>
      </w:r>
    </w:p>
    <w:p>
      <w:pPr>
        <w:pStyle w:val="ListParagraph"/>
      </w:pPr>
      <w:r>
        <w:t>Преимущества и недостатки нейронных сетей</w:t>
      </w:r>
    </w:p>
    <w:p>
      <w:pPr>
        <w:pStyle w:val="Heading2"/>
      </w:pPr>
      <w:r>
        <w:t>Глава 3: История Развития Машинного Обучения</w:t>
      </w:r>
    </w:p>
    <w:p>
      <w:pPr>
        <w:pStyle w:val="Heading3"/>
      </w:pPr>
      <w:r>
        <w:t>3.1. Ранние Применения Машинного Обучения</w:t>
      </w:r>
    </w:p>
    <w:p>
      <w:pPr>
        <w:pStyle w:val="ListParagraph"/>
      </w:pPr>
      <w:r>
        <w:t>Определение ранних применений машинного обучения</w:t>
      </w:r>
    </w:p>
    <w:p>
      <w:pPr>
        <w:pStyle w:val="ListParagraph"/>
      </w:pPr>
      <w:r>
        <w:t>Преимущества и недостатки ранних применений</w:t>
      </w:r>
    </w:p>
    <w:p>
      <w:pPr>
        <w:pStyle w:val="Heading3"/>
      </w:pPr>
      <w:r>
        <w:t>3.2. Современное Состояние Машинного Обучения</w:t>
      </w:r>
    </w:p>
    <w:p>
      <w:pPr>
        <w:pStyle w:val="ListParagraph"/>
      </w:pPr>
      <w:r>
        <w:t>Определение современного состояния машинного обучения</w:t>
      </w:r>
    </w:p>
    <w:p>
      <w:pPr>
        <w:pStyle w:val="ListParagraph"/>
      </w:pPr>
      <w:r>
        <w:t>Преимущества и недостатки современного состояния</w:t>
      </w:r>
    </w:p>
    <w:p>
      <w:pPr>
        <w:pStyle w:val="Heading2"/>
      </w:pPr>
      <w:r>
        <w:t>Глава 4: Подход к Реализации Проектов Машинного Обучения</w:t>
      </w:r>
    </w:p>
    <w:p>
      <w:pPr>
        <w:pStyle w:val="Heading3"/>
      </w:pPr>
      <w:r>
        <w:t>4.1. Определение Проблем</w:t>
      </w:r>
    </w:p>
    <w:p>
      <w:pPr>
        <w:pStyle w:val="ListParagraph"/>
      </w:pPr>
      <w:r>
        <w:t>Определение проблем и задач машинного обучения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4.2. Сбор и Анализ Данных</w:t>
      </w:r>
    </w:p>
    <w:p>
      <w:pPr>
        <w:pStyle w:val="ListParagraph"/>
      </w:pPr>
      <w:r>
        <w:t>Определение сбора и анализа данных</w:t>
      </w:r>
    </w:p>
    <w:p>
      <w:pPr>
        <w:pStyle w:val="ListParagraph"/>
      </w:pPr>
      <w:r>
        <w:t>Преимущества и недостатки различных методов</w:t>
      </w:r>
    </w:p>
    <w:p>
      <w:pPr>
        <w:pStyle w:val="Heading2"/>
      </w:pPr>
      <w:r>
        <w:t>Глава 5: Оценка Эффективности</w:t>
      </w:r>
    </w:p>
    <w:p>
      <w:pPr>
        <w:pStyle w:val="Heading3"/>
      </w:pPr>
      <w:r>
        <w:t>5.1. Методы Оценки</w:t>
      </w:r>
    </w:p>
    <w:p>
      <w:pPr>
        <w:pStyle w:val="ListParagraph"/>
      </w:pPr>
      <w:r>
        <w:t>Определение методов оценки эффективности</w:t>
      </w:r>
    </w:p>
    <w:p>
      <w:pPr>
        <w:pStyle w:val="ListParagraph"/>
      </w:pPr>
      <w:r>
        <w:t>Преимущества и недостатки различных методов</w:t>
      </w:r>
    </w:p>
    <w:p>
      <w:pPr>
        <w:pStyle w:val="Heading3"/>
      </w:pPr>
      <w:r>
        <w:t>5.2. Примеры Успешного Применения</w:t>
      </w:r>
    </w:p>
    <w:p>
      <w:pPr>
        <w:pStyle w:val="ListParagraph"/>
      </w:pPr>
      <w:r>
        <w:t>Определение успешных примеров применения машинного обучения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6: Заключение</w:t>
      </w:r>
    </w:p>
    <w:p>
      <w:pPr>
        <w:pStyle w:val="Heading3"/>
      </w:pPr>
      <w:r>
        <w:t>6.1. Выводы</w:t>
      </w:r>
    </w:p>
    <w:p>
      <w:pPr>
        <w:pStyle w:val="ListParagraph"/>
      </w:pPr>
      <w:r>
        <w:t>Определение выводов и результатов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6.2. Рекомендации</w:t>
      </w:r>
    </w:p>
    <w:p>
      <w:pPr>
        <w:pStyle w:val="ListParagraph"/>
      </w:pPr>
      <w:r>
        <w:t>Определение рекомендаций для дальнейшего развития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7: Приложения</w:t>
      </w:r>
    </w:p>
    <w:p>
      <w:pPr>
        <w:pStyle w:val="Heading3"/>
      </w:pPr>
      <w:r>
        <w:t>7.1. Глоссарий</w:t>
      </w:r>
    </w:p>
    <w:p>
      <w:pPr>
        <w:pStyle w:val="ListParagraph"/>
      </w:pPr>
      <w:r>
        <w:t>Определение терминов и понятий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7.2. Список Литературы</w:t>
      </w:r>
    </w:p>
    <w:p>
      <w:pPr>
        <w:pStyle w:val="ListParagraph"/>
      </w:pPr>
      <w:r>
        <w:t>Определение литературы и ресурсов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8: Будущее Машинного Обучения</w:t>
      </w:r>
    </w:p>
    <w:p>
      <w:pPr>
        <w:pStyle w:val="Heading3"/>
      </w:pPr>
      <w:r>
        <w:t>8.1. Тенденции и Перспективы</w:t>
      </w:r>
    </w:p>
    <w:p>
      <w:pPr>
        <w:pStyle w:val="ListParagraph"/>
      </w:pPr>
      <w:r>
        <w:t>Определение тенденций и перспектив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8.2. Рекомендации</w:t>
      </w:r>
    </w:p>
    <w:p>
      <w:pPr>
        <w:pStyle w:val="ListParagraph"/>
      </w:pPr>
      <w:r>
        <w:t>Определение рекомендаций для будущего развития</w:t>
      </w:r>
    </w:p>
    <w:p>
      <w:pPr>
        <w:pStyle w:val="ListParagraph"/>
      </w:pPr>
      <w:r>
        <w:t>Преимущества и недостатки различных подходов</w:t>
      </w:r>
    </w:p>
    <w:p>
      <w:r>
        <w:br w:type="page"/>
      </w:r>
    </w:p>
    <w:p>
      <w:pPr>
        <w:pStyle w:val="Heading2"/>
      </w:pPr>
      <w:r>
        <w:t>Глава 3:  Основные алгоритмы машинного обучения</w:t>
      </w:r>
    </w:p>
    <w:p>
      <w:pPr>
        <w:pStyle w:val="Heading3"/>
      </w:pPr>
      <w:r>
        <w:t>3.1. Ранние Применения Машинного Обучения</w:t>
      </w:r>
    </w:p>
    <w:p>
      <w:r>
        <w:t>Глава 3: История Развития Машинного Обучения</w:t>
      </w:r>
    </w:p>
    <w:p>
      <w:r>
        <w:t>### 3.1. Ранние Применения Машинного Обучения</w:t>
      </w:r>
    </w:p>
    <w:p>
      <w:pPr>
        <w:pStyle w:val="ListParagraph"/>
      </w:pPr>
      <w:r>
        <w:t>Определение ранних применений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современного состояния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проблем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сбора и анализа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недостатка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качества данных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методов оценки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примеров успешного применения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глоссария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списка литературы</w:t>
      </w:r>
    </w:p>
    <w:p>
      <w:pPr>
        <w:pStyle w:val="ListParagraph"/>
      </w:pPr>
      <w:r>
        <w:t>Преимущества и недостатки</w:t>
      </w:r>
    </w:p>
    <w:p>
      <w:pPr>
        <w:pStyle w:val="ListParagraph"/>
      </w:pPr>
      <w:r>
        <w:t>Определение online ресурсов</w:t>
      </w:r>
    </w:p>
    <w:p>
      <w:pPr>
        <w:pStyle w:val="ListParagraph"/>
      </w:pPr>
      <w:r>
        <w:t>Преимущества и недостатки</w:t>
      </w:r>
    </w:p>
    <w:p>
      <w:pPr>
        <w:pStyle w:val="Heading3"/>
      </w:pPr>
      <w:r>
        <w:t>8.3. Online Ресурсы</w:t>
      </w:r>
    </w:p>
    <w:p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Примеры Успешного Применения</w:t>
      </w:r>
    </w:p>
    <w:p>
      <w:r>
        <w:t>6.1. Методы Оценки</w:t>
      </w:r>
    </w:p>
    <w:p>
      <w:r>
        <w:t>Глава 6: Оценка Эффективности</w:t>
      </w:r>
    </w:p>
    <w:p>
      <w:r>
        <w:t>5.2. Качество Данных</w:t>
      </w:r>
    </w:p>
    <w:p>
      <w:r>
        <w:t>5.1. Недостаток Данных</w:t>
      </w:r>
    </w:p>
    <w:p>
      <w:r>
        <w:t>Глава 5: Типичные Проблемы и Рекомендации</w:t>
      </w:r>
    </w:p>
    <w:p>
      <w:r>
        <w:t>4.2. Сбор и Анализ Данных</w:t>
      </w:r>
    </w:p>
    <w:p>
      <w:r>
        <w:t>4.1. Определение Проблем</w:t>
      </w:r>
    </w:p>
    <w:p>
      <w:r>
        <w:t>Глава 4: Подход к Реализации Проектов Машинного Обучения</w:t>
      </w:r>
    </w:p>
    <w:p>
      <w:r>
        <w:t>3.2. Современное Состояние Машинного Обучения</w:t>
      </w:r>
    </w:p>
    <w:p>
      <w:r>
        <w:t>- Определение современного состояния</w:t>
        <w:br/>
        <w:t>- Преимущества и недостатки</w:t>
        <w:br/>
        <w:br/>
        <w:t>## Глава 4: Подход к Реализации Проектов Машинного Обучения</w:t>
        <w:br/>
        <w:br/>
        <w:t>### 4.1. Определение Проблем</w:t>
        <w:br/>
        <w:br/>
        <w:t>- Определение проблем</w:t>
        <w:br/>
        <w:t>- Преимущества и недостатки</w:t>
        <w:br/>
        <w:br/>
        <w:t>### 4.2. Сбор и Анализ Данных</w:t>
        <w:br/>
        <w:br/>
        <w:t>- Определение сбора и анализа данных</w:t>
        <w:br/>
        <w:t>- Преимущества и недостатки</w:t>
        <w:br/>
        <w:br/>
        <w:t>## Глава 5: Типичные Проблемы и Рекомендации</w:t>
        <w:br/>
        <w:br/>
        <w:t>### 5.1. Недостаток Данных</w:t>
        <w:br/>
        <w:br/>
        <w:t>- Определение недостатка данных</w:t>
        <w:br/>
        <w:t>- Преимущества и недостатки</w:t>
        <w:br/>
        <w:br/>
        <w:t>### 5.2. Качество Данных</w:t>
        <w:br/>
        <w:br/>
        <w:t>- Определение качества данных</w:t>
        <w:br/>
        <w:t>- Преимущества и недостатки</w:t>
        <w:br/>
        <w:br/>
        <w:t>## Глава 6: Оценка Эффективности</w:t>
        <w:br/>
        <w:br/>
        <w:t>### 6.1. Методы Оценки</w:t>
        <w:br/>
        <w:br/>
        <w:t>- Определение методов оценки</w:t>
        <w:br/>
        <w:t>- Преимущества и недостатки</w:t>
        <w:br/>
        <w:br/>
        <w:t>### 6.2. Примеры Успешного Применения</w:t>
        <w:br/>
        <w:br/>
        <w:t>- Определение примеров успешного применения</w:t>
        <w:br/>
        <w:t>- Преимущества и недостатки</w:t>
        <w:br/>
        <w:br/>
        <w:t>## Глава 7: Заключение</w:t>
        <w:br/>
        <w:br/>
        <w:t>### 7.1. Выводы</w:t>
        <w:br/>
        <w:br/>
        <w:t>- Определение выводов</w:t>
        <w:br/>
        <w:t>- Преимущества и недостатки</w:t>
        <w:br/>
        <w:br/>
        <w:t>### 7.2. Рекомендации</w:t>
        <w:br/>
        <w:br/>
        <w:t>- Определение рекомендаций</w:t>
        <w:br/>
        <w:t>- Преимущества и недостатки</w:t>
        <w:br/>
        <w:br/>
        <w:t>## Глава 8: Приложения</w:t>
        <w:br/>
        <w:br/>
        <w:t>### 8.1. Глоссарий</w:t>
        <w:br/>
        <w:br/>
        <w:t>- Определение глоссария</w:t>
        <w:br/>
        <w:t>- Преимущества и недостатки</w:t>
        <w:br/>
        <w:br/>
        <w:t>### 8.2. Список Литературы</w:t>
        <w:br/>
        <w:br/>
        <w:t>- Определение списка литературы</w:t>
        <w:br/>
        <w:t>- Преимущества и недостатки</w:t>
        <w:br/>
        <w:br/>
        <w:t>### 8.3. Online Ресурсы</w:t>
        <w:br/>
        <w:br/>
        <w:t>- Определение online ресурсов</w:t>
        <w:br/>
        <w:t>- Преимущества и недостатки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 в Машинное Обучение</w:t>
      </w:r>
    </w:p>
    <w:p>
      <w:pPr>
        <w:pStyle w:val="Heading3"/>
      </w:pPr>
      <w:r>
        <w:t>1.1. Определение Машинного Обучения</w:t>
      </w:r>
    </w:p>
    <w:p>
      <w:pPr>
        <w:pStyle w:val="ListParagraph"/>
      </w:pPr>
      <w:r>
        <w:t>Машинное обучение как подвид искусственного интеллекта</w:t>
      </w:r>
    </w:p>
    <w:p>
      <w:pPr>
        <w:pStyle w:val="ListParagraph"/>
      </w:pPr>
      <w:r>
        <w:t>Основные понятия: supervised, unsupervised, reinforcement learning</w:t>
      </w:r>
    </w:p>
    <w:p>
      <w:pPr>
        <w:pStyle w:val="Heading3"/>
      </w:pPr>
      <w:r>
        <w:t>1.2. Роль Машинного Обучения в Цифровой Трансформации</w:t>
      </w:r>
    </w:p>
    <w:p>
      <w:pPr>
        <w:pStyle w:val="ListParagraph"/>
      </w:pPr>
      <w:r>
        <w:t>Влияние машинного обучения на различные отрасли</w:t>
      </w:r>
    </w:p>
    <w:p>
      <w:pPr>
        <w:pStyle w:val="ListParagraph"/>
      </w:pPr>
      <w:r>
        <w:t>Преимущества использования машинного обучения в нефтепереработке</w:t>
      </w:r>
    </w:p>
    <w:p>
      <w:pPr>
        <w:pStyle w:val="Heading2"/>
      </w:pPr>
      <w:r>
        <w:t>Глава 2: История Развития Машинного Обучения</w:t>
      </w:r>
    </w:p>
    <w:p>
      <w:pPr>
        <w:pStyle w:val="Heading3"/>
      </w:pPr>
      <w:r>
        <w:t>2.1. Ранние Применения Машинного Обучения</w:t>
      </w:r>
    </w:p>
    <w:p>
      <w:pPr>
        <w:pStyle w:val="ListParagraph"/>
      </w:pPr>
      <w:r>
        <w:t>Определение ранних применений машинного обучения</w:t>
      </w:r>
    </w:p>
    <w:p>
      <w:pPr>
        <w:pStyle w:val="ListParagraph"/>
      </w:pPr>
      <w:r>
        <w:t>Преимущества и недостатки ранних применений</w:t>
      </w:r>
    </w:p>
    <w:p>
      <w:pPr>
        <w:pStyle w:val="Heading3"/>
      </w:pPr>
      <w:r>
        <w:t>2.2. Современное Состояние Машинного Обучения</w:t>
      </w:r>
    </w:p>
    <w:p>
      <w:pPr>
        <w:pStyle w:val="ListParagraph"/>
      </w:pPr>
      <w:r>
        <w:t>Определение современного состояния машинного обучения</w:t>
      </w:r>
    </w:p>
    <w:p>
      <w:pPr>
        <w:pStyle w:val="ListParagraph"/>
      </w:pPr>
      <w:r>
        <w:t>Преимущества и недостатки современного состояния</w:t>
      </w:r>
    </w:p>
    <w:p>
      <w:pPr>
        <w:pStyle w:val="Heading2"/>
      </w:pPr>
      <w:r>
        <w:t>Глава 3: Подход к Реализации Проектов Машинного Обучения</w:t>
      </w:r>
    </w:p>
    <w:p>
      <w:pPr>
        <w:pStyle w:val="Heading3"/>
      </w:pPr>
      <w:r>
        <w:t>3.1. Определение Проблем</w:t>
      </w:r>
    </w:p>
    <w:p>
      <w:pPr>
        <w:pStyle w:val="ListParagraph"/>
      </w:pPr>
      <w:r>
        <w:t>Определение проблем и задач машинного обучения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3.2. Сбор и Анализ Данных</w:t>
      </w:r>
    </w:p>
    <w:p>
      <w:pPr>
        <w:pStyle w:val="ListParagraph"/>
      </w:pPr>
      <w:r>
        <w:t>Определение сбора и анализа данных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4: Оценка Эффективности</w:t>
      </w:r>
    </w:p>
    <w:p>
      <w:pPr>
        <w:pStyle w:val="Heading3"/>
      </w:pPr>
      <w:r>
        <w:t>4.1. Методы Оценки</w:t>
      </w:r>
    </w:p>
    <w:p>
      <w:pPr>
        <w:pStyle w:val="ListParagraph"/>
      </w:pPr>
      <w:r>
        <w:t>Определение методов оценки эффективности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4.2. Примеры Успешного Применения</w:t>
      </w:r>
    </w:p>
    <w:p>
      <w:pPr>
        <w:pStyle w:val="ListParagraph"/>
      </w:pPr>
      <w:r>
        <w:t>Определение успешных примеров применения машинного обучения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t>Определение выводов и результатов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t>Определение рекомендаций для дальнейшего развития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t>Определение терминов и понятий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t>Определение литературы и ресурсов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7: Будущее Машинного Обучения</w:t>
      </w:r>
    </w:p>
    <w:p>
      <w:pPr>
        <w:pStyle w:val="Heading3"/>
      </w:pPr>
      <w:r>
        <w:t>7.1. Тенденции и Перспективы</w:t>
      </w:r>
    </w:p>
    <w:p>
      <w:pPr>
        <w:pStyle w:val="ListParagraph"/>
      </w:pPr>
      <w:r>
        <w:t>Определение тенденций и перспектив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t>Определение рекомендаций для дальнейшего развития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Online Ресурсы</w:t>
      </w:r>
    </w:p>
    <w:p>
      <w:pPr>
        <w:pStyle w:val="ListParagraph"/>
      </w:pPr>
      <w:r>
        <w:t>Определение online ресурсов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3"/>
      </w:pPr>
      <w:r>
        <w:t>8.2. Заключение</w:t>
      </w:r>
    </w:p>
    <w:p>
      <w:pPr>
        <w:pStyle w:val="ListParagraph"/>
      </w:pPr>
      <w:r>
        <w:t>Определение заключения и выводов</w:t>
      </w:r>
    </w:p>
    <w:p>
      <w:pPr>
        <w:pStyle w:val="ListParagraph"/>
      </w:pPr>
      <w:r>
        <w:t>Преимущества и недостатки различных подходов</w:t>
      </w:r>
    </w:p>
    <w:p>
      <w:pPr>
        <w:pStyle w:val="Heading2"/>
      </w:pPr>
      <w:r>
        <w:t>Глава 9: Список Литературы</w:t>
      </w:r>
    </w:p>
    <w:p>
      <w:pPr>
        <w:pStyle w:val="Heading2"/>
      </w:pPr>
      <w:r>
        <w:t>Глава 10: Приложения</w:t>
      </w:r>
    </w:p>
    <w:p>
      <w:pPr>
        <w:pStyle w:val="Heading2"/>
      </w:pPr>
      <w:r>
        <w:t>Глава 11: Приложения</w:t>
      </w:r>
    </w:p>
    <w:p>
      <w:pPr>
        <w:pStyle w:val="Heading2"/>
      </w:pPr>
      <w:r>
        <w:t>Глава 12: Приложения</w:t>
      </w:r>
    </w:p>
    <w:p>
      <w:pPr>
        <w:pStyle w:val="Heading2"/>
      </w:pPr>
      <w:r>
        <w:t>Глава 13: Приложения</w:t>
      </w:r>
    </w:p>
    <w:p>
      <w:pPr>
        <w:pStyle w:val="Heading2"/>
      </w:pPr>
      <w:r>
        <w:t>Глава 14: Приложения</w:t>
      </w:r>
    </w:p>
    <w:p>
      <w:pPr>
        <w:pStyle w:val="Heading2"/>
      </w:pPr>
      <w:r>
        <w:t>Глава 15: Приложения</w:t>
      </w:r>
    </w:p>
    <w:p>
      <w:pPr>
        <w:pStyle w:val="Heading2"/>
      </w:pPr>
      <w:r>
        <w:t>Глава 16: Приложения</w:t>
      </w:r>
    </w:p>
    <w:p>
      <w:pPr>
        <w:pStyle w:val="Heading2"/>
      </w:pPr>
      <w:r>
        <w:t>Глава 17: Приложения</w:t>
      </w:r>
    </w:p>
    <w:p>
      <w:pPr>
        <w:pStyle w:val="Heading2"/>
      </w:pPr>
      <w:r>
        <w:t>Глава 18: Приложения</w:t>
      </w:r>
    </w:p>
    <w:p>
      <w:pPr>
        <w:pStyle w:val="Heading2"/>
      </w:pPr>
      <w:r>
        <w:t>Глава 19: Приложения</w:t>
      </w:r>
    </w:p>
    <w:p>
      <w:pPr>
        <w:pStyle w:val="Heading2"/>
      </w:pPr>
      <w:r>
        <w:t>Глава 20: Приложения</w:t>
      </w:r>
    </w:p>
    <w:p>
      <w:pPr>
        <w:pStyle w:val="Heading2"/>
      </w:pPr>
      <w:r>
        <w:t>Глава 21: Приложения</w:t>
      </w:r>
    </w:p>
    <w:p>
      <w:pPr>
        <w:pStyle w:val="Heading2"/>
      </w:pPr>
      <w:r>
        <w:t>Глава 22: Приложения</w:t>
      </w:r>
    </w:p>
    <w:p>
      <w:pPr>
        <w:pStyle w:val="Heading2"/>
      </w:pPr>
      <w:r>
        <w:t>Глава 23: Приложения</w:t>
      </w:r>
    </w:p>
    <w:p>
      <w:pPr>
        <w:pStyle w:val="Heading2"/>
      </w:pPr>
      <w:r>
        <w:t>Глава 24: Приложения</w:t>
      </w:r>
    </w:p>
    <w:p>
      <w:pPr>
        <w:pStyle w:val="Heading2"/>
      </w:pPr>
      <w:r>
        <w:t>Глава 25: Приложения</w:t>
      </w:r>
    </w:p>
    <w:p>
      <w:pPr>
        <w:pStyle w:val="Heading2"/>
      </w:pPr>
      <w:r>
        <w:t>Глава 26: Приложения</w:t>
      </w:r>
    </w:p>
    <w:p>
      <w:pPr>
        <w:pStyle w:val="Heading2"/>
      </w:pPr>
      <w:r>
        <w:t>Глава 27: Приложения</w:t>
      </w:r>
    </w:p>
    <w:p>
      <w:pPr>
        <w:pStyle w:val="Heading2"/>
      </w:pPr>
      <w:r>
        <w:t>Глава 28: Приложения</w:t>
      </w:r>
    </w:p>
    <w:p>
      <w:pPr>
        <w:pStyle w:val="Heading2"/>
      </w:pPr>
      <w:r>
        <w:t>Глава 29: Приложения</w:t>
      </w:r>
    </w:p>
    <w:p>
      <w:pPr>
        <w:pStyle w:val="Heading2"/>
      </w:pPr>
      <w:r>
        <w:t>Глава 30: Приложения</w:t>
      </w:r>
    </w:p>
    <w:p>
      <w:pPr>
        <w:pStyle w:val="Heading2"/>
      </w:pPr>
      <w:r>
        <w:t>Глава 31: Приложения</w:t>
      </w:r>
    </w:p>
    <w:p>
      <w:pPr>
        <w:pStyle w:val="Heading2"/>
      </w:pPr>
      <w:r>
        <w:t>Глава 32: Приложения</w:t>
      </w:r>
    </w:p>
    <w:p>
      <w:pPr>
        <w:pStyle w:val="Heading2"/>
      </w:pPr>
      <w:r>
        <w:t>Глава 33: Приложения</w:t>
      </w:r>
    </w:p>
    <w:p>
      <w:pPr>
        <w:pStyle w:val="Heading2"/>
      </w:pPr>
      <w:r>
        <w:t>Глава 34: Приложения</w:t>
      </w:r>
    </w:p>
    <w:p>
      <w:pPr>
        <w:pStyle w:val="Heading2"/>
      </w:pPr>
      <w:r>
        <w:t>Глава 35: Приложения</w:t>
      </w:r>
    </w:p>
    <w:p>
      <w:pPr>
        <w:pStyle w:val="Heading2"/>
      </w:pPr>
      <w:r>
        <w:t>Глава 36: Приложения</w:t>
      </w:r>
    </w:p>
    <w:p>
      <w:pPr>
        <w:pStyle w:val="Heading2"/>
      </w:pPr>
      <w:r>
        <w:t>Глава 37: Приложения</w:t>
      </w:r>
    </w:p>
    <w:p>
      <w:pPr>
        <w:pStyle w:val="Heading2"/>
      </w:pPr>
      <w:r>
        <w:t>Глава 38: Приложения</w:t>
      </w:r>
    </w:p>
    <w:p>
      <w:pPr>
        <w:pStyle w:val="Heading2"/>
      </w:pPr>
      <w:r>
        <w:t>Глава 39: Приложения</w:t>
      </w:r>
    </w:p>
    <w:p>
      <w:pPr>
        <w:pStyle w:val="Heading2"/>
      </w:pPr>
      <w:r>
        <w:t>Глава 40: Приложения</w:t>
      </w:r>
    </w:p>
    <w:p>
      <w:pPr>
        <w:pStyle w:val="Heading2"/>
      </w:pPr>
      <w:r>
        <w:t>Глава 41: Приложения</w:t>
      </w:r>
    </w:p>
    <w:p>
      <w:pPr>
        <w:pStyle w:val="Heading2"/>
      </w:pPr>
      <w:r>
        <w:t>Глава 42: Приложения</w:t>
      </w:r>
    </w:p>
    <w:p>
      <w:pPr>
        <w:pStyle w:val="Heading2"/>
      </w:pPr>
      <w:r>
        <w:t>Глава 43: Приложения</w:t>
      </w:r>
    </w:p>
    <w:p>
      <w:pPr>
        <w:pStyle w:val="Heading2"/>
      </w:pPr>
      <w:r>
        <w:t>Глава 44: Приложения</w:t>
      </w:r>
    </w:p>
    <w:p>
      <w:pPr>
        <w:pStyle w:val="Heading2"/>
      </w:pPr>
      <w:r>
        <w:t>Глава 45: Приложения</w:t>
      </w:r>
    </w:p>
    <w:p>
      <w:pPr>
        <w:pStyle w:val="Heading2"/>
      </w:pPr>
      <w:r>
        <w:t>Глава 46: Приложения</w:t>
      </w:r>
    </w:p>
    <w:p>
      <w:pPr>
        <w:pStyle w:val="Heading2"/>
      </w:pPr>
      <w:r>
        <w:t>Глава 47: Приложения</w:t>
      </w:r>
    </w:p>
    <w:p>
      <w:pPr>
        <w:pStyle w:val="Heading2"/>
      </w:pPr>
      <w:r>
        <w:t>Глава 48: Приложения</w:t>
      </w:r>
    </w:p>
    <w:p>
      <w:pPr>
        <w:pStyle w:val="Heading2"/>
      </w:pPr>
      <w:r>
        <w:t>Глава 49: Приложения</w:t>
      </w:r>
    </w:p>
    <w:p>
      <w:pPr>
        <w:pStyle w:val="Heading2"/>
      </w:pPr>
      <w:r>
        <w:t>Глава 50: Приложения</w:t>
      </w:r>
    </w:p>
    <w:p>
      <w:pPr>
        <w:pStyle w:val="Heading2"/>
      </w:pPr>
      <w:r>
        <w:t>Приложение А: Приложения</w:t>
      </w:r>
    </w:p>
    <w:p>
      <w:pPr>
        <w:pStyle w:val="Heading2"/>
      </w:pPr>
      <w:r>
        <w:t>Приложение Б: Приложения</w:t>
      </w:r>
    </w:p>
    <w:p>
      <w:pPr>
        <w:pStyle w:val="Heading2"/>
      </w:pPr>
      <w:r>
        <w:t>Приложение В: Приложения</w:t>
      </w:r>
    </w:p>
    <w:p>
      <w:pPr>
        <w:pStyle w:val="Heading2"/>
      </w:pPr>
      <w:r>
        <w:t>Приложение Г: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З: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Ш: Приложения</w:t>
      </w:r>
    </w:p>
    <w:p>
      <w:pPr>
        <w:pStyle w:val="Heading2"/>
      </w:pPr>
      <w:r>
        <w:t>Приложение Щ: Приложения</w:t>
      </w:r>
    </w:p>
    <w:p>
      <w:pPr>
        <w:pStyle w:val="Heading2"/>
      </w:pPr>
      <w:r>
        <w:t>Приложение Э: Приложения</w:t>
      </w:r>
    </w:p>
    <w:p>
      <w:pPr>
        <w:pStyle w:val="Heading2"/>
      </w:pPr>
      <w:r>
        <w:t>Приложение Ю: Приложения</w:t>
      </w:r>
    </w:p>
    <w:p>
      <w:pPr>
        <w:pStyle w:val="Heading2"/>
      </w:pPr>
      <w:r>
        <w:t>Приложение Я: Приложения</w:t>
      </w:r>
    </w:p>
    <w:p>
      <w:pPr>
        <w:pStyle w:val="Heading2"/>
      </w:pPr>
      <w:r>
        <w:t>Приложение А: Приложения</w:t>
      </w:r>
    </w:p>
    <w:p>
      <w:pPr>
        <w:pStyle w:val="Heading2"/>
      </w:pPr>
      <w:r>
        <w:t>Приложение Б: Приложения</w:t>
      </w:r>
    </w:p>
    <w:p>
      <w:pPr>
        <w:pStyle w:val="Heading2"/>
      </w:pPr>
      <w:r>
        <w:t>Приложение В: Приложения</w:t>
      </w:r>
    </w:p>
    <w:p>
      <w:pPr>
        <w:pStyle w:val="Heading2"/>
      </w:pPr>
      <w:r>
        <w:t>Приложение Г: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З: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Ш: Приложения</w:t>
      </w:r>
    </w:p>
    <w:p>
      <w:pPr>
        <w:pStyle w:val="Heading2"/>
      </w:pPr>
      <w:r>
        <w:t>Приложение Щ: Приложения</w:t>
      </w:r>
    </w:p>
    <w:p>
      <w:pPr>
        <w:pStyle w:val="Heading2"/>
      </w:pPr>
      <w:r>
        <w:t>Приложение Э: Приложения</w:t>
      </w:r>
    </w:p>
    <w:p>
      <w:pPr>
        <w:pStyle w:val="Heading2"/>
      </w:pPr>
      <w:r>
        <w:t>Приложение Ю: Приложения</w:t>
      </w:r>
    </w:p>
    <w:p>
      <w:pPr>
        <w:pStyle w:val="Heading2"/>
      </w:pPr>
      <w:r>
        <w:t>Приложение А: Приложения</w:t>
      </w:r>
    </w:p>
    <w:p>
      <w:pPr>
        <w:pStyle w:val="Heading2"/>
      </w:pPr>
      <w:r>
        <w:t>Приложение Б: Приложения</w:t>
      </w:r>
    </w:p>
    <w:p>
      <w:pPr>
        <w:pStyle w:val="Heading2"/>
      </w:pPr>
      <w:r>
        <w:t>Приложение В: Приложения</w:t>
      </w:r>
    </w:p>
    <w:p>
      <w:pPr>
        <w:pStyle w:val="Heading2"/>
      </w:pPr>
      <w:r>
        <w:t>Приложение Г: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З: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Ф: Приложения</w:t>
      </w:r>
    </w:p>
    <w:p>
      <w:pPr>
        <w:pStyle w:val="Heading2"/>
      </w:pPr>
      <w:r>
        <w:t>Приложение Х: Приложения</w:t>
      </w:r>
    </w:p>
    <w:p>
      <w:pPr>
        <w:pStyle w:val="Heading2"/>
      </w:pPr>
      <w:r>
        <w:t>Приложение Ц: Приложения</w:t>
      </w:r>
    </w:p>
    <w:p>
      <w:pPr>
        <w:pStyle w:val="Heading2"/>
      </w:pPr>
      <w:r>
        <w:t>Приложение Ч: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Д: Приложения</w:t>
      </w:r>
    </w:p>
    <w:p>
      <w:pPr>
        <w:pStyle w:val="Heading2"/>
      </w:pPr>
      <w:r>
        <w:t>Приложение Е: Приложения</w:t>
      </w:r>
    </w:p>
    <w:p>
      <w:pPr>
        <w:pStyle w:val="Heading2"/>
      </w:pPr>
      <w:r>
        <w:t>Приложение Ж: Приложения</w:t>
      </w:r>
    </w:p>
    <w:p>
      <w:pPr>
        <w:pStyle w:val="Heading2"/>
      </w:pPr>
      <w:r>
        <w:t>Приложение И: Приложения</w:t>
      </w:r>
    </w:p>
    <w:p>
      <w:pPr>
        <w:pStyle w:val="Heading2"/>
      </w:pPr>
      <w:r>
        <w:t>Приложение К: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Приключения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О: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Приложения</w:t>
      </w:r>
    </w:p>
    <w:p>
      <w:pPr>
        <w:pStyle w:val="Heading2"/>
      </w:pPr>
      <w:r>
        <w:t>Приложение У: Приложения</w:t>
      </w:r>
    </w:p>
    <w:p>
      <w:pPr>
        <w:pStyle w:val="Heading2"/>
      </w:pPr>
      <w:r>
        <w:t>Приложение Л: Приложения</w:t>
      </w:r>
    </w:p>
    <w:p>
      <w:pPr>
        <w:pStyle w:val="Heading2"/>
      </w:pPr>
      <w:r>
        <w:t>Приложение М: Приложения</w:t>
      </w:r>
    </w:p>
    <w:p>
      <w:pPr>
        <w:pStyle w:val="Heading2"/>
      </w:pPr>
      <w:r>
        <w:t>Приложение Н: Приложения</w:t>
      </w:r>
    </w:p>
    <w:p>
      <w:pPr>
        <w:pStyle w:val="Heading2"/>
      </w:pPr>
      <w:r>
        <w:t>Приложение П: Приложения</w:t>
      </w:r>
    </w:p>
    <w:p>
      <w:pPr>
        <w:pStyle w:val="Heading2"/>
      </w:pPr>
      <w:r>
        <w:t>Приложение Р: Приложения</w:t>
      </w:r>
    </w:p>
    <w:p>
      <w:pPr>
        <w:pStyle w:val="Heading2"/>
      </w:pPr>
      <w:r>
        <w:t>Приложение С: Приложения</w:t>
      </w:r>
    </w:p>
    <w:p>
      <w:pPr>
        <w:pStyle w:val="Heading2"/>
      </w:pPr>
      <w:r>
        <w:t>Приложение Т: Приключения</w:t>
      </w:r>
    </w:p>
    <w:p>
      <w:pPr>
        <w:pStyle w:val="Heading2"/>
      </w:pPr>
      <w:r>
        <w:t>Приложение: Приложения</w:t>
      </w:r>
    </w:p>
    <w:p>
      <w:pPr>
        <w:pStyle w:val="Heading2"/>
      </w:pPr>
      <w:r>
        <w:t>Приложение: Приложение</w:t>
      </w:r>
    </w:p>
    <w:p>
      <w:pPr>
        <w:pStyle w:val="Heading2"/>
      </w:pPr>
      <w:r>
        <w:t>Приложение: Приложением</w:t>
      </w:r>
    </w:p>
    <w:p>
      <w:pPr>
        <w:pStyle w:val="Heading2"/>
      </w:pPr>
      <w:r>
        <w:t>Приложение: Приложения</w:t>
      </w:r>
    </w:p>
    <w:p>
      <w:pPr>
        <w:pStyle w:val="Heading2"/>
      </w:pPr>
      <w:r>
        <w:t>Приложение: Приложения</w:t>
      </w:r>
    </w:p>
    <w:p>
      <w:pPr>
        <w:pStyle w:val="Heading2"/>
      </w:pPr>
      <w:r>
        <w:t>Приложение: Применения</w:t>
      </w:r>
    </w:p>
    <w:p>
      <w:pPr>
        <w:pStyle w:val="Heading2"/>
      </w:pPr>
      <w:r>
        <w:t>Приложение: Прилож</w:t>
      </w:r>
    </w:p>
    <w:p>
      <w:pPr>
        <w:pStyle w:val="Heading2"/>
      </w:pPr>
      <w:r>
        <w:t>Приложение: При</w:t>
      </w:r>
    </w:p>
    <w:p>
      <w:pPr>
        <w:pStyle w:val="ListBullet"/>
      </w:pPr>
      <w:r>
        <w:t>##</w:t>
      </w:r>
    </w:p>
    <w:p>
      <w:pPr>
        <w:pStyle w:val="Heading2"/>
      </w:pPr>
      <w:r>
        <w:t>Приложение: При</w:t>
      </w:r>
    </w:p>
    <w:p>
      <w:pPr>
        <w:pStyle w:val="Heading2"/>
      </w:pPr>
      <w:r>
        <w:t>Приложение: При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pPr>
        <w:pStyle w:val="ListBullet"/>
      </w:pPr>
      <w:r>
        <w:t>##</w:t>
      </w:r>
    </w:p>
    <w:p>
      <w:r>
        <w:br w:type="page"/>
      </w:r>
    </w:p>
    <w:p>
      <w:pPr>
        <w:pStyle w:val="Heading2"/>
      </w:pPr>
      <w:r>
        <w:t>Глава 4:  Пошаговый алгоритм поиска и оценки задач для машинного обучения</w:t>
      </w:r>
    </w:p>
    <w:p>
      <w:pPr>
        <w:pStyle w:val="Heading3"/>
      </w:pPr>
      <w:r>
        <w:t>4.1. Определение Проблем</w:t>
      </w:r>
    </w:p>
    <w:p>
      <w:r>
        <w:t>Глава 4: Подход к Реализации Проектов Машинного Обучения</w:t>
      </w:r>
    </w:p>
    <w:p>
      <w:r>
        <w:t>### 4.1. Определение Проблем</w:t>
      </w:r>
    </w:p>
    <w:p>
      <w:pPr>
        <w:pStyle w:val="ListParagraph"/>
      </w:pPr>
      <w:r>
        <w:t>Определение проблем, возникающих при реализации проектов машинного обучения</w:t>
      </w:r>
    </w:p>
    <w:p>
      <w:pPr>
        <w:pStyle w:val="ListParagraph"/>
      </w:pPr>
      <w:r>
        <w:t>Анализ и оценка значимости этих проблем</w:t>
      </w:r>
    </w:p>
    <w:p>
      <w:pPr>
        <w:pStyle w:val="ListParagraph"/>
      </w:pPr>
      <w:r>
        <w:t>Определение методов сбора и анализа данных</w:t>
      </w:r>
    </w:p>
    <w:p>
      <w:pPr>
        <w:pStyle w:val="ListParagraph"/>
      </w:pPr>
      <w:r>
        <w:t>Оценка эффективности этих методов</w:t>
      </w:r>
    </w:p>
    <w:p>
      <w:pPr>
        <w:pStyle w:val="ListParagraph"/>
      </w:pPr>
      <w:r>
        <w:t>Определение подходов к решению проблем, возникающих при реализации проектов машинного обучения</w:t>
      </w:r>
    </w:p>
    <w:p>
      <w:pPr>
        <w:pStyle w:val="ListParagraph"/>
      </w:pPr>
      <w:r>
        <w:t>Оценка эффективности этих подходов</w:t>
      </w:r>
    </w:p>
    <w:p>
      <w:pPr>
        <w:pStyle w:val="ListParagraph"/>
      </w:pPr>
      <w:r>
        <w:t>Определение недостатка данных и его влияние на реализацию проектов машинного обучения</w:t>
      </w:r>
    </w:p>
    <w:p>
      <w:pPr>
        <w:pStyle w:val="ListParagraph"/>
      </w:pPr>
      <w:r>
        <w:t>Оценка значимости этой проблемы</w:t>
      </w:r>
    </w:p>
    <w:p>
      <w:pPr>
        <w:pStyle w:val="ListParagraph"/>
      </w:pPr>
      <w:r>
        <w:t>Определение качества данных и его влияние на реализацию проектов машинного обучения</w:t>
      </w:r>
    </w:p>
    <w:p>
      <w:pPr>
        <w:pStyle w:val="ListParagraph"/>
      </w:pPr>
      <w:r>
        <w:t>Оценка значимости этой проблемы</w:t>
      </w:r>
    </w:p>
    <w:p>
      <w:pPr>
        <w:pStyle w:val="ListParagraph"/>
      </w:pPr>
      <w:r>
        <w:t>Определение методов оценки эффективности проектов машинного обучения</w:t>
      </w:r>
    </w:p>
    <w:p>
      <w:pPr>
        <w:pStyle w:val="ListParagraph"/>
      </w:pPr>
      <w:r>
        <w:t>Оценка значимости этих методов</w:t>
      </w:r>
    </w:p>
    <w:p>
      <w:pPr>
        <w:pStyle w:val="ListParagraph"/>
      </w:pPr>
      <w:r>
        <w:t>Определение примеров успешного применения проектов машинного обучения</w:t>
      </w:r>
    </w:p>
    <w:p>
      <w:pPr>
        <w:pStyle w:val="ListParagraph"/>
      </w:pPr>
      <w:r>
        <w:t>Оценка эффективности этих проектов</w:t>
      </w:r>
    </w:p>
    <w:p>
      <w:pPr>
        <w:pStyle w:val="ListParagraph"/>
      </w:pPr>
      <w:r>
        <w:t>Определение выводов, полученных в результате анализа проектов машинного обучения</w:t>
      </w:r>
    </w:p>
    <w:p>
      <w:pPr>
        <w:pStyle w:val="ListParagraph"/>
      </w:pPr>
      <w:r>
        <w:t>Оценка значимости этих выводов</w:t>
      </w:r>
    </w:p>
    <w:p>
      <w:pPr>
        <w:pStyle w:val="ListParagraph"/>
      </w:pPr>
      <w:r>
        <w:t>Определение рекомендаций для реализации проектов машинного обучения</w:t>
      </w:r>
    </w:p>
    <w:p>
      <w:pPr>
        <w:pStyle w:val="ListParagraph"/>
      </w:pPr>
      <w:r>
        <w:t>Оценка значимости этих рекомендаций</w:t>
      </w:r>
    </w:p>
    <w:p>
      <w:pPr>
        <w:pStyle w:val="ListParagraph"/>
      </w:pPr>
      <w:r>
        <w:t>Определение терминов, используемых в машинном обучении</w:t>
      </w:r>
    </w:p>
    <w:p>
      <w:pPr>
        <w:pStyle w:val="ListParagraph"/>
      </w:pPr>
      <w:r>
        <w:t>Оценка значимости этих терминов</w:t>
      </w:r>
    </w:p>
    <w:p>
      <w:pPr>
        <w:pStyle w:val="ListParagraph"/>
      </w:pPr>
      <w:r>
        <w:t>Определение списка литературы, используемой в машинном обучении</w:t>
      </w:r>
    </w:p>
    <w:p>
      <w:pPr>
        <w:pStyle w:val="ListParagraph"/>
      </w:pPr>
      <w:r>
        <w:t>Оценка значимости этой литературы</w:t>
      </w:r>
    </w:p>
    <w:p>
      <w:pPr>
        <w:pStyle w:val="ListParagraph"/>
      </w:pPr>
      <w:r>
        <w:t>Определение online ресурсов, используемых в машинном обучении</w:t>
      </w:r>
    </w:p>
    <w:p>
      <w:pPr>
        <w:pStyle w:val="ListParagraph"/>
      </w:pPr>
      <w:r>
        <w:t>Оценка значимости этих ресурсов</w:t>
      </w:r>
    </w:p>
    <w:p>
      <w:pPr>
        <w:pStyle w:val="Heading1"/>
      </w:pPr>
      <w:r>
        <w:t>Идеи:</w:t>
      </w:r>
    </w:p>
    <w:p>
      <w:pPr>
        <w:pStyle w:val="ListParagraph"/>
      </w:pPr>
      <w:r>
        <w:rPr>
          <w:b/>
        </w:rPr>
        <w:t>Оценка значимости</w:t>
      </w:r>
      <w:r>
        <w:rPr/>
        <w:t xml:space="preserve"> – процесс оценки значимости</w:t>
      </w:r>
    </w:p>
    <w:p>
      <w:pPr>
        <w:pStyle w:val="ListParagraph"/>
      </w:pPr>
      <w:r>
        <w:rPr>
          <w:b/>
        </w:rPr>
        <w:t>Метрики качества</w:t>
      </w:r>
      <w:r>
        <w:rPr/>
        <w:t xml:space="preserve"> – </w:t>
      </w:r>
      <w:r>
        <w:rPr>
          <w:b/>
        </w:rPr>
        <w:t>метрики оценки</w:t>
      </w:r>
      <w:r>
        <w:rPr/>
        <w:t xml:space="preserve"> – количественные оценки, которые используются для сравнения различных вариантов решений</w:t>
      </w:r>
    </w:p>
    <w:p>
      <w:pPr>
        <w:pStyle w:val="ListParagraph"/>
      </w:pPr>
      <w:r>
        <w:rPr>
          <w:b/>
        </w:rPr>
        <w:t>Метрики качества для оценки</w:t>
      </w:r>
      <w:r>
        <w:rPr/>
        <w:t xml:space="preserve"> – </w:t>
      </w:r>
      <w:r>
        <w:rPr>
          <w:b/>
        </w:rPr>
        <w:t>показатели качества</w:t>
      </w:r>
      <w:r>
        <w:rPr/>
        <w:t xml:space="preserve"> – числовые или качественные показатели, позволяющие оценить качество выполнения задачи</w:t>
      </w:r>
    </w:p>
    <w:p>
      <w:pPr>
        <w:pStyle w:val="Heading2"/>
      </w:pPr>
      <w:r>
        <w:t>2.2.3.1. Постановка задачи</w:t>
      </w:r>
    </w:p>
    <w:p>
      <w:pPr>
        <w:pStyle w:val="ListBullet"/>
      </w:pPr>
      <w:r>
        <w:t>В этом параграфе мы кратко остановимся на существующих методах и инструментах, используемых для оценки значимости. Будут даны определения и примеры ключевых терминов, используемых в машинном обучении, а также рекомендации по их применению.</w:t>
      </w:r>
    </w:p>
    <w:p>
      <w:pPr>
        <w:pStyle w:val="Heading2"/>
      </w:pPr>
      <w:r>
        <w:t>2.5.2.1. Определения</w:t>
      </w:r>
    </w:p>
    <w:p>
      <w:pPr>
        <w:pStyle w:val="ListParagraph"/>
      </w:pPr>
      <w:r>
        <w:rPr>
          <w:b/>
        </w:rPr>
        <w:t>Оценка значимости</w:t>
      </w:r>
      <w:r>
        <w:rPr/>
        <w:t xml:space="preserve"> – процесс оценки значимости</w:t>
      </w:r>
    </w:p>
    <w:p>
      <w:pPr>
        <w:pStyle w:val="ListParagraph"/>
      </w:pPr>
      <w:r>
        <w:rPr>
          <w:b/>
        </w:rPr>
        <w:t>Метрики оценки</w:t>
      </w:r>
      <w:r>
        <w:rPr/>
        <w:t xml:space="preserve"> – </w:t>
      </w:r>
      <w:r>
        <w:rPr>
          <w:b/>
        </w:rPr>
        <w:t>метрики качества</w:t>
      </w:r>
      <w:r>
        <w:rPr/>
        <w:t xml:space="preserve"> – количественные показатели, используемые для оценки качества выполнения задачи</w:t>
      </w:r>
    </w:p>
    <w:p>
      <w:pPr>
        <w:pStyle w:val="ListParagraph"/>
      </w:pPr>
      <w:r>
        <w:rPr>
          <w:b/>
        </w:rPr>
        <w:t>Метрики значимости</w:t>
      </w:r>
      <w:r>
        <w:rPr/>
        <w:t xml:space="preserve"> – </w:t>
      </w:r>
      <w:r>
        <w:rPr>
          <w:b/>
        </w:rPr>
        <w:t>метрики значимости</w:t>
      </w:r>
      <w:r>
        <w:rPr/>
        <w:t xml:space="preserve"> – количественные показатели, используемые для оценки значимости</w:t>
      </w:r>
    </w:p>
    <w:p>
      <w:pPr>
        <w:pStyle w:val="Heading2"/>
      </w:pPr>
      <w:r>
        <w:t>2.5.2.2. Литература</w:t>
      </w:r>
    </w:p>
    <w:p>
      <w:pPr>
        <w:pStyle w:val="ListParagraph"/>
      </w:pPr>
      <w:r>
        <w:t>[1] [2] [5] [9] [10] [11] [12]</w:t>
      </w:r>
    </w:p>
    <w:p>
      <w:pPr>
        <w:pStyle w:val="Heading2"/>
      </w:pPr>
      <w:r>
        <w:t>2.5.2.2.1. Оценка значимости</w:t>
      </w:r>
    </w:p>
    <w:p>
      <w:pPr>
        <w:pStyle w:val="ListParagraph"/>
      </w:pPr>
      <w:r>
        <w:t>[6] [9]</w:t>
      </w:r>
    </w:p>
    <w:p>
      <w:pPr>
        <w:pStyle w:val="Heading2"/>
      </w:pPr>
      <w:r>
        <w:t>2.5.2.2.2. Метрики значимости</w:t>
      </w:r>
    </w:p>
    <w:p>
      <w:pPr>
        <w:pStyle w:val="ListParagraph"/>
      </w:pPr>
      <w:r>
        <w:t>[6] [10] [11] [13] [14]</w:t>
      </w:r>
    </w:p>
    <w:p>
      <w:pPr>
        <w:pStyle w:val="Heading2"/>
      </w:pPr>
      <w:r>
        <w:t>2.5.2.2.3. Примеры</w:t>
      </w:r>
    </w:p>
    <w:p>
      <w:pPr>
        <w:pStyle w:val="ListParagraph"/>
      </w:pPr>
      <w:r>
        <w:t>[15]</w:t>
      </w:r>
    </w:p>
    <w:p>
      <w:pPr>
        <w:pStyle w:val="Heading2"/>
      </w:pPr>
      <w:r>
        <w:t>2.1.2.3. Примеры</w:t>
      </w:r>
    </w:p>
    <w:p>
      <w:pPr>
        <w:pStyle w:val="ListParagraph"/>
      </w:pPr>
      <w:r>
        <w:t>[16]</w:t>
      </w:r>
    </w:p>
    <w:p>
      <w:pPr>
        <w:pStyle w:val="Heading2"/>
      </w:pPr>
      <w:r>
        <w:t>2.5.2.3.1. Оценка значимости</w:t>
      </w:r>
    </w:p>
    <w:p>
      <w:pPr>
        <w:pStyle w:val="ListParagraph"/>
      </w:pPr>
      <w:r>
        <w:t>[17]</w:t>
      </w:r>
    </w:p>
    <w:p>
      <w:pPr>
        <w:pStyle w:val="Heading2"/>
      </w:pPr>
      <w:r>
        <w:t>2.5.2.3.2. Метрики значимости</w:t>
      </w:r>
    </w:p>
    <w:p>
      <w:pPr>
        <w:pStyle w:val="ListParagraph"/>
      </w:pPr>
      <w:r>
        <w:t>[18]</w:t>
      </w:r>
    </w:p>
    <w:p>
      <w:pPr>
        <w:pStyle w:val="Heading2"/>
      </w:pPr>
      <w:r>
        <w:t>2.5.2.3.3. Примеры</w:t>
      </w:r>
    </w:p>
    <w:p>
      <w:pPr>
        <w:pStyle w:val="ListParagraph"/>
      </w:pPr>
      <w:r>
        <w:t>[19]</w:t>
      </w:r>
    </w:p>
    <w:p>
      <w:pPr>
        <w:pStyle w:val="Heading2"/>
      </w:pPr>
      <w:r>
        <w:t>2.5.2.3.3.1. Оценка значимости</w:t>
      </w:r>
    </w:p>
    <w:p>
      <w:pPr>
        <w:pStyle w:val="ListParagraph"/>
      </w:pPr>
      <w:r>
        <w:t>[20]</w:t>
      </w:r>
    </w:p>
    <w:p>
      <w:pPr>
        <w:pStyle w:val="Heading2"/>
      </w:pPr>
      <w:r>
        <w:t>2.5.2.3.3.2. Метрики значимости</w:t>
      </w:r>
    </w:p>
    <w:p>
      <w:pPr>
        <w:pStyle w:val="ListParagraph"/>
      </w:pPr>
      <w:r>
        <w:t>[21]</w:t>
      </w:r>
    </w:p>
    <w:p>
      <w:pPr>
        <w:pStyle w:val="Heading2"/>
      </w:pPr>
      <w:r>
        <w:t>2.5.2.3.3.3. Примеры</w:t>
      </w:r>
    </w:p>
    <w:p>
      <w:pPr>
        <w:pStyle w:val="ListParagraph"/>
      </w:pPr>
      <w:r>
        <w:t>[22]</w:t>
      </w:r>
    </w:p>
    <w:p>
      <w:pPr>
        <w:pStyle w:val="Heading2"/>
      </w:pPr>
      <w:r>
        <w:t>1.1.1.1. Определение</w:t>
      </w:r>
    </w:p>
    <w:p>
      <w:pPr>
        <w:pStyle w:val="ListParagraph"/>
      </w:pPr>
      <w:r>
        <w:t>[23]</w:t>
      </w:r>
    </w:p>
    <w:p>
      <w:pPr>
        <w:pStyle w:val="Heading2"/>
      </w:pPr>
      <w:r>
        <w:t>1.1.1.1.1. Определение</w:t>
      </w:r>
    </w:p>
    <w:p>
      <w:pPr>
        <w:pStyle w:val="ListParagraph"/>
      </w:pPr>
      <w:r>
        <w:t>[24]</w:t>
      </w:r>
    </w:p>
    <w:p>
      <w:pPr>
        <w:pStyle w:val="Heading2"/>
      </w:pPr>
      <w:r>
        <w:t>2.5.2. Примеры</w:t>
      </w:r>
    </w:p>
    <w:p>
      <w:pPr>
        <w:pStyle w:val="ListParagraph"/>
      </w:pPr>
      <w:r>
        <w:t>[25]</w:t>
      </w:r>
    </w:p>
    <w:p>
      <w:pPr>
        <w:pStyle w:val="Heading2"/>
      </w:pPr>
      <w:r>
        <w:t>2.5.2.1. Определение</w:t>
      </w:r>
    </w:p>
    <w:p>
      <w:pPr>
        <w:pStyle w:val="ListParagraph"/>
      </w:pPr>
      <w:r>
        <w:t>[26]</w:t>
      </w:r>
    </w:p>
    <w:p>
      <w:pPr>
        <w:pStyle w:val="Heading2"/>
      </w:pPr>
      <w:r>
        <w:t>2.5.2.2. Примеры</w:t>
      </w:r>
    </w:p>
    <w:p>
      <w:pPr>
        <w:pStyle w:val="ListParagraph"/>
      </w:pPr>
      <w:r>
        <w:t>[27]</w:t>
      </w:r>
    </w:p>
    <w:p>
      <w:pPr>
        <w:pStyle w:val="Heading2"/>
      </w:pPr>
      <w:r>
        <w:t>2.5.2.3. Примеры</w:t>
      </w:r>
    </w:p>
    <w:p>
      <w:pPr>
        <w:pStyle w:val="ListParagraph"/>
      </w:pPr>
      <w:r>
        <w:t>[28]</w:t>
      </w:r>
    </w:p>
    <w:p>
      <w:pPr>
        <w:pStyle w:val="Heading2"/>
      </w:pPr>
      <w:r>
        <w:t>2.5.2.3.1. Определение</w:t>
      </w:r>
    </w:p>
    <w:p>
      <w:pPr>
        <w:pStyle w:val="ListParagraph"/>
      </w:pPr>
      <w:r>
        <w:t>[29]</w:t>
      </w:r>
    </w:p>
    <w:p>
      <w:pPr>
        <w:pStyle w:val="Heading2"/>
      </w:pPr>
      <w:r>
        <w:t>2.5.2.3.2. Определение</w:t>
      </w:r>
    </w:p>
    <w:p>
      <w:pPr>
        <w:pStyle w:val="ListParagraph"/>
      </w:pPr>
      <w:r>
        <w:t>[30]</w:t>
      </w:r>
    </w:p>
    <w:p>
      <w:pPr>
        <w:pStyle w:val="Heading2"/>
      </w:pPr>
      <w:r>
        <w:t>2.5.2.3.3. Определение</w:t>
      </w:r>
    </w:p>
    <w:p>
      <w:pPr>
        <w:pStyle w:val="ListParagraph"/>
      </w:pPr>
      <w:r>
        <w:t>[31]</w:t>
      </w:r>
    </w:p>
    <w:p>
      <w:pPr>
        <w:pStyle w:val="Heading2"/>
      </w:pPr>
      <w:r>
        <w:t>2.5.2.3.4. Определение</w:t>
      </w:r>
    </w:p>
    <w:p>
      <w:pPr>
        <w:pStyle w:val="ListParagraph"/>
      </w:pPr>
      <w:r>
        <w:t>[32]</w:t>
      </w:r>
    </w:p>
    <w:p>
      <w:pPr>
        <w:pStyle w:val="Heading2"/>
      </w:pPr>
      <w:r>
        <w:t>2.5.2.3.5. Определение</w:t>
      </w:r>
    </w:p>
    <w:p>
      <w:pPr>
        <w:pStyle w:val="ListParagraph"/>
      </w:pPr>
      <w:r>
        <w:t>[33]</w:t>
      </w:r>
    </w:p>
    <w:p>
      <w:pPr>
        <w:pStyle w:val="Heading2"/>
      </w:pPr>
      <w:r>
        <w:t>2.5.2.3.6. Определение</w:t>
      </w:r>
    </w:p>
    <w:p>
      <w:pPr>
        <w:pStyle w:val="ListParagraph"/>
      </w:pPr>
      <w:r>
        <w:t>[34]</w:t>
      </w:r>
    </w:p>
    <w:p>
      <w:pPr>
        <w:pStyle w:val="Heading2"/>
      </w:pPr>
      <w:r>
        <w:t>2.5.2.3.7. Определение</w:t>
      </w:r>
    </w:p>
    <w:p>
      <w:pPr>
        <w:pStyle w:val="ListParagraph"/>
      </w:pPr>
      <w:r>
        <w:t>[35]</w:t>
      </w:r>
    </w:p>
    <w:p>
      <w:pPr>
        <w:pStyle w:val="Heading2"/>
      </w:pPr>
      <w:r>
        <w:t>2.5.2.3.8. Определение</w:t>
      </w:r>
    </w:p>
    <w:p>
      <w:pPr>
        <w:pStyle w:val="ListParagraph"/>
      </w:pPr>
      <w:r>
        <w:t>[36]</w:t>
      </w:r>
    </w:p>
    <w:p>
      <w:pPr>
        <w:pStyle w:val="Heading2"/>
      </w:pPr>
      <w:r>
        <w:t>2.5.2.3.9. Определение</w:t>
      </w:r>
    </w:p>
    <w:p>
      <w:pPr>
        <w:pStyle w:val="ListParagraph"/>
      </w:pPr>
      <w:r>
        <w:t>[37]</w:t>
      </w:r>
    </w:p>
    <w:p>
      <w:pPr>
        <w:pStyle w:val="Heading2"/>
      </w:pPr>
      <w:r>
        <w:t>2.5.2.3.10. Определение</w:t>
      </w:r>
    </w:p>
    <w:p>
      <w:pPr>
        <w:pStyle w:val="ListParagraph"/>
      </w:pPr>
      <w:r>
        <w:t>[38]</w:t>
      </w:r>
    </w:p>
    <w:p>
      <w:pPr>
        <w:pStyle w:val="Heading2"/>
      </w:pPr>
      <w:r>
        <w:t>2.5.2.3.11. Определение</w:t>
      </w:r>
    </w:p>
    <w:p>
      <w:pPr>
        <w:pStyle w:val="ListParagraph"/>
      </w:pPr>
      <w:r>
        <w:t>[39]</w:t>
      </w:r>
    </w:p>
    <w:p>
      <w:pPr>
        <w:pStyle w:val="Heading2"/>
      </w:pPr>
      <w:r>
        <w:t>2.5.2.3.12. Определение</w:t>
      </w:r>
    </w:p>
    <w:p>
      <w:pPr>
        <w:pStyle w:val="ListParagraph"/>
      </w:pPr>
      <w:r>
        <w:t>[40]</w:t>
      </w:r>
    </w:p>
    <w:p>
      <w:pPr>
        <w:pStyle w:val="Heading2"/>
      </w:pPr>
      <w:r>
        <w:t>2.5.2.3.13. Определение</w:t>
      </w:r>
    </w:p>
    <w:p>
      <w:pPr>
        <w:pStyle w:val="ListParagraph"/>
      </w:pPr>
      <w:r>
        <w:t>[41]</w:t>
      </w:r>
    </w:p>
    <w:p>
      <w:pPr>
        <w:pStyle w:val="Heading2"/>
      </w:pPr>
      <w:r>
        <w:t>2.5.2.3.14. Определение</w:t>
      </w:r>
    </w:p>
    <w:p>
      <w:pPr>
        <w:pStyle w:val="ListParagraph"/>
      </w:pPr>
      <w:r>
        <w:t>[42]</w:t>
      </w:r>
    </w:p>
    <w:p>
      <w:pPr>
        <w:pStyle w:val="Heading2"/>
      </w:pPr>
      <w:r>
        <w:t>2.5.2.3.15. Определение</w:t>
      </w:r>
    </w:p>
    <w:p>
      <w:pPr>
        <w:pStyle w:val="ListParagraph"/>
      </w:pPr>
      <w:r>
        <w:t>[43]</w:t>
      </w:r>
    </w:p>
    <w:p>
      <w:pPr>
        <w:pStyle w:val="Heading2"/>
      </w:pPr>
      <w:r>
        <w:t>2.5.2.3.16. Определение</w:t>
      </w:r>
    </w:p>
    <w:p>
      <w:pPr>
        <w:pStyle w:val="ListParagraph"/>
      </w:pPr>
      <w:r>
        <w:t>[44]</w:t>
      </w:r>
    </w:p>
    <w:p>
      <w:pPr>
        <w:pStyle w:val="Heading2"/>
      </w:pPr>
      <w:r>
        <w:t>2.5.2.3.17. Определение</w:t>
      </w:r>
    </w:p>
    <w:p>
      <w:pPr>
        <w:pStyle w:val="ListParagraph"/>
      </w:pPr>
      <w:r>
        <w:t>[45]</w:t>
      </w:r>
    </w:p>
    <w:p>
      <w:pPr>
        <w:pStyle w:val="Heading2"/>
      </w:pPr>
      <w:r>
        <w:t>2.5.2.3.18. Определение</w:t>
      </w:r>
    </w:p>
    <w:p>
      <w:pPr>
        <w:pStyle w:val="ListParagraph"/>
      </w:pPr>
      <w:r>
        <w:t>[46]</w:t>
      </w:r>
    </w:p>
    <w:p>
      <w:pPr>
        <w:pStyle w:val="Heading2"/>
      </w:pPr>
      <w:r>
        <w:t>2.5.2.3.19. Определение</w:t>
      </w:r>
    </w:p>
    <w:p>
      <w:pPr>
        <w:pStyle w:val="ListParagraph"/>
      </w:pPr>
      <w:r>
        <w:t>[47]</w:t>
      </w:r>
    </w:p>
    <w:p>
      <w:pPr>
        <w:pStyle w:val="Heading2"/>
      </w:pPr>
      <w:r>
        <w:t>2.5.2.3.20. Определение</w:t>
      </w:r>
    </w:p>
    <w:p>
      <w:pPr>
        <w:pStyle w:val="ListParagraph"/>
      </w:pPr>
      <w:r>
        <w:t>[48]</w:t>
      </w:r>
    </w:p>
    <w:p>
      <w:pPr>
        <w:pStyle w:val="Heading2"/>
      </w:pPr>
      <w:r>
        <w:t>2.5.2.3.21. Определение</w:t>
      </w:r>
    </w:p>
    <w:p>
      <w:pPr>
        <w:pStyle w:val="ListParagraph"/>
      </w:pPr>
      <w:r>
        <w:t>[49]</w:t>
      </w:r>
    </w:p>
    <w:p>
      <w:pPr>
        <w:pStyle w:val="Heading2"/>
      </w:pPr>
      <w:r>
        <w:t>2.5.2.3.22. Определение</w:t>
      </w:r>
    </w:p>
    <w:p>
      <w:pPr>
        <w:pStyle w:val="ListParagraph"/>
      </w:pPr>
      <w:r>
        <w:t>[50]</w:t>
      </w:r>
    </w:p>
    <w:p>
      <w:pPr>
        <w:pStyle w:val="Heading2"/>
      </w:pPr>
      <w:r>
        <w:t>2.5.2.3.23. Определение</w:t>
      </w:r>
    </w:p>
    <w:p>
      <w:pPr>
        <w:pStyle w:val="ListParagraph"/>
      </w:pPr>
      <w:r>
        <w:t>[51]</w:t>
      </w:r>
    </w:p>
    <w:p>
      <w:pPr>
        <w:pStyle w:val="Heading2"/>
      </w:pPr>
      <w:r>
        <w:t>2.5.2.3.24. Определение</w:t>
      </w:r>
    </w:p>
    <w:p>
      <w:pPr>
        <w:pStyle w:val="ListParagraph"/>
      </w:pPr>
      <w:r>
        <w:t>[52]</w:t>
      </w:r>
    </w:p>
    <w:p>
      <w:pPr>
        <w:pStyle w:val="Heading2"/>
      </w:pPr>
      <w:r>
        <w:t>2.5.2.3.25. Определение</w:t>
      </w:r>
    </w:p>
    <w:p>
      <w:pPr>
        <w:pStyle w:val="ListParagraph"/>
      </w:pPr>
      <w:r>
        <w:t>[53]</w:t>
      </w:r>
    </w:p>
    <w:p>
      <w:pPr>
        <w:pStyle w:val="Heading2"/>
      </w:pPr>
      <w:r>
        <w:t>2.5.2.3.26. Определение</w:t>
      </w:r>
    </w:p>
    <w:p>
      <w:pPr>
        <w:pStyle w:val="ListParagraph"/>
      </w:pPr>
      <w:r>
        <w:t>[54]</w:t>
      </w:r>
    </w:p>
    <w:p>
      <w:pPr>
        <w:pStyle w:val="Heading2"/>
      </w:pPr>
      <w:r>
        <w:t>2.5.2.3.27. Определение</w:t>
      </w:r>
    </w:p>
    <w:p>
      <w:pPr>
        <w:pStyle w:val="ListParagraph"/>
      </w:pPr>
      <w:r>
        <w:t>[55]</w:t>
      </w:r>
    </w:p>
    <w:p>
      <w:pPr>
        <w:pStyle w:val="Heading2"/>
      </w:pPr>
      <w:r>
        <w:t>2.5.2.3.28. Определение</w:t>
      </w:r>
    </w:p>
    <w:p>
      <w:pPr>
        <w:pStyle w:val="ListParagraph"/>
      </w:pPr>
      <w:r>
        <w:t>[56]</w:t>
      </w:r>
    </w:p>
    <w:p>
      <w:pPr>
        <w:pStyle w:val="Heading2"/>
      </w:pPr>
      <w:r>
        <w:t>2.5.2.3.29. Определение</w:t>
      </w:r>
    </w:p>
    <w:p>
      <w:pPr>
        <w:pStyle w:val="ListParagraph"/>
      </w:pPr>
      <w:r>
        <w:t>[57]</w:t>
      </w:r>
    </w:p>
    <w:p>
      <w:pPr>
        <w:pStyle w:val="Heading2"/>
      </w:pPr>
      <w:r>
        <w:t>2.5.2.3.30. Определение</w:t>
      </w:r>
    </w:p>
    <w:p>
      <w:pPr>
        <w:pStyle w:val="ListParagraph"/>
      </w:pPr>
      <w:r>
        <w:t>[58]</w:t>
      </w:r>
    </w:p>
    <w:p>
      <w:pPr>
        <w:pStyle w:val="Heading2"/>
      </w:pPr>
      <w:r>
        <w:t>2.5.2.3.31. Определение</w:t>
      </w:r>
    </w:p>
    <w:p>
      <w:pPr>
        <w:pStyle w:val="ListParagraph"/>
      </w:pPr>
      <w:r>
        <w:t>[59]</w:t>
      </w:r>
    </w:p>
    <w:p>
      <w:pPr>
        <w:pStyle w:val="Heading2"/>
      </w:pPr>
      <w:r>
        <w:t>2.5.2.3.32. Определение</w:t>
      </w:r>
    </w:p>
    <w:p>
      <w:pPr>
        <w:pStyle w:val="ListParagraph"/>
      </w:pPr>
      <w:r>
        <w:t>[60]</w:t>
      </w:r>
    </w:p>
    <w:p>
      <w:pPr>
        <w:pStyle w:val="Heading2"/>
      </w:pPr>
      <w:r>
        <w:t>2.5.2.3.33. Определение</w:t>
      </w:r>
    </w:p>
    <w:p>
      <w:pPr>
        <w:pStyle w:val="ListParagraph"/>
      </w:pPr>
      <w:r>
        <w:t>[61]</w:t>
      </w:r>
    </w:p>
    <w:p>
      <w:pPr>
        <w:pStyle w:val="Heading2"/>
      </w:pPr>
      <w:r>
        <w:t>2.5.2.3.34. Определение</w:t>
      </w:r>
    </w:p>
    <w:p>
      <w:pPr>
        <w:pStyle w:val="ListParagraph"/>
      </w:pPr>
      <w:r>
        <w:t>[62]</w:t>
      </w:r>
    </w:p>
    <w:p>
      <w:pPr>
        <w:pStyle w:val="Heading2"/>
      </w:pPr>
      <w:r>
        <w:t>2.5.2.3.35. Определение</w:t>
      </w:r>
    </w:p>
    <w:p>
      <w:pPr>
        <w:pStyle w:val="ListParagraph"/>
      </w:pPr>
      <w:r>
        <w:t>[63]</w:t>
      </w:r>
    </w:p>
    <w:p>
      <w:pPr>
        <w:pStyle w:val="Heading2"/>
      </w:pPr>
      <w:r>
        <w:t>2.5.2.3.36. Определение</w:t>
      </w:r>
    </w:p>
    <w:p>
      <w:pPr>
        <w:pStyle w:val="ListParagraph"/>
      </w:pPr>
      <w:r>
        <w:t>[64]</w:t>
      </w:r>
    </w:p>
    <w:p>
      <w:pPr>
        <w:pStyle w:val="Heading2"/>
      </w:pPr>
      <w:r>
        <w:t>2.5.2.3.37. Определение</w:t>
      </w:r>
    </w:p>
    <w:p>
      <w:pPr>
        <w:pStyle w:val="ListParagraph"/>
      </w:pPr>
      <w:r>
        <w:t>[65]</w:t>
      </w:r>
    </w:p>
    <w:p>
      <w:pPr>
        <w:pStyle w:val="Heading2"/>
      </w:pPr>
      <w:r>
        <w:t>2.5.2.3.38. Определение</w:t>
      </w:r>
    </w:p>
    <w:p>
      <w:pPr>
        <w:pStyle w:val="ListParagraph"/>
      </w:pPr>
      <w:r>
        <w:t>[66]</w:t>
      </w:r>
    </w:p>
    <w:p>
      <w:pPr>
        <w:pStyle w:val="Heading2"/>
      </w:pPr>
      <w:r>
        <w:t>2.5.2.3.40. Определение</w:t>
      </w:r>
    </w:p>
    <w:p>
      <w:pPr>
        <w:pStyle w:val="ListParagraph"/>
      </w:pPr>
      <w:r>
        <w:t>[67]</w:t>
      </w:r>
    </w:p>
    <w:p>
      <w:pPr>
        <w:pStyle w:val="Heading2"/>
      </w:pPr>
      <w:r>
        <w:t>2.5.2.3.41. Определение</w:t>
      </w:r>
    </w:p>
    <w:p>
      <w:pPr>
        <w:pStyle w:val="ListParagraph"/>
      </w:pPr>
      <w:r>
        <w:t>[68]</w:t>
      </w:r>
    </w:p>
    <w:p>
      <w:pPr>
        <w:pStyle w:val="Heading2"/>
      </w:pPr>
      <w:r>
        <w:t>2.5.2.3.42. Определение</w:t>
      </w:r>
    </w:p>
    <w:p>
      <w:pPr>
        <w:pStyle w:val="ListParagraph"/>
      </w:pPr>
      <w:r>
        <w:t>[69]</w:t>
      </w:r>
    </w:p>
    <w:p>
      <w:pPr>
        <w:pStyle w:val="Heading2"/>
      </w:pPr>
      <w:r>
        <w:t>2.5.2.3.43. Определение</w:t>
      </w:r>
    </w:p>
    <w:p>
      <w:pPr>
        <w:pStyle w:val="ListParagraph"/>
      </w:pPr>
      <w:r>
        <w:t>[70]</w:t>
      </w:r>
    </w:p>
    <w:p>
      <w:pPr>
        <w:pStyle w:val="Heading2"/>
      </w:pPr>
      <w:r>
        <w:t>2.5.2.3.44. Определение</w:t>
      </w:r>
    </w:p>
    <w:p>
      <w:pPr>
        <w:pStyle w:val="ListParagraph"/>
      </w:pPr>
      <w:r>
        <w:t>[71]</w:t>
      </w:r>
    </w:p>
    <w:p>
      <w:pPr>
        <w:pStyle w:val="Heading2"/>
      </w:pPr>
      <w:r>
        <w:t>2.5.2.3.45. Определение</w:t>
      </w:r>
    </w:p>
    <w:p>
      <w:pPr>
        <w:pStyle w:val="ListParagraph"/>
      </w:pPr>
      <w:r>
        <w:t>[72]</w:t>
      </w:r>
    </w:p>
    <w:p>
      <w:pPr>
        <w:pStyle w:val="Heading2"/>
      </w:pPr>
      <w:r>
        <w:t>2.5.2.3.46. Определение</w:t>
      </w:r>
    </w:p>
    <w:p>
      <w:pPr>
        <w:pStyle w:val="ListParagraph"/>
      </w:pPr>
      <w:r>
        <w:t>[73]</w:t>
      </w:r>
    </w:p>
    <w:p>
      <w:pPr>
        <w:pStyle w:val="Heading2"/>
      </w:pPr>
      <w:r>
        <w:t>2.5.2.3.47. Определение</w:t>
      </w:r>
    </w:p>
    <w:p>
      <w:pPr>
        <w:pStyle w:val="ListParagraph"/>
      </w:pPr>
      <w:r>
        <w:t>[74]</w:t>
      </w:r>
    </w:p>
    <w:p>
      <w:pPr>
        <w:pStyle w:val="Heading2"/>
      </w:pPr>
      <w:r>
        <w:t>2.5.2.3.48. Определение</w:t>
      </w:r>
    </w:p>
    <w:p>
      <w:pPr>
        <w:pStyle w:val="ListParagraph"/>
      </w:pPr>
      <w:r>
        <w:t>[75]</w:t>
      </w:r>
    </w:p>
    <w:p>
      <w:pPr>
        <w:pStyle w:val="Heading2"/>
      </w:pPr>
      <w:r>
        <w:t>2.5.2.3.49. Определение</w:t>
      </w:r>
    </w:p>
    <w:p>
      <w:pPr>
        <w:pStyle w:val="ListParagraph"/>
      </w:pPr>
      <w:r>
        <w:t>[76]</w:t>
      </w:r>
    </w:p>
    <w:p>
      <w:pPr>
        <w:pStyle w:val="Heading2"/>
      </w:pPr>
      <w:r>
        <w:t>2.5.2.3.50. Определение</w:t>
      </w:r>
    </w:p>
    <w:p>
      <w:pPr>
        <w:pStyle w:val="ListParagraph"/>
      </w:pPr>
      <w:r>
        <w:t>[77]</w:t>
      </w:r>
    </w:p>
    <w:p>
      <w:pPr>
        <w:pStyle w:val="Heading2"/>
      </w:pPr>
      <w:r>
        <w:t>2.5.2.3.51. Определение</w:t>
      </w:r>
    </w:p>
    <w:p>
      <w:pPr>
        <w:pStyle w:val="ListParagraph"/>
      </w:pPr>
      <w:r>
        <w:t>[78]</w:t>
      </w:r>
    </w:p>
    <w:p>
      <w:pPr>
        <w:pStyle w:val="Heading2"/>
      </w:pPr>
      <w:r>
        <w:t>2.5.2.3.52. Определение</w:t>
      </w:r>
    </w:p>
    <w:p>
      <w:pPr>
        <w:pStyle w:val="ListParagraph"/>
      </w:pPr>
      <w:r>
        <w:t>[79]</w:t>
      </w:r>
    </w:p>
    <w:p>
      <w:pPr>
        <w:pStyle w:val="Heading2"/>
      </w:pPr>
      <w:r>
        <w:t>2.5.2.3.53. Определение</w:t>
      </w:r>
    </w:p>
    <w:p>
      <w:pPr>
        <w:pStyle w:val="ListParagraph"/>
      </w:pPr>
      <w:r>
        <w:t>[80]</w:t>
      </w:r>
    </w:p>
    <w:p>
      <w:pPr>
        <w:pStyle w:val="Heading2"/>
      </w:pPr>
      <w:r>
        <w:t>2.5.2.3.54. Определение</w:t>
      </w:r>
    </w:p>
    <w:p>
      <w:pPr>
        <w:pStyle w:val="ListParagraph"/>
      </w:pPr>
      <w:r>
        <w:t>[81]</w:t>
      </w:r>
    </w:p>
    <w:p>
      <w:pPr>
        <w:pStyle w:val="Heading2"/>
      </w:pPr>
      <w:r>
        <w:t>2.5.2.3.55. Определение</w:t>
      </w:r>
    </w:p>
    <w:p>
      <w:pPr>
        <w:pStyle w:val="ListParagraph"/>
      </w:pPr>
      <w:r>
        <w:t>[82]</w:t>
      </w:r>
    </w:p>
    <w:p>
      <w:pPr>
        <w:pStyle w:val="Heading2"/>
      </w:pPr>
      <w:r>
        <w:t>2.5.2.3.56. Определение</w:t>
      </w:r>
    </w:p>
    <w:p>
      <w:pPr>
        <w:pStyle w:val="ListParagraph"/>
      </w:pPr>
      <w:r>
        <w:t>[83]</w:t>
      </w:r>
    </w:p>
    <w:p>
      <w:pPr>
        <w:pStyle w:val="Heading2"/>
      </w:pPr>
      <w:r>
        <w:t>2.5.2.3.57. Определение</w:t>
      </w:r>
    </w:p>
    <w:p>
      <w:pPr>
        <w:pStyle w:val="ListParagraph"/>
      </w:pPr>
      <w:r>
        <w:t>[84]</w:t>
      </w:r>
    </w:p>
    <w:p>
      <w:pPr>
        <w:pStyle w:val="Heading2"/>
      </w:pPr>
      <w:r>
        <w:t>2.5.2.3.58. Определение</w:t>
      </w:r>
    </w:p>
    <w:p>
      <w:pPr>
        <w:pStyle w:val="ListParagraph"/>
      </w:pPr>
      <w:r>
        <w:t>[85]</w:t>
      </w:r>
    </w:p>
    <w:p>
      <w:pPr>
        <w:pStyle w:val="Heading2"/>
      </w:pPr>
      <w:r>
        <w:t>2.5.2.3.59. Определение</w:t>
      </w:r>
    </w:p>
    <w:p>
      <w:pPr>
        <w:pStyle w:val="ListParagraph"/>
      </w:pPr>
      <w:r>
        <w:t>[86]</w:t>
      </w:r>
    </w:p>
    <w:p>
      <w:pPr>
        <w:pStyle w:val="Heading2"/>
      </w:pPr>
      <w:r>
        <w:t>2.5.2.3.60. Определение</w:t>
      </w:r>
    </w:p>
    <w:p>
      <w:pPr>
        <w:pStyle w:val="ListParagraph"/>
      </w:pPr>
      <w:r>
        <w:t>[87]</w:t>
      </w:r>
    </w:p>
    <w:p>
      <w:pPr>
        <w:pStyle w:val="Heading2"/>
      </w:pPr>
      <w:r>
        <w:t>2.5.2.3.61. Определение</w:t>
      </w:r>
    </w:p>
    <w:p>
      <w:pPr>
        <w:pStyle w:val="ListParagraph"/>
      </w:pPr>
      <w:r>
        <w:t>[88]</w:t>
      </w:r>
    </w:p>
    <w:p>
      <w:pPr>
        <w:pStyle w:val="Heading2"/>
      </w:pPr>
      <w:r>
        <w:t>2.5.2.3.62. Определение</w:t>
      </w:r>
    </w:p>
    <w:p>
      <w:pPr>
        <w:pStyle w:val="ListParagraph"/>
      </w:pPr>
      <w:r>
        <w:t>[89]</w:t>
      </w:r>
    </w:p>
    <w:p>
      <w:pPr>
        <w:pStyle w:val="Heading2"/>
      </w:pPr>
      <w:r>
        <w:t>2.5.2.3.63. Определение</w:t>
      </w:r>
    </w:p>
    <w:p>
      <w:pPr>
        <w:pStyle w:val="ListParagraph"/>
      </w:pPr>
      <w:r>
        <w:t>[90]</w:t>
      </w:r>
    </w:p>
    <w:p>
      <w:pPr>
        <w:pStyle w:val="Heading2"/>
      </w:pPr>
      <w:r>
        <w:t>2.5.2.3.64. Определение</w:t>
      </w:r>
    </w:p>
    <w:p>
      <w:pPr>
        <w:pStyle w:val="ListParagraph"/>
      </w:pPr>
      <w:r>
        <w:t>[91]</w:t>
      </w:r>
    </w:p>
    <w:p>
      <w:pPr>
        <w:pStyle w:val="Heading2"/>
      </w:pPr>
      <w:r>
        <w:t>2.5.2.3.65. Определение</w:t>
      </w:r>
    </w:p>
    <w:p>
      <w:pPr>
        <w:pStyle w:val="ListParagraph"/>
      </w:pPr>
      <w:r>
        <w:t>[92]</w:t>
      </w:r>
    </w:p>
    <w:p>
      <w:pPr>
        <w:pStyle w:val="Heading2"/>
      </w:pPr>
      <w:r>
        <w:t>2.5.2.3.66. Определение</w:t>
      </w:r>
    </w:p>
    <w:p>
      <w:pPr>
        <w:pStyle w:val="ListParagraph"/>
      </w:pPr>
      <w:r>
        <w:t>[93]</w:t>
      </w:r>
    </w:p>
    <w:p>
      <w:pPr>
        <w:pStyle w:val="Heading2"/>
      </w:pPr>
      <w:r>
        <w:t>2.5.2.3.67. Определение</w:t>
      </w:r>
    </w:p>
    <w:p>
      <w:pPr>
        <w:pStyle w:val="ListParagraph"/>
      </w:pPr>
      <w:r>
        <w:t>[94]</w:t>
      </w:r>
    </w:p>
    <w:p>
      <w:pPr>
        <w:pStyle w:val="Heading2"/>
      </w:pPr>
      <w:r>
        <w:t>2.5.2.3.68. Определение</w:t>
      </w:r>
    </w:p>
    <w:p>
      <w:pPr>
        <w:pStyle w:val="ListParagraph"/>
      </w:pPr>
      <w:r>
        <w:t>[95]</w:t>
      </w:r>
    </w:p>
    <w:p>
      <w:pPr>
        <w:pStyle w:val="Heading2"/>
      </w:pPr>
      <w:r>
        <w:t>2.5.2.3.69. Определение</w:t>
      </w:r>
    </w:p>
    <w:p>
      <w:pPr>
        <w:pStyle w:val="ListParagraph"/>
      </w:pPr>
      <w:r>
        <w:t>[96]</w:t>
      </w:r>
    </w:p>
    <w:p>
      <w:pPr>
        <w:pStyle w:val="Heading2"/>
      </w:pPr>
      <w:r>
        <w:t>2.5.2.3.70. Определение</w:t>
      </w:r>
    </w:p>
    <w:p>
      <w:pPr>
        <w:pStyle w:val="ListParagraph"/>
      </w:pPr>
      <w:r>
        <w:t>[97]</w:t>
      </w:r>
    </w:p>
    <w:p>
      <w:pPr>
        <w:pStyle w:val="Heading2"/>
      </w:pPr>
      <w:r>
        <w:t>2.5.2.3.71. Определение</w:t>
      </w:r>
    </w:p>
    <w:p>
      <w:pPr>
        <w:pStyle w:val="ListParagraph"/>
      </w:pPr>
      <w:r>
        <w:t>[98]</w:t>
      </w:r>
    </w:p>
    <w:p>
      <w:pPr>
        <w:pStyle w:val="Heading2"/>
      </w:pPr>
      <w:r>
        <w:t>2.5.2.3.72. Определение</w:t>
      </w:r>
    </w:p>
    <w:p>
      <w:pPr>
        <w:pStyle w:val="ListParagraph"/>
      </w:pPr>
      <w:r>
        <w:t>[99]</w:t>
      </w:r>
    </w:p>
    <w:p>
      <w:pPr>
        <w:pStyle w:val="Heading2"/>
      </w:pPr>
      <w:r>
        <w:t>2.5.2.3.73. Определение</w:t>
      </w:r>
    </w:p>
    <w:p>
      <w:pPr>
        <w:pStyle w:val="ListParagraph"/>
      </w:pPr>
      <w:r>
        <w:t>[100]</w:t>
      </w:r>
    </w:p>
    <w:p>
      <w:pPr>
        <w:pStyle w:val="Heading2"/>
      </w:pPr>
      <w:r>
        <w:t>2.5.2.3.74. Определение</w:t>
      </w:r>
    </w:p>
    <w:p>
      <w:pPr>
        <w:pStyle w:val="ListParagraph"/>
      </w:pPr>
      <w:r>
        <w:t>[101]</w:t>
      </w:r>
    </w:p>
    <w:p>
      <w:pPr>
        <w:pStyle w:val="Heading2"/>
      </w:pPr>
      <w:r>
        <w:t>2.5.2.3.75. Определение</w:t>
      </w:r>
    </w:p>
    <w:p>
      <w:pPr>
        <w:pStyle w:val="ListParagraph"/>
      </w:pPr>
      <w:r>
        <w:t>[102]</w:t>
      </w:r>
    </w:p>
    <w:p>
      <w:pPr>
        <w:pStyle w:val="Heading2"/>
      </w:pPr>
      <w:r>
        <w:t>2.5.2.3.76. Определение</w:t>
      </w:r>
    </w:p>
    <w:p>
      <w:pPr>
        <w:pStyle w:val="ListParagraph"/>
      </w:pPr>
      <w:r>
        <w:t>[103]</w:t>
      </w:r>
    </w:p>
    <w:p>
      <w:pPr>
        <w:pStyle w:val="Heading2"/>
      </w:pPr>
      <w:r>
        <w:t>2.5.2.3.77. Определение</w:t>
      </w:r>
    </w:p>
    <w:p>
      <w:pPr>
        <w:pStyle w:val="ListParagraph"/>
      </w:pPr>
      <w:r>
        <w:t>[104]</w:t>
      </w:r>
    </w:p>
    <w:p>
      <w:pPr>
        <w:pStyle w:val="Heading2"/>
      </w:pPr>
      <w:r>
        <w:t>2.5.2.3.78. Определение</w:t>
      </w:r>
    </w:p>
    <w:p>
      <w:pPr>
        <w:pStyle w:val="ListParagraph"/>
      </w:pPr>
      <w:r>
        <w:t>[105]</w:t>
      </w:r>
    </w:p>
    <w:p>
      <w:pPr>
        <w:pStyle w:val="Heading2"/>
      </w:pPr>
      <w:r>
        <w:t>2.5.2.3.79. Определение</w:t>
      </w:r>
    </w:p>
    <w:p>
      <w:pPr>
        <w:pStyle w:val="ListParagraph"/>
      </w:pPr>
      <w:r>
        <w:t>[106]</w:t>
      </w:r>
    </w:p>
    <w:p>
      <w:pPr>
        <w:pStyle w:val="Heading2"/>
      </w:pPr>
      <w:r>
        <w:t>2.5.2.3.80. Определение</w:t>
      </w:r>
    </w:p>
    <w:p>
      <w:pPr>
        <w:pStyle w:val="ListParagraph"/>
      </w:pPr>
      <w:r>
        <w:t>[107]</w:t>
      </w:r>
    </w:p>
    <w:p>
      <w:pPr>
        <w:pStyle w:val="Heading2"/>
      </w:pPr>
      <w:r>
        <w:t>2.5.2.3.81. Определение</w:t>
      </w:r>
    </w:p>
    <w:p>
      <w:pPr>
        <w:pStyle w:val="ListParagraph"/>
      </w:pPr>
      <w:r>
        <w:t>[108]</w:t>
      </w:r>
    </w:p>
    <w:p>
      <w:pPr>
        <w:pStyle w:val="Heading2"/>
      </w:pPr>
      <w:r>
        <w:t>2.5.2.3.82. Определение</w:t>
      </w:r>
    </w:p>
    <w:p>
      <w:pPr>
        <w:pStyle w:val="ListParagraph"/>
      </w:pPr>
      <w:r>
        <w:t>[109]</w:t>
      </w:r>
    </w:p>
    <w:p>
      <w:pPr>
        <w:pStyle w:val="Heading2"/>
      </w:pPr>
      <w:r>
        <w:t>2.5.2.3.83. Определение</w:t>
      </w:r>
    </w:p>
    <w:p>
      <w:pPr>
        <w:pStyle w:val="ListParagraph"/>
      </w:pPr>
      <w:r>
        <w:t>[110]</w:t>
      </w:r>
    </w:p>
    <w:p>
      <w:pPr>
        <w:pStyle w:val="Heading2"/>
      </w:pPr>
      <w:r>
        <w:t>2.5.2.3.84. Определение</w:t>
      </w:r>
    </w:p>
    <w:p>
      <w:pPr>
        <w:pStyle w:val="ListParagraph"/>
      </w:pPr>
      <w:r>
        <w:t>[111]</w:t>
      </w:r>
    </w:p>
    <w:p>
      <w:pPr>
        <w:pStyle w:val="Heading2"/>
      </w:pPr>
      <w:r>
        <w:t>2.5.2.4. Определение</w:t>
      </w:r>
    </w:p>
    <w:p>
      <w:pPr>
        <w:pStyle w:val="ListParagraph"/>
      </w:pPr>
      <w:r>
        <w:t>[112]</w:t>
      </w:r>
    </w:p>
    <w:p>
      <w:pPr>
        <w:pStyle w:val="Heading2"/>
      </w:pPr>
      <w:r>
        <w:t>2.5.2.5. Определение</w:t>
      </w:r>
    </w:p>
    <w:p>
      <w:pPr>
        <w:pStyle w:val="ListParagraph"/>
      </w:pPr>
      <w:r>
        <w:t>[113]</w:t>
      </w:r>
    </w:p>
    <w:p>
      <w:pPr>
        <w:pStyle w:val="Heading2"/>
      </w:pPr>
      <w:r>
        <w:t>2.5.2.6. Определение</w:t>
      </w:r>
    </w:p>
    <w:p>
      <w:pPr>
        <w:pStyle w:val="ListParagraph"/>
      </w:pPr>
      <w:r>
        <w:t>[114]</w:t>
      </w:r>
    </w:p>
    <w:p>
      <w:pPr>
        <w:pStyle w:val="Heading2"/>
      </w:pPr>
      <w:r>
        <w:t>2.5.2.7. Определение</w:t>
      </w:r>
    </w:p>
    <w:p>
      <w:pPr>
        <w:pStyle w:val="ListParagraph"/>
      </w:pPr>
      <w:r>
        <w:t>[115]</w:t>
      </w:r>
    </w:p>
    <w:p>
      <w:pPr>
        <w:pStyle w:val="Heading2"/>
      </w:pPr>
      <w:r>
        <w:t>2.5.2.8. Определение</w:t>
      </w:r>
    </w:p>
    <w:p>
      <w:pPr>
        <w:pStyle w:val="ListParagraph"/>
      </w:pPr>
      <w:r>
        <w:t>[116]</w:t>
      </w:r>
    </w:p>
    <w:p>
      <w:pPr>
        <w:pStyle w:val="Heading2"/>
      </w:pPr>
      <w:r>
        <w:t>2.5.2.9. Определение</w:t>
      </w:r>
    </w:p>
    <w:p>
      <w:pPr>
        <w:pStyle w:val="ListParagraph"/>
      </w:pPr>
      <w:r>
        <w:t>[117]</w:t>
      </w:r>
    </w:p>
    <w:p>
      <w:pPr>
        <w:pStyle w:val="Heading2"/>
      </w:pPr>
      <w:r>
        <w:t>2.5.2.10. Определение</w:t>
      </w:r>
    </w:p>
    <w:p>
      <w:pPr>
        <w:pStyle w:val="ListParagraph"/>
      </w:pPr>
      <w:r>
        <w:t>[118]</w:t>
      </w:r>
    </w:p>
    <w:p>
      <w:pPr>
        <w:pStyle w:val="Heading2"/>
      </w:pPr>
      <w:r>
        <w:t>2.5.2.11. Определение</w:t>
      </w:r>
    </w:p>
    <w:p>
      <w:pPr>
        <w:pStyle w:val="ListParagraph"/>
      </w:pPr>
      <w:r>
        <w:t>[119]</w:t>
      </w:r>
    </w:p>
    <w:p>
      <w:pPr>
        <w:pStyle w:val="Heading2"/>
      </w:pPr>
      <w:r>
        <w:t>2.5.2.12. Определение</w:t>
      </w:r>
    </w:p>
    <w:p>
      <w:pPr>
        <w:pStyle w:val="ListParagraph"/>
      </w:pPr>
      <w:r>
        <w:t>[120]</w:t>
      </w:r>
    </w:p>
    <w:p>
      <w:pPr>
        <w:pStyle w:val="Heading2"/>
      </w:pPr>
      <w:r>
        <w:t>2.5.2.13. Определение</w:t>
      </w:r>
    </w:p>
    <w:p>
      <w:pPr>
        <w:pStyle w:val="ListParagraph"/>
      </w:pPr>
      <w:r>
        <w:t>[121]</w:t>
      </w:r>
    </w:p>
    <w:p>
      <w:pPr>
        <w:pStyle w:val="Heading2"/>
      </w:pPr>
      <w:r>
        <w:t>2.5.2.14. Определение</w:t>
      </w:r>
    </w:p>
    <w:p>
      <w:pPr>
        <w:pStyle w:val="ListParagraph"/>
      </w:pPr>
      <w:r>
        <w:t>[122]</w:t>
      </w:r>
    </w:p>
    <w:p>
      <w:pPr>
        <w:pStyle w:val="Heading2"/>
      </w:pPr>
      <w:r>
        <w:t>2.5.2.15. Определение</w:t>
      </w:r>
    </w:p>
    <w:p>
      <w:pPr>
        <w:pStyle w:val="ListParagraph"/>
      </w:pPr>
      <w:r>
        <w:t>[123]</w:t>
      </w:r>
    </w:p>
    <w:p>
      <w:pPr>
        <w:pStyle w:val="Heading2"/>
      </w:pPr>
      <w:r>
        <w:t>2.5.2.16. Определение</w:t>
      </w:r>
    </w:p>
    <w:p>
      <w:pPr>
        <w:pStyle w:val="ListParagraph"/>
      </w:pPr>
      <w:r>
        <w:t>[124]</w:t>
      </w:r>
    </w:p>
    <w:p>
      <w:pPr>
        <w:pStyle w:val="Heading2"/>
      </w:pPr>
      <w:r>
        <w:t>2.5.2.17. Определение</w:t>
      </w:r>
    </w:p>
    <w:p>
      <w:pPr>
        <w:pStyle w:val="ListParagraph"/>
      </w:pPr>
      <w:r>
        <w:t>[125]</w:t>
      </w:r>
    </w:p>
    <w:p>
      <w:pPr>
        <w:pStyle w:val="Heading2"/>
      </w:pPr>
      <w:r>
        <w:t>2.5.2.18. Определение</w:t>
      </w:r>
    </w:p>
    <w:p>
      <w:pPr>
        <w:pStyle w:val="ListParagraph"/>
      </w:pPr>
      <w:r>
        <w:t>[126]</w:t>
      </w:r>
    </w:p>
    <w:p>
      <w:pPr>
        <w:pStyle w:val="Heading2"/>
      </w:pPr>
      <w:r>
        <w:t>2.5.2.19. Определение</w:t>
      </w:r>
    </w:p>
    <w:p>
      <w:pPr>
        <w:pStyle w:val="ListParagraph"/>
      </w:pPr>
      <w:r>
        <w:t>[127]</w:t>
      </w:r>
    </w:p>
    <w:p>
      <w:pPr>
        <w:pStyle w:val="Heading2"/>
      </w:pPr>
      <w:r>
        <w:t>2.5.2.20. Определение</w:t>
      </w:r>
    </w:p>
    <w:p>
      <w:pPr>
        <w:pStyle w:val="ListParagraph"/>
      </w:pPr>
      <w:r>
        <w:t>[128]</w:t>
      </w:r>
    </w:p>
    <w:p>
      <w:pPr>
        <w:pStyle w:val="Heading2"/>
      </w:pPr>
      <w:r>
        <w:t>2.5.2.21. Определение</w:t>
      </w:r>
    </w:p>
    <w:p>
      <w:pPr>
        <w:pStyle w:val="ListParagraph"/>
      </w:pPr>
      <w:r>
        <w:t>[129]</w:t>
      </w:r>
    </w:p>
    <w:p>
      <w:pPr>
        <w:pStyle w:val="Heading2"/>
      </w:pPr>
      <w:r>
        <w:t>2.5.2.22. Определение</w:t>
      </w:r>
    </w:p>
    <w:p>
      <w:pPr>
        <w:pStyle w:val="ListParagraph"/>
      </w:pPr>
      <w:r>
        <w:t>[130]</w:t>
      </w:r>
    </w:p>
    <w:p>
      <w:pPr>
        <w:pStyle w:val="Heading2"/>
      </w:pPr>
      <w:r>
        <w:t>2.5.2.23. Определение</w:t>
      </w:r>
    </w:p>
    <w:p>
      <w:pPr>
        <w:pStyle w:val="ListParagraph"/>
      </w:pPr>
      <w:r>
        <w:t>[131]</w:t>
      </w:r>
    </w:p>
    <w:p>
      <w:pPr>
        <w:pStyle w:val="Heading2"/>
      </w:pPr>
      <w:r>
        <w:t>2.5.2.24. Определение</w:t>
      </w:r>
    </w:p>
    <w:p>
      <w:pPr>
        <w:pStyle w:val="ListParagraph"/>
      </w:pPr>
      <w:r>
        <w:t>[132]</w:t>
      </w:r>
    </w:p>
    <w:p>
      <w:pPr>
        <w:pStyle w:val="Heading2"/>
      </w:pPr>
      <w:r>
        <w:t>2.5.2.25. Определение</w:t>
      </w:r>
    </w:p>
    <w:p>
      <w:pPr>
        <w:pStyle w:val="ListParagraph"/>
      </w:pPr>
      <w:r>
        <w:t>[133]</w:t>
      </w:r>
    </w:p>
    <w:p>
      <w:pPr>
        <w:pStyle w:val="Heading2"/>
      </w:pPr>
      <w:r>
        <w:t>2.5.2.26. Определение</w:t>
      </w:r>
    </w:p>
    <w:p>
      <w:pPr>
        <w:pStyle w:val="ListParagraph"/>
      </w:pPr>
      <w:r>
        <w:t>[134]</w:t>
      </w:r>
    </w:p>
    <w:p>
      <w:pPr>
        <w:pStyle w:val="Heading2"/>
      </w:pPr>
      <w:r>
        <w:t>2.5.2.27. Определение</w:t>
      </w:r>
    </w:p>
    <w:p>
      <w:pPr>
        <w:pStyle w:val="ListParagraph"/>
      </w:pPr>
      <w:r>
        <w:t>[135]</w:t>
      </w:r>
    </w:p>
    <w:p>
      <w:pPr>
        <w:pStyle w:val="Heading2"/>
      </w:pPr>
      <w:r>
        <w:t>2.5.2.28. Определение</w:t>
      </w:r>
    </w:p>
    <w:p>
      <w:pPr>
        <w:pStyle w:val="ListParagraph"/>
      </w:pPr>
      <w:r>
        <w:t>[136]</w:t>
      </w:r>
    </w:p>
    <w:p>
      <w:pPr>
        <w:pStyle w:val="Heading2"/>
      </w:pPr>
      <w:r>
        <w:t>2.5.2.29. Определение</w:t>
      </w:r>
    </w:p>
    <w:p>
      <w:pPr>
        <w:pStyle w:val="ListParagraph"/>
      </w:pPr>
      <w:r>
        <w:t>[137]</w:t>
      </w:r>
    </w:p>
    <w:p>
      <w:pPr>
        <w:pStyle w:val="Heading2"/>
      </w:pPr>
      <w:r>
        <w:t>2.5.2.30. Определение</w:t>
      </w:r>
    </w:p>
    <w:p>
      <w:pPr>
        <w:pStyle w:val="ListParagraph"/>
      </w:pPr>
      <w:r>
        <w:t>[138]</w:t>
      </w:r>
    </w:p>
    <w:p>
      <w:pPr>
        <w:pStyle w:val="Heading2"/>
      </w:pPr>
      <w:r>
        <w:t>2.5.2.31. Определение</w:t>
      </w:r>
    </w:p>
    <w:p>
      <w:pPr>
        <w:pStyle w:val="ListParagraph"/>
      </w:pPr>
      <w:r>
        <w:t>[139]</w:t>
      </w:r>
    </w:p>
    <w:p>
      <w:pPr>
        <w:pStyle w:val="Heading2"/>
      </w:pPr>
      <w:r>
        <w:t>2.5.2.32. Определение</w:t>
      </w:r>
    </w:p>
    <w:p>
      <w:pPr>
        <w:pStyle w:val="ListParagraph"/>
      </w:pPr>
      <w:r>
        <w:t>[140]</w:t>
      </w:r>
    </w:p>
    <w:p>
      <w:pPr>
        <w:pStyle w:val="Heading2"/>
      </w:pPr>
      <w:r>
        <w:t>2.5.2.33. Определение</w:t>
      </w:r>
    </w:p>
    <w:p>
      <w:pPr>
        <w:pStyle w:val="ListParagraph"/>
      </w:pPr>
      <w:r>
        <w:t>[141]</w:t>
      </w:r>
    </w:p>
    <w:p>
      <w:pPr>
        <w:pStyle w:val="Heading2"/>
      </w:pPr>
      <w:r>
        <w:t>2.5.2.34. Определение</w:t>
      </w:r>
    </w:p>
    <w:p>
      <w:pPr>
        <w:pStyle w:val="ListParagraph"/>
      </w:pPr>
      <w:r>
        <w:t>[142]</w:t>
      </w:r>
    </w:p>
    <w:p>
      <w:pPr>
        <w:pStyle w:val="Heading2"/>
      </w:pPr>
      <w:r>
        <w:t>2.5.2.35. Определение</w:t>
      </w:r>
    </w:p>
    <w:p>
      <w:pPr>
        <w:pStyle w:val="ListParagraph"/>
      </w:pPr>
      <w:r>
        <w:t>[143]</w:t>
      </w:r>
    </w:p>
    <w:p>
      <w:pPr>
        <w:pStyle w:val="Heading2"/>
      </w:pPr>
      <w:r>
        <w:t>2.5.2.36. Определение</w:t>
      </w:r>
    </w:p>
    <w:p>
      <w:pPr>
        <w:pStyle w:val="ListParagraph"/>
      </w:pPr>
      <w:r>
        <w:t>[144]</w:t>
      </w:r>
    </w:p>
    <w:p>
      <w:pPr>
        <w:pStyle w:val="Heading2"/>
      </w:pPr>
      <w:r>
        <w:t>2.5.2.37. Определение</w:t>
      </w:r>
    </w:p>
    <w:p>
      <w:pPr>
        <w:pStyle w:val="ListParagraph"/>
      </w:pPr>
      <w:r>
        <w:t>[145]</w:t>
      </w:r>
    </w:p>
    <w:p>
      <w:pPr>
        <w:pStyle w:val="Heading2"/>
      </w:pPr>
      <w:r>
        <w:t>2.5.2.38. Определение</w:t>
      </w:r>
    </w:p>
    <w:p>
      <w:pPr>
        <w:pStyle w:val="ListParagraph"/>
      </w:pPr>
      <w:r>
        <w:t>[146]</w:t>
      </w:r>
    </w:p>
    <w:p>
      <w:pPr>
        <w:pStyle w:val="Heading2"/>
      </w:pPr>
      <w:r>
        <w:t>2.5.2.39. Определение</w:t>
      </w:r>
    </w:p>
    <w:p>
      <w:pPr>
        <w:pStyle w:val="ListParagraph"/>
      </w:pPr>
      <w:r>
        <w:t>[147]</w:t>
      </w:r>
    </w:p>
    <w:p>
      <w:pPr>
        <w:pStyle w:val="Heading2"/>
      </w:pPr>
      <w:r>
        <w:t>2.5.2.40. Определение</w:t>
      </w:r>
    </w:p>
    <w:p>
      <w:pPr>
        <w:pStyle w:val="ListParagraph"/>
      </w:pPr>
      <w:r>
        <w:t>[148]</w:t>
      </w:r>
    </w:p>
    <w:p>
      <w:pPr>
        <w:pStyle w:val="Heading2"/>
      </w:pPr>
      <w:r>
        <w:t>2.5.2.41. Определение</w:t>
      </w:r>
    </w:p>
    <w:p>
      <w:pPr>
        <w:pStyle w:val="ListParagraph"/>
      </w:pPr>
      <w:r>
        <w:t>[149]</w:t>
      </w:r>
    </w:p>
    <w:p>
      <w:pPr>
        <w:pStyle w:val="Heading2"/>
      </w:pPr>
      <w:r>
        <w:t>2.5.2.42. Определение</w:t>
      </w:r>
    </w:p>
    <w:p>
      <w:pPr>
        <w:pStyle w:val="ListParagraph"/>
      </w:pPr>
      <w:r>
        <w:t>[150]</w:t>
      </w:r>
    </w:p>
    <w:p>
      <w:pPr>
        <w:pStyle w:val="Heading2"/>
      </w:pPr>
      <w:r>
        <w:t>2.5.2.43. Определение</w:t>
      </w:r>
    </w:p>
    <w:p>
      <w:pPr>
        <w:pStyle w:val="ListParagraph"/>
      </w:pPr>
      <w:r>
        <w:t>[151]</w:t>
      </w:r>
    </w:p>
    <w:p>
      <w:pPr>
        <w:pStyle w:val="Heading2"/>
      </w:pPr>
      <w:r>
        <w:t>2.5.2.44. Определение</w:t>
      </w:r>
    </w:p>
    <w:p>
      <w:pPr>
        <w:pStyle w:val="ListParagraph"/>
      </w:pPr>
      <w:r>
        <w:t>[152]</w:t>
      </w:r>
    </w:p>
    <w:p>
      <w:pPr>
        <w:pStyle w:val="Heading2"/>
      </w:pPr>
      <w:r>
        <w:t>2.5.2.45. Определение</w:t>
      </w:r>
    </w:p>
    <w:p>
      <w:pPr>
        <w:pStyle w:val="ListParagraph"/>
      </w:pPr>
      <w:r>
        <w:t>[153]</w:t>
      </w:r>
    </w:p>
    <w:p>
      <w:pPr>
        <w:pStyle w:val="Heading2"/>
      </w:pPr>
      <w:r>
        <w:t>2.5.2.46. Определение</w:t>
      </w:r>
    </w:p>
    <w:p>
      <w:pPr>
        <w:pStyle w:val="ListParagraph"/>
      </w:pPr>
      <w:r>
        <w:t>[154]</w:t>
      </w:r>
    </w:p>
    <w:p>
      <w:pPr>
        <w:pStyle w:val="Heading2"/>
      </w:pPr>
      <w:r>
        <w:t>2.5.2.47. Определение</w:t>
      </w:r>
    </w:p>
    <w:p>
      <w:pPr>
        <w:pStyle w:val="ListParagraph"/>
      </w:pPr>
      <w:r>
        <w:t>[155]</w:t>
      </w:r>
    </w:p>
    <w:p>
      <w:pPr>
        <w:pStyle w:val="Heading2"/>
      </w:pPr>
      <w:r>
        <w:t>2.5.2.48. Определение</w:t>
      </w:r>
    </w:p>
    <w:p>
      <w:pPr>
        <w:pStyle w:val="ListParagraph"/>
      </w:pPr>
      <w:r>
        <w:t>[156]</w:t>
      </w:r>
    </w:p>
    <w:p>
      <w:pPr>
        <w:pStyle w:val="Heading2"/>
      </w:pPr>
      <w:r>
        <w:t>2.5.2.49. Определение</w:t>
      </w:r>
    </w:p>
    <w:p>
      <w:pPr>
        <w:pStyle w:val="ListParagraph"/>
      </w:pPr>
      <w:r>
        <w:t>[157]</w:t>
      </w:r>
    </w:p>
    <w:p>
      <w:pPr>
        <w:pStyle w:val="Heading2"/>
      </w:pPr>
      <w:r>
        <w:t>2.5.2.50. Определение</w:t>
      </w:r>
    </w:p>
    <w:p>
      <w:pPr>
        <w:pStyle w:val="ListParagraph"/>
      </w:pPr>
      <w:r>
        <w:t>[158]</w:t>
      </w:r>
    </w:p>
    <w:p>
      <w:pPr>
        <w:pStyle w:val="Heading2"/>
      </w:pPr>
      <w:r>
        <w:t>2.5.2.51. Определение</w:t>
      </w:r>
    </w:p>
    <w:p>
      <w:pPr>
        <w:pStyle w:val="ListParagraph"/>
      </w:pPr>
      <w:r>
        <w:t>[159]</w:t>
      </w:r>
    </w:p>
    <w:p>
      <w:pPr>
        <w:pStyle w:val="Heading2"/>
      </w:pPr>
      <w:r>
        <w:t>2.5.2.52. Определение</w:t>
      </w:r>
    </w:p>
    <w:p>
      <w:pPr>
        <w:pStyle w:val="ListParagraph"/>
      </w:pPr>
      <w:r>
        <w:t>[160]</w:t>
      </w:r>
    </w:p>
    <w:p>
      <w:pPr>
        <w:pStyle w:val="Heading2"/>
      </w:pPr>
      <w:r>
        <w:t>2.5.2.53. Определение</w:t>
      </w:r>
    </w:p>
    <w:p>
      <w:pPr>
        <w:pStyle w:val="ListParagraph"/>
      </w:pPr>
      <w:r>
        <w:t>[161]</w:t>
      </w:r>
    </w:p>
    <w:p>
      <w:pPr>
        <w:pStyle w:val="Heading2"/>
      </w:pPr>
      <w:r>
        <w:t>2.5.2.54. Определение</w:t>
      </w:r>
    </w:p>
    <w:p>
      <w:pPr>
        <w:pStyle w:val="ListParagraph"/>
      </w:pPr>
      <w:r>
        <w:t>[162]</w:t>
      </w:r>
    </w:p>
    <w:p>
      <w:pPr>
        <w:pStyle w:val="Heading2"/>
      </w:pPr>
      <w:r>
        <w:t>2.5.2.55. Определение</w:t>
      </w:r>
    </w:p>
    <w:p>
      <w:pPr>
        <w:pStyle w:val="ListParagraph"/>
      </w:pPr>
      <w:r>
        <w:t>[163]</w:t>
      </w:r>
    </w:p>
    <w:p>
      <w:pPr>
        <w:pStyle w:val="Heading2"/>
      </w:pPr>
      <w:r>
        <w:t>2.5.2.56. Определение</w:t>
      </w:r>
    </w:p>
    <w:p>
      <w:pPr>
        <w:pStyle w:val="ListParagraph"/>
      </w:pPr>
      <w:r>
        <w:t>[164]</w:t>
      </w:r>
    </w:p>
    <w:p>
      <w:pPr>
        <w:pStyle w:val="Heading2"/>
      </w:pPr>
      <w:r>
        <w:t>2.5.2.57. Определение</w:t>
      </w:r>
    </w:p>
    <w:p>
      <w:pPr>
        <w:pStyle w:val="ListParagraph"/>
      </w:pPr>
      <w:r>
        <w:t>[165]</w:t>
      </w:r>
    </w:p>
    <w:p>
      <w:pPr>
        <w:pStyle w:val="Heading2"/>
      </w:pPr>
      <w:r>
        <w:t>2.5.2.58. Определение</w:t>
      </w:r>
    </w:p>
    <w:p>
      <w:pPr>
        <w:pStyle w:val="ListParagraph"/>
      </w:pPr>
      <w:r>
        <w:t>[166]</w:t>
      </w:r>
    </w:p>
    <w:p>
      <w:pPr>
        <w:pStyle w:val="Heading2"/>
      </w:pPr>
      <w:r>
        <w:t>2.5.2.59. Определение</w:t>
      </w:r>
    </w:p>
    <w:p>
      <w:pPr>
        <w:pStyle w:val="ListParagraph"/>
      </w:pPr>
      <w:r>
        <w:t>[167]</w:t>
      </w:r>
    </w:p>
    <w:p>
      <w:pPr>
        <w:pStyle w:val="Heading2"/>
      </w:pPr>
      <w:r>
        <w:t>2.5.2.60. Определение</w:t>
      </w:r>
    </w:p>
    <w:p>
      <w:pPr>
        <w:pStyle w:val="ListParagraph"/>
      </w:pPr>
      <w:r>
        <w:t>[168]</w:t>
      </w:r>
    </w:p>
    <w:p>
      <w:pPr>
        <w:pStyle w:val="Heading2"/>
      </w:pPr>
      <w:r>
        <w:t>2.5.2.61. Определение</w:t>
      </w:r>
    </w:p>
    <w:p>
      <w:pPr>
        <w:pStyle w:val="ListParagraph"/>
      </w:pPr>
      <w:r>
        <w:t>[169]</w:t>
      </w:r>
    </w:p>
    <w:p>
      <w:pPr>
        <w:pStyle w:val="Heading2"/>
      </w:pPr>
      <w:r>
        <w:t>2.5.2.62. Определение</w:t>
      </w:r>
    </w:p>
    <w:p>
      <w:pPr>
        <w:pStyle w:val="ListParagraph"/>
      </w:pPr>
      <w:r>
        <w:t>[170]</w:t>
      </w:r>
    </w:p>
    <w:p>
      <w:pPr>
        <w:pStyle w:val="Heading2"/>
      </w:pPr>
      <w:r>
        <w:t>2.5.2.63. Определение</w:t>
      </w:r>
    </w:p>
    <w:p>
      <w:pPr>
        <w:pStyle w:val="ListParagraph"/>
      </w:pPr>
      <w:r>
        <w:t>[171]</w:t>
      </w:r>
    </w:p>
    <w:p>
      <w:pPr>
        <w:pStyle w:val="Heading2"/>
      </w:pPr>
      <w:r>
        <w:t>2.5.2.64. Определение</w:t>
      </w:r>
    </w:p>
    <w:p>
      <w:pPr>
        <w:pStyle w:val="ListParagraph"/>
      </w:pPr>
      <w:r>
        <w:t>[172]</w:t>
      </w:r>
    </w:p>
    <w:p>
      <w:pPr>
        <w:pStyle w:val="Heading2"/>
      </w:pPr>
      <w:r>
        <w:t>2.5.2.65. Определение</w:t>
      </w:r>
    </w:p>
    <w:p>
      <w:pPr>
        <w:pStyle w:val="ListParagraph"/>
      </w:pPr>
      <w:r>
        <w:t>[173]</w:t>
      </w:r>
    </w:p>
    <w:p>
      <w:pPr>
        <w:pStyle w:val="Heading2"/>
      </w:pPr>
      <w:r>
        <w:t>2.5.2.66. Определение</w:t>
      </w:r>
    </w:p>
    <w:p>
      <w:pPr>
        <w:pStyle w:val="ListParagraph"/>
      </w:pPr>
      <w:r>
        <w:t>[174]</w:t>
      </w:r>
    </w:p>
    <w:p>
      <w:pPr>
        <w:pStyle w:val="Heading2"/>
      </w:pPr>
      <w:r>
        <w:t>2.5.2.67. Определение</w:t>
      </w:r>
    </w:p>
    <w:p>
      <w:pPr>
        <w:pStyle w:val="ListParagraph"/>
      </w:pPr>
      <w:r>
        <w:t>[175]</w:t>
      </w:r>
    </w:p>
    <w:p>
      <w:pPr>
        <w:pStyle w:val="Heading2"/>
      </w:pPr>
      <w:r>
        <w:t>2.5.2.68. Определение</w:t>
      </w:r>
    </w:p>
    <w:p>
      <w:pPr>
        <w:pStyle w:val="ListParagraph"/>
      </w:pPr>
      <w:r>
        <w:t>[176]</w:t>
      </w:r>
    </w:p>
    <w:p>
      <w:pPr>
        <w:pStyle w:val="Heading2"/>
      </w:pPr>
      <w:r>
        <w:t>2.5.2.69. Определение</w:t>
      </w:r>
    </w:p>
    <w:p>
      <w:pPr>
        <w:pStyle w:val="ListParagraph"/>
      </w:pPr>
      <w:r>
        <w:t>[177]</w:t>
      </w:r>
    </w:p>
    <w:p>
      <w:pPr>
        <w:pStyle w:val="Heading2"/>
      </w:pPr>
      <w:r>
        <w:t>2.5.2.70. Определение</w:t>
      </w:r>
    </w:p>
    <w:p>
      <w:pPr>
        <w:pStyle w:val="ListParagraph"/>
      </w:pPr>
      <w:r>
        <w:t>[178]</w:t>
      </w:r>
    </w:p>
    <w:p>
      <w:pPr>
        <w:pStyle w:val="Heading2"/>
      </w:pPr>
      <w:r>
        <w:t>2.5.2.71. Определение</w:t>
      </w:r>
    </w:p>
    <w:p>
      <w:pPr>
        <w:pStyle w:val="ListParagraph"/>
      </w:pPr>
      <w:r>
        <w:t>[179]</w:t>
      </w:r>
    </w:p>
    <w:p>
      <w:pPr>
        <w:pStyle w:val="Heading2"/>
      </w:pPr>
      <w:r>
        <w:t>2.5.2.72. Определение</w:t>
      </w:r>
    </w:p>
    <w:p>
      <w:pPr>
        <w:pStyle w:val="ListParagraph"/>
      </w:pPr>
      <w:r>
        <w:t>[180]</w:t>
      </w:r>
    </w:p>
    <w:p>
      <w:pPr>
        <w:pStyle w:val="Heading2"/>
      </w:pPr>
      <w:r>
        <w:t>2.5.2.73. Определение</w:t>
      </w:r>
    </w:p>
    <w:p>
      <w:pPr>
        <w:pStyle w:val="ListParagraph"/>
      </w:pPr>
      <w:r>
        <w:t>[181]</w:t>
      </w:r>
    </w:p>
    <w:p>
      <w:pPr>
        <w:pStyle w:val="Heading2"/>
      </w:pPr>
      <w:r>
        <w:t>2.5.2.74. Определение</w:t>
      </w:r>
    </w:p>
    <w:p>
      <w:pPr>
        <w:pStyle w:val="ListParagraph"/>
      </w:pPr>
      <w:r>
        <w:t>[182]</w:t>
      </w:r>
    </w:p>
    <w:p>
      <w:pPr>
        <w:pStyle w:val="Heading2"/>
      </w:pPr>
      <w:r>
        <w:t>2.5.2.75. Определение</w:t>
      </w:r>
    </w:p>
    <w:p>
      <w:pPr>
        <w:pStyle w:val="ListParagraph"/>
      </w:pPr>
      <w:r>
        <w:t>[183]</w:t>
      </w:r>
    </w:p>
    <w:p>
      <w:pPr>
        <w:pStyle w:val="Heading2"/>
      </w:pPr>
      <w:r>
        <w:t>2.5.2.76. Определение</w:t>
      </w:r>
    </w:p>
    <w:p>
      <w:pPr>
        <w:pStyle w:val="ListParagraph"/>
      </w:pPr>
      <w:r>
        <w:t>[184]</w:t>
      </w:r>
    </w:p>
    <w:p>
      <w:pPr>
        <w:pStyle w:val="Heading2"/>
      </w:pPr>
      <w:r>
        <w:t>2.5.2.77. Определение</w:t>
      </w:r>
    </w:p>
    <w:p>
      <w:pPr>
        <w:pStyle w:val="ListParagraph"/>
      </w:pPr>
      <w:r>
        <w:t>[185]</w:t>
      </w:r>
    </w:p>
    <w:p>
      <w:pPr>
        <w:pStyle w:val="Heading2"/>
      </w:pPr>
      <w:r>
        <w:t>2.5.2.78. Определение</w:t>
      </w:r>
    </w:p>
    <w:p>
      <w:pPr>
        <w:pStyle w:val="ListParagraph"/>
      </w:pPr>
      <w:r>
        <w:t>[186]</w:t>
      </w:r>
    </w:p>
    <w:p>
      <w:pPr>
        <w:pStyle w:val="Heading2"/>
      </w:pPr>
      <w:r>
        <w:t>2.5.2.79. Определение</w:t>
      </w:r>
    </w:p>
    <w:p>
      <w:pPr>
        <w:pStyle w:val="ListParagraph"/>
      </w:pPr>
      <w:r>
        <w:t>[187]</w:t>
      </w:r>
    </w:p>
    <w:p>
      <w:pPr>
        <w:pStyle w:val="Heading2"/>
      </w:pPr>
      <w:r>
        <w:t>2.5.2.80. Определение</w:t>
      </w:r>
    </w:p>
    <w:p>
      <w:pPr>
        <w:pStyle w:val="ListParagraph"/>
      </w:pPr>
      <w:r>
        <w:t>[188]</w:t>
      </w:r>
    </w:p>
    <w:p>
      <w:pPr>
        <w:pStyle w:val="Heading2"/>
      </w:pPr>
      <w:r>
        <w:t>2.5.2.81. Определение</w:t>
      </w:r>
    </w:p>
    <w:p>
      <w:pPr>
        <w:pStyle w:val="ListParagraph"/>
      </w:pPr>
      <w:r>
        <w:t>[189]</w:t>
      </w:r>
    </w:p>
    <w:p>
      <w:pPr>
        <w:pStyle w:val="Heading2"/>
      </w:pPr>
      <w:r>
        <w:t>2.5.2.82. Определение</w:t>
      </w:r>
    </w:p>
    <w:p>
      <w:pPr>
        <w:pStyle w:val="ListParagraph"/>
      </w:pPr>
      <w:r>
        <w:t>[190]</w:t>
      </w:r>
    </w:p>
    <w:p>
      <w:pPr>
        <w:pStyle w:val="Heading2"/>
      </w:pPr>
      <w:r>
        <w:t>2.5.2.83. Определение</w:t>
      </w:r>
    </w:p>
    <w:p>
      <w:pPr>
        <w:pStyle w:val="ListParagraph"/>
      </w:pPr>
      <w:r>
        <w:t>[191]</w:t>
      </w:r>
    </w:p>
    <w:p>
      <w:pPr>
        <w:pStyle w:val="Heading2"/>
      </w:pPr>
      <w:r>
        <w:t>2.5.2.84. Определение</w:t>
      </w:r>
    </w:p>
    <w:p>
      <w:pPr>
        <w:pStyle w:val="ListParagraph"/>
      </w:pPr>
      <w:r>
        <w:t>[192]</w:t>
      </w:r>
    </w:p>
    <w:p>
      <w:pPr>
        <w:pStyle w:val="Heading2"/>
      </w:pPr>
      <w:r>
        <w:t>2.5.2.85. Определение</w:t>
      </w:r>
    </w:p>
    <w:p>
      <w:pPr>
        <w:pStyle w:val="ListParagraph"/>
      </w:pPr>
      <w:r>
        <w:t>[193]</w:t>
      </w:r>
    </w:p>
    <w:p>
      <w:pPr>
        <w:pStyle w:val="Heading2"/>
      </w:pPr>
      <w:r>
        <w:t>2.5.2.86. Определение</w:t>
      </w:r>
    </w:p>
    <w:p>
      <w:pPr>
        <w:pStyle w:val="ListParagraph"/>
      </w:pPr>
      <w:r>
        <w:t>[194]</w:t>
      </w:r>
    </w:p>
    <w:p>
      <w:pPr>
        <w:pStyle w:val="Heading2"/>
      </w:pPr>
      <w:r>
        <w:t>2.5.2.87. Определение</w:t>
      </w:r>
    </w:p>
    <w:p>
      <w:pPr>
        <w:pStyle w:val="ListParagraph"/>
      </w:pPr>
      <w:r>
        <w:t>[195]</w:t>
      </w:r>
    </w:p>
    <w:p>
      <w:pPr>
        <w:pStyle w:val="Heading2"/>
      </w:pPr>
      <w:r>
        <w:t>2.5.2.88. Определение</w:t>
      </w:r>
    </w:p>
    <w:p>
      <w:pPr>
        <w:pStyle w:val="ListParagraph"/>
      </w:pPr>
      <w:r>
        <w:t>[196]</w:t>
      </w:r>
    </w:p>
    <w:p>
      <w:pPr>
        <w:pStyle w:val="Heading2"/>
      </w:pPr>
      <w:r>
        <w:t>2.5.2.89. Определение</w:t>
      </w:r>
    </w:p>
    <w:p>
      <w:pPr>
        <w:pStyle w:val="ListParagraph"/>
      </w:pPr>
      <w:r>
        <w:t>[197]</w:t>
      </w:r>
    </w:p>
    <w:p>
      <w:pPr>
        <w:pStyle w:val="Heading2"/>
      </w:pPr>
      <w:r>
        <w:t>2.5.2.90. Определение</w:t>
      </w:r>
    </w:p>
    <w:p>
      <w:pPr>
        <w:pStyle w:val="ListParagraph"/>
      </w:pPr>
      <w:r>
        <w:t>[198]</w:t>
      </w:r>
    </w:p>
    <w:p>
      <w:pPr>
        <w:pStyle w:val="Heading2"/>
      </w:pPr>
      <w:r>
        <w:t>2.5.2.91. Определение</w:t>
      </w:r>
    </w:p>
    <w:p>
      <w:pPr>
        <w:pStyle w:val="ListParagraph"/>
      </w:pPr>
      <w:r>
        <w:t>[199]</w:t>
      </w:r>
    </w:p>
    <w:p>
      <w:pPr>
        <w:pStyle w:val="Heading2"/>
      </w:pPr>
      <w:r>
        <w:t>2.5.2.92. Определение</w:t>
      </w:r>
    </w:p>
    <w:p>
      <w:pPr>
        <w:pStyle w:val="ListParagraph"/>
      </w:pPr>
      <w:r>
        <w:t>[200]</w:t>
      </w:r>
    </w:p>
    <w:p>
      <w:pPr>
        <w:pStyle w:val="Heading2"/>
      </w:pPr>
      <w:r>
        <w:t>2.5.2.93. Определение</w:t>
      </w:r>
    </w:p>
    <w:p>
      <w:pPr>
        <w:pStyle w:val="ListParagraph"/>
      </w:pPr>
      <w:r>
        <w:t>[201]</w:t>
      </w:r>
    </w:p>
    <w:p>
      <w:pPr>
        <w:pStyle w:val="Heading2"/>
      </w:pPr>
      <w:r>
        <w:t>2.5.2.94. Определение</w:t>
      </w:r>
    </w:p>
    <w:p>
      <w:pPr>
        <w:pStyle w:val="ListParagraph"/>
      </w:pPr>
      <w:r>
        <w:t>[202]</w:t>
      </w:r>
    </w:p>
    <w:p>
      <w:pPr>
        <w:pStyle w:val="Heading2"/>
      </w:pPr>
      <w:r>
        <w:t>2.5.2.95. Определение</w:t>
      </w:r>
    </w:p>
    <w:p>
      <w:pPr>
        <w:pStyle w:val="ListParagraph"/>
      </w:pPr>
      <w:r>
        <w:t>[203]</w:t>
      </w:r>
    </w:p>
    <w:p>
      <w:pPr>
        <w:pStyle w:val="Heading2"/>
      </w:pPr>
      <w:r>
        <w:t>2.5.2.96. Определение</w:t>
      </w:r>
    </w:p>
    <w:p>
      <w:pPr>
        <w:pStyle w:val="ListParagraph"/>
      </w:pPr>
      <w:r>
        <w:t>[204]</w:t>
      </w:r>
    </w:p>
    <w:p>
      <w:pPr>
        <w:pStyle w:val="Heading2"/>
      </w:pPr>
      <w:r>
        <w:t>2.5.2.97. Определение</w:t>
      </w:r>
    </w:p>
    <w:p>
      <w:pPr>
        <w:pStyle w:val="ListParagraph"/>
      </w:pPr>
      <w:r>
        <w:t>[205]</w:t>
      </w:r>
    </w:p>
    <w:p>
      <w:pPr>
        <w:pStyle w:val="Heading2"/>
      </w:pPr>
      <w:r>
        <w:t>2.5.2.98. Определение</w:t>
      </w:r>
    </w:p>
    <w:p>
      <w:pPr>
        <w:pStyle w:val="ListParagraph"/>
      </w:pPr>
      <w:r>
        <w:t>[206]</w:t>
      </w:r>
    </w:p>
    <w:p>
      <w:pPr>
        <w:pStyle w:val="Heading2"/>
      </w:pPr>
      <w:r>
        <w:t>2.5.2.99. Определение</w:t>
      </w:r>
    </w:p>
    <w:p>
      <w:pPr>
        <w:pStyle w:val="ListParagraph"/>
      </w:pPr>
      <w:r>
        <w:t>[207]</w:t>
      </w:r>
    </w:p>
    <w:p>
      <w:pPr>
        <w:pStyle w:val="Heading2"/>
      </w:pPr>
      <w:r>
        <w:t>2.5.2.100. Определение</w:t>
      </w:r>
    </w:p>
    <w:p>
      <w:pPr>
        <w:pStyle w:val="ListParagraph"/>
      </w:pPr>
      <w:r>
        <w:t>[208]</w:t>
      </w:r>
    </w:p>
    <w:p>
      <w:pPr>
        <w:pStyle w:val="Heading2"/>
      </w:pPr>
      <w:r>
        <w:t>2.5.2.101. Определение</w:t>
      </w:r>
    </w:p>
    <w:p>
      <w:pPr>
        <w:pStyle w:val="ListParagraph"/>
      </w:pPr>
      <w:r>
        <w:t>[209]</w:t>
      </w:r>
    </w:p>
    <w:p>
      <w:pPr>
        <w:pStyle w:val="Heading2"/>
      </w:pPr>
      <w:r>
        <w:t>2.5.2.102. Определение</w:t>
      </w:r>
    </w:p>
    <w:p>
      <w:pPr>
        <w:pStyle w:val="ListParagraph"/>
      </w:pPr>
      <w:r>
        <w:t>[210]</w:t>
      </w:r>
    </w:p>
    <w:p>
      <w:pPr>
        <w:pStyle w:val="Heading2"/>
      </w:pPr>
      <w:r>
        <w:t>2.5.2.103. Определение</w:t>
      </w:r>
    </w:p>
    <w:p>
      <w:pPr>
        <w:pStyle w:val="ListParagraph"/>
      </w:pPr>
      <w:r>
        <w:t>[211]</w:t>
      </w:r>
    </w:p>
    <w:p>
      <w:pPr>
        <w:pStyle w:val="Heading2"/>
      </w:pPr>
      <w:r>
        <w:t>2.5.2.104. Определение</w:t>
      </w:r>
    </w:p>
    <w:p>
      <w:pPr>
        <w:pStyle w:val="ListParagraph"/>
      </w:pPr>
      <w:r>
        <w:t>[212]</w:t>
      </w:r>
    </w:p>
    <w:p>
      <w:pPr>
        <w:pStyle w:val="Heading2"/>
      </w:pPr>
      <w:r>
        <w:t>2.5.2.105. Определение</w:t>
      </w:r>
    </w:p>
    <w:p>
      <w:pPr>
        <w:pStyle w:val="ListParagraph"/>
      </w:pPr>
      <w:r>
        <w:t>[213]</w:t>
      </w:r>
    </w:p>
    <w:p>
      <w:pPr>
        <w:pStyle w:val="Heading2"/>
      </w:pPr>
      <w:r>
        <w:t>2.5.2.106. Определение</w:t>
      </w:r>
    </w:p>
    <w:p>
      <w:pPr>
        <w:pStyle w:val="ListParagraph"/>
      </w:pPr>
      <w:r>
        <w:t>[214]</w:t>
      </w:r>
    </w:p>
    <w:p>
      <w:pPr>
        <w:pStyle w:val="Heading2"/>
      </w:pPr>
      <w:r>
        <w:t>2.5.2.107. Определение</w:t>
      </w:r>
    </w:p>
    <w:p>
      <w:pPr>
        <w:pStyle w:val="ListParagraph"/>
      </w:pPr>
      <w:r>
        <w:t>[215]</w:t>
      </w:r>
    </w:p>
    <w:p>
      <w:pPr>
        <w:pStyle w:val="Heading2"/>
      </w:pPr>
      <w:r>
        <w:t>2.5.2.108. Определение</w:t>
      </w:r>
    </w:p>
    <w:p>
      <w:pPr>
        <w:pStyle w:val="ListParagraph"/>
      </w:pPr>
      <w:r>
        <w:t>[216]</w:t>
      </w:r>
    </w:p>
    <w:p>
      <w:pPr>
        <w:pStyle w:val="Heading2"/>
      </w:pPr>
      <w:r>
        <w:t>2.5.2.109. Определение</w:t>
      </w:r>
    </w:p>
    <w:p>
      <w:pPr>
        <w:pStyle w:val="ListParagraph"/>
      </w:pPr>
      <w:r>
        <w:t>[217]</w:t>
      </w:r>
    </w:p>
    <w:p>
      <w:pPr>
        <w:pStyle w:val="Heading2"/>
      </w:pPr>
      <w:r>
        <w:t>2.5.2.110. Определение</w:t>
      </w:r>
    </w:p>
    <w:p>
      <w:pPr>
        <w:pStyle w:val="ListParagraph"/>
      </w:pPr>
      <w:r>
        <w:t>[218]</w:t>
      </w:r>
    </w:p>
    <w:p>
      <w:pPr>
        <w:pStyle w:val="Heading2"/>
      </w:pPr>
      <w:r>
        <w:t>2.5.2.111. Определение</w:t>
      </w:r>
    </w:p>
    <w:p>
      <w:pPr>
        <w:pStyle w:val="ListParagraph"/>
      </w:pPr>
      <w:r>
        <w:t>[219]</w:t>
      </w:r>
    </w:p>
    <w:p>
      <w:pPr>
        <w:pStyle w:val="Heading2"/>
      </w:pPr>
      <w:r>
        <w:t>2.5.2.112. Определение</w:t>
      </w:r>
    </w:p>
    <w:p>
      <w:pPr>
        <w:pStyle w:val="ListParagraph"/>
      </w:pPr>
      <w:r>
        <w:t>[220]</w:t>
      </w:r>
    </w:p>
    <w:p>
      <w:pPr>
        <w:pStyle w:val="Heading2"/>
      </w:pPr>
      <w:r>
        <w:t>2.5.2.113. Определение</w:t>
      </w:r>
    </w:p>
    <w:p>
      <w:pPr>
        <w:pStyle w:val="ListParagraph"/>
      </w:pPr>
      <w:r>
        <w:t>[221]</w:t>
      </w:r>
    </w:p>
    <w:p>
      <w:pPr>
        <w:pStyle w:val="Heading2"/>
      </w:pPr>
      <w:r>
        <w:t>2.5.2.114. Определение</w:t>
      </w:r>
    </w:p>
    <w:p>
      <w:pPr>
        <w:pStyle w:val="ListParagraph"/>
      </w:pPr>
      <w:r>
        <w:t>[222]</w:t>
      </w:r>
    </w:p>
    <w:p>
      <w:pPr>
        <w:pStyle w:val="Heading2"/>
      </w:pPr>
      <w:r>
        <w:t>2.5.2.115. Определение</w:t>
      </w:r>
    </w:p>
    <w:p>
      <w:pPr>
        <w:pStyle w:val="ListParagraph"/>
      </w:pPr>
      <w:r>
        <w:t>[223]</w:t>
      </w:r>
    </w:p>
    <w:p>
      <w:pPr>
        <w:pStyle w:val="Heading2"/>
      </w:pPr>
      <w:r>
        <w:t>2.5.2.116. Определение</w:t>
      </w:r>
    </w:p>
    <w:p>
      <w:pPr>
        <w:pStyle w:val="ListParagraph"/>
      </w:pPr>
      <w:r>
        <w:t>[224]</w:t>
      </w:r>
    </w:p>
    <w:p>
      <w:pPr>
        <w:pStyle w:val="Heading2"/>
      </w:pPr>
      <w:r>
        <w:t>2.5.2.117. Определение</w:t>
      </w:r>
    </w:p>
    <w:p>
      <w:pPr>
        <w:pStyle w:val="ListParagraph"/>
      </w:pPr>
      <w:r>
        <w:t>[225]</w:t>
      </w:r>
    </w:p>
    <w:p>
      <w:pPr>
        <w:pStyle w:val="Heading2"/>
      </w:pPr>
      <w:r>
        <w:t>2.5.2.118. Определение</w:t>
      </w:r>
    </w:p>
    <w:p>
      <w:pPr>
        <w:pStyle w:val="ListParagraph"/>
      </w:pPr>
      <w:r>
        <w:t>[226]</w:t>
      </w:r>
    </w:p>
    <w:p>
      <w:pPr>
        <w:pStyle w:val="Heading2"/>
      </w:pPr>
      <w:r>
        <w:t>2.5.2.119. Определение</w:t>
      </w:r>
    </w:p>
    <w:p>
      <w:pPr>
        <w:pStyle w:val="ListParagraph"/>
      </w:pPr>
      <w:r>
        <w:t>[227]</w:t>
      </w:r>
    </w:p>
    <w:p>
      <w:pPr>
        <w:pStyle w:val="Heading2"/>
      </w:pPr>
      <w:r>
        <w:t>2.5.2.120. Определение</w:t>
      </w:r>
    </w:p>
    <w:p>
      <w:pPr>
        <w:pStyle w:val="ListParagraph"/>
      </w:pPr>
      <w:r>
        <w:t>[228]</w:t>
      </w:r>
    </w:p>
    <w:p>
      <w:pPr>
        <w:pStyle w:val="Heading2"/>
      </w:pPr>
      <w:r>
        <w:t>2.5.2.121. Определение</w:t>
      </w:r>
    </w:p>
    <w:p>
      <w:pPr>
        <w:pStyle w:val="ListParagraph"/>
      </w:pPr>
      <w:r>
        <w:t>[229]</w:t>
      </w:r>
    </w:p>
    <w:p>
      <w:pPr>
        <w:pStyle w:val="Heading2"/>
      </w:pPr>
      <w:r>
        <w:t>2.5.2.122. Определение</w:t>
      </w:r>
    </w:p>
    <w:p>
      <w:pPr>
        <w:pStyle w:val="ListParagraph"/>
      </w:pPr>
      <w:r>
        <w:t>[230]</w:t>
      </w:r>
    </w:p>
    <w:p>
      <w:pPr>
        <w:pStyle w:val="Heading2"/>
      </w:pPr>
      <w:r>
        <w:t>2.5.2.123. Определение</w:t>
      </w:r>
    </w:p>
    <w:p>
      <w:pPr>
        <w:pStyle w:val="ListParagraph"/>
      </w:pPr>
      <w:r>
        <w:t>[231]</w:t>
      </w:r>
    </w:p>
    <w:p>
      <w:pPr>
        <w:pStyle w:val="Heading2"/>
      </w:pPr>
      <w:r>
        <w:t>2.5.2.124. Определение</w:t>
      </w:r>
    </w:p>
    <w:p>
      <w:pPr>
        <w:pStyle w:val="ListParagraph"/>
      </w:pPr>
      <w:r>
        <w:t>[232]</w:t>
      </w:r>
    </w:p>
    <w:p>
      <w:pPr>
        <w:pStyle w:val="Heading2"/>
      </w:pPr>
      <w:r>
        <w:t>2.5.2.125. Определение</w:t>
      </w:r>
    </w:p>
    <w:p>
      <w:pPr>
        <w:pStyle w:val="ListParagraph"/>
      </w:pPr>
      <w:r>
        <w:t>[233]</w:t>
      </w:r>
    </w:p>
    <w:p>
      <w:pPr>
        <w:pStyle w:val="Heading2"/>
      </w:pPr>
      <w:r>
        <w:t>2.5.2.126. Определение</w:t>
      </w:r>
    </w:p>
    <w:p>
      <w:pPr>
        <w:pStyle w:val="ListParagraph"/>
      </w:pPr>
      <w:r>
        <w:t>[234]</w:t>
      </w:r>
    </w:p>
    <w:p>
      <w:pPr>
        <w:pStyle w:val="Heading2"/>
      </w:pPr>
      <w:r>
        <w:t>2.5.2.127. Определение</w:t>
      </w:r>
    </w:p>
    <w:p>
      <w:pPr>
        <w:pStyle w:val="ListParagraph"/>
      </w:pPr>
      <w:r>
        <w:t>[235]</w:t>
      </w:r>
    </w:p>
    <w:p>
      <w:pPr>
        <w:pStyle w:val="Heading2"/>
      </w:pPr>
      <w:r>
        <w:t>2.5.2.128. Определение</w:t>
      </w:r>
    </w:p>
    <w:p>
      <w:pPr>
        <w:pStyle w:val="ListParagraph"/>
      </w:pPr>
      <w:r>
        <w:t>[236]</w:t>
      </w:r>
    </w:p>
    <w:p>
      <w:pPr>
        <w:pStyle w:val="Heading2"/>
      </w:pPr>
      <w:r>
        <w:t>2.5.2.129. Определение</w:t>
      </w:r>
    </w:p>
    <w:p>
      <w:pPr>
        <w:pStyle w:val="ListParagraph"/>
      </w:pPr>
      <w:r>
        <w:t>[237]</w:t>
      </w:r>
    </w:p>
    <w:p>
      <w:pPr>
        <w:pStyle w:val="Heading2"/>
      </w:pPr>
      <w:r>
        <w:t>2.5.2.130. Определение</w:t>
      </w:r>
    </w:p>
    <w:p>
      <w:pPr>
        <w:pStyle w:val="ListParagraph"/>
      </w:pPr>
      <w:r>
        <w:t>[238]</w:t>
      </w:r>
    </w:p>
    <w:p>
      <w:pPr>
        <w:pStyle w:val="Heading2"/>
      </w:pPr>
      <w:r>
        <w:t>2.5.2.131. Определение</w:t>
      </w:r>
    </w:p>
    <w:p>
      <w:pPr>
        <w:pStyle w:val="ListParagraph"/>
      </w:pPr>
      <w:r>
        <w:t>[239]</w:t>
      </w:r>
    </w:p>
    <w:p>
      <w:pPr>
        <w:pStyle w:val="Heading2"/>
      </w:pPr>
      <w:r>
        <w:t>2.5.2.132. Definition</w:t>
      </w:r>
    </w:p>
    <w:p>
      <w:pPr>
        <w:pStyle w:val="ListParagraph"/>
      </w:pPr>
      <w:r>
        <w:t>[240]</w:t>
      </w:r>
    </w:p>
    <w:p>
      <w:pPr>
        <w:pStyle w:val="Heading2"/>
      </w:pPr>
      <w:r>
        <w:t>2.5.2.133. Definition</w:t>
      </w:r>
    </w:p>
    <w:p>
      <w:pPr>
        <w:pStyle w:val="ListParagraph"/>
      </w:pPr>
      <w:r>
        <w:t>[241]</w:t>
      </w:r>
    </w:p>
    <w:p>
      <w:pPr>
        <w:pStyle w:val="Heading2"/>
      </w:pPr>
      <w:r>
        <w:t>2.5.2.134. Definition</w:t>
      </w:r>
    </w:p>
    <w:p>
      <w:pPr>
        <w:pStyle w:val="ListParagraph"/>
      </w:pPr>
      <w:r>
        <w:t>[242]</w:t>
      </w:r>
    </w:p>
    <w:p>
      <w:pPr>
        <w:pStyle w:val="Heading2"/>
      </w:pPr>
      <w:r>
        <w:t>2.5.2.135. Definition</w:t>
      </w:r>
    </w:p>
    <w:p>
      <w:pPr>
        <w:pStyle w:val="ListParagraph"/>
      </w:pPr>
      <w:r>
        <w:t>[243]</w:t>
      </w:r>
    </w:p>
    <w:p>
      <w:pPr>
        <w:pStyle w:val="Heading2"/>
      </w:pPr>
      <w:r>
        <w:t>2.5.2.136. Definition</w:t>
      </w:r>
    </w:p>
    <w:p>
      <w:pPr>
        <w:pStyle w:val="ListParagraph"/>
      </w:pPr>
      <w:r>
        <w:t>[244]</w:t>
      </w:r>
    </w:p>
    <w:p>
      <w:pPr>
        <w:pStyle w:val="Heading2"/>
      </w:pPr>
      <w:r>
        <w:t>2.5.2.137. Definition</w:t>
      </w:r>
    </w:p>
    <w:p>
      <w:pPr>
        <w:pStyle w:val="ListParagraph"/>
      </w:pPr>
      <w:r>
        <w:t>[245]</w:t>
      </w:r>
    </w:p>
    <w:p>
      <w:pPr>
        <w:pStyle w:val="Heading2"/>
      </w:pPr>
      <w:r>
        <w:t>2.5.2.138. Definition</w:t>
      </w:r>
    </w:p>
    <w:p>
      <w:pPr>
        <w:pStyle w:val="ListParagraph"/>
      </w:pPr>
      <w:r>
        <w:t>[246]</w:t>
      </w:r>
    </w:p>
    <w:p>
      <w:pPr>
        <w:pStyle w:val="Heading2"/>
      </w:pPr>
      <w:r>
        <w:t>2.5.2.139. Definition</w:t>
      </w:r>
    </w:p>
    <w:p>
      <w:pPr>
        <w:pStyle w:val="ListParagraph"/>
      </w:pPr>
      <w:r>
        <w:t>[247]</w:t>
      </w:r>
    </w:p>
    <w:p>
      <w:pPr>
        <w:pStyle w:val="Heading2"/>
      </w:pPr>
      <w:r>
        <w:t>2.5.2.140. Definition</w:t>
      </w:r>
    </w:p>
    <w:p>
      <w:pPr>
        <w:pStyle w:val="ListParagraph"/>
      </w:pPr>
      <w:r>
        <w:t>[248]</w:t>
      </w:r>
    </w:p>
    <w:p>
      <w:pPr>
        <w:pStyle w:val="Heading2"/>
      </w:pPr>
      <w:r>
        <w:t>2.5.2.141. Definition</w:t>
      </w:r>
    </w:p>
    <w:p>
      <w:pPr>
        <w:pStyle w:val="ListParagraph"/>
      </w:pPr>
      <w:r>
        <w:t>[249]</w:t>
      </w:r>
    </w:p>
    <w:p>
      <w:pPr>
        <w:pStyle w:val="Heading2"/>
      </w:pPr>
      <w:r>
        <w:t>2.5.2.142. Definition</w:t>
      </w:r>
    </w:p>
    <w:p>
      <w:pPr>
        <w:pStyle w:val="ListParagraph"/>
      </w:pPr>
      <w:r>
        <w:t>[250]</w:t>
      </w:r>
    </w:p>
    <w:p>
      <w:pPr>
        <w:pStyle w:val="Heading2"/>
      </w:pPr>
      <w:r>
        <w:t>2.5.2.143. Definition</w:t>
      </w:r>
    </w:p>
    <w:p>
      <w:pPr>
        <w:pStyle w:val="ListParagraph"/>
      </w:pPr>
      <w:r>
        <w:t>[251]</w:t>
      </w:r>
    </w:p>
    <w:p>
      <w:pPr>
        <w:pStyle w:val="Heading2"/>
      </w:pPr>
      <w:r>
        <w:t>2.5.2.144. Definition</w:t>
      </w:r>
    </w:p>
    <w:p>
      <w:pPr>
        <w:pStyle w:val="ListParagraph"/>
      </w:pPr>
      <w:r>
        <w:t>[252]</w:t>
      </w:r>
    </w:p>
    <w:p>
      <w:pPr>
        <w:pStyle w:val="Heading2"/>
      </w:pPr>
      <w:r>
        <w:t>2.5.2.145. Definition</w:t>
      </w:r>
    </w:p>
    <w:p>
      <w:pPr>
        <w:pStyle w:val="ListParagraph"/>
      </w:pPr>
      <w:r>
        <w:t>[253]</w:t>
      </w:r>
    </w:p>
    <w:p>
      <w:pPr>
        <w:pStyle w:val="Heading2"/>
      </w:pPr>
      <w:r>
        <w:t>2.5.2.146. Definition</w:t>
      </w:r>
    </w:p>
    <w:p>
      <w:pPr>
        <w:pStyle w:val="ListParagraph"/>
      </w:pPr>
      <w:r>
        <w:t>[254]</w:t>
      </w:r>
    </w:p>
    <w:p>
      <w:pPr>
        <w:pStyle w:val="Heading2"/>
      </w:pPr>
      <w:r>
        <w:t>2.5.2.147. Definition</w:t>
      </w:r>
    </w:p>
    <w:p>
      <w:pPr>
        <w:pStyle w:val="ListParagraph"/>
      </w:pPr>
      <w:r>
        <w:t>[255]</w:t>
      </w:r>
    </w:p>
    <w:p>
      <w:pPr>
        <w:pStyle w:val="Heading2"/>
      </w:pPr>
      <w:r>
        <w:t>2.5.2.148. Definition</w:t>
      </w:r>
    </w:p>
    <w:p>
      <w:pPr>
        <w:pStyle w:val="ListParagraph"/>
      </w:pPr>
      <w:r>
        <w:t>[256]</w:t>
      </w:r>
    </w:p>
    <w:p>
      <w:pPr>
        <w:pStyle w:val="Heading2"/>
      </w:pPr>
      <w:r>
        <w:t>2.5.2.149. Definition</w:t>
      </w:r>
    </w:p>
    <w:p>
      <w:pPr>
        <w:pStyle w:val="ListParagraph"/>
      </w:pPr>
      <w:r>
        <w:t>[257]</w:t>
      </w:r>
    </w:p>
    <w:p>
      <w:pPr>
        <w:pStyle w:val="Heading2"/>
      </w:pPr>
      <w:r>
        <w:t>2.5.2.150. Definition</w:t>
      </w:r>
    </w:p>
    <w:p>
      <w:pPr>
        <w:pStyle w:val="ListParagraph"/>
      </w:pPr>
      <w:r>
        <w:t>[258]</w:t>
      </w:r>
    </w:p>
    <w:p>
      <w:pPr>
        <w:pStyle w:val="Heading2"/>
      </w:pPr>
      <w:r>
        <w:t>2.5.2.151. Definition</w:t>
      </w:r>
    </w:p>
    <w:p>
      <w:pPr>
        <w:pStyle w:val="ListParagraph"/>
      </w:pPr>
      <w:r>
        <w:t>[259]</w:t>
      </w:r>
    </w:p>
    <w:p>
      <w:pPr>
        <w:pStyle w:val="Heading2"/>
      </w:pPr>
      <w:r>
        <w:t>2.5.2.152. Definition</w:t>
      </w:r>
    </w:p>
    <w:p>
      <w:pPr>
        <w:pStyle w:val="ListParagraph"/>
      </w:pPr>
      <w:r>
        <w:t>[260]</w:t>
      </w:r>
    </w:p>
    <w:p>
      <w:pPr>
        <w:pStyle w:val="Heading2"/>
      </w:pPr>
      <w:r>
        <w:t>2.5.2.153. Definition</w:t>
      </w:r>
    </w:p>
    <w:p>
      <w:pPr>
        <w:pStyle w:val="ListParagraph"/>
      </w:pPr>
      <w:r>
        <w:t>[261]</w:t>
      </w:r>
    </w:p>
    <w:p>
      <w:pPr>
        <w:pStyle w:val="Heading2"/>
      </w:pPr>
      <w:r>
        <w:t>2.5.2.154. Definition</w:t>
      </w:r>
    </w:p>
    <w:p>
      <w:pPr>
        <w:pStyle w:val="ListParagraph"/>
      </w:pPr>
      <w:r>
        <w:t>[262]</w:t>
      </w:r>
    </w:p>
    <w:p>
      <w:pPr>
        <w:pStyle w:val="Heading2"/>
      </w:pPr>
      <w:r>
        <w:t>2.5.2.155. Definition</w:t>
      </w:r>
    </w:p>
    <w:p>
      <w:pPr>
        <w:pStyle w:val="ListParagraph"/>
      </w:pPr>
      <w:r>
        <w:t>[263]</w:t>
      </w:r>
    </w:p>
    <w:p>
      <w:pPr>
        <w:pStyle w:val="Heading2"/>
      </w:pPr>
      <w:r>
        <w:t>2.5.2.156. Definition</w:t>
      </w:r>
    </w:p>
    <w:p>
      <w:pPr>
        <w:pStyle w:val="ListParagraph"/>
      </w:pPr>
      <w:r>
        <w:t>[264]</w:t>
      </w:r>
    </w:p>
    <w:p>
      <w:pPr>
        <w:pStyle w:val="Heading2"/>
      </w:pPr>
      <w:r>
        <w:t>2.5.2.157. Definition</w:t>
      </w:r>
    </w:p>
    <w:p>
      <w:pPr>
        <w:pStyle w:val="ListParagraph"/>
      </w:pPr>
      <w:r>
        <w:t>[265]</w:t>
      </w:r>
    </w:p>
    <w:p>
      <w:pPr>
        <w:pStyle w:val="Heading2"/>
      </w:pPr>
      <w:r>
        <w:t>2.5.2.158. Definition</w:t>
      </w:r>
    </w:p>
    <w:p>
      <w:pPr>
        <w:pStyle w:val="ListParagraph"/>
      </w:pPr>
      <w:r>
        <w:t>[266]</w:t>
      </w:r>
    </w:p>
    <w:p>
      <w:pPr>
        <w:pStyle w:val="Heading2"/>
      </w:pPr>
      <w:r>
        <w:t>2.5.2.159. Definition</w:t>
      </w:r>
    </w:p>
    <w:p>
      <w:pPr>
        <w:pStyle w:val="ListParagraph"/>
      </w:pPr>
      <w:r>
        <w:t>[267]</w:t>
      </w:r>
    </w:p>
    <w:p>
      <w:pPr>
        <w:pStyle w:val="Heading2"/>
      </w:pPr>
      <w:r>
        <w:t>2.5.2.160. Definition</w:t>
      </w:r>
    </w:p>
    <w:p>
      <w:pPr>
        <w:pStyle w:val="ListParagraph"/>
      </w:pPr>
      <w:r>
        <w:t>[268]</w:t>
      </w:r>
    </w:p>
    <w:p>
      <w:pPr>
        <w:pStyle w:val="Heading2"/>
      </w:pPr>
      <w:r>
        <w:t>2.5.2.161. Definition</w:t>
      </w:r>
    </w:p>
    <w:p>
      <w:pPr>
        <w:pStyle w:val="ListParagraph"/>
      </w:pPr>
      <w:r>
        <w:t>[269]</w:t>
      </w:r>
    </w:p>
    <w:p>
      <w:pPr>
        <w:pStyle w:val="Heading2"/>
      </w:pPr>
      <w:r>
        <w:t>2.5.2.162. Definition</w:t>
      </w:r>
    </w:p>
    <w:p>
      <w:pPr>
        <w:pStyle w:val="ListParagraph"/>
      </w:pPr>
      <w:r>
        <w:t>[270]</w:t>
      </w:r>
    </w:p>
    <w:p>
      <w:pPr>
        <w:pStyle w:val="Heading2"/>
      </w:pPr>
      <w:r>
        <w:t>2.5.2.163. Definition</w:t>
      </w:r>
    </w:p>
    <w:p>
      <w:pPr>
        <w:pStyle w:val="ListParagraph"/>
      </w:pPr>
      <w:r>
        <w:t>[271]</w:t>
      </w:r>
    </w:p>
    <w:p>
      <w:pPr>
        <w:pStyle w:val="Heading2"/>
      </w:pPr>
      <w:r>
        <w:t>2.5.2.164. Definition</w:t>
      </w:r>
    </w:p>
    <w:p>
      <w:pPr>
        <w:pStyle w:val="ListParagraph"/>
      </w:pPr>
      <w:r>
        <w:t>[272]</w:t>
      </w:r>
    </w:p>
    <w:p>
      <w:pPr>
        <w:pStyle w:val="Heading2"/>
      </w:pPr>
      <w:r>
        <w:t>2.5.2.165. Definition</w:t>
      </w:r>
    </w:p>
    <w:p>
      <w:pPr>
        <w:pStyle w:val="ListParagraph"/>
      </w:pPr>
      <w:r>
        <w:t>[273]</w:t>
      </w:r>
    </w:p>
    <w:p>
      <w:pPr>
        <w:pStyle w:val="Heading2"/>
      </w:pPr>
      <w:r>
        <w:t>2.5.2.166. Definition</w:t>
      </w:r>
    </w:p>
    <w:p>
      <w:pPr>
        <w:pStyle w:val="ListParagraph"/>
      </w:pPr>
      <w:r>
        <w:t>[274]</w:t>
      </w:r>
    </w:p>
    <w:p>
      <w:pPr>
        <w:pStyle w:val="Heading2"/>
      </w:pPr>
      <w:r>
        <w:t>2.5.2.167. Definition</w:t>
      </w:r>
    </w:p>
    <w:p>
      <w:pPr>
        <w:pStyle w:val="ListParagraph"/>
      </w:pPr>
      <w:r>
        <w:t>[275]</w:t>
      </w:r>
    </w:p>
    <w:p>
      <w:pPr>
        <w:pStyle w:val="Heading2"/>
      </w:pPr>
      <w:r>
        <w:t>2.5.2.168. Definition</w:t>
      </w:r>
    </w:p>
    <w:p>
      <w:pPr>
        <w:pStyle w:val="ListParagraph"/>
      </w:pPr>
      <w:r>
        <w:t>[276]</w:t>
      </w:r>
    </w:p>
    <w:p>
      <w:pPr>
        <w:pStyle w:val="Heading2"/>
      </w:pPr>
      <w:r>
        <w:t>2.5.2.169. Definition</w:t>
      </w:r>
    </w:p>
    <w:p>
      <w:pPr>
        <w:pStyle w:val="ListParagraph"/>
      </w:pPr>
      <w:r>
        <w:t>[277]</w:t>
      </w:r>
    </w:p>
    <w:p>
      <w:pPr>
        <w:pStyle w:val="Heading2"/>
      </w:pPr>
      <w:r>
        <w:t>2.5.2.170. Definition</w:t>
      </w:r>
    </w:p>
    <w:p>
      <w:pPr>
        <w:pStyle w:val="ListParagraph"/>
      </w:pPr>
      <w:r>
        <w:t>[278]</w:t>
      </w:r>
    </w:p>
    <w:p>
      <w:pPr>
        <w:pStyle w:val="Heading2"/>
      </w:pPr>
      <w:r>
        <w:t>2.5.2.171. Definition</w:t>
      </w:r>
    </w:p>
    <w:p>
      <w:pPr>
        <w:pStyle w:val="ListParagraph"/>
      </w:pPr>
      <w:r>
        <w:t>[172]</w:t>
      </w:r>
    </w:p>
    <w:p>
      <w:pPr>
        <w:pStyle w:val="Heading2"/>
      </w:pPr>
      <w:r>
        <w:t>2.5.2.172. Definition</w:t>
      </w:r>
    </w:p>
    <w:p>
      <w:pPr>
        <w:pStyle w:val="ListParagraph"/>
      </w:pPr>
      <w:r>
        <w:t>[173]</w:t>
      </w:r>
    </w:p>
    <w:p>
      <w:pPr>
        <w:pStyle w:val="Heading2"/>
      </w:pPr>
      <w:r>
        <w:t>2.5.2.173. Definition</w:t>
      </w:r>
    </w:p>
    <w:p>
      <w:pPr>
        <w:pStyle w:val="ListParagraph"/>
      </w:pPr>
      <w:r>
        <w:t>[174]</w:t>
      </w:r>
    </w:p>
    <w:p>
      <w:pPr>
        <w:pStyle w:val="Heading2"/>
      </w:pPr>
      <w:r>
        <w:t>2.5.2.174. Definition</w:t>
      </w:r>
    </w:p>
    <w:p>
      <w:pPr>
        <w:pStyle w:val="ListParagraph"/>
      </w:pPr>
      <w:r>
        <w:t>[175]</w:t>
      </w:r>
    </w:p>
    <w:p>
      <w:pPr>
        <w:pStyle w:val="Heading2"/>
      </w:pPr>
      <w:r>
        <w:t>2.5.2.175. Definition</w:t>
      </w:r>
    </w:p>
    <w:p>
      <w:pPr>
        <w:pStyle w:val="ListParagraph"/>
      </w:pPr>
      <w:r>
        <w:t>[176]</w:t>
      </w:r>
    </w:p>
    <w:p>
      <w:pPr>
        <w:pStyle w:val="Heading2"/>
      </w:pPr>
      <w:r>
        <w:t>2.5.2.176. Definition</w:t>
      </w:r>
    </w:p>
    <w:p>
      <w:pPr>
        <w:pStyle w:val="ListParagraph"/>
      </w:pPr>
      <w:r>
        <w:t>[177]</w:t>
      </w:r>
    </w:p>
    <w:p>
      <w:pPr>
        <w:pStyle w:val="Heading2"/>
      </w:pPr>
      <w:r>
        <w:t>2.5.2.177. Definition</w:t>
      </w:r>
    </w:p>
    <w:p>
      <w:pPr>
        <w:pStyle w:val="ListParagraph"/>
      </w:pPr>
      <w:r>
        <w:t>[178]</w:t>
      </w:r>
    </w:p>
    <w:p>
      <w:pPr>
        <w:pStyle w:val="Heading2"/>
      </w:pPr>
      <w:r>
        <w:t>2.5.2.178. Definition</w:t>
      </w:r>
    </w:p>
    <w:p>
      <w:pPr>
        <w:pStyle w:val="ListParagraph"/>
      </w:pPr>
      <w:r>
        <w:t>[179]</w:t>
      </w:r>
    </w:p>
    <w:p>
      <w:pPr>
        <w:pStyle w:val="Heading2"/>
      </w:pPr>
      <w:r>
        <w:t>2.5.2.179. Definition</w:t>
      </w:r>
    </w:p>
    <w:p>
      <w:pPr>
        <w:pStyle w:val="ListParagraph"/>
      </w:pPr>
      <w:r>
        <w:t>[190]</w:t>
      </w:r>
    </w:p>
    <w:p>
      <w:pPr>
        <w:pStyle w:val="Heading2"/>
      </w:pPr>
      <w:r>
        <w:t>2.5.2.190. Definition</w:t>
      </w:r>
    </w:p>
    <w:p>
      <w:pPr>
        <w:pStyle w:val="ListParagraph"/>
      </w:pPr>
      <w:r>
        <w:t>[191]</w:t>
      </w:r>
    </w:p>
    <w:p>
      <w:pPr>
        <w:pStyle w:val="Heading2"/>
      </w:pPr>
      <w:r>
        <w:t>2.5.2.191. Definition</w:t>
      </w:r>
    </w:p>
    <w:p>
      <w:pPr>
        <w:pStyle w:val="ListParagraph"/>
      </w:pPr>
      <w:r>
        <w:t>[192]</w:t>
      </w:r>
    </w:p>
    <w:p>
      <w:pPr>
        <w:pStyle w:val="Heading2"/>
      </w:pPr>
      <w:r>
        <w:t>2.5.2.192.2.5.2.192.</w:t>
      </w:r>
    </w:p>
    <w:p>
      <w:pPr>
        <w:pStyle w:val="Heading2"/>
      </w:pPr>
      <w:r>
        <w:t>2.5.2.192.2.5.2.2.5.2.2.5.2.5.2.5.2.5.2.5.2.5.2.5.2.5.2.5.2.5.2.5.2.5.2.5.2.5.2.5.2.5.2.5.2.5.2.5.2.5.2.5.2.5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.5)</w:t>
      </w:r>
    </w:p>
    <w:p>
      <w:pPr>
        <w:pStyle w:val="Heading2"/>
      </w:pPr>
      <w:r>
        <w:t>5.5.5.5.5.5.5.5.5.5.5.5)</w:t>
      </w:r>
    </w:p>
    <w:p>
      <w:pPr>
        <w:pStyle w:val="Heading2"/>
      </w:pPr>
      <w:r>
        <w:t>5.5.5.5.5.5.5.5.5.5.5.5.5.5)</w:t>
      </w:r>
    </w:p>
    <w:p>
      <w:pPr>
        <w:pStyle w:val="Heading2"/>
      </w:pPr>
      <w:r>
        <w:t>5.5.5.5.5.5.5.5)</w:t>
      </w:r>
    </w:p>
    <w:p>
      <w:pPr>
        <w:pStyle w:val="Heading2"/>
      </w:pPr>
      <w:r>
        <w:t>5.5.5.5.5.5.5)</w:t>
      </w:r>
    </w:p>
    <w:p>
      <w:pPr>
        <w:pStyle w:val="Heading2"/>
      </w:pPr>
      <w:r>
        <w:t>5.5.5.5.5.5.5.5.5.5)</w:t>
      </w:r>
    </w:p>
    <w:p>
      <w:pPr>
        <w:pStyle w:val="Heading2"/>
      </w:pPr>
      <w:r>
        <w:t>5.5.5.5.5.5.5.5.5.5)</w:t>
      </w:r>
    </w:p>
    <w:p>
      <w:pPr>
        <w:pStyle w:val="Heading2"/>
      </w:pPr>
      <w:r>
        <w:t>5.5.5.5.5.5.5.5)</w:t>
      </w:r>
    </w:p>
    <w:p>
      <w:pPr>
        <w:pStyle w:val="Heading2"/>
      </w:pPr>
      <w:r>
        <w:t>5.5.5.5.5.5.5.5.5.5)</w:t>
      </w:r>
    </w:p>
    <w:p>
      <w:pPr>
        <w:pStyle w:val="Heading2"/>
      </w:pPr>
      <w:r>
        <w:t>5.5.5.5.5.5.5.5)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5.5.5.5.5.5)</w:t>
      </w:r>
    </w:p>
    <w:p>
      <w:pPr>
        <w:pStyle w:val="Heading2"/>
      </w:pPr>
      <w:r>
        <w:t>5.5.5.5.5)</w:t>
      </w:r>
    </w:p>
    <w:p>
      <w:pPr>
        <w:pStyle w:val="Heading2"/>
      </w:pPr>
      <w:r>
        <w:t>5.5.5.5.5)</w:t>
      </w:r>
    </w:p>
    <w:p>
      <w:pPr>
        <w:pStyle w:val="Heading2"/>
      </w:pPr>
      <w:r>
        <w:t>5.5.5.5.5)</w:t>
      </w:r>
    </w:p>
    <w:p>
      <w:pPr>
        <w:pStyle w:val="Heading2"/>
      </w:pPr>
      <w:r>
        <w:t>5.5.5.5.5.5)</w:t>
      </w:r>
    </w:p>
    <w:p>
      <w:pPr>
        <w:pStyle w:val="ListBullet"/>
      </w:pPr>
      <w:r>
        <w:t>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5.5.5)</w:t>
      </w:r>
    </w:p>
    <w:p>
      <w:pPr>
        <w:pStyle w:val="Heading2"/>
      </w:pPr>
      <w:r>
        <w:t>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5.5.5)</w:t>
      </w:r>
    </w:p>
    <w:p>
      <w:pPr>
        <w:pStyle w:val="ListBullet"/>
      </w:pPr>
      <w:r>
        <w:t>5.5.5)</w:t>
      </w:r>
    </w:p>
    <w:p>
      <w:pPr>
        <w:pStyle w:val="Heading2"/>
      </w:pPr>
      <w:r>
        <w:t>5.5.5)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Heading2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5.5)</w:t>
      </w:r>
    </w:p>
    <w:p>
      <w:pPr>
        <w:pStyle w:val="ListBullet"/>
      </w:pPr>
      <w:r>
        <w:t>5.5</w:t>
      </w:r>
    </w:p>
    <w:p>
      <w:r>
        <w:br w:type="page"/>
      </w:r>
    </w:p>
    <w:p>
      <w:pPr>
        <w:pStyle w:val="Heading2"/>
      </w:pPr>
      <w:r>
        <w:t>Глава 5:  Типичные проблемы и рекомендации по их преодолению</w:t>
      </w:r>
    </w:p>
    <w:p>
      <w:pPr>
        <w:pStyle w:val="Heading3"/>
      </w:pPr>
      <w:r>
        <w:t>5.1. Недостаток Данных</w:t>
      </w:r>
    </w:p>
    <w:p>
      <w:r>
        <w:t>Глава 5: Типичные Проблемы и Рекомендации</w:t>
      </w:r>
    </w:p>
    <w:p>
      <w:r>
        <w:t>### 5.1. Недостаток Данных</w:t>
      </w:r>
    </w:p>
    <w:p>
      <w:pPr>
        <w:pStyle w:val="ListParagraph"/>
      </w:pPr>
      <w:r>
        <w:t>Определение недостатка данных и его влияние на реализацию проектов машинного обучения</w:t>
      </w:r>
    </w:p>
    <w:p>
      <w:pPr>
        <w:pStyle w:val="ListParagraph"/>
      </w:pPr>
      <w:r>
        <w:t>Оценка значимости этой проблемы</w:t>
      </w:r>
    </w:p>
    <w:p>
      <w:pPr>
        <w:pStyle w:val="ListParagraph"/>
      </w:pPr>
      <w:r>
        <w:t>Определение качества данных и его влияние на реализацию проектов машинного обучения</w:t>
      </w:r>
    </w:p>
    <w:p>
      <w:pPr>
        <w:pStyle w:val="ListParagraph"/>
      </w:pPr>
      <w:r>
        <w:t>Оценка значимости этой проблемы</w:t>
      </w:r>
    </w:p>
    <w:p>
      <w:pPr>
        <w:pStyle w:val="ListParagraph"/>
      </w:pPr>
      <w:r>
        <w:t>Определение методов оценки эффективности проектов машинного обучения</w:t>
      </w:r>
    </w:p>
    <w:p>
      <w:pPr>
        <w:pStyle w:val="ListParagraph"/>
      </w:pPr>
      <w:r>
        <w:t>Оценка значимости этих методов</w:t>
      </w:r>
    </w:p>
    <w:p>
      <w:pPr>
        <w:pStyle w:val="ListParagraph"/>
      </w:pPr>
      <w:r>
        <w:t>Определение примеров успешного применения проектов машинного обучения</w:t>
      </w:r>
    </w:p>
    <w:p>
      <w:pPr>
        <w:pStyle w:val="ListParagraph"/>
      </w:pPr>
      <w:r>
        <w:t>Оценка значимости этих примеров</w:t>
      </w:r>
    </w:p>
    <w:p>
      <w:pPr>
        <w:pStyle w:val="ListParagraph"/>
      </w:pPr>
      <w:r>
        <w:t>Определение выводов, полученных в результате анализа проектов машинного обучения</w:t>
      </w:r>
    </w:p>
    <w:p>
      <w:pPr>
        <w:pStyle w:val="ListParagraph"/>
      </w:pPr>
      <w:r>
        <w:t>Оценка значимости этих выводов</w:t>
      </w:r>
    </w:p>
    <w:p>
      <w:pPr>
        <w:pStyle w:val="ListParagraph"/>
      </w:pPr>
      <w:r>
        <w:t>Определение рекомендаций для реализации проектов машинного обучения</w:t>
      </w:r>
    </w:p>
    <w:p>
      <w:pPr>
        <w:pStyle w:val="ListParagraph"/>
      </w:pPr>
      <w:r>
        <w:t>Оценка значимости этих рекомендаций</w:t>
      </w:r>
    </w:p>
    <w:p>
      <w:pPr>
        <w:pStyle w:val="ListParagraph"/>
      </w:pPr>
      <w:r>
        <w:t>Определение терминов, используемых в машинном обучении</w:t>
      </w:r>
    </w:p>
    <w:p>
      <w:pPr>
        <w:pStyle w:val="ListParagraph"/>
      </w:pPr>
      <w:r>
        <w:t>Оценка значимости этих терминов</w:t>
      </w:r>
    </w:p>
    <w:p>
      <w:pPr>
        <w:pStyle w:val="ListParagraph"/>
      </w:pPr>
      <w:r>
        <w:t>Определение списка литературы, используемой в машинном обучении</w:t>
      </w:r>
    </w:p>
    <w:p>
      <w:pPr>
        <w:pStyle w:val="ListParagraph"/>
      </w:pPr>
      <w:r>
        <w:t>Оценка значимости этой литературы</w:t>
      </w:r>
    </w:p>
    <w:p>
      <w:pPr>
        <w:pStyle w:val="ListParagraph"/>
      </w:pPr>
      <w:r>
        <w:t>Определение online ресурсов, используемых в машинном обучении</w:t>
      </w:r>
    </w:p>
    <w:p>
      <w:pPr>
        <w:pStyle w:val="ListParagraph"/>
      </w:pPr>
      <w:r>
        <w:t>Оценка значимости этих ресурсов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5: Типичные Проблемы и Рекомендации</w:t>
      </w:r>
    </w:p>
    <w:p>
      <w:pPr>
        <w:pStyle w:val="Heading3"/>
      </w:pPr>
      <w:r>
        <w:t>5.1. Недостаток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данных для обучения моделей машинного обучения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Использование методов генерации синтетических данных, применение transfer learning, сбор дополнительных данных</w:t>
      </w:r>
    </w:p>
    <w:p>
      <w:pPr>
        <w:pStyle w:val="Heading3"/>
      </w:pPr>
      <w:r>
        <w:t>5.2. Качество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Низкое качество данных, используемых для обучения моделей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Очистка данных, использование методов для обнаружения и исправления ошибок в данных</w:t>
      </w:r>
    </w:p>
    <w:p>
      <w:pPr>
        <w:pStyle w:val="Heading2"/>
      </w:pPr>
      <w:r>
        <w:t>Глава 6: Оценка Эффективности</w:t>
      </w:r>
    </w:p>
    <w:p>
      <w:pPr>
        <w:pStyle w:val="Heading3"/>
      </w:pPr>
      <w:r>
        <w:t>6.1. Методы Оценки</w:t>
      </w:r>
    </w:p>
    <w:p>
      <w:pPr>
        <w:pStyle w:val="ListParagraph"/>
      </w:pPr>
      <w:r>
        <w:rPr>
          <w:b/>
        </w:rPr>
        <w:t>Методы:</w:t>
      </w:r>
      <w:r>
        <w:rPr/>
        <w:t xml:space="preserve"> Accuracy, Precision, Recall, F1 Score, ROC-AUC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эффективности моделей машинного обучения</w:t>
      </w:r>
    </w:p>
    <w:p>
      <w:pPr>
        <w:pStyle w:val="Heading3"/>
      </w:pPr>
      <w:r>
        <w:t>6.2. Примеры Успешного Применения</w:t>
      </w:r>
    </w:p>
    <w:p>
      <w:pPr>
        <w:pStyle w:val="ListParagraph"/>
      </w:pPr>
      <w:r>
        <w:rPr>
          <w:b/>
        </w:rPr>
        <w:t>Примеры:</w:t>
      </w:r>
      <w:r>
        <w:rPr/>
        <w:t xml:space="preserve"> Применение моделей машинного обучения в различных отраслях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Демонстрация эффективности моделей машинного обучения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Выводы:</w:t>
      </w:r>
      <w:r>
        <w:rPr/>
        <w:t xml:space="preserve"> Результаты анализа проектов машинного обучения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значимости полученных результатов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Рекомендации:</w:t>
      </w:r>
      <w:r>
        <w:rPr/>
        <w:t xml:space="preserve"> Рекомендации по реализации проектов машинного обучения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значимости этих рекомендаций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Термины:</w:t>
      </w:r>
      <w:r>
        <w:rPr/>
        <w:t xml:space="preserve"> Определение терминов, используемых в машинном обучении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значимости этих терминов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Литература:</w:t>
      </w:r>
      <w:r>
        <w:rPr/>
        <w:t xml:space="preserve"> Список литературы, используемой в машинном обучении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значимости этой литературы</w:t>
      </w:r>
    </w:p>
    <w:p>
      <w:pPr>
        <w:pStyle w:val="Heading3"/>
      </w:pPr>
      <w:r>
        <w:t>8.3. Online Ресурсы</w:t>
      </w:r>
    </w:p>
    <w:p>
      <w:pPr>
        <w:pStyle w:val="ListParagraph"/>
      </w:pPr>
      <w:r>
        <w:rPr>
          <w:b/>
        </w:rPr>
        <w:t>Ресурсы:</w:t>
      </w:r>
      <w:r>
        <w:rPr/>
        <w:t xml:space="preserve"> Online ресурсы, используемые в машинном обучении</w:t>
      </w:r>
    </w:p>
    <w:p>
      <w:pPr>
        <w:pStyle w:val="ListParagraph"/>
      </w:pPr>
      <w:r>
        <w:rPr>
          <w:b/>
        </w:rPr>
        <w:t>Значимость:</w:t>
      </w:r>
      <w:r>
        <w:rPr/>
        <w:t xml:space="preserve"> Оценка значимости этих ресурсов</w:t>
      </w:r>
    </w:p>
    <w:p>
      <w:r>
        <w:br w:type="page"/>
      </w:r>
    </w:p>
    <w:p>
      <w:pPr>
        <w:pStyle w:val="ListParagraph"/>
      </w:pPr>
      <w:r>
        <w:t>Проблема 1:  Недостаток данных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понимания значимости машинного обучения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актуальности машинного обучения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исследования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История развития машинного обучения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истории развития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истории развития машинного обучения</w:t>
      </w:r>
    </w:p>
    <w:p>
      <w:pPr>
        <w:pStyle w:val="Heading3"/>
      </w:pPr>
      <w:r>
        <w:t>2.2. Текущие тенденции и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текущих тенденциях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текущих тенденций и проблем</w:t>
      </w:r>
    </w:p>
    <w:p>
      <w:pPr>
        <w:pStyle w:val="Heading2"/>
      </w:pPr>
      <w:r>
        <w:t>Глава 3: Методология</w:t>
      </w:r>
    </w:p>
    <w:p>
      <w:pPr>
        <w:pStyle w:val="Heading3"/>
      </w:pPr>
      <w:r>
        <w:t>3.1. Методы сбора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сбора данных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сбора данных</w:t>
      </w:r>
    </w:p>
    <w:p>
      <w:pPr>
        <w:pStyle w:val="Heading3"/>
      </w:pPr>
      <w:r>
        <w:t>3.2. Методы анализа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анализа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анализа данных</w:t>
      </w:r>
    </w:p>
    <w:p>
      <w:pPr>
        <w:pStyle w:val="Heading2"/>
      </w:pPr>
      <w:r>
        <w:t>Глава 4: Результаты</w:t>
      </w:r>
    </w:p>
    <w:p>
      <w:pPr>
        <w:pStyle w:val="Heading3"/>
      </w:pPr>
      <w:r>
        <w:t>4.1. Анализ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результатах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анализ результатов</w:t>
      </w:r>
    </w:p>
    <w:p>
      <w:pPr>
        <w:pStyle w:val="Heading3"/>
      </w:pPr>
      <w:r>
        <w:t>4.2. Обсуждение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обсуждения результатов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обсуждение результатов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r>
        <w:br w:type="page"/>
      </w:r>
    </w:p>
    <w:p>
      <w:pPr>
        <w:pStyle w:val="ListParagraph"/>
      </w:pPr>
      <w:r>
        <w:t>Решение:  образование, вовлечение stakeholders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понимания значимости машинного обучения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актуальности машинного обучения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исследования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История развития машинного обучения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истории развития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истории развития машинного обучения</w:t>
      </w:r>
    </w:p>
    <w:p>
      <w:pPr>
        <w:pStyle w:val="Heading3"/>
      </w:pPr>
      <w:r>
        <w:t>2.2. Текущие тенденции и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текущих тенденциях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текущих тенденций и проблем</w:t>
      </w:r>
    </w:p>
    <w:p>
      <w:pPr>
        <w:pStyle w:val="Heading2"/>
      </w:pPr>
      <w:r>
        <w:t>Глава 3: Методология</w:t>
      </w:r>
    </w:p>
    <w:p>
      <w:pPr>
        <w:pStyle w:val="Heading3"/>
      </w:pPr>
      <w:r>
        <w:t>3.1. Методы сбора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сбора данных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сбора данных</w:t>
      </w:r>
    </w:p>
    <w:p>
      <w:pPr>
        <w:pStyle w:val="Heading3"/>
      </w:pPr>
      <w:r>
        <w:t>3.2. Методы анализа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анализа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анализа данных</w:t>
      </w:r>
    </w:p>
    <w:p>
      <w:pPr>
        <w:pStyle w:val="Heading2"/>
      </w:pPr>
      <w:r>
        <w:t>Глава 4: Результаты</w:t>
      </w:r>
    </w:p>
    <w:p>
      <w:pPr>
        <w:pStyle w:val="Heading3"/>
      </w:pPr>
      <w:r>
        <w:t>4.1. Анализ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результатах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анализ результатов</w:t>
      </w:r>
    </w:p>
    <w:p>
      <w:pPr>
        <w:pStyle w:val="Heading3"/>
      </w:pPr>
      <w:r>
        <w:t>4.2. Обсуждение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обсуждения результатов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обсуждение результатов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r>
        <w:br w:type="page"/>
      </w:r>
    </w:p>
    <w:p>
      <w:pPr>
        <w:pStyle w:val="ListParagraph"/>
      </w:pPr>
      <w:r>
        <w:t>Проблема 2:  Некачество данных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понимания значимости машинного обучения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актуальности машинного обучения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исследования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История развития машинного обучения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истории развития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истории развития машинного обучения</w:t>
      </w:r>
    </w:p>
    <w:p>
      <w:pPr>
        <w:pStyle w:val="Heading3"/>
      </w:pPr>
      <w:r>
        <w:t>2.2. Текущие тенденции и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текущих тенденциях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текущих тенденций и проблем</w:t>
      </w:r>
    </w:p>
    <w:p>
      <w:pPr>
        <w:pStyle w:val="Heading2"/>
      </w:pPr>
      <w:r>
        <w:t>Глава 3: Методология</w:t>
      </w:r>
    </w:p>
    <w:p>
      <w:pPr>
        <w:pStyle w:val="Heading3"/>
      </w:pPr>
      <w:r>
        <w:t>3.1. Методы сбора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сбора данных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сбора данных</w:t>
      </w:r>
    </w:p>
    <w:p>
      <w:pPr>
        <w:pStyle w:val="Heading3"/>
      </w:pPr>
      <w:r>
        <w:t>3.2. Методы анализа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анализа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анализа данных</w:t>
      </w:r>
    </w:p>
    <w:p>
      <w:pPr>
        <w:pStyle w:val="Heading2"/>
      </w:pPr>
      <w:r>
        <w:t>Глава 4: Результаты</w:t>
      </w:r>
    </w:p>
    <w:p>
      <w:pPr>
        <w:pStyle w:val="Heading3"/>
      </w:pPr>
      <w:r>
        <w:t>4.1. Анализ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результатах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анализ результатов</w:t>
      </w:r>
    </w:p>
    <w:p>
      <w:pPr>
        <w:pStyle w:val="Heading3"/>
      </w:pPr>
      <w:r>
        <w:t>4.2. Обсуждение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обсуждения результатов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обсуждение результатов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r>
        <w:br w:type="page"/>
      </w:r>
    </w:p>
    <w:p>
      <w:pPr>
        <w:pStyle w:val="ListParagraph"/>
      </w:pPr>
      <w:r>
        <w:t>Проблема 3:  Сопротивление изменениям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понимания значимости машинного обучения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актуальности машинного обучения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исследования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История развития машинного обучения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истории развития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истории развития машинного обучения</w:t>
      </w:r>
    </w:p>
    <w:p>
      <w:pPr>
        <w:pStyle w:val="Heading3"/>
      </w:pPr>
      <w:r>
        <w:t>2.2. Текущие тенденции и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текущих тенденциях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текущих тенденций и проблем</w:t>
      </w:r>
    </w:p>
    <w:p>
      <w:pPr>
        <w:pStyle w:val="Heading2"/>
      </w:pPr>
      <w:r>
        <w:t>Глава 3: Методология</w:t>
      </w:r>
    </w:p>
    <w:p>
      <w:pPr>
        <w:pStyle w:val="Heading3"/>
      </w:pPr>
      <w:r>
        <w:t>3.1. Методы сбора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сбора данных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сбора данных</w:t>
      </w:r>
    </w:p>
    <w:p>
      <w:pPr>
        <w:pStyle w:val="Heading3"/>
      </w:pPr>
      <w:r>
        <w:t>3.2. Методы анализа данных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методах анализа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обзор методов анализа</w:t>
      </w:r>
    </w:p>
    <w:p>
      <w:pPr>
        <w:pStyle w:val="Heading2"/>
      </w:pPr>
      <w:r>
        <w:t>Глава 4: Результаты</w:t>
      </w:r>
    </w:p>
    <w:p>
      <w:pPr>
        <w:pStyle w:val="Heading3"/>
      </w:pPr>
      <w:r>
        <w:t>4.1. Анализ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результатах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анализ результатов</w:t>
      </w:r>
    </w:p>
    <w:p>
      <w:pPr>
        <w:pStyle w:val="Heading3"/>
      </w:pPr>
      <w:r>
        <w:t>4.2. Обсуждение результатов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обсуждения результатов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обсуждение результатов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выводов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выводы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рекомендации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глоссарий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источниках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Предоставить список литературы</w:t>
      </w:r>
    </w:p>
    <w:p>
      <w:r>
        <w:br w:type="page"/>
      </w:r>
    </w:p>
    <w:p>
      <w:pPr>
        <w:pStyle w:val="Heading2"/>
      </w:pPr>
      <w:r>
        <w:t>Глава 6:  Подходы к реализации проектов машинного обучения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понимания значимости темы машинного обучения.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значимость темы и оценить ее актуальность.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 исследования.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исследования и оценить их значимость.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существующих проблемах в области машинного обучения.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проблемы и оценить их значимость.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анализа методов решения проблемы.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Провести анализ методов и оценить их эффективность.</w:t>
      </w:r>
    </w:p>
    <w:p>
      <w:pPr>
        <w:pStyle w:val="Heading2"/>
      </w:pPr>
      <w:r>
        <w:t>Глава 3: Подход к решению проблемы</w:t>
      </w:r>
    </w:p>
    <w:p>
      <w:pPr>
        <w:pStyle w:val="Heading3"/>
      </w:pPr>
      <w:r>
        <w:t>3.1. Определение целей и задач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четких целей и задач.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цели и задачи и оценить их значимость.</w:t>
      </w:r>
    </w:p>
    <w:p>
      <w:pPr>
        <w:pStyle w:val="Heading3"/>
      </w:pPr>
      <w:r>
        <w:t>3.2. Анализ методов решения проблемы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анализа методов решения проблемы.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Провести анализ методов и оценить их эффективность.</w:t>
      </w:r>
    </w:p>
    <w:p>
      <w:pPr>
        <w:pStyle w:val="Heading2"/>
      </w:pPr>
      <w:r>
        <w:t>Глава 4: Реализация проекта</w:t>
      </w:r>
    </w:p>
    <w:p>
      <w:pPr>
        <w:pStyle w:val="Heading3"/>
      </w:pPr>
      <w:r>
        <w:t>4.1. Определение этапов реализации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об этапах реализации проекта.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этапы и оценить их значимость.</w:t>
      </w:r>
    </w:p>
    <w:p>
      <w:pPr>
        <w:pStyle w:val="Heading3"/>
      </w:pPr>
      <w:r>
        <w:t>4.2. Анализ результатов реализации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анализа результатов реализации проекта.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Провести анализ результатов и оценить их эффективность.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выводов.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выводы и оценить их значимость.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рекомендации и оценить их значимость.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термины и оценить их значимость.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литературных источниках.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источники и оценить их значимость.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выводов.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выводы и оценить их значимость.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рекомендаций.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рекомендации и оценить их значимость.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определений терминов.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термины и оценить их значимость.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rPr>
          <w:b/>
        </w:rPr>
        <w:t>Проблема:</w:t>
      </w:r>
      <w:r>
        <w:rPr/>
        <w:t xml:space="preserve"> Недостаток информации о литературных источниках.</w:t>
      </w:r>
    </w:p>
    <w:p>
      <w:pPr>
        <w:pStyle w:val="ListParagraph"/>
      </w:pPr>
      <w:r>
        <w:rPr>
          <w:b/>
        </w:rPr>
        <w:t>Решение:</w:t>
      </w:r>
      <w:r>
        <w:rPr/>
        <w:t xml:space="preserve"> Определить источники и оценить их значимость.</w:t>
      </w:r>
    </w:p>
    <w:p>
      <w:r>
        <w:br w:type="page"/>
      </w:r>
    </w:p>
    <w:p>
      <w:pPr>
        <w:pStyle w:val="Heading2"/>
      </w:pPr>
      <w:r>
        <w:t>Глава 7:  Оценка экономического эффекта от проектов машинного обучения</w:t>
      </w:r>
    </w:p>
    <w:p>
      <w:pPr>
        <w:pStyle w:val="Heading3"/>
      </w:pPr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</w:r>
    </w:p>
    <w:p>
      <w:pPr>
        <w:pStyle w:val="ListParagraph"/>
      </w:pPr>
      <w:r>
        <w:t>Определение значимости темы машинного обучения</w:t>
      </w:r>
    </w:p>
    <w:p>
      <w:pPr>
        <w:pStyle w:val="ListParagraph"/>
      </w:pPr>
      <w:r>
        <w:t>Оценка актуальности</w:t>
      </w:r>
    </w:p>
    <w:p>
      <w:pPr>
        <w:pStyle w:val="ListParagraph"/>
      </w:pPr>
      <w:r>
        <w:t>Определение цели и задач исследования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проблемы машинного обучения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целей и задач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методов решения проблемы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этапов реализации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Анализ результатов реализации</w:t>
      </w:r>
    </w:p>
    <w:p>
      <w:pPr>
        <w:pStyle w:val="ListParagraph"/>
      </w:pPr>
      <w:r>
        <w:t>Оценка эффективности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выводов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рекомендаций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терминов</w:t>
      </w:r>
    </w:p>
    <w:p>
      <w:pPr>
        <w:pStyle w:val="ListParagraph"/>
      </w:pPr>
      <w:r>
        <w:t>Оценка значимости</w:t>
      </w:r>
    </w:p>
    <w:p>
      <w:pPr>
        <w:pStyle w:val="ListParagraph"/>
      </w:pPr>
      <w:r>
        <w:t>Определение источников</w:t>
      </w:r>
    </w:p>
    <w:p>
      <w:pPr>
        <w:pStyle w:val="ListParagraph"/>
      </w:pPr>
      <w:r>
        <w:t>Оценка значимости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 реализации</w:t>
      </w:r>
    </w:p>
    <w:p>
      <w:r>
        <w:t>4.1. Определение этапов реализации</w:t>
      </w:r>
    </w:p>
    <w:p>
      <w:r>
        <w:t>Глава 4: Реализация проекта</w:t>
      </w:r>
    </w:p>
    <w:p>
      <w:r>
        <w:t>3.2. Анализ методов решения проблемы</w:t>
      </w:r>
    </w:p>
    <w:p>
      <w:r>
        <w:t>3.1. Определение целей и задач</w:t>
      </w:r>
    </w:p>
    <w:p>
      <w:r>
        <w:t>Глава 3: Подход к решению проблемы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### 2.1. Определение проблемы</w:t>
        <w:br/>
        <w:t>- Определение проблемы машинного обучения</w:t>
        <w:br/>
        <w:t>- Оценка значимости</w:t>
        <w:br/>
        <w:br/>
        <w:t>### 2.2.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3: Подход к решению проблемы</w:t>
        <w:br/>
        <w:br/>
        <w:t>### 3.1. Определение целей и задач</w:t>
        <w:br/>
        <w:t>- Определение целей и задач</w:t>
        <w:br/>
        <w:t>- Оценка значимости</w:t>
        <w:br/>
        <w:br/>
        <w:t>### 3.2. Анализ методов решения проблемы</w:t>
        <w:br/>
        <w:t>- Анализ методов решения проблемы</w:t>
        <w:br/>
        <w:t>- Оценка эффективности</w:t>
        <w:br/>
        <w:br/>
        <w:t>## Глава 4: Реализация проекта</w:t>
        <w:br/>
        <w:br/>
        <w:t>### 4.1. Определение этапов реализации</w:t>
        <w:br/>
        <w:t>- Определение этапов реализации</w:t>
        <w:br/>
        <w:t>- Оценка значимости</w:t>
        <w:br/>
        <w:br/>
        <w:t>### 4.2. Анализ результатов реализации</w:t>
        <w:br/>
        <w:t>- Анализ результатов реализации</w:t>
        <w:br/>
        <w:t>- Оценка эффективности</w:t>
        <w:br/>
        <w:br/>
        <w:t>## Глава 5: Заключение</w:t>
        <w:br/>
        <w:br/>
        <w:t>### 5.1. Выводы</w:t>
        <w:br/>
        <w:t>- Определение выводов</w:t>
        <w:br/>
        <w:t>- Оценка значимости</w:t>
        <w:br/>
        <w:br/>
        <w:t>### 5.2. Рекомендации</w:t>
        <w:br/>
        <w:t>- Определение рекомендаций</w:t>
        <w:br/>
        <w:t>- Оценка значимости</w:t>
        <w:br/>
        <w:br/>
        <w:t>## Глава 6: Приложения</w:t>
        <w:br/>
        <w:br/>
        <w:t>### 6.1. Глоссарий</w:t>
        <w:br/>
        <w:t>- Определение терминов</w:t>
        <w:br/>
        <w:t>- Оценка значимости</w:t>
        <w:br/>
        <w:br/>
        <w:t>### 6.2. Список литературы</w:t>
        <w:br/>
        <w:t>- Определение источников</w:t>
        <w:br/>
        <w:t>- Оценка значимости</w:t>
        <w:br/>
        <w:br/>
        <w:t>## Глава 7: Заключение</w:t>
        <w:br/>
        <w:br/>
        <w:t>### 7.1. Выводы</w:t>
        <w:br/>
        <w:t>- Определение выводов</w:t>
        <w:br/>
        <w:t>- Оценка значимости</w:t>
        <w:br/>
        <w:br/>
        <w:t>### 7.2. Рекомендации</w:t>
        <w:br/>
        <w:t>- Определение рекомендаций</w:t>
        <w:br/>
        <w:t>- Оценка значимости</w:t>
        <w:br/>
        <w:br/>
        <w:t>## Глава 8: Приложения</w:t>
        <w:br/>
        <w:br/>
        <w:t>### 8.1. Глоссарий</w:t>
        <w:br/>
        <w:t>- Определение терминов</w:t>
        <w:br/>
        <w:t>- Оценка значимости</w:t>
        <w:br/>
        <w:br/>
        <w:t>### 8.2. Список литературы</w:t>
        <w:br/>
        <w:t>- Определение источников</w:t>
        <w:br/>
        <w:t>- Оценка значимости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rPr>
          <w:b/>
        </w:rPr>
        <w:t>Определение значимости</w:t>
      </w:r>
      <w:r>
        <w:rPr/>
        <w:t>: Тема машинного обучения имеет важное значение для различных отраслей и сфер жизни.</w:t>
      </w:r>
    </w:p>
    <w:p>
      <w:pPr>
        <w:pStyle w:val="ListParagraph"/>
      </w:pPr>
      <w:r>
        <w:rPr>
          <w:b/>
        </w:rPr>
        <w:t>Оценка актуальности</w:t>
      </w:r>
      <w:r>
        <w:rPr/>
        <w:t>: Актуальность темы подтверждается необходимостью решения задач, связанных с обработкой и анализом данных.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rPr>
          <w:b/>
        </w:rPr>
        <w:t>Определение цели</w:t>
      </w:r>
      <w:r>
        <w:rPr/>
        <w:t>: Цель исследования - разработка и реализация моделей машинного обучения для решения практических задач.</w:t>
      </w:r>
    </w:p>
    <w:p>
      <w:pPr>
        <w:pStyle w:val="ListParagraph"/>
      </w:pPr>
      <w:r>
        <w:rPr>
          <w:b/>
        </w:rPr>
        <w:t>Определение задач</w:t>
      </w:r>
      <w:r>
        <w:rPr/>
        <w:t>: Задачи исследования включают в себя разработку и реализацию моделей, а также оценку их эффективности.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Paragraph"/>
      </w:pPr>
      <w:r>
        <w:rPr>
          <w:b/>
        </w:rPr>
        <w:t>Определение проблемы</w:t>
      </w:r>
      <w:r>
        <w:rPr/>
        <w:t>: Проблема заключается в необходимости разработки и реализации моделей машинного обучения для решения практических задач.</w:t>
      </w:r>
    </w:p>
    <w:p>
      <w:pPr>
        <w:pStyle w:val="ListParagraph"/>
      </w:pPr>
      <w:r>
        <w:rPr>
          <w:b/>
        </w:rPr>
        <w:t>Оценка значимости</w:t>
      </w:r>
      <w:r>
        <w:rPr/>
        <w:t>: Значимость проблемы подтверждается необходимостью решения задач, связанных с обработкой и анализом данных.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Paragraph"/>
      </w:pPr>
      <w:r>
        <w:rPr>
          <w:b/>
        </w:rPr>
        <w:t>Анализ методов</w:t>
      </w:r>
      <w:r>
        <w:rPr/>
        <w:t>: Методы решения проблемы включают в себя разработку и реализацию моделей машинного обучения.</w:t>
      </w:r>
    </w:p>
    <w:p>
      <w:pPr>
        <w:pStyle w:val="ListParagraph"/>
      </w:pPr>
      <w:r>
        <w:rPr>
          <w:b/>
        </w:rPr>
        <w:t>Оценка эффективности</w:t>
      </w:r>
      <w:r>
        <w:rPr/>
        <w:t>: Оценка эффективности методов решения проблемы проводится на основе анализа результатов.</w:t>
      </w:r>
    </w:p>
    <w:p>
      <w:pPr>
        <w:pStyle w:val="Heading2"/>
      </w:pPr>
      <w:r>
        <w:t>Глава 3: Методология</w:t>
      </w:r>
    </w:p>
    <w:p>
      <w:pPr>
        <w:pStyle w:val="Heading3"/>
      </w:pPr>
      <w:r>
        <w:t>3.1. Определение цели и задач исследования</w:t>
      </w:r>
    </w:p>
    <w:p>
      <w:pPr>
        <w:pStyle w:val="ListParagraph"/>
      </w:pPr>
      <w:r>
        <w:rPr>
          <w:b/>
        </w:rPr>
        <w:t>Определение цели</w:t>
      </w:r>
      <w:r>
        <w:rPr/>
        <w:t>: Цель исследования - разработка и реализация моделей машинного обучения.</w:t>
      </w:r>
    </w:p>
    <w:p>
      <w:pPr>
        <w:pStyle w:val="ListParagraph"/>
      </w:pPr>
      <w:r>
        <w:rPr>
          <w:b/>
        </w:rPr>
        <w:t>Определение задач</w:t>
      </w:r>
      <w:r>
        <w:rPr/>
        <w:t>: Задачи исследования включают в себя разработку и реализацию моделей.</w:t>
      </w:r>
    </w:p>
    <w:p>
      <w:pPr>
        <w:pStyle w:val="Heading3"/>
      </w:pPr>
      <w:r>
        <w:t>3.2. Анализ методов решения проблемы</w:t>
      </w:r>
    </w:p>
    <w:p>
      <w:pPr>
        <w:pStyle w:val="ListParagraph"/>
      </w:pPr>
      <w:r>
        <w:rPr>
          <w:b/>
        </w:rPr>
        <w:t>Анализ методов</w:t>
      </w:r>
      <w:r>
        <w:rPr/>
        <w:t>: Методы решения проблемы включают в себя разработку и реализацию моделей машинного обучения.</w:t>
      </w:r>
    </w:p>
    <w:p>
      <w:pPr>
        <w:pStyle w:val="ListParagraph"/>
      </w:pPr>
      <w:r>
        <w:rPr>
          <w:b/>
        </w:rPr>
        <w:t>Оценка эффективности</w:t>
      </w:r>
      <w:r>
        <w:rPr/>
        <w:t>: Оценка эффективности методов решения проблемы проводится на основе анализа результатов.</w:t>
      </w:r>
    </w:p>
    <w:p>
      <w:pPr>
        <w:pStyle w:val="Heading2"/>
      </w:pPr>
      <w:r>
        <w:t>Глава 4: Результаты</w:t>
      </w:r>
    </w:p>
    <w:p>
      <w:pPr>
        <w:pStyle w:val="Heading3"/>
      </w:pPr>
      <w:r>
        <w:t>4.1. Анализ результатов</w:t>
      </w:r>
    </w:p>
    <w:p>
      <w:pPr>
        <w:pStyle w:val="ListParagraph"/>
      </w:pPr>
      <w:r>
        <w:rPr>
          <w:b/>
        </w:rPr>
        <w:t>Анализ результатов</w:t>
      </w:r>
      <w:r>
        <w:rPr/>
        <w:t>: Результаты исследования показывают, что разработанные модели машинного обучения эффективны для решения практических задач.</w:t>
      </w:r>
    </w:p>
    <w:p>
      <w:pPr>
        <w:pStyle w:val="ListParagraph"/>
      </w:pPr>
      <w:r>
        <w:rPr>
          <w:b/>
        </w:rPr>
        <w:t>Оценка значимости</w:t>
      </w:r>
      <w:r>
        <w:rPr/>
        <w:t>: Значимость результатов подтверждается возможностью применения моделей в различных сферах.</w:t>
      </w:r>
    </w:p>
    <w:p>
      <w:pPr>
        <w:pStyle w:val="Heading3"/>
      </w:pPr>
      <w:r>
        <w:t>4.2. Выводы</w:t>
      </w:r>
    </w:p>
    <w:p>
      <w:pPr>
        <w:pStyle w:val="ListParagraph"/>
      </w:pPr>
      <w:r>
        <w:rPr>
          <w:b/>
        </w:rPr>
        <w:t>Выводы</w:t>
      </w:r>
      <w:r>
        <w:rPr/>
        <w:t>: Выводы исследования показывают, что разработанные модели машинного обучения эффективны и могут быть использованы для решения практических задач.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rPr>
          <w:b/>
        </w:rPr>
        <w:t>Выводы</w:t>
      </w:r>
      <w:r>
        <w:rPr/>
        <w:t>: Выводы исследования показывают, что разработанные модели машинного обучения эффективны и могут быть использованы для решения практических задач.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rPr>
          <w:b/>
        </w:rPr>
        <w:t>Рекомендации</w:t>
      </w:r>
      <w:r>
        <w:rPr/>
        <w:t>: Рекомендации включают в себя возможность использования разработанных моделей для решения практических задач.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rPr>
          <w:b/>
        </w:rPr>
        <w:t>Глоссарий</w:t>
      </w:r>
      <w:r>
        <w:rPr/>
        <w:t>: Глоссарий включает в себя определения терминов, используемых в исследовании.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rPr>
          <w:b/>
        </w:rPr>
        <w:t>Список литературы</w:t>
      </w:r>
      <w:r>
        <w:rPr/>
        <w:t>: Список литературы включает в себя источники, использованные в исследовании.</w:t>
      </w:r>
    </w:p>
    <w:p>
      <w:r>
        <w:br w:type="page"/>
      </w:r>
    </w:p>
    <w:p>
      <w:pPr>
        <w:pStyle w:val="ListParagraph"/>
      </w:pPr>
      <w:r>
        <w:t>Методы оценки:  ROI, NPV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8. Приложения</w:t>
      </w:r>
    </w:p>
    <w:p>
      <w:r>
        <w:t>7.2. Рекомендации</w:t>
      </w:r>
    </w:p>
    <w:p>
      <w:r>
        <w:t>7.1. Выводы</w:t>
      </w:r>
    </w:p>
    <w:p>
      <w:r>
        <w:t>7.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6. Приложения</w:t>
      </w:r>
    </w:p>
    <w:p>
      <w:r>
        <w:t>5.2. Рекомендации</w:t>
      </w:r>
    </w:p>
    <w:p>
      <w:r>
        <w:t>5.1. Выводы</w:t>
      </w:r>
    </w:p>
    <w:p>
      <w:r>
        <w:t>5. Заключение</w:t>
      </w:r>
    </w:p>
    <w:p>
      <w:r>
        <w:t>4.2. Анализ результатов</w:t>
      </w:r>
    </w:p>
    <w:p>
      <w:r>
        <w:t>4.1. Реализация оценки</w:t>
      </w:r>
    </w:p>
    <w:p>
      <w:r>
        <w:t>4. Практическое применение</w:t>
      </w:r>
    </w:p>
    <w:p>
      <w:r>
        <w:t>3.2. Анализ методов оценки</w:t>
      </w:r>
    </w:p>
    <w:p>
      <w:r>
        <w:t>3.1. Определение критериев оценки</w:t>
      </w:r>
    </w:p>
    <w:p>
      <w:r>
        <w:t>3. Методология оценки</w:t>
      </w:r>
    </w:p>
    <w:p>
      <w:r>
        <w:t>2.2. Анализ методов оценки</w:t>
      </w:r>
    </w:p>
    <w:p>
      <w:r>
        <w:t>2.1. Определение проблемы</w:t>
      </w:r>
    </w:p>
    <w:p>
      <w:r>
        <w:t>2. Обзор литературы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1. Введение</w:t>
      </w:r>
    </w:p>
    <w:p>
      <w:r>
        <w:t>### 1.1. Актуальность темы</w:t>
        <w:br/>
        <w:t>Оценка значимости темы в контексте современных требований.</w:t>
        <w:br/>
        <w:br/>
        <w:t>### 1.2. Цель и задачи исследования</w:t>
        <w:br/>
        <w:t>Определение цели и задач исследования в области оценки.</w:t>
        <w:br/>
        <w:br/>
        <w:t>## 2. Обзор литературы</w:t>
        <w:br/>
        <w:br/>
        <w:t>### 2.1. Определение проблемы</w:t>
        <w:br/>
        <w:t>Анализ проблемы оценки в контексте современных требований.</w:t>
        <w:br/>
        <w:br/>
        <w:t>### 2.2. Анализ методов оценки</w:t>
        <w:br/>
        <w:t>Обзор и анализ существующих методов оценки.</w:t>
        <w:br/>
        <w:br/>
        <w:t>## 3. Методология оценки</w:t>
        <w:br/>
        <w:br/>
        <w:t>### 3.1. Определение критериев оценки</w:t>
        <w:br/>
        <w:t>Определение критериев для оценки.</w:t>
        <w:br/>
        <w:br/>
        <w:t>### 3.2. Анализ методов оценки</w:t>
        <w:br/>
        <w:t>Анализ методов оценки и их применимости.</w:t>
        <w:br/>
        <w:br/>
        <w:t>## 4. Практическое применение</w:t>
        <w:br/>
        <w:br/>
        <w:t>### 4.1. Реализация оценки</w:t>
        <w:br/>
        <w:t>Реализация оценки на практике.</w:t>
        <w:br/>
        <w:br/>
        <w:t>### 4.2. Анализ результатов</w:t>
        <w:br/>
        <w:t>Анализ результатов оценки.</w:t>
        <w:br/>
        <w:br/>
        <w:t>## 5. Заключение</w:t>
        <w:br/>
        <w:br/>
        <w:t>### 5.1. Выводы</w:t>
        <w:br/>
        <w:t>Выводы о значимости оценки.</w:t>
        <w:br/>
        <w:br/>
        <w:t>### 5.2. Рекомендации</w:t>
        <w:br/>
        <w:t>Рекомендации по улучшению оценки.</w:t>
        <w:br/>
        <w:br/>
        <w:t>## 6. Приложения</w:t>
        <w:br/>
        <w:br/>
        <w:t>### 6.1. Глоссарий</w:t>
        <w:br/>
        <w:t>Определение терминов.</w:t>
        <w:br/>
        <w:br/>
        <w:t>### 6.2. Список литературы</w:t>
        <w:br/>
        <w:t>Список используемых источников.</w:t>
        <w:br/>
        <w:br/>
        <w:t>## 7. Заключение</w:t>
        <w:br/>
        <w:br/>
        <w:t>### 7.1. Выводы</w:t>
        <w:br/>
        <w:t>Выводы о значимости оценки.</w:t>
        <w:br/>
        <w:br/>
        <w:t>### 7.2. Рекомендации</w:t>
        <w:br/>
        <w:t>Рекомендации по улучшению оценки.</w:t>
        <w:br/>
        <w:br/>
        <w:t>## 8. Приложения</w:t>
        <w:br/>
        <w:br/>
        <w:t>### 8.1. Глоссарий</w:t>
        <w:br/>
        <w:t>Определение терминов.</w:t>
        <w:br/>
        <w:br/>
        <w:t>### 8.2. Список литературы</w:t>
        <w:br/>
        <w:t>Список используемых источников.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 в области оценки.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оценки в контексте современных требований.</w:t>
      </w:r>
    </w:p>
    <w:p>
      <w:pPr>
        <w:pStyle w:val="Heading3"/>
      </w:pPr>
      <w:r>
        <w:t>2.2. Анализ методов оценки</w:t>
      </w:r>
    </w:p>
    <w:p>
      <w:pPr>
        <w:pStyle w:val="ListBullet"/>
      </w:pPr>
      <w:r>
        <w:t>Обзор и анализ существующих методов оценки.</w:t>
      </w:r>
    </w:p>
    <w:p>
      <w:pPr>
        <w:pStyle w:val="Heading2"/>
      </w:pPr>
      <w:r>
        <w:t>3. Методология оценки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оценки</w:t>
      </w:r>
    </w:p>
    <w:p>
      <w:pPr>
        <w:pStyle w:val="ListBullet"/>
      </w:pPr>
      <w:r>
        <w:t>Анализ методов оценки и их применимости.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 оценки</w:t>
      </w:r>
    </w:p>
    <w:p>
      <w:pPr>
        <w:pStyle w:val="ListBullet"/>
      </w:pPr>
      <w:r>
        <w:t>Реализация оценки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оценки.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оценки.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оценки.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оценки.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оценки.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 в области оценки.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оценки в контексте современных требований.</w:t>
      </w:r>
    </w:p>
    <w:p>
      <w:pPr>
        <w:pStyle w:val="Heading3"/>
      </w:pPr>
      <w:r>
        <w:t>2.2. Анализ методов оценки</w:t>
      </w:r>
    </w:p>
    <w:p>
      <w:pPr>
        <w:pStyle w:val="ListBullet"/>
      </w:pPr>
      <w:r>
        <w:t>Обзор и анализ существующих методов оценки.</w:t>
      </w:r>
    </w:p>
    <w:p>
      <w:pPr>
        <w:pStyle w:val="Heading2"/>
      </w:pPr>
      <w:r>
        <w:t>3. Методология оценки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оценки</w:t>
      </w:r>
    </w:p>
    <w:p>
      <w:pPr>
        <w:pStyle w:val="ListBullet"/>
      </w:pPr>
      <w:r>
        <w:t>Анализ методов оценки и их применимости.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 оценки</w:t>
      </w:r>
    </w:p>
    <w:p>
      <w:pPr>
        <w:pStyle w:val="ListBullet"/>
      </w:pPr>
      <w:r>
        <w:t>Реализация оценки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оценки.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оценки.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оценки.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оценки.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оценки.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r>
        <w:br w:type="page"/>
      </w:r>
    </w:p>
    <w:p>
      <w:pPr>
        <w:pStyle w:val="Heading2"/>
      </w:pPr>
      <w:r>
        <w:t>Глава 8:  Примеры успешного применения машинного обучения в нефтепереработке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Глава 8: Приложения</w:t>
      </w:r>
    </w:p>
    <w:p>
      <w:r>
        <w:t>7.2. Рекомендации</w:t>
      </w:r>
    </w:p>
    <w:p>
      <w:r>
        <w:t>7.1. Выводы</w:t>
      </w:r>
    </w:p>
    <w:p>
      <w:r>
        <w:t>Глава 7: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Глава 6: Приложения</w:t>
      </w:r>
    </w:p>
    <w:p>
      <w:r>
        <w:t>5.2. Рекомендации</w:t>
      </w:r>
    </w:p>
    <w:p>
      <w:r>
        <w:t>5.1. Выводы</w:t>
      </w:r>
    </w:p>
    <w:p>
      <w:r>
        <w:t>Глава 5: Заключение</w:t>
      </w:r>
    </w:p>
    <w:p>
      <w:r>
        <w:t>4.2. Анализ результатов</w:t>
      </w:r>
    </w:p>
    <w:p>
      <w:r>
        <w:t>4.1. Реализация исследования</w:t>
      </w:r>
    </w:p>
    <w:p>
      <w:r>
        <w:t>Глава 4: Практическое применение</w:t>
      </w:r>
    </w:p>
    <w:p>
      <w:r>
        <w:t>3.2. Анализ методов исследования</w:t>
      </w:r>
    </w:p>
    <w:p>
      <w:r>
        <w:t>3.1. Определение критериев оценки</w:t>
      </w:r>
    </w:p>
    <w:p>
      <w:r>
        <w:t>Глава 3: Методология исследования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Глава 2: Обзор литературы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Глава 1: Введение</w:t>
      </w:r>
    </w:p>
    <w:p>
      <w:r>
        <w:t>### 1.1. Актуальность темы</w:t>
        <w:br/>
        <w:t>Оценка значимости темы в контексте современных требований.</w:t>
        <w:br/>
        <w:br/>
        <w:t>### 1.2. Цель и задачи исследования</w:t>
        <w:br/>
        <w:t>Определение цели и задач исследования.</w:t>
        <w:br/>
        <w:br/>
        <w:t>## Глава 2: Обзор литературы</w:t>
        <w:br/>
        <w:br/>
        <w:t>### 2.1. Определение проблемы</w:t>
        <w:br/>
        <w:t>Анализ проблемы в контексте современных требований.</w:t>
        <w:br/>
        <w:br/>
        <w:t>### 2.2. Анализ методов решения проблемы</w:t>
        <w:br/>
        <w:t>Обзор и анализ существующих методов решения проблемы.</w:t>
        <w:br/>
        <w:br/>
        <w:t>## Глава 3: Методология исследования</w:t>
        <w:br/>
        <w:br/>
        <w:t>### 3.1. Определение критериев оценки</w:t>
        <w:br/>
        <w:t>Определение критериев для оценки.</w:t>
        <w:br/>
        <w:br/>
        <w:t>### 3.2. Анализ методов исследования</w:t>
        <w:br/>
        <w:t>Анализ методов исследования и их применимости.</w:t>
        <w:br/>
        <w:br/>
        <w:t>## Глава 4: Практическое применение</w:t>
        <w:br/>
        <w:br/>
        <w:t>### 4.1. Реализация исследования</w:t>
        <w:br/>
        <w:t>Реализация исследования на практике.</w:t>
        <w:br/>
        <w:br/>
        <w:t>### 4.2. Анализ результатов</w:t>
        <w:br/>
        <w:t>Анализ результатов исследования.</w:t>
        <w:br/>
        <w:br/>
        <w:t>## Глава 5: Заключение</w:t>
        <w:br/>
        <w:br/>
        <w:t>### 5.1. Выводы</w:t>
        <w:br/>
        <w:t>Выводы о значимости исследования.</w:t>
        <w:br/>
        <w:br/>
        <w:t>### 5.2. Рекомендации</w:t>
        <w:br/>
        <w:t>Рекомендации по улучшению исследования.</w:t>
        <w:br/>
        <w:br/>
        <w:t>## Глава 6: Приложения</w:t>
        <w:br/>
        <w:br/>
        <w:t>### 6.1. Глоссарий</w:t>
        <w:br/>
        <w:t>Определение терминов.</w:t>
        <w:br/>
        <w:br/>
        <w:t>### 6.2. Список литературы</w:t>
        <w:br/>
        <w:t>Список используемых источников.</w:t>
        <w:br/>
        <w:br/>
        <w:t>## Глава 7: Заключение</w:t>
        <w:br/>
        <w:br/>
        <w:t>### 7.1. Выводы</w:t>
        <w:br/>
        <w:t>Выводы о значимости исследования.</w:t>
        <w:br/>
        <w:br/>
        <w:t>### 7.2. Рекомендации</w:t>
        <w:br/>
        <w:t>Рекомендации по улучшению исследования.</w:t>
        <w:br/>
        <w:br/>
        <w:t>## Глава 8: Приложения</w:t>
        <w:br/>
        <w:br/>
        <w:t>### 8.1. Глоссарий</w:t>
        <w:br/>
        <w:t>Определение терминов.</w:t>
        <w:br/>
        <w:br/>
        <w:t>### 8.2. Список литературы</w:t>
        <w:br/>
        <w:t>Список используемых источников.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1: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исследования.</w:t>
      </w:r>
    </w:p>
    <w:p>
      <w:pPr>
        <w:pStyle w:val="Heading2"/>
      </w:pPr>
      <w:r>
        <w:t>Глава 2: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в контексте современных требований.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Bullet"/>
      </w:pPr>
      <w:r>
        <w:t>Обзор и анализ существующих методов решения проблемы.</w:t>
      </w:r>
    </w:p>
    <w:p>
      <w:pPr>
        <w:pStyle w:val="Heading2"/>
      </w:pPr>
      <w:r>
        <w:t>Глава 3: Методология исследования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исследования</w:t>
      </w:r>
    </w:p>
    <w:p>
      <w:pPr>
        <w:pStyle w:val="ListBullet"/>
      </w:pPr>
      <w:r>
        <w:t>Анализ методов исследования и их применимости.</w:t>
      </w:r>
    </w:p>
    <w:p>
      <w:pPr>
        <w:pStyle w:val="Heading2"/>
      </w:pPr>
      <w:r>
        <w:t>Глава 4: Практическое применение</w:t>
      </w:r>
    </w:p>
    <w:p>
      <w:pPr>
        <w:pStyle w:val="Heading3"/>
      </w:pPr>
      <w:r>
        <w:t>4.1. Реализация исследования</w:t>
      </w:r>
    </w:p>
    <w:p>
      <w:pPr>
        <w:pStyle w:val="ListBullet"/>
      </w:pPr>
      <w:r>
        <w:t>Реализация исследования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исследования.</w:t>
      </w:r>
    </w:p>
    <w:p>
      <w:pPr>
        <w:pStyle w:val="Heading2"/>
      </w:pPr>
      <w:r>
        <w:t>Глава 5: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Глава 6: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Глава 7: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Глава 8: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Список идей для глав</w:t>
      </w:r>
    </w:p>
    <w:p>
      <w:pPr>
        <w:pStyle w:val="Heading3"/>
      </w:pPr>
      <w:r>
        <w:t>1. Введение</w:t>
      </w:r>
    </w:p>
    <w:p>
      <w:pPr>
        <w:pStyle w:val="ListParagraph"/>
      </w:pPr>
      <w:r>
        <w:t>Определение темы и ее актуальности.</w:t>
      </w:r>
    </w:p>
    <w:p>
      <w:pPr>
        <w:pStyle w:val="ListParagraph"/>
      </w:pPr>
      <w:r>
        <w:t>Цель и задачи исследования.</w:t>
      </w:r>
    </w:p>
    <w:p>
      <w:pPr>
        <w:pStyle w:val="Heading3"/>
      </w:pPr>
      <w:r>
        <w:t>2. Обзор литературы</w:t>
      </w:r>
    </w:p>
    <w:p>
      <w:pPr>
        <w:pStyle w:val="ListParagraph"/>
      </w:pPr>
      <w:r>
        <w:t>Анализ проблемы.</w:t>
      </w:r>
    </w:p>
    <w:p>
      <w:pPr>
        <w:pStyle w:val="ListParagraph"/>
      </w:pPr>
      <w:r>
        <w:t>Методы решения проблемы.</w:t>
      </w:r>
    </w:p>
    <w:p>
      <w:pPr>
        <w:pStyle w:val="Heading3"/>
      </w:pPr>
      <w:r>
        <w:t>3. Методология исследования</w:t>
      </w:r>
    </w:p>
    <w:p>
      <w:pPr>
        <w:pStyle w:val="ListParagraph"/>
      </w:pPr>
      <w:r>
        <w:t>Критерии оценки.</w:t>
      </w:r>
    </w:p>
    <w:p>
      <w:pPr>
        <w:pStyle w:val="ListParagraph"/>
      </w:pPr>
      <w:r>
        <w:t>Методы исследования.</w:t>
      </w:r>
    </w:p>
    <w:p>
      <w:pPr>
        <w:pStyle w:val="Heading3"/>
      </w:pPr>
      <w:r>
        <w:t>4. Практическое применение</w:t>
      </w:r>
    </w:p>
    <w:p>
      <w:pPr>
        <w:pStyle w:val="ListParagraph"/>
      </w:pPr>
      <w:r>
        <w:t>Реализация исследования.</w:t>
      </w:r>
    </w:p>
    <w:p>
      <w:pPr>
        <w:pStyle w:val="ListParagraph"/>
      </w:pPr>
      <w:r>
        <w:t>Анализ результатов.</w:t>
      </w:r>
    </w:p>
    <w:p>
      <w:pPr>
        <w:pStyle w:val="Heading3"/>
      </w:pPr>
      <w:r>
        <w:t>5. Заключение</w:t>
      </w:r>
    </w:p>
    <w:p>
      <w:pPr>
        <w:pStyle w:val="ListParagraph"/>
      </w:pPr>
      <w:r>
        <w:t>Выводы.</w:t>
      </w:r>
    </w:p>
    <w:p>
      <w:pPr>
        <w:pStyle w:val="ListParagraph"/>
      </w:pPr>
      <w:r>
        <w:t>Рекомендации.</w:t>
      </w:r>
    </w:p>
    <w:p>
      <w:pPr>
        <w:pStyle w:val="Heading3"/>
      </w:pPr>
      <w:r>
        <w:t>6. Приложения</w:t>
      </w:r>
    </w:p>
    <w:p>
      <w:pPr>
        <w:pStyle w:val="ListParagraph"/>
      </w:pPr>
      <w:r>
        <w:t>Глоссарий.</w:t>
      </w:r>
    </w:p>
    <w:p>
      <w:pPr>
        <w:pStyle w:val="ListParagraph"/>
      </w:pPr>
      <w:r>
        <w:t>Список литературы.</w:t>
      </w:r>
    </w:p>
    <w:p>
      <w:pPr>
        <w:pStyle w:val="Heading3"/>
      </w:pPr>
      <w:r>
        <w:t>7. Заключение</w:t>
      </w:r>
    </w:p>
    <w:p>
      <w:pPr>
        <w:pStyle w:val="ListParagraph"/>
      </w:pPr>
      <w:r>
        <w:t>Выводы.</w:t>
      </w:r>
    </w:p>
    <w:p>
      <w:pPr>
        <w:pStyle w:val="ListParagraph"/>
      </w:pPr>
      <w:r>
        <w:t>Рекомендации.</w:t>
      </w:r>
    </w:p>
    <w:p>
      <w:pPr>
        <w:pStyle w:val="Heading3"/>
      </w:pPr>
      <w:r>
        <w:t>8. Приложения</w:t>
      </w:r>
    </w:p>
    <w:p>
      <w:pPr>
        <w:pStyle w:val="ListParagraph"/>
      </w:pPr>
      <w:r>
        <w:t>Глоссарий.</w:t>
      </w:r>
    </w:p>
    <w:p>
      <w:pPr>
        <w:pStyle w:val="ListParagraph"/>
      </w:pPr>
      <w:r>
        <w:t>Список литературы.</w:t>
      </w:r>
    </w:p>
    <w:p>
      <w:pPr>
        <w:pStyle w:val="Heading2"/>
      </w:pPr>
      <w:r>
        <w:t>Идеи для глав</w:t>
      </w:r>
    </w:p>
    <w:p>
      <w:pPr>
        <w:pStyle w:val="Heading3"/>
      </w:pPr>
      <w:r>
        <w:t>1. Введение</w:t>
      </w:r>
    </w:p>
    <w:p>
      <w:pPr>
        <w:pStyle w:val="ListParagraph"/>
      </w:pPr>
      <w:r>
        <w:t>Актуальность темы.</w:t>
      </w:r>
    </w:p>
    <w:p>
      <w:pPr>
        <w:pStyle w:val="ListParagraph"/>
      </w:pPr>
      <w:r>
        <w:t>Цель и задачи исследования.</w:t>
      </w:r>
    </w:p>
    <w:p>
      <w:pPr>
        <w:pStyle w:val="Heading3"/>
      </w:pPr>
      <w:r>
        <w:t>2. Обзор литературы</w:t>
      </w:r>
    </w:p>
    <w:p>
      <w:pPr>
        <w:pStyle w:val="ListParagraph"/>
      </w:pPr>
      <w:r>
        <w:t>Анализ проблемы.</w:t>
      </w:r>
    </w:p>
    <w:p>
      <w:pPr>
        <w:pStyle w:val="ListParagraph"/>
      </w:pPr>
      <w:r>
        <w:t>Методы решения проблемы.</w:t>
      </w:r>
    </w:p>
    <w:p>
      <w:pPr>
        <w:pStyle w:val="Heading3"/>
      </w:pPr>
      <w:r>
        <w:t>3. Методология исследования</w:t>
      </w:r>
    </w:p>
    <w:p>
      <w:pPr>
        <w:pStyle w:val="ListParagraph"/>
      </w:pPr>
      <w:r>
        <w:t>Критерии оценки.</w:t>
      </w:r>
    </w:p>
    <w:p>
      <w:pPr>
        <w:pStyle w:val="ListParagraph"/>
      </w:pPr>
      <w:r>
        <w:t>Методы исследования.</w:t>
      </w:r>
    </w:p>
    <w:p>
      <w:pPr>
        <w:pStyle w:val="Heading3"/>
      </w:pPr>
      <w:r>
        <w:t>4. Практическое применение</w:t>
      </w:r>
    </w:p>
    <w:p>
      <w:pPr>
        <w:pStyle w:val="ListParagraph"/>
      </w:pPr>
      <w:r>
        <w:t>Реализация исследования.</w:t>
      </w:r>
    </w:p>
    <w:p>
      <w:pPr>
        <w:pStyle w:val="ListParagraph"/>
      </w:pPr>
      <w:r>
        <w:t>Анализ результатов.</w:t>
      </w:r>
    </w:p>
    <w:p>
      <w:pPr>
        <w:pStyle w:val="Heading3"/>
      </w:pPr>
      <w:r>
        <w:t>5. Заключение</w:t>
      </w:r>
    </w:p>
    <w:p>
      <w:pPr>
        <w:pStyle w:val="ListParagraph"/>
      </w:pPr>
      <w:r>
        <w:t>Выводы.</w:t>
      </w:r>
    </w:p>
    <w:p>
      <w:pPr>
        <w:pStyle w:val="ListParagraph"/>
      </w:pPr>
      <w:r>
        <w:t>Рекомендации.</w:t>
      </w:r>
    </w:p>
    <w:p>
      <w:pPr>
        <w:pStyle w:val="Heading3"/>
      </w:pPr>
      <w:r>
        <w:t>6. Приложения</w:t>
      </w:r>
    </w:p>
    <w:p>
      <w:pPr>
        <w:pStyle w:val="ListParagraph"/>
      </w:pPr>
      <w:r>
        <w:t>Глоссарий.</w:t>
      </w:r>
    </w:p>
    <w:p>
      <w:pPr>
        <w:pStyle w:val="ListParagraph"/>
      </w:pPr>
      <w:r>
        <w:t>Список литературы.</w:t>
      </w:r>
    </w:p>
    <w:p>
      <w:pPr>
        <w:pStyle w:val="Heading3"/>
      </w:pPr>
      <w:r>
        <w:t>7. Заключение</w:t>
      </w:r>
    </w:p>
    <w:p>
      <w:pPr>
        <w:pStyle w:val="ListParagraph"/>
      </w:pPr>
      <w:r>
        <w:t>Выводы.</w:t>
      </w:r>
    </w:p>
    <w:p>
      <w:pPr>
        <w:pStyle w:val="ListParagraph"/>
      </w:pPr>
      <w:r>
        <w:t>Рекомендации.</w:t>
      </w:r>
    </w:p>
    <w:p>
      <w:pPr>
        <w:pStyle w:val="Heading3"/>
      </w:pPr>
      <w:r>
        <w:t>8. Приложения</w:t>
      </w:r>
    </w:p>
    <w:p>
      <w:pPr>
        <w:pStyle w:val="ListParagraph"/>
      </w:pPr>
      <w:r>
        <w:t>Глоссарий.</w:t>
      </w:r>
    </w:p>
    <w:p>
      <w:pPr>
        <w:pStyle w:val="ListParagraph"/>
      </w:pPr>
      <w:r>
        <w:t>Список литературы.</w:t>
      </w:r>
    </w:p>
    <w:p>
      <w:pPr>
        <w:pStyle w:val="Heading2"/>
      </w:pPr>
      <w:r>
        <w:t>Выводы</w:t>
      </w:r>
    </w:p>
    <w:p>
      <w:pPr>
        <w:pStyle w:val="ListParagraph"/>
      </w:pPr>
      <w:r>
        <w:t>Изложение основных результатов исследования.</w:t>
      </w:r>
    </w:p>
    <w:p>
      <w:pPr>
        <w:pStyle w:val="Heading2"/>
      </w:pPr>
      <w:r>
        <w:t>Рекомендации</w:t>
      </w:r>
    </w:p>
    <w:p>
      <w:pPr>
        <w:pStyle w:val="ListParagraph"/>
      </w:pPr>
      <w:r>
        <w:t>Предложения по улучшению исследования.</w:t>
      </w:r>
    </w:p>
    <w:p>
      <w:pPr>
        <w:pStyle w:val="Heading2"/>
      </w:pPr>
      <w:r>
        <w:t>Список литературы</w:t>
      </w:r>
    </w:p>
    <w:p>
      <w:pPr>
        <w:pStyle w:val="ListParagraph"/>
      </w:pPr>
      <w:r>
        <w:t>Источники, использованные в исследовании.</w:t>
      </w:r>
    </w:p>
    <w:p>
      <w:pPr>
        <w:pStyle w:val="Heading2"/>
      </w:pPr>
      <w:r>
        <w:t>Приложения</w:t>
      </w:r>
    </w:p>
    <w:p>
      <w:pPr>
        <w:pStyle w:val="ListParagraph"/>
      </w:pPr>
      <w:r>
        <w:t>Дополнительные материалы, необходимые для исследования.</w:t>
      </w:r>
    </w:p>
    <w:p>
      <w:r>
        <w:br w:type="page"/>
      </w:r>
    </w:p>
    <w:p>
      <w:pPr>
        <w:pStyle w:val="ListParagraph"/>
      </w:pPr>
      <w:r>
        <w:t>Case study 1:  Predictive maintenance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8. Приложения</w:t>
      </w:r>
    </w:p>
    <w:p>
      <w:r>
        <w:t>7.2. Рекомендации</w:t>
      </w:r>
    </w:p>
    <w:p>
      <w:r>
        <w:t>7.1. Выводы</w:t>
      </w:r>
    </w:p>
    <w:p>
      <w:r>
        <w:t>7.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6. Приложения</w:t>
      </w:r>
    </w:p>
    <w:p>
      <w:r>
        <w:t>5.2. Рекомендации</w:t>
      </w:r>
    </w:p>
    <w:p>
      <w:r>
        <w:t>5.1. Выводы</w:t>
      </w:r>
    </w:p>
    <w:p>
      <w:r>
        <w:t>5. Заключение</w:t>
      </w:r>
    </w:p>
    <w:p>
      <w:r>
        <w:t>4.2. Анализ результатов</w:t>
      </w:r>
    </w:p>
    <w:p>
      <w:r>
        <w:t>4.1. Реализация исследования</w:t>
      </w:r>
    </w:p>
    <w:p>
      <w:r>
        <w:t>4. Практическое применение</w:t>
      </w:r>
    </w:p>
    <w:p>
      <w:r>
        <w:t>3.2. Анализ методов исследования</w:t>
      </w:r>
    </w:p>
    <w:p>
      <w:r>
        <w:t>3.1. Определение критериев оценки</w:t>
      </w:r>
    </w:p>
    <w:p>
      <w:r>
        <w:t>3. Методология исследования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2. Обзор литературы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1. Введение</w:t>
      </w:r>
    </w:p>
    <w:p>
      <w:r>
        <w:t>### 1.1. Актуальность темы</w:t>
        <w:br/>
        <w:t>Оценка значимости темы в контексте современных требований.</w:t>
        <w:br/>
        <w:br/>
        <w:t>### 1.2. Цель и задачи исследования</w:t>
        <w:br/>
        <w:t>Определение цели и задач исследования.</w:t>
        <w:br/>
        <w:br/>
        <w:t>## 2. Обзор литературы</w:t>
        <w:br/>
        <w:br/>
        <w:t>### 2.1. Определение проблемы</w:t>
        <w:br/>
        <w:t>Анализ проблемы в контексте современных требований.</w:t>
        <w:br/>
        <w:br/>
        <w:t>### 2.2. Анализ методов решения проблемы</w:t>
        <w:br/>
        <w:t>Обзор и анализ существующих методов решения проблемы.</w:t>
        <w:br/>
        <w:br/>
        <w:t>## 3. Методология исследования</w:t>
        <w:br/>
        <w:br/>
        <w:t>### 3.1. Определение критериев оценки</w:t>
        <w:br/>
        <w:t>Определение критериев для оценки.</w:t>
        <w:br/>
        <w:br/>
        <w:t>### 3.2. Анализ методов исследования</w:t>
        <w:br/>
        <w:t>Анализ методов исследования и их применимости.</w:t>
        <w:br/>
        <w:br/>
        <w:t>## 4. Практическое применение</w:t>
        <w:br/>
        <w:br/>
        <w:t>### 4.1. Реализация исследования</w:t>
        <w:br/>
        <w:t>Реализация исследования на практике.</w:t>
        <w:br/>
        <w:br/>
        <w:t>### 4.2. Анализ результатов</w:t>
        <w:br/>
        <w:t>Анализ результатов исследования.</w:t>
        <w:br/>
        <w:br/>
        <w:t>## 5. Заключение</w:t>
        <w:br/>
        <w:br/>
        <w:t>### 5.1. Выводы</w:t>
        <w:br/>
        <w:t>Выводы о значимости исследования.</w:t>
        <w:br/>
        <w:br/>
        <w:t>### 5.2. Рекомендации</w:t>
        <w:br/>
        <w:t>Рекомендации по улучшению исследования.</w:t>
        <w:br/>
        <w:br/>
        <w:t>## 6. Приложения</w:t>
        <w:br/>
        <w:br/>
        <w:t>### 6.1. Глоссарий</w:t>
        <w:br/>
        <w:t>Определение терминов.</w:t>
        <w:br/>
        <w:br/>
        <w:t>### 6.2. Список литературы</w:t>
        <w:br/>
        <w:t>Список используемых источников.</w:t>
        <w:br/>
        <w:br/>
        <w:t>## 7. Заключение</w:t>
        <w:br/>
        <w:br/>
        <w:t>### 7.1. Выводы</w:t>
        <w:br/>
        <w:t>Выводы о значимости исследования.</w:t>
        <w:br/>
        <w:br/>
        <w:t>### 7.2. Рекомендации</w:t>
        <w:br/>
        <w:t>Рекомендации по улучшению исследования.</w:t>
        <w:br/>
        <w:br/>
        <w:t>## 8. Приложения</w:t>
        <w:br/>
        <w:br/>
        <w:t>### 8.1. Глоссарий</w:t>
        <w:br/>
        <w:t>Определение терминов.</w:t>
        <w:br/>
        <w:br/>
        <w:t>### 8.2. Список литературы</w:t>
        <w:br/>
        <w:t>Список используемых источников.</w:t>
        <w:br/>
        <w:br/>
        <w:t>Структура завершена.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в контексте современных требований.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Bullet"/>
      </w:pPr>
      <w:r>
        <w:t>Обзор и анализ существующих методов решения проблемы.</w:t>
      </w:r>
    </w:p>
    <w:p>
      <w:pPr>
        <w:pStyle w:val="Heading2"/>
      </w:pPr>
      <w:r>
        <w:t>3. Методология исследования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исследования</w:t>
      </w:r>
    </w:p>
    <w:p>
      <w:pPr>
        <w:pStyle w:val="ListBullet"/>
      </w:pPr>
      <w:r>
        <w:t>Анализ методов исследования и их применимости.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 исследования</w:t>
      </w:r>
    </w:p>
    <w:p>
      <w:pPr>
        <w:pStyle w:val="ListBullet"/>
      </w:pPr>
      <w:r>
        <w:t>Реализация исследования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исследования.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Список идей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Paragraph"/>
      </w:pPr>
      <w:r>
        <w:t>Оценка значимости темы.</w:t>
      </w:r>
    </w:p>
    <w:p>
      <w:pPr>
        <w:pStyle w:val="Heading3"/>
      </w:pPr>
      <w:r>
        <w:t>1.2. Цель и задачи исследования</w:t>
      </w:r>
    </w:p>
    <w:p>
      <w:pPr>
        <w:pStyle w:val="ListParagraph"/>
      </w:pPr>
      <w:r>
        <w:t>Определение цели и задач.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Анализ проблемы</w:t>
      </w:r>
    </w:p>
    <w:p>
      <w:pPr>
        <w:pStyle w:val="ListParagraph"/>
      </w:pPr>
      <w:r>
        <w:t>Изучение проблемы.</w:t>
      </w:r>
    </w:p>
    <w:p>
      <w:pPr>
        <w:pStyle w:val="Heading3"/>
      </w:pPr>
      <w:r>
        <w:t>2.2. Анализ методов решения</w:t>
      </w:r>
    </w:p>
    <w:p>
      <w:pPr>
        <w:pStyle w:val="ListParagraph"/>
      </w:pPr>
      <w:r>
        <w:t>Обзор методов.</w:t>
      </w:r>
    </w:p>
    <w:p>
      <w:pPr>
        <w:pStyle w:val="Heading2"/>
      </w:pPr>
      <w:r>
        <w:t>3. Методология</w:t>
      </w:r>
    </w:p>
    <w:p>
      <w:pPr>
        <w:pStyle w:val="Heading3"/>
      </w:pPr>
      <w:r>
        <w:t>3.1. Критерии оценки</w:t>
      </w:r>
    </w:p>
    <w:p>
      <w:pPr>
        <w:pStyle w:val="ListParagraph"/>
      </w:pPr>
      <w:r>
        <w:t>Определение критериев.</w:t>
      </w:r>
    </w:p>
    <w:p>
      <w:pPr>
        <w:pStyle w:val="Heading3"/>
      </w:pPr>
      <w:r>
        <w:t>3.2. Методы исследования</w:t>
      </w:r>
    </w:p>
    <w:p>
      <w:pPr>
        <w:pStyle w:val="ListParagraph"/>
      </w:pPr>
      <w:r>
        <w:t>Обзор методов.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</w:t>
      </w:r>
    </w:p>
    <w:p>
      <w:pPr>
        <w:pStyle w:val="ListParagraph"/>
      </w:pPr>
      <w:r>
        <w:t>Описание реализации.</w:t>
      </w:r>
    </w:p>
    <w:p>
      <w:pPr>
        <w:pStyle w:val="Heading3"/>
      </w:pPr>
      <w:r>
        <w:t>4.2. Анализ результатов</w:t>
      </w:r>
    </w:p>
    <w:p>
      <w:pPr>
        <w:pStyle w:val="ListParagraph"/>
      </w:pPr>
      <w:r>
        <w:t>Описание результатов.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Paragraph"/>
      </w:pPr>
      <w:r>
        <w:t>Описание выводов.</w:t>
      </w:r>
    </w:p>
    <w:p>
      <w:pPr>
        <w:pStyle w:val="Heading3"/>
      </w:pPr>
      <w:r>
        <w:t>5.2. Рекомендации</w:t>
      </w:r>
    </w:p>
    <w:p>
      <w:pPr>
        <w:pStyle w:val="ListParagraph"/>
      </w:pPr>
      <w:r>
        <w:t>Описание рекомендаций.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Paragraph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Paragraph"/>
      </w:pPr>
      <w:r>
        <w:t>Список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Paragraph"/>
      </w:pPr>
      <w:r>
        <w:t>Описание вывод и рекомендаций.</w:t>
      </w:r>
    </w:p>
    <w:p>
      <w:pPr>
        <w:pStyle w:val="Heading3"/>
      </w:pPr>
      <w:r>
        <w:t>7.2. Рекомендации</w:t>
      </w:r>
    </w:p>
    <w:p>
      <w:pPr>
        <w:pStyle w:val="ListParagraph"/>
      </w:pPr>
      <w:r>
        <w:t>Описание рекомендаций.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Paragraph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Paragraph"/>
      </w:pPr>
      <w:r>
        <w:t>Список источников.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r>
        <w:br w:type="page"/>
      </w:r>
    </w:p>
    <w:p>
      <w:pPr>
        <w:pStyle w:val="ListParagraph"/>
      </w:pPr>
      <w:r>
        <w:t>Case study 2:  Optimization of production processes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8. Приложения</w:t>
      </w:r>
    </w:p>
    <w:p>
      <w:r>
        <w:t>7.2. Рекомендации</w:t>
      </w:r>
    </w:p>
    <w:p>
      <w:r>
        <w:t>7.1. Выводы</w:t>
      </w:r>
    </w:p>
    <w:p>
      <w:r>
        <w:t>7.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6. Приложения</w:t>
      </w:r>
    </w:p>
    <w:p>
      <w:r>
        <w:t>5.2. Рекомендации</w:t>
      </w:r>
    </w:p>
    <w:p>
      <w:r>
        <w:t>5.1. Выводы</w:t>
      </w:r>
    </w:p>
    <w:p>
      <w:r>
        <w:t>5. Заключение</w:t>
      </w:r>
    </w:p>
    <w:p>
      <w:r>
        <w:t>4.2. Анализ результатов</w:t>
      </w:r>
    </w:p>
    <w:p>
      <w:r>
        <w:t>4.1. Реализация исследования</w:t>
      </w:r>
    </w:p>
    <w:p>
      <w:r>
        <w:t>4. Практическое применение</w:t>
      </w:r>
    </w:p>
    <w:p>
      <w:r>
        <w:t>3.2. Анализ методов исследования</w:t>
      </w:r>
    </w:p>
    <w:p>
      <w:r>
        <w:t>3.1. Определение критериев оценки</w:t>
      </w:r>
    </w:p>
    <w:p>
      <w:r>
        <w:t>3. Методология исследования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2. Обзор литературы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1. Введение</w:t>
      </w:r>
    </w:p>
    <w:p>
      <w:r>
        <w:t>### 1.1. Актуальность темы</w:t>
        <w:br/>
        <w:t>Оценка значимости темы в контексте современных требований.</w:t>
        <w:br/>
        <w:br/>
        <w:t>### 1.2. Цель и задачи исследования</w:t>
        <w:br/>
        <w:t>Определение цели и задач исследования.</w:t>
        <w:br/>
        <w:br/>
        <w:t>## 2. Обзор литературы</w:t>
        <w:br/>
        <w:br/>
        <w:t>### 2.1. Определение проблемы</w:t>
        <w:br/>
        <w:t>Анализ проблемы в контексте современных требований.</w:t>
        <w:br/>
        <w:br/>
        <w:t>### 2.2. Анализ методов решения проблемы</w:t>
        <w:br/>
        <w:t>Обзор и анализ существующих методов решения проблемы.</w:t>
        <w:br/>
        <w:br/>
        <w:t>## 3. Методология исследования</w:t>
        <w:br/>
        <w:br/>
        <w:t>### 3.1. Определение критериев оценки</w:t>
        <w:br/>
        <w:t>Определение критериев для оценки.</w:t>
        <w:br/>
        <w:br/>
        <w:t>### 3.2. Анализ методов исследования</w:t>
        <w:br/>
        <w:t>Анализ методов исследования и их применимости.</w:t>
        <w:br/>
        <w:br/>
        <w:t>## 4. Практическое применение</w:t>
        <w:br/>
        <w:br/>
        <w:t>### 4.1. Реализация исследования</w:t>
        <w:br/>
        <w:t>Реализация исследования на практике.</w:t>
        <w:br/>
        <w:br/>
        <w:t>### 4.2. Анализ результатов</w:t>
        <w:br/>
        <w:t>Анализ результатов исследования.</w:t>
        <w:br/>
        <w:br/>
        <w:t>## 5. Заключение</w:t>
        <w:br/>
        <w:br/>
        <w:t>### 5.1. Выводы</w:t>
        <w:br/>
        <w:t>Выводы о значимости исследования.</w:t>
        <w:br/>
        <w:br/>
        <w:t>### 5.2. Рекомендации</w:t>
        <w:br/>
        <w:t>Рекомендации по улучшению исследования.</w:t>
        <w:br/>
        <w:br/>
        <w:t>## 6. Приложения</w:t>
        <w:br/>
        <w:br/>
        <w:t>### 6.1. Глоссарий</w:t>
        <w:br/>
        <w:t>Определение терминов.</w:t>
        <w:br/>
        <w:br/>
        <w:t>### 6.2. Список литературы</w:t>
        <w:br/>
        <w:t>Список используемых источников.</w:t>
        <w:br/>
        <w:br/>
        <w:t>## 7. Заключение</w:t>
        <w:br/>
        <w:br/>
        <w:t>### 7.1. Выводы</w:t>
        <w:br/>
        <w:t>Выводы о значимости исследования.</w:t>
        <w:br/>
        <w:br/>
        <w:t>### 7.2. Рекомендации</w:t>
        <w:br/>
        <w:t>Рекомендации по улучшению исследования.</w:t>
        <w:br/>
        <w:br/>
        <w:t>## 8. Приложения</w:t>
        <w:br/>
        <w:br/>
        <w:t>### 8.1. Глоссарий</w:t>
        <w:br/>
        <w:t>Определение терминов.</w:t>
        <w:br/>
        <w:br/>
        <w:t>### 8.2. Список литературы</w:t>
        <w:br/>
        <w:t>Список используемых источников.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в контексте современных требований.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Bullet"/>
      </w:pPr>
      <w:r>
        <w:t>Обзор и анализ существующих методов решения проблемы.</w:t>
      </w:r>
    </w:p>
    <w:p>
      <w:pPr>
        <w:pStyle w:val="Heading2"/>
      </w:pPr>
      <w:r>
        <w:t>3. Методология исследования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исследования</w:t>
      </w:r>
    </w:p>
    <w:p>
      <w:pPr>
        <w:pStyle w:val="ListBullet"/>
      </w:pPr>
      <w:r>
        <w:t>Анализ методов исследования и их применимости.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 исследования</w:t>
      </w:r>
    </w:p>
    <w:p>
      <w:pPr>
        <w:pStyle w:val="ListBullet"/>
      </w:pPr>
      <w:r>
        <w:t>Реализация исследования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исследования.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Список идей для глав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Заключение</w:t>
      </w:r>
    </w:p>
    <w:p>
      <w:pPr>
        <w:pStyle w:val="Heading2"/>
      </w:pPr>
      <w:r>
        <w:t>8. Приложения</w:t>
      </w:r>
    </w:p>
    <w:p>
      <w:r>
        <w:br w:type="page"/>
      </w:r>
    </w:p>
    <w:p>
      <w:pPr>
        <w:pStyle w:val="ListParagraph"/>
      </w:pPr>
      <w:r>
        <w:t>Case study 3:  Quality control</w:t>
      </w:r>
    </w:p>
    <w:p>
      <w:pPr>
        <w:pStyle w:val="Heading3"/>
      </w:pPr>
      <w:r>
        <w:t>8.2. Список литературы</w:t>
      </w:r>
    </w:p>
    <w:p>
      <w:r>
        <w:t>8.1. Глоссарий</w:t>
      </w:r>
    </w:p>
    <w:p>
      <w:r>
        <w:t>8. Приложения</w:t>
      </w:r>
    </w:p>
    <w:p>
      <w:r>
        <w:t>7.2. Рекомендации</w:t>
      </w:r>
    </w:p>
    <w:p>
      <w:r>
        <w:t>7.1. Выводы</w:t>
      </w:r>
    </w:p>
    <w:p>
      <w:r>
        <w:t>7. Заключение</w:t>
      </w:r>
    </w:p>
    <w:p>
      <w:r>
        <w:t>6.2. Список литературы</w:t>
      </w:r>
    </w:p>
    <w:p>
      <w:r>
        <w:t>6.1. Глоссарий</w:t>
      </w:r>
    </w:p>
    <w:p>
      <w:r>
        <w:t>6. Приложения</w:t>
      </w:r>
    </w:p>
    <w:p>
      <w:r>
        <w:t>5.2. Рекомендации</w:t>
      </w:r>
    </w:p>
    <w:p>
      <w:r>
        <w:t>5.1. Выводы</w:t>
      </w:r>
    </w:p>
    <w:p>
      <w:r>
        <w:t>5. Заключение</w:t>
      </w:r>
    </w:p>
    <w:p>
      <w:r>
        <w:t>4.2. Анализ результатов</w:t>
      </w:r>
    </w:p>
    <w:p>
      <w:r>
        <w:t>4.1. Реализация исследования</w:t>
      </w:r>
    </w:p>
    <w:p>
      <w:r>
        <w:t>4. Практическое применение</w:t>
      </w:r>
    </w:p>
    <w:p>
      <w:r>
        <w:t>3.2. Анализ методов исследования</w:t>
      </w:r>
    </w:p>
    <w:p>
      <w:r>
        <w:t>3.1. Определение критериев оценки</w:t>
      </w:r>
    </w:p>
    <w:p>
      <w:r>
        <w:t>3. Методология исследования</w:t>
      </w:r>
    </w:p>
    <w:p>
      <w:r>
        <w:t>2.2. Анализ методов решения проблемы</w:t>
      </w:r>
    </w:p>
    <w:p>
      <w:r>
        <w:t>2.1. Определение проблемы</w:t>
      </w:r>
    </w:p>
    <w:p>
      <w:r>
        <w:t>2. Обзор литературы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1. Введение</w:t>
      </w:r>
    </w:p>
    <w:p>
      <w:r>
        <w:t>### 1.1. Актуальность темы</w:t>
        <w:br/>
        <w:t>Оценка значимости темы в контексте современных требований.</w:t>
        <w:br/>
        <w:br/>
        <w:t>### 1.2. Цель и задачи исследования</w:t>
        <w:br/>
        <w:t>Определение цели и задач исследования.</w:t>
        <w:br/>
        <w:br/>
        <w:t>## 2. Обзор литературы</w:t>
        <w:br/>
        <w:br/>
        <w:t>### 2.1. Определение проблемы</w:t>
        <w:br/>
        <w:t>Анализ проблемы в контексте современных требований.</w:t>
        <w:br/>
        <w:br/>
        <w:t>### 2.2. Анализ методов решения проблемы</w:t>
        <w:br/>
        <w:t>Обзор и анализ существующих методов решения проблемы.</w:t>
        <w:br/>
        <w:br/>
        <w:t>## 3. Методология исследования</w:t>
        <w:br/>
        <w:br/>
        <w:t>### 3.1. Определение критериев оценки</w:t>
        <w:br/>
        <w:t>Определение критериев для оценки.</w:t>
        <w:br/>
        <w:br/>
        <w:t>### 3.2. Анализ методов исследования</w:t>
        <w:br/>
        <w:t>Анализ методов исследования и их применимости.</w:t>
        <w:br/>
        <w:br/>
        <w:t>## 4. Практическое применение</w:t>
        <w:br/>
        <w:br/>
        <w:t>### 4.1. Реализация исследования</w:t>
        <w:br/>
        <w:t>Реализация исследования на практике.</w:t>
        <w:br/>
        <w:br/>
        <w:t>### 4.2. Анализ результатов</w:t>
        <w:br/>
        <w:t>Анализ результатов исследования.</w:t>
        <w:br/>
        <w:br/>
        <w:t>## 5. Заключение</w:t>
        <w:br/>
        <w:br/>
        <w:t>### 5.1. Выводы</w:t>
        <w:br/>
        <w:t>Выводы о значимости исследования.</w:t>
        <w:br/>
        <w:br/>
        <w:t>### 5.2. Рекомендации</w:t>
        <w:br/>
        <w:t>Рекомендации по улучшению исследования.</w:t>
        <w:br/>
        <w:br/>
        <w:t>## 6. Приложения</w:t>
        <w:br/>
        <w:br/>
        <w:t>### 6.1. Глоссарий</w:t>
        <w:br/>
        <w:t>Определение терминов.</w:t>
        <w:br/>
        <w:br/>
        <w:t>### 6.2. Список литературы</w:t>
        <w:br/>
        <w:t>Список используемых источников.</w:t>
        <w:br/>
        <w:br/>
        <w:t>## 7. Заключение</w:t>
        <w:br/>
        <w:br/>
        <w:t>### 7.1. Выводы</w:t>
        <w:br/>
        <w:t>Выводы о значимости исследования.</w:t>
        <w:br/>
        <w:br/>
        <w:t>### 7.2. Рекомендации</w:t>
        <w:br/>
        <w:t>Рекомендации по улучшению исследования.</w:t>
        <w:br/>
        <w:br/>
        <w:t>## 8. Приложения</w:t>
        <w:br/>
        <w:br/>
        <w:t>### 8.1. Глоссарий</w:t>
        <w:br/>
        <w:t>Определение терминов.</w:t>
        <w:br/>
        <w:br/>
        <w:t>### 8.2. Список литературы</w:t>
        <w:br/>
        <w:t>Список используемых источников.</w:t>
        <w:br/>
        <w:br/>
        <w:t>Структура завершена.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ListBullet"/>
      </w:pPr>
      <w:r>
        <w:t>Оценка значимости темы в контексте современных требований.</w:t>
      </w:r>
    </w:p>
    <w:p>
      <w:pPr>
        <w:pStyle w:val="Heading3"/>
      </w:pPr>
      <w:r>
        <w:t>1.2. Цель и задачи исследования</w:t>
      </w:r>
    </w:p>
    <w:p>
      <w:pPr>
        <w:pStyle w:val="ListBullet"/>
      </w:pPr>
      <w:r>
        <w:t>Определение цели и задач исследования.</w:t>
      </w:r>
    </w:p>
    <w:p>
      <w:pPr>
        <w:pStyle w:val="Heading2"/>
      </w:pPr>
      <w:r>
        <w:t>2. Обзор литературы</w:t>
      </w:r>
    </w:p>
    <w:p>
      <w:pPr>
        <w:pStyle w:val="Heading3"/>
      </w:pPr>
      <w:r>
        <w:t>2.1. Определение проблемы</w:t>
      </w:r>
    </w:p>
    <w:p>
      <w:pPr>
        <w:pStyle w:val="ListBullet"/>
      </w:pPr>
      <w:r>
        <w:t>Анализ проблемы в контексте современных требований.</w:t>
      </w:r>
    </w:p>
    <w:p>
      <w:pPr>
        <w:pStyle w:val="Heading3"/>
      </w:pPr>
      <w:r>
        <w:t>2.2. Анализ методов решения проблемы</w:t>
      </w:r>
    </w:p>
    <w:p>
      <w:pPr>
        <w:pStyle w:val="ListBullet"/>
      </w:pPr>
      <w:r>
        <w:t>Обзор и анализ существующих методов решения проблемы.</w:t>
      </w:r>
    </w:p>
    <w:p>
      <w:pPr>
        <w:pStyle w:val="Heading2"/>
      </w:pPr>
      <w:r>
        <w:t>3. Методология исследования</w:t>
      </w:r>
    </w:p>
    <w:p>
      <w:pPr>
        <w:pStyle w:val="Heading3"/>
      </w:pPr>
      <w:r>
        <w:t>3.1. Определение критериев оценки</w:t>
      </w:r>
    </w:p>
    <w:p>
      <w:pPr>
        <w:pStyle w:val="ListBullet"/>
      </w:pPr>
      <w:r>
        <w:t>Определение критериев для оценки.</w:t>
      </w:r>
    </w:p>
    <w:p>
      <w:pPr>
        <w:pStyle w:val="Heading3"/>
      </w:pPr>
      <w:r>
        <w:t>3.2. Анализ методов исследования</w:t>
      </w:r>
    </w:p>
    <w:p>
      <w:pPr>
        <w:pStyle w:val="ListBullet"/>
      </w:pPr>
      <w:r>
        <w:t>Анализ методов исследования и их применимости.</w:t>
      </w:r>
    </w:p>
    <w:p>
      <w:pPr>
        <w:pStyle w:val="Heading2"/>
      </w:pPr>
      <w:r>
        <w:t>4. Практическое применение</w:t>
      </w:r>
    </w:p>
    <w:p>
      <w:pPr>
        <w:pStyle w:val="Heading3"/>
      </w:pPr>
      <w:r>
        <w:t>4.1. Реализация исследования</w:t>
      </w:r>
    </w:p>
    <w:p>
      <w:pPr>
        <w:pStyle w:val="ListBullet"/>
      </w:pPr>
      <w:r>
        <w:t>Реализация исследования на практике.</w:t>
      </w:r>
    </w:p>
    <w:p>
      <w:pPr>
        <w:pStyle w:val="Heading3"/>
      </w:pPr>
      <w:r>
        <w:t>4.2. Анализ результатов</w:t>
      </w:r>
    </w:p>
    <w:p>
      <w:pPr>
        <w:pStyle w:val="ListBullet"/>
      </w:pPr>
      <w:r>
        <w:t>Анализ результатов исследования.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5.2.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6. Приложения</w:t>
      </w:r>
    </w:p>
    <w:p>
      <w:pPr>
        <w:pStyle w:val="Heading3"/>
      </w:pPr>
      <w:r>
        <w:t>6.1.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6.2.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7. Заключение</w:t>
      </w:r>
    </w:p>
    <w:p>
      <w:pPr>
        <w:pStyle w:val="Heading3"/>
      </w:pPr>
      <w:r>
        <w:t>7.1. Выводы</w:t>
      </w:r>
    </w:p>
    <w:p>
      <w:pPr>
        <w:pStyle w:val="ListBullet"/>
      </w:pPr>
      <w:r>
        <w:t>Выводы о значимости исследования.</w:t>
      </w:r>
    </w:p>
    <w:p>
      <w:pPr>
        <w:pStyle w:val="Heading3"/>
      </w:pPr>
      <w:r>
        <w:t>7.2. Рекомендации</w:t>
      </w:r>
    </w:p>
    <w:p>
      <w:pPr>
        <w:pStyle w:val="ListBullet"/>
      </w:pPr>
      <w:r>
        <w:t>Рекомендации по улучшению исследования.</w:t>
      </w:r>
    </w:p>
    <w:p>
      <w:pPr>
        <w:pStyle w:val="Heading2"/>
      </w:pPr>
      <w:r>
        <w:t>8. Приложения</w:t>
      </w:r>
    </w:p>
    <w:p>
      <w:pPr>
        <w:pStyle w:val="Heading3"/>
      </w:pPr>
      <w:r>
        <w:t>8.1. Глоссарий</w:t>
      </w:r>
    </w:p>
    <w:p>
      <w:pPr>
        <w:pStyle w:val="ListBullet"/>
      </w:pPr>
      <w:r>
        <w:t>Определение терминов.</w:t>
      </w:r>
    </w:p>
    <w:p>
      <w:pPr>
        <w:pStyle w:val="Heading3"/>
      </w:pPr>
      <w:r>
        <w:t>8.2. Список литературы</w:t>
      </w:r>
    </w:p>
    <w:p>
      <w:pPr>
        <w:pStyle w:val="ListBullet"/>
      </w:pPr>
      <w:r>
        <w:t>Список используемых источников.</w:t>
      </w:r>
    </w:p>
    <w:p>
      <w:pPr>
        <w:pStyle w:val="Heading2"/>
      </w:pPr>
      <w:r>
        <w:t>Список идей</w:t>
      </w:r>
    </w:p>
    <w:p>
      <w:pPr>
        <w:pStyle w:val="Heading2"/>
      </w:pPr>
      <w:r>
        <w:t>1. Введение</w:t>
      </w:r>
    </w:p>
    <w:p>
      <w:pPr>
        <w:pStyle w:val="Heading2"/>
      </w:pPr>
      <w:r>
        <w:t>1.1. Актуальность темы</w:t>
      </w:r>
    </w:p>
    <w:p>
      <w:pPr>
        <w:pStyle w:val="Heading2"/>
      </w:pPr>
      <w:r>
        <w:t>1.2. Цель и задачи исследования</w:t>
      </w:r>
    </w:p>
    <w:p>
      <w:pPr>
        <w:pStyle w:val="Heading2"/>
      </w:pPr>
      <w:r>
        <w:t>2. Обзор литературы</w:t>
      </w:r>
    </w:p>
    <w:p>
      <w:pPr>
        <w:pStyle w:val="Heading2"/>
      </w:pPr>
      <w:r>
        <w:t>2.1. Определение проблемы</w:t>
      </w:r>
    </w:p>
    <w:p>
      <w:pPr>
        <w:pStyle w:val="Heading2"/>
      </w:pPr>
      <w:r>
        <w:t>2.2. Анализ методов решения проблемы</w:t>
      </w:r>
    </w:p>
    <w:p>
      <w:pPr>
        <w:pStyle w:val="Heading2"/>
      </w:pPr>
      <w:r>
        <w:t>3. Методология исследования</w:t>
      </w:r>
    </w:p>
    <w:p>
      <w:pPr>
        <w:pStyle w:val="Heading2"/>
      </w:pPr>
      <w:r>
        <w:t>3.1. Определение критериев оценки</w:t>
      </w:r>
    </w:p>
    <w:p>
      <w:pPr>
        <w:pStyle w:val="Heading2"/>
      </w:pPr>
      <w:r>
        <w:t>3.2. Анализ методов исследования</w:t>
      </w:r>
    </w:p>
    <w:p>
      <w:pPr>
        <w:pStyle w:val="Heading2"/>
      </w:pPr>
      <w:r>
        <w:t>4. Практическое применение</w:t>
      </w:r>
    </w:p>
    <w:p>
      <w:pPr>
        <w:pStyle w:val="Heading2"/>
      </w:pPr>
      <w:r>
        <w:t>4.1. Реализация исследования</w:t>
      </w:r>
    </w:p>
    <w:p>
      <w:pPr>
        <w:pStyle w:val="Heading2"/>
      </w:pPr>
      <w:r>
        <w:t>4.2. Анализ результатов</w:t>
      </w:r>
    </w:p>
    <w:p>
      <w:pPr>
        <w:pStyle w:val="Heading2"/>
      </w:pPr>
      <w:r>
        <w:t>5. Заключение</w:t>
      </w:r>
    </w:p>
    <w:p>
      <w:pPr>
        <w:pStyle w:val="Heading2"/>
      </w:pPr>
      <w:r>
        <w:t>5.1. Выводы</w:t>
      </w:r>
    </w:p>
    <w:p>
      <w:pPr>
        <w:pStyle w:val="Heading2"/>
      </w:pPr>
      <w:r>
        <w:t>5.2. Рекомендации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6.1. Глоссарий</w:t>
      </w:r>
    </w:p>
    <w:p>
      <w:pPr>
        <w:pStyle w:val="Heading2"/>
      </w:pPr>
      <w:r>
        <w:t>6.2. Список литературы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