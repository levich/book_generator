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Системы управления в нефтепереработке. От PID контроллеров к APC и RTO</w:t>
      </w:r>
    </w:p>
    <w:p>
      <w:r>
        <w:br w:type="page"/>
      </w:r>
    </w:p>
    <w:p>
      <w:pPr>
        <w:pStyle w:val="Heading2"/>
      </w:pPr>
      <w:r>
        <w:t>Часть 1:  Основы систем управления в нефтепереработке</w:t>
      </w:r>
    </w:p>
    <w:p>
      <w:pPr>
        <w:pStyle w:val="Heading3"/>
      </w:pPr>
      <w:r>
        <w:t>Глава 1: Принципы работы систем управления</w:t>
      </w:r>
    </w:p>
    <w:p>
      <w:r>
        <w:t>Часть 1: Основы систем управления в нефтепереработке</w:t>
      </w:r>
    </w:p>
    <w:p>
      <w:r>
        <w:t>### Глава 1: Принципы работы систем управления</w:t>
      </w:r>
    </w:p>
    <w:p>
      <w:pPr>
        <w:pStyle w:val="ListParagraph"/>
      </w:pPr>
      <w:r>
        <w:rPr>
          <w:b/>
        </w:rPr>
        <w:t>1.1. Определение и роль систем управления</w:t>
      </w:r>
      <w:r>
        <w:rPr/>
        <w:t xml:space="preserve">: </w:t>
      </w:r>
    </w:p>
    <w:p>
      <w:pPr>
        <w:pStyle w:val="ListParagraph"/>
      </w:pPr>
      <w:r>
        <w:t>Системы управления как инструмент для мониторинга и регулирования технологических процессов.</w:t>
      </w:r>
    </w:p>
    <w:p>
      <w:pPr>
        <w:pStyle w:val="ListParagraph"/>
      </w:pPr>
      <w:r>
        <w:t>Значение систем управления для обеспечения стабильности, эффективности и безопасности производства.</w:t>
      </w:r>
    </w:p>
    <w:p>
      <w:pPr>
        <w:pStyle w:val="ListParagraph"/>
      </w:pPr>
      <w:r>
        <w:rPr>
          <w:b/>
        </w:rPr>
        <w:t>1.2. Основные компоненты систем управления</w:t>
      </w:r>
      <w:r>
        <w:rPr/>
        <w:t>:</w:t>
      </w:r>
    </w:p>
    <w:p>
      <w:pPr>
        <w:pStyle w:val="ListParagraph"/>
      </w:pPr>
      <w:r>
        <w:t>Датчики и устройства сбора данных.</w:t>
      </w:r>
    </w:p>
    <w:p>
      <w:pPr>
        <w:pStyle w:val="ListParagraph"/>
      </w:pPr>
      <w:r>
        <w:t>Контроллеры и управляющие устройства.</w:t>
      </w:r>
    </w:p>
    <w:p>
      <w:pPr>
        <w:pStyle w:val="ListParagraph"/>
      </w:pPr>
      <w:r>
        <w:t>Программное обеспечение для управления и анализа.</w:t>
      </w:r>
    </w:p>
    <w:p>
      <w:pPr>
        <w:pStyle w:val="ListParagraph"/>
      </w:pPr>
      <w:r>
        <w:rPr>
          <w:b/>
        </w:rPr>
        <w:t>1.3. История развития систем управления</w:t>
      </w:r>
      <w:r>
        <w:rPr/>
        <w:t>:</w:t>
      </w:r>
    </w:p>
    <w:p>
      <w:pPr>
        <w:pStyle w:val="ListParagraph"/>
      </w:pPr>
      <w:r>
        <w:t>От ручного управления до автоматизированных систем.</w:t>
      </w:r>
    </w:p>
    <w:p>
      <w:pPr>
        <w:pStyle w:val="ListParagraph"/>
      </w:pPr>
      <w:r>
        <w:t>Развитие технологий и их влияние на системы управления.</w:t>
      </w:r>
    </w:p>
    <w:p>
      <w:pPr>
        <w:pStyle w:val="ListParagraph"/>
      </w:pPr>
      <w:r>
        <w:rPr>
          <w:b/>
        </w:rPr>
        <w:t>2.1. Принцип работы PID-регуляторов</w:t>
      </w:r>
      <w:r>
        <w:rPr/>
        <w:t>:</w:t>
      </w:r>
    </w:p>
    <w:p>
      <w:pPr>
        <w:pStyle w:val="ListParagraph"/>
      </w:pPr>
      <w:r>
        <w:t>Пропорциональный, интегральный и дифференциальный компоненты.</w:t>
      </w:r>
    </w:p>
    <w:p>
      <w:pPr>
        <w:pStyle w:val="ListParagraph"/>
      </w:pPr>
      <w:r>
        <w:t>Математическая основа PID-регуляторов.</w:t>
      </w:r>
    </w:p>
    <w:p>
      <w:pPr>
        <w:pStyle w:val="ListParagraph"/>
      </w:pPr>
      <w:r>
        <w:rPr>
          <w:b/>
        </w:rPr>
        <w:t>2.2. Настройка PID-регуляторов</w:t>
      </w:r>
      <w:r>
        <w:rPr/>
        <w:t>:</w:t>
      </w:r>
    </w:p>
    <w:p>
      <w:pPr>
        <w:pStyle w:val="ListParagraph"/>
      </w:pPr>
      <w:r>
        <w:t>Методы настройки: Ziegler-Nichols и другие.</w:t>
      </w:r>
    </w:p>
    <w:p>
      <w:pPr>
        <w:pStyle w:val="ListParagraph"/>
      </w:pPr>
      <w:r>
        <w:t>Практические аспекты настройки для различных процессов.</w:t>
      </w:r>
    </w:p>
    <w:p>
      <w:pPr>
        <w:pStyle w:val="ListParagraph"/>
      </w:pPr>
      <w:r>
        <w:rPr>
          <w:b/>
        </w:rPr>
        <w:t>2.3. Преимущества и ограничения PID-регуляторов</w:t>
      </w:r>
      <w:r>
        <w:rPr/>
        <w:t>:</w:t>
      </w:r>
    </w:p>
    <w:p>
      <w:pPr>
        <w:pStyle w:val="ListParagraph"/>
      </w:pPr>
      <w:r>
        <w:t>Эффективность в простых системах управления.</w:t>
      </w:r>
    </w:p>
    <w:p>
      <w:pPr>
        <w:pStyle w:val="ListParagraph"/>
      </w:pPr>
      <w:r>
        <w:t>Ограничения в сложных и нелинейных процессах.</w:t>
      </w:r>
    </w:p>
    <w:p>
      <w:pPr>
        <w:pStyle w:val="ListParagraph"/>
      </w:pPr>
      <w:r>
        <w:rPr>
          <w:b/>
        </w:rPr>
        <w:t>3.1. Принцип работы APC систем</w:t>
      </w:r>
      <w:r>
        <w:rPr/>
        <w:t>:</w:t>
      </w:r>
    </w:p>
    <w:p>
      <w:pPr>
        <w:pStyle w:val="ListParagraph"/>
      </w:pPr>
      <w:r>
        <w:t>Использование моделей для прогнозирования и оптимизации.</w:t>
      </w:r>
    </w:p>
    <w:p>
      <w:pPr>
        <w:pStyle w:val="ListParagraph"/>
      </w:pPr>
      <w:r>
        <w:t>Интеграция с существующими системами управления.</w:t>
      </w:r>
    </w:p>
    <w:p>
      <w:pPr>
        <w:pStyle w:val="ListParagraph"/>
      </w:pPr>
      <w:r>
        <w:rPr>
          <w:b/>
        </w:rPr>
        <w:t>3.2. Преимущества APC систем</w:t>
      </w:r>
      <w:r>
        <w:rPr/>
        <w:t>:</w:t>
      </w:r>
    </w:p>
    <w:p>
      <w:pPr>
        <w:pStyle w:val="ListParagraph"/>
      </w:pPr>
      <w:r>
        <w:t>Улучшение стабильности и эффективности процессов.</w:t>
      </w:r>
    </w:p>
    <w:p>
      <w:pPr>
        <w:pStyle w:val="ListParagraph"/>
      </w:pPr>
      <w:r>
        <w:t>Сокращение энергопотребления и затрат.</w:t>
      </w:r>
    </w:p>
    <w:p>
      <w:pPr>
        <w:pStyle w:val="ListParagraph"/>
      </w:pPr>
      <w:r>
        <w:rPr>
          <w:b/>
        </w:rPr>
        <w:t>3.3. Настройка и оптимизация APC систем</w:t>
      </w:r>
      <w:r>
        <w:rPr/>
        <w:t>:</w:t>
      </w:r>
    </w:p>
    <w:p>
      <w:pPr>
        <w:pStyle w:val="ListParagraph"/>
      </w:pPr>
      <w:r>
        <w:t>Идентификация процессов и моделирование.</w:t>
      </w:r>
    </w:p>
    <w:p>
      <w:pPr>
        <w:pStyle w:val="ListParagraph"/>
      </w:pPr>
      <w:r>
        <w:t>Настройка параметров для оптимальной производительности.</w:t>
      </w:r>
    </w:p>
    <w:p>
      <w:pPr>
        <w:pStyle w:val="ListParagraph"/>
      </w:pPr>
      <w:r>
        <w:rPr>
          <w:b/>
        </w:rPr>
        <w:t>4.1. Принцип работы RTO систем</w:t>
      </w:r>
      <w:r>
        <w:rPr/>
        <w:t>:</w:t>
      </w:r>
    </w:p>
    <w:p>
      <w:pPr>
        <w:pStyle w:val="ListParagraph"/>
      </w:pPr>
      <w:r>
        <w:t>Оптимизация процессов в реальном времени.</w:t>
      </w:r>
    </w:p>
    <w:p>
      <w:pPr>
        <w:pStyle w:val="ListParagraph"/>
      </w:pPr>
      <w:r>
        <w:t>Интеграция с APC и нижними уровнями управления.</w:t>
      </w:r>
    </w:p>
    <w:p>
      <w:pPr>
        <w:pStyle w:val="ListParagraph"/>
      </w:pPr>
      <w:r>
        <w:rPr>
          <w:b/>
        </w:rPr>
        <w:t>4.2. Экономический эффект от внедрения RTO систем</w:t>
      </w:r>
      <w:r>
        <w:rPr/>
        <w:t>:</w:t>
      </w:r>
    </w:p>
    <w:p>
      <w:pPr>
        <w:pStyle w:val="ListParagraph"/>
      </w:pPr>
      <w:r>
        <w:t>Увеличение прибыльности за счет оптимизации.</w:t>
      </w:r>
    </w:p>
    <w:p>
      <w:pPr>
        <w:pStyle w:val="ListParagraph"/>
      </w:pPr>
      <w:r>
        <w:t>Примеры успешного внедрения.</w:t>
      </w:r>
    </w:p>
    <w:p>
      <w:pPr>
        <w:pStyle w:val="ListParagraph"/>
      </w:pPr>
      <w:r>
        <w:rPr>
          <w:b/>
        </w:rPr>
        <w:t>5.1. Примеры из практики</w:t>
      </w:r>
      <w:r>
        <w:rPr/>
        <w:t>:</w:t>
      </w:r>
    </w:p>
    <w:p>
      <w:pPr>
        <w:pStyle w:val="ListParagraph"/>
      </w:pPr>
      <w:r>
        <w:t>Реализация APC и RTO систем на нефтеперерабатывающих заводах.</w:t>
      </w:r>
    </w:p>
    <w:p>
      <w:pPr>
        <w:pStyle w:val="ListParagraph"/>
      </w:pPr>
      <w:r>
        <w:t>Анализ результатов и достигнутых показателей.</w:t>
      </w:r>
    </w:p>
    <w:p>
      <w:pPr>
        <w:pStyle w:val="ListParagraph"/>
      </w:pPr>
      <w:r>
        <w:rPr>
          <w:b/>
        </w:rPr>
        <w:t>5.2. Уроки, извлеченные из實踐</w:t>
      </w:r>
      <w:r>
        <w:rPr/>
        <w:t>:</w:t>
      </w:r>
    </w:p>
    <w:p>
      <w:pPr>
        <w:pStyle w:val="ListParagraph"/>
      </w:pPr>
      <w:r>
        <w:t>Основные проблемы и решения.</w:t>
      </w:r>
    </w:p>
    <w:p>
      <w:pPr>
        <w:pStyle w:val="ListParagraph"/>
      </w:pPr>
      <w:r>
        <w:t>Рекомендации для будущих внедрений.</w:t>
      </w:r>
    </w:p>
    <w:p>
      <w:pPr>
        <w:pStyle w:val="ListParagraph"/>
      </w:pPr>
      <w:r>
        <w:rPr>
          <w:b/>
        </w:rPr>
        <w:t>6.1. Расчет ROI (Return on Investment)</w:t>
      </w:r>
      <w:r>
        <w:rPr/>
        <w:t>:</w:t>
      </w:r>
    </w:p>
    <w:p>
      <w:pPr>
        <w:pStyle w:val="ListParagraph"/>
      </w:pPr>
      <w:r>
        <w:t>Методики расчета экономической эффективности.</w:t>
      </w:r>
    </w:p>
    <w:p>
      <w:pPr>
        <w:pStyle w:val="ListParagraph"/>
      </w:pPr>
      <w:r>
        <w:t>Примеры расчета ROI для различных проектов.</w:t>
      </w:r>
    </w:p>
    <w:p>
      <w:pPr>
        <w:pStyle w:val="ListParagraph"/>
      </w:pPr>
      <w:r>
        <w:rPr>
          <w:b/>
        </w:rPr>
        <w:t>6.2. Влияние на себестоимость продукции</w:t>
      </w:r>
      <w:r>
        <w:rPr/>
        <w:t>:</w:t>
      </w:r>
    </w:p>
    <w:p>
      <w:pPr>
        <w:pStyle w:val="ListParagraph"/>
      </w:pPr>
      <w:r>
        <w:t>Сокращение затрат за счет оптимизации процессов.</w:t>
      </w:r>
    </w:p>
    <w:p>
      <w:pPr>
        <w:pStyle w:val="ListParagraph"/>
      </w:pPr>
      <w:r>
        <w:t>Долгосрочные выгоды от внедрения систем управления.</w:t>
      </w:r>
    </w:p>
    <w:p>
      <w:pPr>
        <w:pStyle w:val="ListParagraph"/>
      </w:pPr>
      <w:r>
        <w:rPr>
          <w:b/>
        </w:rPr>
        <w:t>7.1. Сравнительный анализ вендоров</w:t>
      </w:r>
      <w:r>
        <w:rPr/>
        <w:t>:</w:t>
      </w:r>
    </w:p>
    <w:p>
      <w:pPr>
        <w:pStyle w:val="ListParagraph"/>
      </w:pPr>
      <w:r>
        <w:t>Основные вендоры и их решения.</w:t>
      </w:r>
    </w:p>
    <w:p>
      <w:pPr>
        <w:pStyle w:val="ListParagraph"/>
      </w:pPr>
      <w:r>
        <w:t>Сравнение по функциональности и стоимости.</w:t>
      </w:r>
    </w:p>
    <w:p>
      <w:pPr>
        <w:pStyle w:val="ListParagraph"/>
      </w:pPr>
      <w:r>
        <w:rPr>
          <w:b/>
        </w:rPr>
        <w:t>7.2. Критерии выбора</w:t>
      </w:r>
      <w:r>
        <w:rPr/>
        <w:t>:</w:t>
      </w:r>
    </w:p>
    <w:p>
      <w:pPr>
        <w:pStyle w:val="ListParagraph"/>
      </w:pPr>
      <w:r>
        <w:t>Технические и экономические факторы.</w:t>
      </w:r>
    </w:p>
    <w:p>
      <w:pPr>
        <w:pStyle w:val="ListParagraph"/>
      </w:pPr>
      <w:r>
        <w:t>Соответствие потребностям предприятия.</w:t>
      </w:r>
    </w:p>
    <w:p>
      <w:pPr>
        <w:pStyle w:val="ListParagraph"/>
      </w:pPr>
      <w:r>
        <w:rPr>
          <w:b/>
        </w:rPr>
        <w:t>8.1. Подготовка к внедрению</w:t>
      </w:r>
      <w:r>
        <w:rPr/>
        <w:t>:</w:t>
      </w:r>
    </w:p>
    <w:p>
      <w:pPr>
        <w:pStyle w:val="ListParagraph"/>
      </w:pPr>
      <w:r>
        <w:t>Планирование и подготовка проекта.</w:t>
      </w:r>
    </w:p>
    <w:p>
      <w:pPr>
        <w:pStyle w:val="ListParagraph"/>
      </w:pPr>
      <w:r>
        <w:t>Обучение персонала.</w:t>
      </w:r>
    </w:p>
    <w:p>
      <w:pPr>
        <w:pStyle w:val="ListParagraph"/>
      </w:pPr>
      <w:r>
        <w:rPr>
          <w:b/>
        </w:rPr>
        <w:t>8.2. Процесс внедрения</w:t>
      </w:r>
      <w:r>
        <w:rPr/>
        <w:t>:</w:t>
      </w:r>
    </w:p>
    <w:p>
      <w:pPr>
        <w:pStyle w:val="ListParagraph"/>
      </w:pPr>
      <w:r>
        <w:t>Этапы внедрения и их особенности.</w:t>
      </w:r>
    </w:p>
    <w:p>
      <w:pPr>
        <w:pStyle w:val="ListParagraph"/>
      </w:pPr>
      <w:r>
        <w:t>Управление изменениями и минимизация рисков.</w:t>
      </w:r>
    </w:p>
    <w:p>
      <w:pPr>
        <w:pStyle w:val="ListParagraph"/>
      </w:pPr>
      <w:r>
        <w:rPr>
          <w:b/>
        </w:rPr>
        <w:t>8.3. Обеспечение поддержки и обслуживания</w:t>
      </w:r>
      <w:r>
        <w:rPr/>
        <w:t>:</w:t>
      </w:r>
    </w:p>
    <w:p>
      <w:pPr>
        <w:pStyle w:val="ListParagraph"/>
      </w:pPr>
      <w:r>
        <w:t>Сервисные соглашения и поддержка вендоров.</w:t>
      </w:r>
    </w:p>
    <w:p>
      <w:pPr>
        <w:pStyle w:val="ListParagraph"/>
      </w:pPr>
      <w:r>
        <w:t>Внутренняя поддержка и развитие компетенций.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1: Принципы работы систем управления</w:t>
      </w:r>
    </w:p>
    <w:p>
      <w:pPr>
        <w:pStyle w:val="Heading3"/>
      </w:pPr>
      <w:r>
        <w:t>1.1. Определение и роль систем управления</w:t>
      </w:r>
    </w:p>
    <w:p>
      <w:pPr>
        <w:pStyle w:val="ListParagraph"/>
      </w:pPr>
      <w:r>
        <w:t>Системы управления как инструмент для мониторинга и регулирования технологических процессов.</w:t>
      </w:r>
    </w:p>
    <w:p>
      <w:pPr>
        <w:pStyle w:val="ListParagraph"/>
      </w:pPr>
      <w:r>
        <w:t>Значение систем управления для обеспечения стабильности, эффективности и безопасности производства.</w:t>
      </w:r>
    </w:p>
    <w:p>
      <w:pPr>
        <w:pStyle w:val="Heading3"/>
      </w:pPr>
      <w:r>
        <w:t>1.2. Основные компоненты систем управления</w:t>
      </w:r>
    </w:p>
    <w:p>
      <w:pPr>
        <w:pStyle w:val="ListParagraph"/>
      </w:pPr>
      <w:r>
        <w:t>Датчики и устройства сбора данных.</w:t>
      </w:r>
    </w:p>
    <w:p>
      <w:pPr>
        <w:pStyle w:val="ListParagraph"/>
      </w:pPr>
      <w:r>
        <w:t>Контроллеры и управляющие устройства.</w:t>
      </w:r>
    </w:p>
    <w:p>
      <w:pPr>
        <w:pStyle w:val="ListParagraph"/>
      </w:pPr>
      <w:r>
        <w:t>Программное обеспечение для управления и анализа.</w:t>
      </w:r>
    </w:p>
    <w:p>
      <w:pPr>
        <w:pStyle w:val="Heading3"/>
      </w:pPr>
      <w:r>
        <w:t>1.3. История развития систем управления</w:t>
      </w:r>
    </w:p>
    <w:p>
      <w:pPr>
        <w:pStyle w:val="ListParagraph"/>
      </w:pPr>
      <w:r>
        <w:t>От ручного управления до автоматизированных систем.</w:t>
      </w:r>
    </w:p>
    <w:p>
      <w:pPr>
        <w:pStyle w:val="ListParagraph"/>
      </w:pPr>
      <w:r>
        <w:t>Развитие технологий и их влияние на системы управления.</w:t>
      </w:r>
    </w:p>
    <w:p>
      <w:pPr>
        <w:pStyle w:val="Heading2"/>
      </w:pPr>
      <w:r>
        <w:t>Глава 2: PID-регуляторы</w:t>
      </w:r>
    </w:p>
    <w:p>
      <w:pPr>
        <w:pStyle w:val="Heading3"/>
      </w:pPr>
      <w:r>
        <w:t>2.1. Принцип работы PID-регуляторов</w:t>
      </w:r>
    </w:p>
    <w:p>
      <w:pPr>
        <w:pStyle w:val="ListParagraph"/>
      </w:pPr>
      <w:r>
        <w:t>Пропорциональный, интегральный и дифференциальный компоненты.</w:t>
      </w:r>
    </w:p>
    <w:p>
      <w:pPr>
        <w:pStyle w:val="ListParagraph"/>
      </w:pPr>
      <w:r>
        <w:t>Математическая основа PID-регуляторов.</w:t>
      </w:r>
    </w:p>
    <w:p>
      <w:pPr>
        <w:pStyle w:val="Heading3"/>
      </w:pPr>
      <w:r>
        <w:t>2.2. Настройка PID-регуляторов</w:t>
      </w:r>
    </w:p>
    <w:p>
      <w:pPr>
        <w:pStyle w:val="ListParagraph"/>
      </w:pPr>
      <w:r>
        <w:t>Методы настройки: Ziegler-Nichols и другие.</w:t>
      </w:r>
    </w:p>
    <w:p>
      <w:pPr>
        <w:pStyle w:val="ListParagraph"/>
      </w:pPr>
      <w:r>
        <w:t>Практические аспекты настройки для различных процессов.</w:t>
      </w:r>
    </w:p>
    <w:p>
      <w:pPr>
        <w:pStyle w:val="Heading3"/>
      </w:pPr>
      <w:r>
        <w:t>2.3. Преимущества и ограничения PID-регуляторов</w:t>
      </w:r>
    </w:p>
    <w:p>
      <w:pPr>
        <w:pStyle w:val="ListParagraph"/>
      </w:pPr>
      <w:r>
        <w:t>Эффективность в простых системах управления.</w:t>
      </w:r>
    </w:p>
    <w:p>
      <w:pPr>
        <w:pStyle w:val="ListParagraph"/>
      </w:pPr>
      <w:r>
        <w:t>Ограничения в сложных и нелинейных процессах.</w:t>
      </w:r>
    </w:p>
    <w:p>
      <w:pPr>
        <w:pStyle w:val="Heading2"/>
      </w:pPr>
      <w:r>
        <w:t>Глава 3: APC (Advanced Process Control) системы</w:t>
      </w:r>
    </w:p>
    <w:p>
      <w:pPr>
        <w:pStyle w:val="Heading3"/>
      </w:pPr>
      <w:r>
        <w:t>3.1. Принцип работы APC систем</w:t>
      </w:r>
    </w:p>
    <w:p>
      <w:pPr>
        <w:pStyle w:val="ListParagraph"/>
      </w:pPr>
      <w:r>
        <w:t>Использование моделей для прогнозирования и оптимизации.</w:t>
      </w:r>
    </w:p>
    <w:p>
      <w:pPr>
        <w:pStyle w:val="ListParagraph"/>
      </w:pPr>
      <w:r>
        <w:t>Интеграция с существующими системами управления.</w:t>
      </w:r>
    </w:p>
    <w:p>
      <w:pPr>
        <w:pStyle w:val="Heading3"/>
      </w:pPr>
      <w:r>
        <w:t>3.2. Преимущества APC систем</w:t>
      </w:r>
    </w:p>
    <w:p>
      <w:pPr>
        <w:pStyle w:val="ListParagraph"/>
      </w:pPr>
      <w:r>
        <w:t>Улучшение стабильности и эффективности процессов.</w:t>
      </w:r>
    </w:p>
    <w:p>
      <w:pPr>
        <w:pStyle w:val="ListParagraph"/>
      </w:pPr>
      <w:r>
        <w:t>Сокращение энергопотребления и затрат.</w:t>
      </w:r>
    </w:p>
    <w:p>
      <w:pPr>
        <w:pStyle w:val="Heading3"/>
      </w:pPr>
      <w:r>
        <w:t>3.3. Настройка и оптимизация APC систем</w:t>
      </w:r>
    </w:p>
    <w:p>
      <w:pPr>
        <w:pStyle w:val="ListParagraph"/>
      </w:pPr>
      <w:r>
        <w:t>Идентификация процессов и моделирование.</w:t>
      </w:r>
    </w:p>
    <w:p>
      <w:pPr>
        <w:pStyle w:val="ListParagraph"/>
      </w:pPr>
      <w:r>
        <w:t>Настройка параметров для оптимальной производительности.</w:t>
      </w:r>
    </w:p>
    <w:p>
      <w:pPr>
        <w:pStyle w:val="Heading2"/>
      </w:pPr>
      <w:r>
        <w:t>Глава 4: RTO (Real-Time Optimization) системы</w:t>
      </w:r>
    </w:p>
    <w:p>
      <w:pPr>
        <w:pStyle w:val="Heading3"/>
      </w:pPr>
      <w:r>
        <w:t>4.1. Принцип работы RTO систем</w:t>
      </w:r>
    </w:p>
    <w:p>
      <w:pPr>
        <w:pStyle w:val="ListParagraph"/>
      </w:pPr>
      <w:r>
        <w:t>Оптимизация процессов в реальном времени.</w:t>
      </w:r>
    </w:p>
    <w:p>
      <w:pPr>
        <w:pStyle w:val="ListParagraph"/>
      </w:pPr>
      <w:r>
        <w:t>Интеграция с APC и нижними уровнями управления.</w:t>
      </w:r>
    </w:p>
    <w:p>
      <w:pPr>
        <w:pStyle w:val="Heading3"/>
      </w:pPr>
      <w:r>
        <w:t>4.2. Экономический эффект от внедрения RTO систем</w:t>
      </w:r>
    </w:p>
    <w:p>
      <w:pPr>
        <w:pStyle w:val="ListParagraph"/>
      </w:pPr>
      <w:r>
        <w:t>Увеличение прибыльности за счет оптимизации.</w:t>
      </w:r>
    </w:p>
    <w:p>
      <w:pPr>
        <w:pStyle w:val="ListParagraph"/>
      </w:pPr>
      <w:r>
        <w:t>Примеры успешного внедрения.</w:t>
      </w:r>
    </w:p>
    <w:p>
      <w:pPr>
        <w:pStyle w:val="Heading2"/>
      </w:pPr>
      <w:r>
        <w:t>Глава 5: Кейсы успешной реализации систем управления</w:t>
      </w:r>
    </w:p>
    <w:p>
      <w:pPr>
        <w:pStyle w:val="Heading3"/>
      </w:pPr>
      <w:r>
        <w:t>5.1. Примеры из практики</w:t>
      </w:r>
    </w:p>
    <w:p>
      <w:pPr>
        <w:pStyle w:val="ListParagraph"/>
      </w:pPr>
      <w:r>
        <w:t>Реализация APC и RTO систем на нефтеперерабатывающих заводах.</w:t>
      </w:r>
    </w:p>
    <w:p>
      <w:pPr>
        <w:pStyle w:val="ListParagraph"/>
      </w:pPr>
      <w:r>
        <w:t>Анализ результатов и достигнутых показателей.</w:t>
      </w:r>
    </w:p>
    <w:p>
      <w:pPr>
        <w:pStyle w:val="Heading3"/>
      </w:pPr>
      <w:r>
        <w:t>5.2. Уроки, извлеченные из實踐</w:t>
      </w:r>
    </w:p>
    <w:p>
      <w:pPr>
        <w:pStyle w:val="ListParagraph"/>
      </w:pPr>
      <w:r>
        <w:t>Основные проблемы и решения.</w:t>
      </w:r>
    </w:p>
    <w:p>
      <w:pPr>
        <w:pStyle w:val="ListParagraph"/>
      </w:pPr>
      <w:r>
        <w:t>Рекомендации для будущих внедрений.</w:t>
      </w:r>
    </w:p>
    <w:p>
      <w:pPr>
        <w:pStyle w:val="Heading2"/>
      </w:pPr>
      <w:r>
        <w:t>Глава 6: Экономическая эффективность систем управления</w:t>
      </w:r>
    </w:p>
    <w:p>
      <w:pPr>
        <w:pStyle w:val="Heading3"/>
      </w:pPr>
      <w:r>
        <w:t>6.1. Расчет ROI (Return on Investment)</w:t>
      </w:r>
    </w:p>
    <w:p>
      <w:pPr>
        <w:pStyle w:val="ListParagraph"/>
      </w:pPr>
      <w:r>
        <w:t>Методики расчета экономической эффективности.</w:t>
      </w:r>
    </w:p>
    <w:p>
      <w:pPr>
        <w:pStyle w:val="ListParagraph"/>
      </w:pPr>
      <w:r>
        <w:t>Примеры расчета ROI для различных проектов.</w:t>
      </w:r>
    </w:p>
    <w:p>
      <w:pPr>
        <w:pStyle w:val="Heading3"/>
      </w:pPr>
      <w:r>
        <w:t>6.2. Влияние на себестоимость продукции</w:t>
      </w:r>
    </w:p>
    <w:p>
      <w:pPr>
        <w:pStyle w:val="ListParagraph"/>
      </w:pPr>
      <w:r>
        <w:t>Сокращение затрат за счет оптимизации процессов.</w:t>
      </w:r>
    </w:p>
    <w:p>
      <w:pPr>
        <w:pStyle w:val="ListParagraph"/>
      </w:pPr>
      <w:r>
        <w:t>Долгосрочные выгоды от внедрения систем управления.</w:t>
      </w:r>
    </w:p>
    <w:p>
      <w:pPr>
        <w:pStyle w:val="Heading2"/>
      </w:pPr>
      <w:r>
        <w:t>Глава 7: Обзор вендоров систем управления</w:t>
      </w:r>
    </w:p>
    <w:p>
      <w:pPr>
        <w:pStyle w:val="Heading3"/>
      </w:pPr>
      <w:r>
        <w:t>7.1. Сравнительный анализ вендоров</w:t>
      </w:r>
    </w:p>
    <w:p>
      <w:pPr>
        <w:pStyle w:val="ListParagraph"/>
      </w:pPr>
      <w:r>
        <w:t>Основные вендоры и их решения.</w:t>
      </w:r>
    </w:p>
    <w:p>
      <w:pPr>
        <w:pStyle w:val="ListParagraph"/>
      </w:pPr>
      <w:r>
        <w:t>Сравнение по функциональности и стоимости.</w:t>
      </w:r>
    </w:p>
    <w:p>
      <w:pPr>
        <w:pStyle w:val="Heading3"/>
      </w:pPr>
      <w:r>
        <w:t>7.2. Критерии выбора</w:t>
      </w:r>
    </w:p>
    <w:p>
      <w:pPr>
        <w:pStyle w:val="ListParagraph"/>
      </w:pPr>
      <w:r>
        <w:t>Технические и экономические факторы.</w:t>
      </w:r>
    </w:p>
    <w:p>
      <w:pPr>
        <w:pStyle w:val="ListParagraph"/>
      </w:pPr>
      <w:r>
        <w:t>Соответствие потребностям предприятия.</w:t>
      </w:r>
    </w:p>
    <w:p>
      <w:pPr>
        <w:pStyle w:val="Heading2"/>
      </w:pPr>
      <w:r>
        <w:t>Глава 8: Внедрение и интеграция систем управления</w:t>
      </w:r>
    </w:p>
    <w:p>
      <w:pPr>
        <w:pStyle w:val="Heading3"/>
      </w:pPr>
      <w:r>
        <w:t>8.1. Подготовка к внедрению</w:t>
      </w:r>
    </w:p>
    <w:p>
      <w:pPr>
        <w:pStyle w:val="ListParagraph"/>
      </w:pPr>
      <w:r>
        <w:t>Планирование и подготовка проекта.</w:t>
      </w:r>
    </w:p>
    <w:p>
      <w:pPr>
        <w:pStyle w:val="ListParagraph"/>
      </w:pPr>
      <w:r>
        <w:t>Обучение персонала.</w:t>
      </w:r>
    </w:p>
    <w:p>
      <w:pPr>
        <w:pStyle w:val="Heading3"/>
      </w:pPr>
      <w:r>
        <w:t>8.2. Процесс внедрения</w:t>
      </w:r>
    </w:p>
    <w:p>
      <w:pPr>
        <w:pStyle w:val="ListParagraph"/>
      </w:pPr>
      <w:r>
        <w:t>Этапы внедрения и их особенности.</w:t>
      </w:r>
    </w:p>
    <w:p>
      <w:pPr>
        <w:pStyle w:val="ListParagraph"/>
      </w:pPr>
      <w:r>
        <w:t>Управление изменениями и минимизация рисков.</w:t>
      </w:r>
    </w:p>
    <w:p>
      <w:pPr>
        <w:pStyle w:val="Heading3"/>
      </w:pPr>
      <w:r>
        <w:t>8.3. Обеспечение поддержки и обслуживания</w:t>
      </w:r>
    </w:p>
    <w:p>
      <w:pPr>
        <w:pStyle w:val="ListParagraph"/>
      </w:pPr>
      <w:r>
        <w:t>Сервисные соглашения и поддержка вендоров.</w:t>
      </w:r>
    </w:p>
    <w:p>
      <w:pPr>
        <w:pStyle w:val="ListParagraph"/>
      </w:pPr>
      <w:r>
        <w:t>Внутренняя поддержка и развитие компетенций.</w:t>
      </w:r>
    </w:p>
    <w:p>
      <w:pPr>
        <w:pStyle w:val="Heading2"/>
      </w:pPr>
      <w:r>
        <w:t>Заключение</w:t>
      </w:r>
    </w:p>
    <w:p>
      <w:pPr>
        <w:pStyle w:val="ListParagraph"/>
      </w:pPr>
      <w:r>
        <w:t>Основные выводы.</w:t>
      </w:r>
    </w:p>
    <w:p>
      <w:pPr>
        <w:pStyle w:val="ListParagraph"/>
      </w:pPr>
      <w:r>
        <w:t>Будущие направления развития систем управления.</w:t>
      </w:r>
    </w:p>
    <w:p>
      <w:r>
        <w:br w:type="page"/>
      </w:r>
    </w:p>
    <w:p>
      <w:pPr>
        <w:pStyle w:val="Heading3"/>
      </w:pPr>
      <w:r>
        <w:t>Глава 1:  Принципы работы систем управления</w:t>
      </w:r>
    </w:p>
    <w:p>
      <w:pPr>
        <w:pStyle w:val="Heading3"/>
      </w:pPr>
      <w:r>
        <w:t>Глава 1: Принципы работы систем управления</w:t>
      </w:r>
    </w:p>
    <w:p>
      <w:r>
        <w:t>Часть 1: Основы систем управления в нефтепереработке</w:t>
      </w:r>
    </w:p>
    <w:p>
      <w:r>
        <w:t>### Глава 1: Принципы работы систем управления</w:t>
      </w:r>
    </w:p>
    <w:p>
      <w:pPr>
        <w:pStyle w:val="ListParagraph"/>
      </w:pPr>
      <w:r>
        <w:rPr>
          <w:b/>
        </w:rPr>
        <w:t>1.1. Определение и роль систем управления</w:t>
      </w:r>
      <w:r>
        <w:rPr/>
        <w:t xml:space="preserve">: </w:t>
      </w:r>
    </w:p>
    <w:p>
      <w:pPr>
        <w:pStyle w:val="ListParagraph"/>
      </w:pPr>
      <w:r>
        <w:t>Системы управления как инструмент для мониторинга и регулирования технологических процессов.</w:t>
      </w:r>
    </w:p>
    <w:p>
      <w:pPr>
        <w:pStyle w:val="ListParagraph"/>
      </w:pPr>
      <w:r>
        <w:t>Значение систем управления для обеспечения стабильности, эффективности и безопасности производства.</w:t>
      </w:r>
    </w:p>
    <w:p>
      <w:pPr>
        <w:pStyle w:val="ListParagraph"/>
      </w:pPr>
      <w:r>
        <w:rPr>
          <w:b/>
        </w:rPr>
        <w:t>1.2. Основные компоненты систем управления</w:t>
      </w:r>
      <w:r>
        <w:rPr/>
        <w:t>:</w:t>
      </w:r>
    </w:p>
    <w:p>
      <w:pPr>
        <w:pStyle w:val="ListParagraph"/>
      </w:pPr>
      <w:r>
        <w:t>Датчики и устройства сбора данных.</w:t>
      </w:r>
    </w:p>
    <w:p>
      <w:pPr>
        <w:pStyle w:val="ListParagraph"/>
      </w:pPr>
      <w:r>
        <w:t>Контроллеры и управляющие устройства.</w:t>
      </w:r>
    </w:p>
    <w:p>
      <w:pPr>
        <w:pStyle w:val="ListParagraph"/>
      </w:pPr>
      <w:r>
        <w:t>Программное обеспечение для управления и анализа.</w:t>
      </w:r>
    </w:p>
    <w:p>
      <w:pPr>
        <w:pStyle w:val="ListParagraph"/>
      </w:pPr>
      <w:r>
        <w:rPr>
          <w:b/>
        </w:rPr>
        <w:t>1.3. История развития систем управления</w:t>
      </w:r>
      <w:r>
        <w:rPr/>
        <w:t>:</w:t>
      </w:r>
    </w:p>
    <w:p>
      <w:pPr>
        <w:pStyle w:val="ListParagraph"/>
      </w:pPr>
      <w:r>
        <w:t>От ручного управления до автоматизированных систем.</w:t>
      </w:r>
    </w:p>
    <w:p>
      <w:pPr>
        <w:pStyle w:val="ListParagraph"/>
      </w:pPr>
      <w:r>
        <w:t>Развитие технологий и их влияние на системы управления.</w:t>
      </w:r>
    </w:p>
    <w:p>
      <w:pPr>
        <w:pStyle w:val="ListParagraph"/>
      </w:pPr>
      <w:r>
        <w:rPr>
          <w:b/>
        </w:rPr>
        <w:t>2.1. Принцип работы PID-регуляторов</w:t>
      </w:r>
      <w:r>
        <w:rPr/>
        <w:t>:</w:t>
      </w:r>
    </w:p>
    <w:p>
      <w:pPr>
        <w:pStyle w:val="ListParagraph"/>
      </w:pPr>
      <w:r>
        <w:t>Пропорциональный, интегральный и дифференциальный компоненты.</w:t>
      </w:r>
    </w:p>
    <w:p>
      <w:pPr>
        <w:pStyle w:val="ListParagraph"/>
      </w:pPr>
      <w:r>
        <w:t>Математическая основа PID-регуляторов.</w:t>
      </w:r>
    </w:p>
    <w:p>
      <w:pPr>
        <w:pStyle w:val="ListParagraph"/>
      </w:pPr>
      <w:r>
        <w:rPr>
          <w:b/>
        </w:rPr>
        <w:t>2.2. Настройка PID-регуляторов</w:t>
      </w:r>
      <w:r>
        <w:rPr/>
        <w:t>:</w:t>
      </w:r>
    </w:p>
    <w:p>
      <w:pPr>
        <w:pStyle w:val="ListParagraph"/>
      </w:pPr>
      <w:r>
        <w:t>Методы настройки: Ziegler-Nichols и другие.</w:t>
      </w:r>
    </w:p>
    <w:p>
      <w:pPr>
        <w:pStyle w:val="ListParagraph"/>
      </w:pPr>
      <w:r>
        <w:t>Практические аспекты настройки для различных процессов.</w:t>
      </w:r>
    </w:p>
    <w:p>
      <w:pPr>
        <w:pStyle w:val="ListParagraph"/>
      </w:pPr>
      <w:r>
        <w:rPr>
          <w:b/>
        </w:rPr>
        <w:t>2.3. Преимущества и ограничения PID-регуляторов</w:t>
      </w:r>
      <w:r>
        <w:rPr/>
        <w:t>:</w:t>
      </w:r>
    </w:p>
    <w:p>
      <w:pPr>
        <w:pStyle w:val="ListParagraph"/>
      </w:pPr>
      <w:r>
        <w:t>Эффективность в простых системах управления.</w:t>
      </w:r>
    </w:p>
    <w:p>
      <w:pPr>
        <w:pStyle w:val="ListParagraph"/>
      </w:pPr>
      <w:r>
        <w:t>Ограничения в сложных и нелинейных процессах.</w:t>
      </w:r>
    </w:p>
    <w:p>
      <w:pPr>
        <w:pStyle w:val="ListParagraph"/>
      </w:pPr>
      <w:r>
        <w:rPr>
          <w:b/>
        </w:rPr>
        <w:t>3.1. Принцип работы APC систем</w:t>
      </w:r>
      <w:r>
        <w:rPr/>
        <w:t>:</w:t>
      </w:r>
    </w:p>
    <w:p>
      <w:pPr>
        <w:pStyle w:val="ListParagraph"/>
      </w:pPr>
      <w:r>
        <w:t>Использование моделей для прогнозирования и оптимизации.</w:t>
      </w:r>
    </w:p>
    <w:p>
      <w:pPr>
        <w:pStyle w:val="ListParagraph"/>
      </w:pPr>
      <w:r>
        <w:t>Интеграция с существующими системами управления.</w:t>
      </w:r>
    </w:p>
    <w:p>
      <w:pPr>
        <w:pStyle w:val="ListParagraph"/>
      </w:pPr>
      <w:r>
        <w:rPr>
          <w:b/>
        </w:rPr>
        <w:t>3.2. Преимущества APC систем</w:t>
      </w:r>
      <w:r>
        <w:rPr/>
        <w:t>:</w:t>
      </w:r>
    </w:p>
    <w:p>
      <w:pPr>
        <w:pStyle w:val="ListParagraph"/>
      </w:pPr>
      <w:r>
        <w:t>Улучшение стабильности и эффективности процессов.</w:t>
      </w:r>
    </w:p>
    <w:p>
      <w:pPr>
        <w:pStyle w:val="ListParagraph"/>
      </w:pPr>
      <w:r>
        <w:t>Сокращение энергопотребления и затрат.</w:t>
      </w:r>
    </w:p>
    <w:p>
      <w:pPr>
        <w:pStyle w:val="ListParagraph"/>
      </w:pPr>
      <w:r>
        <w:rPr>
          <w:b/>
        </w:rPr>
        <w:t>3.3. Настройка и оптимизация APC систем</w:t>
      </w:r>
      <w:r>
        <w:rPr/>
        <w:t>:</w:t>
      </w:r>
    </w:p>
    <w:p>
      <w:pPr>
        <w:pStyle w:val="ListParagraph"/>
      </w:pPr>
      <w:r>
        <w:t>Идентификация процессов и моделирование.</w:t>
      </w:r>
    </w:p>
    <w:p>
      <w:pPr>
        <w:pStyle w:val="ListParagraph"/>
      </w:pPr>
      <w:r>
        <w:t>Настройка параметров для оптимальной производительности.</w:t>
      </w:r>
    </w:p>
    <w:p>
      <w:pPr>
        <w:pStyle w:val="ListParagraph"/>
      </w:pPr>
      <w:r>
        <w:rPr>
          <w:b/>
        </w:rPr>
        <w:t>4.1. Принцип работы RTO систем</w:t>
      </w:r>
      <w:r>
        <w:rPr/>
        <w:t>:</w:t>
      </w:r>
    </w:p>
    <w:p>
      <w:pPr>
        <w:pStyle w:val="ListParagraph"/>
      </w:pPr>
      <w:r>
        <w:t>Оптимизация процессов в реальном времени.</w:t>
      </w:r>
    </w:p>
    <w:p>
      <w:pPr>
        <w:pStyle w:val="ListParagraph"/>
      </w:pPr>
      <w:r>
        <w:t>Интеграция с APC и нижними уровнями управления.</w:t>
      </w:r>
    </w:p>
    <w:p>
      <w:pPr>
        <w:pStyle w:val="ListParagraph"/>
      </w:pPr>
      <w:r>
        <w:rPr>
          <w:b/>
        </w:rPr>
        <w:t>4.2. Экономический эффект от внедрения RTO систем</w:t>
      </w:r>
      <w:r>
        <w:rPr/>
        <w:t>:</w:t>
      </w:r>
    </w:p>
    <w:p>
      <w:pPr>
        <w:pStyle w:val="ListParagraph"/>
      </w:pPr>
      <w:r>
        <w:t>Увеличение прибыльности за счет оптимизации.</w:t>
      </w:r>
    </w:p>
    <w:p>
      <w:pPr>
        <w:pStyle w:val="ListParagraph"/>
      </w:pPr>
      <w:r>
        <w:t>Примеры успешного внедрения.</w:t>
      </w:r>
    </w:p>
    <w:p>
      <w:pPr>
        <w:pStyle w:val="ListParagraph"/>
      </w:pPr>
      <w:r>
        <w:rPr>
          <w:b/>
        </w:rPr>
        <w:t>5.1. Примеры из практики</w:t>
      </w:r>
      <w:r>
        <w:rPr/>
        <w:t>:</w:t>
      </w:r>
    </w:p>
    <w:p>
      <w:pPr>
        <w:pStyle w:val="ListParagraph"/>
      </w:pPr>
      <w:r>
        <w:t>Реализация APC и RTO систем на нефтеперерабатывающих заводах.</w:t>
      </w:r>
    </w:p>
    <w:p>
      <w:pPr>
        <w:pStyle w:val="ListParagraph"/>
      </w:pPr>
      <w:r>
        <w:t>Анализ результатов и достигнутых показателей.</w:t>
      </w:r>
    </w:p>
    <w:p>
      <w:pPr>
        <w:pStyle w:val="ListParagraph"/>
      </w:pPr>
      <w:r>
        <w:rPr>
          <w:b/>
        </w:rPr>
        <w:t>5.2. Уроки, извлеченные из практики</w:t>
      </w:r>
      <w:r>
        <w:rPr/>
        <w:t>:</w:t>
      </w:r>
    </w:p>
    <w:p>
      <w:pPr>
        <w:pStyle w:val="ListParagraph"/>
      </w:pPr>
      <w:r>
        <w:t>Основные проблемы и решения.</w:t>
      </w:r>
    </w:p>
    <w:p>
      <w:pPr>
        <w:pStyle w:val="ListParagraph"/>
      </w:pPr>
      <w:r>
        <w:t>Рекомендации для будущих внедрений.</w:t>
      </w:r>
    </w:p>
    <w:p>
      <w:pPr>
        <w:pStyle w:val="ListParagraph"/>
      </w:pPr>
      <w:r>
        <w:rPr>
          <w:b/>
        </w:rPr>
        <w:t>6.1. Расчет ROI (Return on Investment)</w:t>
      </w:r>
      <w:r>
        <w:rPr/>
        <w:t>:</w:t>
      </w:r>
    </w:p>
    <w:p>
      <w:pPr>
        <w:pStyle w:val="ListParagraph"/>
      </w:pPr>
      <w:r>
        <w:t>Методики расчета экономической эффективности.</w:t>
      </w:r>
    </w:p>
    <w:p>
      <w:pPr>
        <w:pStyle w:val="ListParagraph"/>
      </w:pPr>
      <w:r>
        <w:t>Примеры расчета ROI для различных проектов.</w:t>
      </w:r>
    </w:p>
    <w:p>
      <w:pPr>
        <w:pStyle w:val="ListParagraph"/>
      </w:pPr>
      <w:r>
        <w:rPr>
          <w:b/>
        </w:rPr>
        <w:t>6.2. Влияние на себестоимость продукции</w:t>
      </w:r>
      <w:r>
        <w:rPr/>
        <w:t>:</w:t>
      </w:r>
    </w:p>
    <w:p>
      <w:pPr>
        <w:pStyle w:val="ListParagraph"/>
      </w:pPr>
      <w:r>
        <w:t>Сокращение затрат за счет оптимизации процессов.</w:t>
      </w:r>
    </w:p>
    <w:p>
      <w:pPr>
        <w:pStyle w:val="ListParagraph"/>
      </w:pPr>
      <w:r>
        <w:t>Долгосрочные выгоды.</w:t>
      </w:r>
    </w:p>
    <w:p>
      <w:pPr>
        <w:pStyle w:val="ListParagraph"/>
      </w:pPr>
      <w:r>
        <w:rPr>
          <w:b/>
        </w:rPr>
        <w:t>7.1. Сравнительный анализ вендоров</w:t>
      </w:r>
      <w:r>
        <w:rPr/>
        <w:t>:</w:t>
      </w:r>
    </w:p>
    <w:p>
      <w:pPr>
        <w:pStyle w:val="ListParagraph"/>
      </w:pPr>
      <w:r>
        <w:t>Основные вендоры и их решения.</w:t>
      </w:r>
    </w:p>
    <w:p>
      <w:pPr>
        <w:pStyle w:val="ListParagraph"/>
      </w:pPr>
      <w:r>
        <w:t>Сравнение по функциональности и стоимости.</w:t>
      </w:r>
    </w:p>
    <w:p>
      <w:pPr>
        <w:pStyle w:val="ListParagraph"/>
      </w:pPr>
      <w:r>
        <w:rPr>
          <w:b/>
        </w:rPr>
        <w:t>7.2. Критерии выбора</w:t>
      </w:r>
      <w:r>
        <w:rPr/>
        <w:t>:</w:t>
      </w:r>
    </w:p>
    <w:p>
      <w:pPr>
        <w:pStyle w:val="ListParagraph"/>
      </w:pPr>
      <w:r>
        <w:t>Технические и экономические факторы.</w:t>
      </w:r>
    </w:p>
    <w:p>
      <w:pPr>
        <w:pStyle w:val="ListParagraph"/>
      </w:pPr>
      <w:r>
        <w:t>Соответствие потребностям предприятия.</w:t>
      </w:r>
    </w:p>
    <w:p>
      <w:pPr>
        <w:pStyle w:val="ListParagraph"/>
      </w:pPr>
      <w:r>
        <w:rPr>
          <w:b/>
        </w:rPr>
        <w:t>8.1. Подготовка к внедрению</w:t>
      </w:r>
      <w:r>
        <w:rPr/>
        <w:t>:</w:t>
      </w:r>
    </w:p>
    <w:p>
      <w:pPr>
        <w:pStyle w:val="ListParagraph"/>
      </w:pPr>
      <w:r>
        <w:t>Планирование и подготовка проекта.</w:t>
      </w:r>
    </w:p>
    <w:p>
      <w:pPr>
        <w:pStyle w:val="ListParagraph"/>
      </w:pPr>
      <w:r>
        <w:t>Обучение персонала.</w:t>
      </w:r>
    </w:p>
    <w:p>
      <w:pPr>
        <w:pStyle w:val="ListParagraph"/>
      </w:pPr>
      <w:r>
        <w:rPr>
          <w:b/>
        </w:rPr>
        <w:t>8.2. Процесс внедрения</w:t>
      </w:r>
      <w:r>
        <w:rPr/>
        <w:t>:</w:t>
      </w:r>
    </w:p>
    <w:p>
      <w:pPr>
        <w:pStyle w:val="ListParagraph"/>
      </w:pPr>
      <w:r>
        <w:t>Этапы внедрения и их особенности.</w:t>
      </w:r>
    </w:p>
    <w:p>
      <w:pPr>
        <w:pStyle w:val="ListParagraph"/>
      </w:pPr>
      <w:r>
        <w:t>Управление изменениями и минимизация рисков.</w:t>
      </w:r>
    </w:p>
    <w:p>
      <w:pPr>
        <w:pStyle w:val="ListParagraph"/>
      </w:pPr>
      <w:r>
        <w:rPr>
          <w:b/>
        </w:rPr>
        <w:t>8.3. Обеспечение поддержки и обслуживания</w:t>
      </w:r>
      <w:r>
        <w:rPr/>
        <w:t>:</w:t>
      </w:r>
    </w:p>
    <w:p>
      <w:pPr>
        <w:pStyle w:val="ListParagraph"/>
      </w:pPr>
      <w:r>
        <w:t>Сервисные соглашения и поддержка вендоров.</w:t>
      </w:r>
    </w:p>
    <w:p>
      <w:pPr>
        <w:pStyle w:val="ListParagraph"/>
      </w:pPr>
      <w:r>
        <w:t>Внутренняя поддержка и развитие компетенций.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1: Принципы работы систем управления</w:t>
      </w:r>
    </w:p>
    <w:p>
      <w:pPr>
        <w:pStyle w:val="Heading3"/>
      </w:pPr>
      <w:r>
        <w:t>1.1. Определение и роль систем управления</w:t>
      </w:r>
    </w:p>
    <w:p>
      <w:pPr>
        <w:pStyle w:val="ListParagraph"/>
      </w:pPr>
      <w:r>
        <w:t>Системы управления как инструмент для мониторинга и регулирования технологических процессов.</w:t>
      </w:r>
    </w:p>
    <w:p>
      <w:pPr>
        <w:pStyle w:val="ListParagraph"/>
      </w:pPr>
      <w:r>
        <w:t>Значение систем управления для обеспечения стабильности, эффективности и безопасности производства.</w:t>
      </w:r>
    </w:p>
    <w:p>
      <w:pPr>
        <w:pStyle w:val="Heading3"/>
      </w:pPr>
      <w:r>
        <w:t>1.2. Основные компоненты систем управления</w:t>
      </w:r>
    </w:p>
    <w:p>
      <w:pPr>
        <w:pStyle w:val="ListParagraph"/>
      </w:pPr>
      <w:r>
        <w:t>Датчики и устройства сбора данных.</w:t>
      </w:r>
    </w:p>
    <w:p>
      <w:pPr>
        <w:pStyle w:val="ListParagraph"/>
      </w:pPr>
      <w:r>
        <w:t>Контроллеры и управляющие устройства.</w:t>
      </w:r>
    </w:p>
    <w:p>
      <w:pPr>
        <w:pStyle w:val="ListParagraph"/>
      </w:pPr>
      <w:r>
        <w:t>Программное обеспечение для управления и анализа.</w:t>
      </w:r>
    </w:p>
    <w:p>
      <w:pPr>
        <w:pStyle w:val="Heading3"/>
      </w:pPr>
      <w:r>
        <w:t>1.3. История развития систем управления</w:t>
      </w:r>
    </w:p>
    <w:p>
      <w:pPr>
        <w:pStyle w:val="ListParagraph"/>
      </w:pPr>
      <w:r>
        <w:t>От ручного управления до автоматизированных систем.</w:t>
      </w:r>
    </w:p>
    <w:p>
      <w:pPr>
        <w:pStyle w:val="ListParagraph"/>
      </w:pPr>
      <w:r>
        <w:t>Развитие технологий и их влияние на системы управления.</w:t>
      </w:r>
    </w:p>
    <w:p>
      <w:pPr>
        <w:pStyle w:val="Heading2"/>
      </w:pPr>
      <w:r>
        <w:t>Глава 2: PID-регуляторы</w:t>
      </w:r>
    </w:p>
    <w:p>
      <w:pPr>
        <w:pStyle w:val="Heading3"/>
      </w:pPr>
      <w:r>
        <w:t>2.1. Принцип работы PID-регуляторов</w:t>
      </w:r>
    </w:p>
    <w:p>
      <w:pPr>
        <w:pStyle w:val="ListParagraph"/>
      </w:pPr>
      <w:r>
        <w:t>Пропорциональный, интегральный и дифференциальный компоненты.</w:t>
      </w:r>
    </w:p>
    <w:p>
      <w:pPr>
        <w:pStyle w:val="ListParagraph"/>
      </w:pPr>
      <w:r>
        <w:t>Математическая основа PID-регуляторов.</w:t>
      </w:r>
    </w:p>
    <w:p>
      <w:pPr>
        <w:pStyle w:val="Heading3"/>
      </w:pPr>
      <w:r>
        <w:t>2.2. Настройка PID-регуляторов</w:t>
      </w:r>
    </w:p>
    <w:p>
      <w:pPr>
        <w:pStyle w:val="ListParagraph"/>
      </w:pPr>
      <w:r>
        <w:t>Методы настройки: Ziegler-Nichols и другие.</w:t>
      </w:r>
    </w:p>
    <w:p>
      <w:pPr>
        <w:pStyle w:val="ListParagraph"/>
      </w:pPr>
      <w:r>
        <w:t>Практические аспекты настройки для различных процессов.</w:t>
      </w:r>
    </w:p>
    <w:p>
      <w:pPr>
        <w:pStyle w:val="Heading3"/>
      </w:pPr>
      <w:r>
        <w:t>2.3. Преимущества и ограничения PID-регуляторов</w:t>
      </w:r>
    </w:p>
    <w:p>
      <w:pPr>
        <w:pStyle w:val="ListParagraph"/>
      </w:pPr>
      <w:r>
        <w:t>Эффективность в простых системах управления.</w:t>
      </w:r>
    </w:p>
    <w:p>
      <w:pPr>
        <w:pStyle w:val="ListParagraph"/>
      </w:pPr>
      <w:r>
        <w:t>Ограничения в сложных и нелинейных процессах.</w:t>
      </w:r>
    </w:p>
    <w:p>
      <w:pPr>
        <w:pStyle w:val="Heading2"/>
      </w:pPr>
      <w:r>
        <w:t>Глава 3: APC (Advanced Process Control) системы</w:t>
      </w:r>
    </w:p>
    <w:p>
      <w:pPr>
        <w:pStyle w:val="Heading3"/>
      </w:pPr>
      <w:r>
        <w:t>3.1. Принцип работы APC систем</w:t>
      </w:r>
    </w:p>
    <w:p>
      <w:pPr>
        <w:pStyle w:val="ListParagraph"/>
      </w:pPr>
      <w:r>
        <w:t>Использование моделей для прогнозирования и оптимизации.</w:t>
      </w:r>
    </w:p>
    <w:p>
      <w:pPr>
        <w:pStyle w:val="ListParagraph"/>
      </w:pPr>
      <w:r>
        <w:t>Интеграция с существующими системами управления.</w:t>
      </w:r>
    </w:p>
    <w:p>
      <w:pPr>
        <w:pStyle w:val="Heading3"/>
      </w:pPr>
      <w:r>
        <w:t>3.2. Преимущества APC систем</w:t>
      </w:r>
    </w:p>
    <w:p>
      <w:pPr>
        <w:pStyle w:val="ListParagraph"/>
      </w:pPr>
      <w:r>
        <w:t>Улучшение стабильности и эффективности процессов.</w:t>
      </w:r>
    </w:p>
    <w:p>
      <w:pPr>
        <w:pStyle w:val="ListParagraph"/>
      </w:pPr>
      <w:r>
        <w:t>Сокращение энергопотребления и затрат.</w:t>
      </w:r>
    </w:p>
    <w:p>
      <w:pPr>
        <w:pStyle w:val="Heading3"/>
      </w:pPr>
      <w:r>
        <w:t>3.3. Настройка и оптимизация APC систем</w:t>
      </w:r>
    </w:p>
    <w:p>
      <w:pPr>
        <w:pStyle w:val="ListParagraph"/>
      </w:pPr>
      <w:r>
        <w:t>Идентификация процессов и моделирование.</w:t>
      </w:r>
    </w:p>
    <w:p>
      <w:pPr>
        <w:pStyle w:val="ListParagraph"/>
      </w:pPr>
      <w:r>
        <w:t>Настройка параметров для оптимальной производительности.</w:t>
      </w:r>
    </w:p>
    <w:p>
      <w:pPr>
        <w:pStyle w:val="Heading2"/>
      </w:pPr>
      <w:r>
        <w:t>Глава 4: RTO (Real-Time Optimization) системы</w:t>
      </w:r>
    </w:p>
    <w:p>
      <w:pPr>
        <w:pStyle w:val="Heading3"/>
      </w:pPr>
      <w:r>
        <w:t>4.1. Принцип работы RTO систем</w:t>
      </w:r>
    </w:p>
    <w:p>
      <w:pPr>
        <w:pStyle w:val="ListParagraph"/>
      </w:pPr>
      <w:r>
        <w:t>Оптимизация процессов в реальном времени.</w:t>
      </w:r>
    </w:p>
    <w:p>
      <w:pPr>
        <w:pStyle w:val="ListParagraph"/>
      </w:pPr>
      <w:r>
        <w:t>Интеграция с APC и нижними уровнями управления.</w:t>
      </w:r>
    </w:p>
    <w:p>
      <w:pPr>
        <w:pStyle w:val="Heading3"/>
      </w:pPr>
      <w:r>
        <w:t>4.2. Экономический эффект от внедрения RTO систем</w:t>
      </w:r>
    </w:p>
    <w:p>
      <w:pPr>
        <w:pStyle w:val="ListParagraph"/>
      </w:pPr>
      <w:r>
        <w:t>Увеличение прибыльности за счет оптимизации.</w:t>
      </w:r>
    </w:p>
    <w:p>
      <w:pPr>
        <w:pStyle w:val="ListParagraph"/>
      </w:pPr>
      <w:r>
        <w:t>Примеры успешного внедрения.</w:t>
      </w:r>
    </w:p>
    <w:p>
      <w:pPr>
        <w:pStyle w:val="Heading2"/>
      </w:pPr>
      <w:r>
        <w:t>Глава 5: Кейсы успешной реализации систем управления</w:t>
      </w:r>
    </w:p>
    <w:p>
      <w:pPr>
        <w:pStyle w:val="Heading3"/>
      </w:pPr>
      <w:r>
        <w:t>5.1. Примеры из практики</w:t>
      </w:r>
    </w:p>
    <w:p>
      <w:pPr>
        <w:pStyle w:val="ListParagraph"/>
      </w:pPr>
      <w:r>
        <w:t>Реализация APC и RTO систем на нефтеперерабатывающих заводах.</w:t>
      </w:r>
    </w:p>
    <w:p>
      <w:pPr>
        <w:pStyle w:val="ListParagraph"/>
      </w:pPr>
      <w:r>
        <w:t>Анализ результатов и достигнутых показателей.</w:t>
      </w:r>
    </w:p>
    <w:p>
      <w:pPr>
        <w:pStyle w:val="Heading3"/>
      </w:pPr>
      <w:r>
        <w:t>5.2. Уроки, извлеченные из практики</w:t>
      </w:r>
    </w:p>
    <w:p>
      <w:pPr>
        <w:pStyle w:val="ListParagraph"/>
      </w:pPr>
      <w:r>
        <w:t>Основные проблемы и решения.</w:t>
      </w:r>
    </w:p>
    <w:p>
      <w:pPr>
        <w:pStyle w:val="ListParagraph"/>
      </w:pPr>
      <w:r>
        <w:t>Рекомендации для будущих внедрений.</w:t>
      </w:r>
    </w:p>
    <w:p>
      <w:pPr>
        <w:pStyle w:val="Heading2"/>
      </w:pPr>
      <w:r>
        <w:t>Глава 6: Экономическая эффективность систем управления</w:t>
      </w:r>
    </w:p>
    <w:p>
      <w:pPr>
        <w:pStyle w:val="Heading3"/>
      </w:pPr>
      <w:r>
        <w:t>6.1. Расчет ROI (Return on Investment)</w:t>
      </w:r>
    </w:p>
    <w:p>
      <w:pPr>
        <w:pStyle w:val="ListParagraph"/>
      </w:pPr>
      <w:r>
        <w:t>Методики расчета экономической эффективности.</w:t>
      </w:r>
    </w:p>
    <w:p>
      <w:pPr>
        <w:pStyle w:val="ListParagraph"/>
      </w:pPr>
      <w:r>
        <w:t>Примеры расчета ROI для различных проектов.</w:t>
      </w:r>
    </w:p>
    <w:p>
      <w:pPr>
        <w:pStyle w:val="Heading3"/>
      </w:pPr>
      <w:r>
        <w:t>6.2. Влияние на себестоимость продукции</w:t>
      </w:r>
    </w:p>
    <w:p>
      <w:pPr>
        <w:pStyle w:val="ListParagraph"/>
      </w:pPr>
      <w:r>
        <w:t>Сокращение затрат за счет оптимизации процессов.</w:t>
      </w:r>
    </w:p>
    <w:p>
      <w:pPr>
        <w:pStyle w:val="ListParagraph"/>
      </w:pPr>
      <w:r>
        <w:t>Долгосрочные выгоды.</w:t>
      </w:r>
    </w:p>
    <w:p>
      <w:pPr>
        <w:pStyle w:val="Heading2"/>
      </w:pPr>
      <w:r>
        <w:t>Глава 7: Обзор вендоров систем управления</w:t>
      </w:r>
    </w:p>
    <w:p>
      <w:pPr>
        <w:pStyle w:val="Heading3"/>
      </w:pPr>
      <w:r>
        <w:t>7.1. Сравнительный анализ вендоров</w:t>
      </w:r>
    </w:p>
    <w:p>
      <w:pPr>
        <w:pStyle w:val="ListParagraph"/>
      </w:pPr>
      <w:r>
        <w:t>Основные вендоры и их решения.</w:t>
      </w:r>
    </w:p>
    <w:p>
      <w:pPr>
        <w:pStyle w:val="ListParagraph"/>
      </w:pPr>
      <w:r>
        <w:t>Сравнение по функциональности и стоимости.</w:t>
      </w:r>
    </w:p>
    <w:p>
      <w:pPr>
        <w:pStyle w:val="Heading3"/>
      </w:pPr>
      <w:r>
        <w:t>7.2. Критерии выбора</w:t>
      </w:r>
    </w:p>
    <w:p>
      <w:pPr>
        <w:pStyle w:val="ListParagraph"/>
      </w:pPr>
      <w:r>
        <w:t>Технические и экономические факторы.</w:t>
      </w:r>
    </w:p>
    <w:p>
      <w:pPr>
        <w:pStyle w:val="ListParagraph"/>
      </w:pPr>
      <w:r>
        <w:t>Соответствие потребностям предприятия.</w:t>
      </w:r>
    </w:p>
    <w:p>
      <w:pPr>
        <w:pStyle w:val="Heading2"/>
      </w:pPr>
      <w:r>
        <w:t>Глава 8: Внедрение и интеграция систем управления</w:t>
      </w:r>
    </w:p>
    <w:p>
      <w:pPr>
        <w:pStyle w:val="Heading3"/>
      </w:pPr>
      <w:r>
        <w:t>8.1. Подготовка к внедрению</w:t>
      </w:r>
    </w:p>
    <w:p>
      <w:pPr>
        <w:pStyle w:val="ListParagraph"/>
      </w:pPr>
      <w:r>
        <w:t>Планирование и подготовка проекта.</w:t>
      </w:r>
    </w:p>
    <w:p>
      <w:pPr>
        <w:pStyle w:val="ListParagraph"/>
      </w:pPr>
      <w:r>
        <w:t>Обучение персонала.</w:t>
      </w:r>
    </w:p>
    <w:p>
      <w:pPr>
        <w:pStyle w:val="Heading3"/>
      </w:pPr>
      <w:r>
        <w:t>8.2. Процесс внедрения</w:t>
      </w:r>
    </w:p>
    <w:p>
      <w:pPr>
        <w:pStyle w:val="ListParagraph"/>
      </w:pPr>
      <w:r>
        <w:t>Этапы внедрения и их особенности.</w:t>
      </w:r>
    </w:p>
    <w:p>
      <w:pPr>
        <w:pStyle w:val="ListParagraph"/>
      </w:pPr>
      <w:r>
        <w:t>Управление изменениями и минимизация рисков.</w:t>
      </w:r>
    </w:p>
    <w:p>
      <w:pPr>
        <w:pStyle w:val="Heading3"/>
      </w:pPr>
      <w:r>
        <w:t>8.3. Обеспечение поддержки и обслуживания</w:t>
      </w:r>
    </w:p>
    <w:p>
      <w:pPr>
        <w:pStyle w:val="ListParagraph"/>
      </w:pPr>
      <w:r>
        <w:t>Сервисные соглашения и поддержка вендоров.</w:t>
      </w:r>
    </w:p>
    <w:p>
      <w:pPr>
        <w:pStyle w:val="ListParagraph"/>
      </w:pPr>
      <w:r>
        <w:t>Внутренняя поддержка и развитие компетенций.</w:t>
      </w:r>
    </w:p>
    <w:p>
      <w:pPr>
        <w:pStyle w:val="Heading2"/>
      </w:pPr>
      <w:r>
        <w:t>Заключение</w:t>
      </w:r>
    </w:p>
    <w:p>
      <w:pPr>
        <w:pStyle w:val="ListParagraph"/>
      </w:pPr>
      <w:r>
        <w:t>Основные выводы.</w:t>
      </w:r>
    </w:p>
    <w:p>
      <w:pPr>
        <w:pStyle w:val="ListParagraph"/>
      </w:pPr>
      <w:r>
        <w:t>Будущие направления развития систем управления.</w:t>
      </w:r>
    </w:p>
    <w:p>
      <w:r>
        <w:br w:type="page"/>
      </w:r>
    </w:p>
    <w:p>
      <w:pPr>
        <w:pStyle w:val="Heading3"/>
      </w:pPr>
      <w:r>
        <w:t>Глава 2:  PID-регуляторы</w:t>
      </w:r>
    </w:p>
    <w:p>
      <w:pPr>
        <w:pStyle w:val="Heading3"/>
      </w:pPr>
      <w:r>
        <w:t>2.1: Определение и роль систем управления</w:t>
      </w:r>
    </w:p>
    <w:p>
      <w:r>
        <w:t>Глава 2: Принципы работы систем управления</w:t>
      </w:r>
    </w:p>
    <w:p>
      <w:r>
        <w:t>### 2.1: Определение и роль систем управления</w:t>
      </w:r>
    </w:p>
    <w:p>
      <w:pPr>
        <w:pStyle w:val="ListParagraph"/>
      </w:pPr>
      <w:r>
        <w:t>Системы управления как инструмент для мониторинга и регулирования технологических процессов.</w:t>
      </w:r>
    </w:p>
    <w:p>
      <w:pPr>
        <w:pStyle w:val="ListParagraph"/>
      </w:pPr>
      <w:r>
        <w:t>Значение систем управления для обеспечения стабильности, эффективности и безопасности производства.</w:t>
      </w:r>
    </w:p>
    <w:p>
      <w:pPr>
        <w:pStyle w:val="ListParagraph"/>
      </w:pPr>
      <w:r>
        <w:t>Датчики и устройства сбора данных.</w:t>
      </w:r>
    </w:p>
    <w:p>
      <w:pPr>
        <w:pStyle w:val="ListParagraph"/>
      </w:pPr>
      <w:r>
        <w:t>Контроллеры и управляющие устройства.</w:t>
      </w:r>
    </w:p>
    <w:p>
      <w:pPr>
        <w:pStyle w:val="ListParagraph"/>
      </w:pPr>
      <w:r>
        <w:t>Программное обеспечение для управления и анализа.</w:t>
      </w:r>
    </w:p>
    <w:p>
      <w:pPr>
        <w:pStyle w:val="ListParagraph"/>
      </w:pPr>
      <w:r>
        <w:t>От ручного управления до автоматизированных систем.</w:t>
      </w:r>
    </w:p>
    <w:p>
      <w:pPr>
        <w:pStyle w:val="ListParagraph"/>
      </w:pPr>
      <w:r>
        <w:t>Развитие технологий и их влияние на системы управления.</w:t>
      </w:r>
    </w:p>
    <w:p>
      <w:pPr>
        <w:pStyle w:val="ListParagraph"/>
      </w:pPr>
      <w:r>
        <w:t>Принцип работы PID контроллеров.</w:t>
      </w:r>
    </w:p>
    <w:p>
      <w:pPr>
        <w:pStyle w:val="ListParagraph"/>
      </w:pPr>
      <w:r>
        <w:t>Математические основы PID контроллеров.</w:t>
      </w:r>
    </w:p>
    <w:p>
      <w:pPr>
        <w:pStyle w:val="ListParagraph"/>
      </w:pPr>
      <w:r>
        <w:t>Методы настройки PID контроллеров.</w:t>
      </w:r>
    </w:p>
    <w:p>
      <w:pPr>
        <w:pStyle w:val="ListParagraph"/>
      </w:pPr>
      <w:r>
        <w:t>Практические аспекты настройки.</w:t>
      </w:r>
    </w:p>
    <w:p>
      <w:pPr>
        <w:pStyle w:val="ListParagraph"/>
      </w:pPr>
      <w:r>
        <w:t>Эффективность в простых системах управления.</w:t>
      </w:r>
    </w:p>
    <w:p>
      <w:pPr>
        <w:pStyle w:val="ListParagraph"/>
      </w:pPr>
      <w:r>
        <w:t>Ограничения в сложных и нелинейных процессах.</w:t>
      </w:r>
    </w:p>
    <w:p>
      <w:pPr>
        <w:pStyle w:val="ListParagraph"/>
      </w:pPr>
      <w:r>
        <w:t>Принцип работы APC систем.</w:t>
      </w:r>
    </w:p>
    <w:p>
      <w:pPr>
        <w:pStyle w:val="ListParagraph"/>
      </w:pPr>
      <w:r>
        <w:t>Использование моделей для прогнозирования и оптимизации.</w:t>
      </w:r>
    </w:p>
    <w:p>
      <w:pPr>
        <w:pStyle w:val="ListParagraph"/>
      </w:pPr>
      <w:r>
        <w:t>Принцип работы RTO систем.</w:t>
      </w:r>
    </w:p>
    <w:p>
      <w:pPr>
        <w:pStyle w:val="ListParagraph"/>
      </w:pPr>
      <w:r>
        <w:t>Оптимизация процессов в реальном времени.</w:t>
      </w:r>
    </w:p>
    <w:p>
      <w:pPr>
        <w:pStyle w:val="ListParagraph"/>
      </w:pPr>
      <w:r>
        <w:t>Планирование и подготовка проекта.</w:t>
      </w:r>
    </w:p>
    <w:p>
      <w:pPr>
        <w:pStyle w:val="ListParagraph"/>
      </w:pPr>
      <w:r>
        <w:t>Обучение персонала.</w:t>
      </w:r>
    </w:p>
    <w:p>
      <w:pPr>
        <w:pStyle w:val="ListParagraph"/>
      </w:pPr>
      <w:r>
        <w:t>Процесс внедрения.</w:t>
      </w:r>
    </w:p>
    <w:p>
      <w:pPr>
        <w:pStyle w:val="ListParagraph"/>
      </w:pPr>
      <w:r>
        <w:t>Обеспечение поддержки и обслуживания.</w:t>
      </w:r>
    </w:p>
    <w:p>
      <w:pPr>
        <w:pStyle w:val="ListParagraph"/>
      </w:pPr>
      <w:r>
        <w:t>Методики расчета экономической эффективности.</w:t>
      </w:r>
    </w:p>
    <w:p>
      <w:pPr>
        <w:pStyle w:val="ListParagraph"/>
      </w:pPr>
      <w:r>
        <w:t>Примеры расчета.</w:t>
      </w:r>
    </w:p>
    <w:p>
      <w:pPr>
        <w:pStyle w:val="ListParagraph"/>
      </w:pPr>
      <w:r>
        <w:t>Сокращение затрат.</w:t>
      </w:r>
    </w:p>
    <w:p>
      <w:pPr>
        <w:pStyle w:val="ListParagraph"/>
      </w:pPr>
      <w:r>
        <w:t>Долгосрочные выгоды.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2: Принципы работы систем управления</w:t>
      </w:r>
    </w:p>
    <w:p>
      <w:pPr>
        <w:pStyle w:val="Heading3"/>
      </w:pPr>
      <w:r>
        <w:t>2.1: Определение и роль систем управления</w:t>
      </w:r>
    </w:p>
    <w:p>
      <w:pPr>
        <w:pStyle w:val="ListParagraph"/>
      </w:pPr>
      <w:r>
        <w:t>Системы управления как инструмент для мониторинга и регулирования технологических процессов.</w:t>
      </w:r>
    </w:p>
    <w:p>
      <w:pPr>
        <w:pStyle w:val="ListParagraph"/>
      </w:pPr>
      <w:r>
        <w:t>Значение систем управления для обеспечения стабильности, эффективности и безопасности производства.</w:t>
      </w:r>
    </w:p>
    <w:p>
      <w:pPr>
        <w:pStyle w:val="Heading3"/>
      </w:pPr>
      <w:r>
        <w:t>2.2: Основные компоненты систем управления</w:t>
      </w:r>
    </w:p>
    <w:p>
      <w:pPr>
        <w:pStyle w:val="ListParagraph"/>
      </w:pPr>
      <w:r>
        <w:t>Датчики и устройства сбора данных.</w:t>
      </w:r>
    </w:p>
    <w:p>
      <w:pPr>
        <w:pStyle w:val="ListParagraph"/>
      </w:pPr>
      <w:r>
        <w:t>Контроллеры и управляющие устройства.</w:t>
      </w:r>
    </w:p>
    <w:p>
      <w:pPr>
        <w:pStyle w:val="ListParagraph"/>
      </w:pPr>
      <w:r>
        <w:t>Программное обеспечение для управления и анализа.</w:t>
      </w:r>
    </w:p>
    <w:p>
      <w:pPr>
        <w:pStyle w:val="Heading3"/>
      </w:pPr>
      <w:r>
        <w:t>2.3: История развития систем управления</w:t>
      </w:r>
    </w:p>
    <w:p>
      <w:pPr>
        <w:pStyle w:val="ListParagraph"/>
      </w:pPr>
      <w:r>
        <w:t>От ручного управления до автоматизированных систем.</w:t>
      </w:r>
    </w:p>
    <w:p>
      <w:pPr>
        <w:pStyle w:val="ListParagraph"/>
      </w:pPr>
      <w:r>
        <w:t>Развитие технологий и их влияние на системы управления.</w:t>
      </w:r>
    </w:p>
    <w:p>
      <w:pPr>
        <w:pStyle w:val="Heading2"/>
      </w:pPr>
      <w:r>
        <w:t>Глава 3: Принципы работы систем управления</w:t>
      </w:r>
    </w:p>
    <w:p>
      <w:pPr>
        <w:pStyle w:val="Heading3"/>
      </w:pPr>
      <w:r>
        <w:t>3.1: Пропорционально-интегрально-производные (PID) контроллеры</w:t>
      </w:r>
    </w:p>
    <w:p>
      <w:pPr>
        <w:pStyle w:val="ListParagraph"/>
      </w:pPr>
      <w:r>
        <w:t>Принцип работы PID контроллеров.</w:t>
      </w:r>
    </w:p>
    <w:p>
      <w:pPr>
        <w:pStyle w:val="ListParagraph"/>
      </w:pPr>
      <w:r>
        <w:t>Математические основы PID контроллеров.</w:t>
      </w:r>
    </w:p>
    <w:p>
      <w:pPr>
        <w:pStyle w:val="Heading3"/>
      </w:pPr>
      <w:r>
        <w:t>3.2: Настройка PID контроллеров</w:t>
      </w:r>
    </w:p>
    <w:p>
      <w:pPr>
        <w:pStyle w:val="ListParagraph"/>
      </w:pPr>
      <w:r>
        <w:t>Методы настройки PID контроллеров.</w:t>
      </w:r>
    </w:p>
    <w:p>
      <w:pPr>
        <w:pStyle w:val="ListParagraph"/>
      </w:pPr>
      <w:r>
        <w:t>Практические аспекты настройки.</w:t>
      </w:r>
    </w:p>
    <w:p>
      <w:pPr>
        <w:pStyle w:val="Heading3"/>
      </w:pPr>
      <w:r>
        <w:t>3.3: Преимущества и ограничения PID контроллеров</w:t>
      </w:r>
    </w:p>
    <w:p>
      <w:pPr>
        <w:pStyle w:val="ListParagraph"/>
      </w:pPr>
      <w:r>
        <w:t>Эффективность в простых системах управления.</w:t>
      </w:r>
    </w:p>
    <w:p>
      <w:pPr>
        <w:pStyle w:val="ListParagraph"/>
      </w:pPr>
      <w:r>
        <w:t>Ограничения в сложных и нелинейных процессах.</w:t>
      </w:r>
    </w:p>
    <w:p>
      <w:pPr>
        <w:pStyle w:val="Heading2"/>
      </w:pPr>
      <w:r>
        <w:t>Глава 4: Системы управления</w:t>
      </w:r>
    </w:p>
    <w:p>
      <w:pPr>
        <w:pStyle w:val="Heading3"/>
      </w:pPr>
      <w:r>
        <w:t>4.1: APC (Advanced Process Control) системы</w:t>
      </w:r>
    </w:p>
    <w:p>
      <w:pPr>
        <w:pStyle w:val="ListParagraph"/>
      </w:pPr>
      <w:r>
        <w:t>Принцип работы APC систем.</w:t>
      </w:r>
    </w:p>
    <w:p>
      <w:pPr>
        <w:pStyle w:val="ListParagraph"/>
      </w:pPr>
      <w:r>
        <w:t>Использование моделей для прогнозирования и оптимизации.</w:t>
      </w:r>
    </w:p>
    <w:p>
      <w:pPr>
        <w:pStyle w:val="Heading3"/>
      </w:pPr>
      <w:r>
        <w:t>4.2: RTO (Real-Time Optimization) системы</w:t>
      </w:r>
    </w:p>
    <w:p>
      <w:pPr>
        <w:pStyle w:val="ListParagraph"/>
      </w:pPr>
      <w:r>
        <w:t>Принцип работы RTO систем.</w:t>
      </w:r>
    </w:p>
    <w:p>
      <w:pPr>
        <w:pStyle w:val="ListParagraph"/>
      </w:pPr>
      <w:r>
        <w:t>Оптимизация процессов в реальном времени.</w:t>
      </w:r>
    </w:p>
    <w:p>
      <w:pPr>
        <w:pStyle w:val="Heading2"/>
      </w:pPr>
      <w:r>
        <w:t>Глава 5: Реализация систем управления</w:t>
      </w:r>
    </w:p>
    <w:p>
      <w:pPr>
        <w:pStyle w:val="Heading3"/>
      </w:pPr>
      <w:r>
        <w:t>5.1: Подготовка к реализации</w:t>
      </w:r>
    </w:p>
    <w:p>
      <w:pPr>
        <w:pStyle w:val="ListParagraph"/>
      </w:pPr>
      <w:r>
        <w:t>Планирование и подготовка проекта.</w:t>
      </w:r>
    </w:p>
    <w:p>
      <w:pPr>
        <w:pStyle w:val="ListParagraph"/>
      </w:pPr>
      <w:r>
        <w:t>Обучение персонала.</w:t>
      </w:r>
    </w:p>
    <w:p>
      <w:pPr>
        <w:pStyle w:val="Heading3"/>
      </w:pPr>
      <w:r>
        <w:t>5.2: Внедрение и поддержка</w:t>
      </w:r>
    </w:p>
    <w:p>
      <w:pPr>
        <w:pStyle w:val="ListParagraph"/>
      </w:pPr>
      <w:r>
        <w:t>Процесс внедрения.</w:t>
      </w:r>
    </w:p>
    <w:p>
      <w:pPr>
        <w:pStyle w:val="ListParagraph"/>
      </w:pPr>
      <w:r>
        <w:t>Обеспечение поддержки и обслуживания.</w:t>
      </w:r>
    </w:p>
    <w:p>
      <w:pPr>
        <w:pStyle w:val="Heading2"/>
      </w:pPr>
      <w:r>
        <w:t>Глава 6: Экономическая эффективность</w:t>
      </w:r>
    </w:p>
    <w:p>
      <w:pPr>
        <w:pStyle w:val="Heading3"/>
      </w:pPr>
      <w:r>
        <w:t>6.1: Расчет ROI</w:t>
      </w:r>
    </w:p>
    <w:p>
      <w:pPr>
        <w:pStyle w:val="ListParagraph"/>
      </w:pPr>
      <w:r>
        <w:t>Методики расчета экономической эффективности.</w:t>
      </w:r>
    </w:p>
    <w:p>
      <w:pPr>
        <w:pStyle w:val="ListParagraph"/>
      </w:pPr>
      <w:r>
        <w:t>Примеры расчета.</w:t>
      </w:r>
    </w:p>
    <w:p>
      <w:pPr>
        <w:pStyle w:val="Heading3"/>
      </w:pPr>
      <w:r>
        <w:t>6.2: Влияние на себестоимость</w:t>
      </w:r>
    </w:p>
    <w:p>
      <w:pPr>
        <w:pStyle w:val="ListParagraph"/>
      </w:pPr>
      <w:r>
        <w:t>Сокращение затрат.</w:t>
      </w:r>
    </w:p>
    <w:p>
      <w:pPr>
        <w:pStyle w:val="ListParagraph"/>
      </w:pPr>
      <w:r>
        <w:t>Долгосрочные выгоды.</w:t>
      </w:r>
    </w:p>
    <w:p>
      <w:pPr>
        <w:pStyle w:val="Heading2"/>
      </w:pPr>
      <w:r>
        <w:t>Глава 7: Системы управления в нефтепереработке</w:t>
      </w:r>
    </w:p>
    <w:p>
      <w:pPr>
        <w:pStyle w:val="Heading3"/>
      </w:pPr>
      <w:r>
        <w:t>7.1: Применение систем управления в нефтепереработке</w:t>
      </w:r>
    </w:p>
    <w:p>
      <w:pPr>
        <w:pStyle w:val="ListParagraph"/>
      </w:pPr>
      <w:r>
        <w:t>Примеры успешного применения систем управления.</w:t>
      </w:r>
    </w:p>
    <w:p>
      <w:pPr>
        <w:pStyle w:val="ListParagraph"/>
      </w:pPr>
      <w:r>
        <w:t>Результаты внедрения.</w:t>
      </w:r>
    </w:p>
    <w:p>
      <w:pPr>
        <w:pStyle w:val="Heading3"/>
      </w:pPr>
      <w:r>
        <w:t>7.2: Особенности применения систем управления в нефтепереработке</w:t>
      </w:r>
    </w:p>
    <w:p>
      <w:pPr>
        <w:pStyle w:val="ListParagraph"/>
      </w:pPr>
      <w:r>
        <w:t>Специфика процессов нефтепереработки.</w:t>
      </w:r>
    </w:p>
    <w:p>
      <w:pPr>
        <w:pStyle w:val="ListParagraph"/>
      </w:pPr>
      <w:r>
        <w:t>Требования к системам управления.</w:t>
      </w:r>
    </w:p>
    <w:p>
      <w:pPr>
        <w:pStyle w:val="Heading2"/>
      </w:pPr>
      <w:r>
        <w:t>Глава 8: Перспективы развития систем управления</w:t>
      </w:r>
    </w:p>
    <w:p>
      <w:pPr>
        <w:pStyle w:val="Heading3"/>
      </w:pPr>
      <w:r>
        <w:t>8.1: Новые тенденции в развитии систем управления</w:t>
      </w:r>
    </w:p>
    <w:p>
      <w:pPr>
        <w:pStyle w:val="ListParagraph"/>
      </w:pPr>
      <w:r>
        <w:t>Искусственный интеллект и машинное обучение.</w:t>
      </w:r>
    </w:p>
    <w:p>
      <w:pPr>
        <w:pStyle w:val="ListParagraph"/>
      </w:pPr>
      <w:r>
        <w:t>Интернет вещей и Industry 4.0.</w:t>
      </w:r>
    </w:p>
    <w:p>
      <w:pPr>
        <w:pStyle w:val="Heading3"/>
      </w:pPr>
      <w:r>
        <w:t>8.2: Будущее систем управления</w:t>
      </w:r>
    </w:p>
    <w:p>
      <w:pPr>
        <w:pStyle w:val="ListParagraph"/>
      </w:pPr>
      <w:r>
        <w:t>Прогнозы и перспективы.</w:t>
      </w:r>
    </w:p>
    <w:p>
      <w:pPr>
        <w:pStyle w:val="ListParagraph"/>
      </w:pPr>
      <w:r>
        <w:t>Новые возможности и вызовы.</w:t>
      </w:r>
    </w:p>
    <w:p>
      <w:r>
        <w:br w:type="page"/>
      </w:r>
    </w:p>
    <w:p>
      <w:pPr>
        <w:pStyle w:val="Heading2"/>
      </w:pPr>
      <w:r>
        <w:t>Часть 2:  Продвинутые системы управления</w:t>
      </w:r>
    </w:p>
    <w:p>
      <w:pPr>
        <w:pStyle w:val="Heading3"/>
      </w:pPr>
      <w:r>
        <w:t>Глава 3: Принципы работы систем управления</w:t>
      </w:r>
    </w:p>
    <w:p>
      <w:r>
        <w:t>Часть 2: Системы управления</w:t>
      </w:r>
    </w:p>
    <w:p>
      <w:r>
        <w:t>### Глава 3: Принципы работы систем управления</w:t>
      </w:r>
    </w:p>
    <w:p>
      <w:pPr>
        <w:pStyle w:val="ListParagraph"/>
      </w:pPr>
      <w:r>
        <w:rPr>
          <w:b/>
        </w:rPr>
        <w:t>3.1. Определение и роль систем управления</w:t>
      </w:r>
      <w:r>
        <w:rPr/>
        <w:t>:</w:t>
      </w:r>
    </w:p>
    <w:p>
      <w:pPr>
        <w:pStyle w:val="ListParagraph"/>
      </w:pPr>
      <w:r>
        <w:t>Системы управления как инструмент для мониторинга и регулирования технологических процессов.</w:t>
      </w:r>
    </w:p>
    <w:p>
      <w:pPr>
        <w:pStyle w:val="ListParagraph"/>
      </w:pPr>
      <w:r>
        <w:t>Значение систем управления для обеспечения стабильности, эффективности и безопасности производства.</w:t>
      </w:r>
    </w:p>
    <w:p>
      <w:pPr>
        <w:pStyle w:val="ListParagraph"/>
      </w:pPr>
      <w:r>
        <w:rPr>
          <w:b/>
        </w:rPr>
        <w:t>3.2. Основные компоненты систем управления</w:t>
      </w:r>
      <w:r>
        <w:rPr/>
        <w:t>:</w:t>
      </w:r>
    </w:p>
    <w:p>
      <w:pPr>
        <w:pStyle w:val="ListParagraph"/>
      </w:pPr>
      <w:r>
        <w:t>Датчики и устройства сбора данных.</w:t>
      </w:r>
    </w:p>
    <w:p>
      <w:pPr>
        <w:pStyle w:val="ListParagraph"/>
      </w:pPr>
      <w:r>
        <w:t>Контроллеры и управляющие устройства.</w:t>
      </w:r>
    </w:p>
    <w:p>
      <w:pPr>
        <w:pStyle w:val="ListParagraph"/>
      </w:pPr>
      <w:r>
        <w:t>Программное обеспечение для управления и анализа.</w:t>
      </w:r>
    </w:p>
    <w:p>
      <w:pPr>
        <w:pStyle w:val="ListParagraph"/>
      </w:pPr>
      <w:r>
        <w:rPr>
          <w:b/>
        </w:rPr>
        <w:t>3.3. История развития систем управления</w:t>
      </w:r>
      <w:r>
        <w:rPr/>
        <w:t>:</w:t>
      </w:r>
    </w:p>
    <w:p>
      <w:pPr>
        <w:pStyle w:val="ListParagraph"/>
      </w:pPr>
      <w:r>
        <w:t>От ручного управления до автоматизированных систем.</w:t>
      </w:r>
    </w:p>
    <w:p>
      <w:pPr>
        <w:pStyle w:val="ListParagraph"/>
      </w:pPr>
      <w:r>
        <w:t>Развитие технологий и влияние на системы управления.</w:t>
      </w:r>
    </w:p>
    <w:p>
      <w:pPr>
        <w:pStyle w:val="ListParagraph"/>
      </w:pPr>
      <w:r>
        <w:rPr>
          <w:b/>
        </w:rPr>
        <w:t>4.1. Принципы работы систем управления</w:t>
      </w:r>
      <w:r>
        <w:rPr/>
        <w:t>:</w:t>
      </w:r>
    </w:p>
    <w:p>
      <w:pPr>
        <w:pStyle w:val="ListParagraph"/>
      </w:pPr>
      <w:r>
        <w:t>Пропорционально-интегрально-производные (PID) контроллеры.</w:t>
      </w:r>
    </w:p>
    <w:p>
      <w:pPr>
        <w:pStyle w:val="ListParagraph"/>
      </w:pPr>
      <w:r>
        <w:t>Математические основы PID контроллеров.</w:t>
      </w:r>
    </w:p>
    <w:p>
      <w:pPr>
        <w:pStyle w:val="ListParagraph"/>
      </w:pPr>
      <w:r>
        <w:rPr>
          <w:b/>
        </w:rPr>
        <w:t>4.2. Настройка систем управления</w:t>
      </w:r>
      <w:r>
        <w:rPr/>
        <w:t>:</w:t>
      </w:r>
    </w:p>
    <w:p>
      <w:pPr>
        <w:pStyle w:val="ListParagraph"/>
      </w:pPr>
      <w:r>
        <w:t>Методы настройки PID контроллеров.</w:t>
      </w:r>
    </w:p>
    <w:p>
      <w:pPr>
        <w:pStyle w:val="ListParagraph"/>
      </w:pPr>
      <w:r>
        <w:t>Практические аспекты настройки.</w:t>
      </w:r>
    </w:p>
    <w:p>
      <w:pPr>
        <w:pStyle w:val="ListParagraph"/>
      </w:pPr>
      <w:r>
        <w:rPr>
          <w:b/>
        </w:rPr>
        <w:t>4.3. Преимущества и ограничения систем управления</w:t>
      </w:r>
      <w:r>
        <w:rPr/>
        <w:t>:</w:t>
      </w:r>
    </w:p>
    <w:p>
      <w:pPr>
        <w:pStyle w:val="ListParagraph"/>
      </w:pPr>
      <w:r>
        <w:t>Эффективность в простых системах управления.</w:t>
      </w:r>
    </w:p>
    <w:p>
      <w:pPr>
        <w:pStyle w:val="ListParagraph"/>
      </w:pPr>
      <w:r>
        <w:t>Ограничения в сложных и нелинейных процессах.</w:t>
      </w:r>
    </w:p>
    <w:p>
      <w:pPr>
        <w:pStyle w:val="ListParagraph"/>
      </w:pPr>
      <w:r>
        <w:rPr>
          <w:b/>
        </w:rPr>
        <w:t>5.1. Подготовка к реализации</w:t>
      </w:r>
      <w:r>
        <w:rPr/>
        <w:t>:</w:t>
      </w:r>
    </w:p>
    <w:p>
      <w:pPr>
        <w:pStyle w:val="ListParagraph"/>
      </w:pPr>
      <w:r>
        <w:t>Планирование и подготовка проекта.</w:t>
      </w:r>
    </w:p>
    <w:p>
      <w:pPr>
        <w:pStyle w:val="ListParagraph"/>
      </w:pPr>
      <w:r>
        <w:t>Обучение персонала.</w:t>
      </w:r>
    </w:p>
    <w:p>
      <w:pPr>
        <w:pStyle w:val="ListParagraph"/>
      </w:pPr>
      <w:r>
        <w:rPr>
          <w:b/>
        </w:rPr>
        <w:t>5.2. Внедрение и поддержка</w:t>
      </w:r>
      <w:r>
        <w:rPr/>
        <w:t>:</w:t>
      </w:r>
    </w:p>
    <w:p>
      <w:pPr>
        <w:pStyle w:val="ListParagraph"/>
      </w:pPr>
      <w:r>
        <w:t>Процесс внедрения.</w:t>
      </w:r>
    </w:p>
    <w:p>
      <w:pPr>
        <w:pStyle w:val="ListParagraph"/>
      </w:pPr>
      <w:r>
        <w:t>Обеспечение поддержки и обслуживания.</w:t>
      </w:r>
    </w:p>
    <w:p>
      <w:pPr>
        <w:pStyle w:val="ListParagraph"/>
      </w:pPr>
      <w:r>
        <w:rPr>
          <w:b/>
        </w:rPr>
        <w:t>6.1. Расчет ROI</w:t>
      </w:r>
      <w:r>
        <w:rPr/>
        <w:t>:</w:t>
      </w:r>
    </w:p>
    <w:p>
      <w:pPr>
        <w:pStyle w:val="ListParagraph"/>
      </w:pPr>
      <w:r>
        <w:t>Методики расчета экономической эффективности.</w:t>
      </w:r>
    </w:p>
    <w:p>
      <w:pPr>
        <w:pStyle w:val="ListParagraph"/>
      </w:pPr>
      <w:r>
        <w:t>Примеры расчета.</w:t>
      </w:r>
    </w:p>
    <w:p>
      <w:pPr>
        <w:pStyle w:val="ListParagraph"/>
      </w:pPr>
      <w:r>
        <w:rPr>
          <w:b/>
        </w:rPr>
        <w:t>6.2. Влияние на себестоимость</w:t>
      </w:r>
      <w:r>
        <w:rPr/>
        <w:t>:</w:t>
      </w:r>
    </w:p>
    <w:p>
      <w:pPr>
        <w:pStyle w:val="ListParagraph"/>
      </w:pPr>
      <w:r>
        <w:t>Сокращение затрат.</w:t>
      </w:r>
    </w:p>
    <w:p>
      <w:pPr>
        <w:pStyle w:val="ListParagraph"/>
      </w:pPr>
      <w:r>
        <w:t>Долгосрочные выгоды.</w:t>
      </w:r>
    </w:p>
    <w:p>
      <w:pPr>
        <w:pStyle w:val="ListParagraph"/>
      </w:pPr>
      <w:r>
        <w:rPr>
          <w:b/>
        </w:rPr>
        <w:t>7.1. Принципы работы систем управления</w:t>
      </w:r>
      <w:r>
        <w:rPr/>
        <w:t>:</w:t>
      </w:r>
    </w:p>
    <w:p>
      <w:pPr>
        <w:pStyle w:val="ListParagraph"/>
      </w:pPr>
      <w:r>
        <w:t>Пропорционально-интегрально-производные (PID) контроллеры.</w:t>
      </w:r>
    </w:p>
    <w:p>
      <w:pPr>
        <w:pStyle w:val="ListParagraph"/>
      </w:pPr>
      <w:r>
        <w:t>Математические основы PID контроллеров.</w:t>
      </w:r>
    </w:p>
    <w:p>
      <w:pPr>
        <w:pStyle w:val="ListParagraph"/>
      </w:pPr>
      <w:r>
        <w:rPr>
          <w:b/>
        </w:rPr>
        <w:t>7.2. Настройка систем управления</w:t>
      </w:r>
      <w:r>
        <w:rPr/>
        <w:t>:</w:t>
      </w:r>
    </w:p>
    <w:p>
      <w:pPr>
        <w:pStyle w:val="ListParagraph"/>
      </w:pPr>
      <w:r>
        <w:t>Методы настройки PID контроллеров.</w:t>
      </w:r>
    </w:p>
    <w:p>
      <w:pPr>
        <w:pStyle w:val="ListParagraph"/>
      </w:pPr>
      <w:r>
        <w:t>Практические аспекты настройки.</w:t>
      </w:r>
    </w:p>
    <w:p>
      <w:pPr>
        <w:pStyle w:val="ListParagraph"/>
      </w:pPr>
      <w:r>
        <w:rPr>
          <w:b/>
        </w:rPr>
        <w:t>7.3. Преимущества и ограничения систем управления</w:t>
      </w:r>
      <w:r>
        <w:rPr/>
        <w:t>:</w:t>
      </w:r>
    </w:p>
    <w:p>
      <w:pPr>
        <w:pStyle w:val="ListParagraph"/>
      </w:pPr>
      <w:r>
        <w:t>Эффективность в простых системах управления.</w:t>
      </w:r>
    </w:p>
    <w:p>
      <w:pPr>
        <w:pStyle w:val="ListParagraph"/>
      </w:pPr>
      <w:r>
        <w:t>Ограничения в сложных и нелинейных процессах.</w:t>
      </w:r>
    </w:p>
    <w:p>
      <w:pPr>
        <w:pStyle w:val="ListParagraph"/>
      </w:pPr>
      <w:r>
        <w:rPr>
          <w:b/>
        </w:rPr>
        <w:t>8.1. Подготовка к реализации</w:t>
      </w:r>
      <w:r>
        <w:rPr/>
        <w:t>:</w:t>
      </w:r>
    </w:p>
    <w:p>
      <w:pPr>
        <w:pStyle w:val="ListParagraph"/>
      </w:pPr>
      <w:r>
        <w:t>Планирование и подготовка проекта.</w:t>
      </w:r>
    </w:p>
    <w:p>
      <w:pPr>
        <w:pStyle w:val="ListParagraph"/>
      </w:pPr>
      <w:r>
        <w:t>Обучение персонала.</w:t>
      </w:r>
    </w:p>
    <w:p>
      <w:pPr>
        <w:pStyle w:val="ListParagraph"/>
      </w:pPr>
      <w:r>
        <w:rPr>
          <w:b/>
        </w:rPr>
        <w:t>8.2. Внедрение и поддержка</w:t>
      </w:r>
      <w:r>
        <w:rPr/>
        <w:t>:</w:t>
      </w:r>
    </w:p>
    <w:p>
      <w:pPr>
        <w:pStyle w:val="ListParagraph"/>
      </w:pPr>
      <w:r>
        <w:t>Процесс внедрения.</w:t>
      </w:r>
    </w:p>
    <w:p>
      <w:pPr>
        <w:pStyle w:val="ListParagraph"/>
      </w:pPr>
      <w:r>
        <w:t>Обеспечение поддержки и обслуживания.</w:t>
      </w:r>
    </w:p>
    <w:p>
      <w:pPr>
        <w:pStyle w:val="ListParagraph"/>
      </w:pPr>
      <w:r>
        <w:rPr>
          <w:b/>
        </w:rPr>
        <w:t>9.1. Расчет ROI</w:t>
      </w:r>
      <w:r>
        <w:rPr/>
        <w:t>:</w:t>
      </w:r>
    </w:p>
    <w:p>
      <w:pPr>
        <w:pStyle w:val="ListParagraph"/>
      </w:pPr>
      <w:r>
        <w:t>Методики расчета экономической эффективности.</w:t>
      </w:r>
    </w:p>
    <w:p>
      <w:pPr>
        <w:pStyle w:val="ListParagraph"/>
      </w:pPr>
      <w:r>
        <w:t>Примеры расчета.</w:t>
      </w:r>
    </w:p>
    <w:p>
      <w:pPr>
        <w:pStyle w:val="ListParagraph"/>
      </w:pPr>
      <w:r>
        <w:rPr>
          <w:b/>
        </w:rPr>
        <w:t>9.2. Влияние на себестоимость</w:t>
      </w:r>
      <w:r>
        <w:rPr/>
        <w:t>:</w:t>
      </w:r>
    </w:p>
    <w:p>
      <w:pPr>
        <w:pStyle w:val="ListParagraph"/>
      </w:pPr>
      <w:r>
        <w:t>Сокращение затрат.</w:t>
      </w:r>
    </w:p>
    <w:p>
      <w:pPr>
        <w:pStyle w:val="ListParagraph"/>
      </w:pPr>
      <w:r>
        <w:t>Долгосрочные выгоды.</w:t>
      </w:r>
    </w:p>
    <w:p>
      <w:pPr>
        <w:pStyle w:val="Heading2"/>
      </w:pPr>
      <w:r>
        <w:t>Часть 4: Экономическая эффективность</w:t>
      </w:r>
    </w:p>
    <w:p>
      <w:r>
        <w:t>Глава 8: Реализация систем управления</w:t>
      </w:r>
    </w:p>
    <w:p>
      <w:r>
        <w:t>Глава 7: Системы управления</w:t>
      </w:r>
    </w:p>
    <w:p>
      <w:r>
        <w:t>Часть 3: Системы управления</w:t>
      </w:r>
    </w:p>
    <w:p>
      <w:r>
        <w:t>### Глава 7: Системы управления</w:t>
        <w:br/>
        <w:br/>
        <w:t>- **7.1. Принципы работы систем управления**:</w:t>
        <w:br/>
        <w:t xml:space="preserve">  - Пропорционально-интегрально-производные (PID) контроллеры.</w:t>
        <w:br/>
        <w:t xml:space="preserve">  - Математические основы PID контроллеров.</w:t>
        <w:br/>
        <w:br/>
        <w:t>- **7.2. Настройка систем управления**:</w:t>
        <w:br/>
        <w:t xml:space="preserve">  - Методы настройки PID контроллеров.</w:t>
        <w:br/>
        <w:t xml:space="preserve">  - Практические аспекты настройки.</w:t>
        <w:br/>
        <w:br/>
        <w:t>- **7.3. Преимущества и ограничения систем управления**:</w:t>
        <w:br/>
        <w:t xml:space="preserve">  - Эффективность в простых системах управления.</w:t>
        <w:br/>
        <w:t xml:space="preserve">  - Ограничения в сложных и нелинейных процессах.</w:t>
        <w:br/>
        <w:br/>
        <w:t>### Глава 8: Реализация систем управления</w:t>
        <w:br/>
        <w:br/>
        <w:t>- **8.1. Подготовка к реализации**:</w:t>
        <w:br/>
        <w:t xml:space="preserve">  - Планирование и подготовка проекта.</w:t>
        <w:br/>
        <w:t xml:space="preserve">  - Обучение персонала.</w:t>
        <w:br/>
        <w:br/>
        <w:t>- **8.2. Внедрение и поддержка**:</w:t>
        <w:br/>
        <w:t xml:space="preserve">  - Процесс внедрения.</w:t>
        <w:br/>
        <w:t xml:space="preserve">  - Обеспечение поддержки и обслуживания.</w:t>
        <w:br/>
        <w:br/>
        <w:t>## Часть 4: Экономическая эффективность</w:t>
        <w:br/>
        <w:br/>
        <w:t>- **9.1. Расчет ROI**:</w:t>
        <w:br/>
        <w:t xml:space="preserve">  - Методики расчета экономической эффективности.</w:t>
        <w:br/>
        <w:t xml:space="preserve">  - Примеры расчета.</w:t>
        <w:br/>
        <w:br/>
        <w:t>- **9.2. Влияние на себестоимость**:</w:t>
        <w:br/>
        <w:t xml:space="preserve">  - Сокращение затрат.</w:t>
        <w:br/>
        <w:t xml:space="preserve">  - Долгосрочные выгоды.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1: Введение в системы управления</w:t>
      </w:r>
    </w:p>
    <w:p>
      <w:pPr>
        <w:pStyle w:val="Heading3"/>
      </w:pPr>
      <w:r>
        <w:t>1.1. Определение и роль систем управления</w:t>
      </w:r>
    </w:p>
    <w:p>
      <w:pPr>
        <w:pStyle w:val="ListParagraph"/>
      </w:pPr>
      <w:r>
        <w:t>Системы управления как инструмент для мониторинга и регулирования технологических процессов.</w:t>
      </w:r>
    </w:p>
    <w:p>
      <w:pPr>
        <w:pStyle w:val="ListParagraph"/>
      </w:pPr>
      <w:r>
        <w:t>Значение систем управления для обеспечения стабильности, эффективности и безопасности производства.</w:t>
      </w:r>
    </w:p>
    <w:p>
      <w:pPr>
        <w:pStyle w:val="Heading3"/>
      </w:pPr>
      <w:r>
        <w:t>1.2. История развития систем управления</w:t>
      </w:r>
    </w:p>
    <w:p>
      <w:pPr>
        <w:pStyle w:val="ListParagraph"/>
      </w:pPr>
      <w:r>
        <w:t>От ручного управления до автоматизированных систем.</w:t>
      </w:r>
    </w:p>
    <w:p>
      <w:pPr>
        <w:pStyle w:val="ListParagraph"/>
      </w:pPr>
      <w:r>
        <w:t>Развитие технологий и их влияние на системы управления.</w:t>
      </w:r>
    </w:p>
    <w:p>
      <w:pPr>
        <w:pStyle w:val="Heading2"/>
      </w:pPr>
      <w:r>
        <w:t>Глава 2: Основные компоненты систем управления</w:t>
      </w:r>
    </w:p>
    <w:p>
      <w:pPr>
        <w:pStyle w:val="Heading3"/>
      </w:pPr>
      <w:r>
        <w:t>2.1. Датчики и устройства сбора данных</w:t>
      </w:r>
    </w:p>
    <w:p>
      <w:pPr>
        <w:pStyle w:val="ListParagraph"/>
      </w:pPr>
      <w:r>
        <w:t>Роль датчиков в сборе информации о состоянии технологического процесса.</w:t>
      </w:r>
    </w:p>
    <w:p>
      <w:pPr>
        <w:pStyle w:val="ListParagraph"/>
      </w:pPr>
      <w:r>
        <w:t>Виды датчиков и их характеристики.</w:t>
      </w:r>
    </w:p>
    <w:p>
      <w:pPr>
        <w:pStyle w:val="Heading3"/>
      </w:pPr>
      <w:r>
        <w:t>2.2. Контроллеры и управляющие устройства</w:t>
      </w:r>
    </w:p>
    <w:p>
      <w:pPr>
        <w:pStyle w:val="ListParagraph"/>
      </w:pPr>
      <w:r>
        <w:t>Типы контроллеров и их функции.</w:t>
      </w:r>
    </w:p>
    <w:p>
      <w:pPr>
        <w:pStyle w:val="ListParagraph"/>
      </w:pPr>
      <w:r>
        <w:t>Принципы работы контроллеров.</w:t>
      </w:r>
    </w:p>
    <w:p>
      <w:pPr>
        <w:pStyle w:val="Heading2"/>
      </w:pPr>
      <w:r>
        <w:t>Глава 3: Принципы работы систем управления</w:t>
      </w:r>
    </w:p>
    <w:p>
      <w:pPr>
        <w:pStyle w:val="Heading3"/>
      </w:pPr>
      <w:r>
        <w:t>3.1. Пропорционально-интегрально-производные (PID) контроллеры</w:t>
      </w:r>
    </w:p>
    <w:p>
      <w:pPr>
        <w:pStyle w:val="ListParagraph"/>
      </w:pPr>
      <w:r>
        <w:t>Принцип работы PID контроллеров.</w:t>
      </w:r>
    </w:p>
    <w:p>
      <w:pPr>
        <w:pStyle w:val="ListParagraph"/>
      </w:pPr>
      <w:r>
        <w:t>Математические основы PID контроллеров.</w:t>
      </w:r>
    </w:p>
    <w:p>
      <w:pPr>
        <w:pStyle w:val="Heading3"/>
      </w:pPr>
      <w:r>
        <w:t>3.2. Настройка систем управления</w:t>
      </w:r>
    </w:p>
    <w:p>
      <w:pPr>
        <w:pStyle w:val="ListParagraph"/>
      </w:pPr>
      <w:r>
        <w:t>Методы настройки PID контроллеров.</w:t>
      </w:r>
    </w:p>
    <w:p>
      <w:pPr>
        <w:pStyle w:val="ListParagraph"/>
      </w:pPr>
      <w:r>
        <w:t>Практические аспекты настройки.</w:t>
      </w:r>
    </w:p>
    <w:p>
      <w:pPr>
        <w:pStyle w:val="Heading2"/>
      </w:pPr>
      <w:r>
        <w:t>Глава 4: Реализация систем управления</w:t>
      </w:r>
    </w:p>
    <w:p>
      <w:pPr>
        <w:pStyle w:val="Heading3"/>
      </w:pPr>
      <w:r>
        <w:t>4.1. Подготовка к реализации</w:t>
      </w:r>
    </w:p>
    <w:p>
      <w:pPr>
        <w:pStyle w:val="ListParagraph"/>
      </w:pPr>
      <w:r>
        <w:t>Планирование и подготовка проекта.</w:t>
      </w:r>
    </w:p>
    <w:p>
      <w:pPr>
        <w:pStyle w:val="ListParagraph"/>
      </w:pPr>
      <w:r>
        <w:t>Обучение персонала.</w:t>
      </w:r>
    </w:p>
    <w:p>
      <w:pPr>
        <w:pStyle w:val="Heading3"/>
      </w:pPr>
      <w:r>
        <w:t>4.2. Внедрение и поддержка</w:t>
      </w:r>
    </w:p>
    <w:p>
      <w:pPr>
        <w:pStyle w:val="ListParagraph"/>
      </w:pPr>
      <w:r>
        <w:t>Процесс внедрения.</w:t>
      </w:r>
    </w:p>
    <w:p>
      <w:pPr>
        <w:pStyle w:val="ListParagraph"/>
      </w:pPr>
      <w:r>
        <w:t>Обеспечение поддержки и обслуживания.</w:t>
      </w:r>
    </w:p>
    <w:p>
      <w:pPr>
        <w:pStyle w:val="Heading2"/>
      </w:pPr>
      <w:r>
        <w:t>Глава 5: Экономическая эффективность систем управления</w:t>
      </w:r>
    </w:p>
    <w:p>
      <w:pPr>
        <w:pStyle w:val="Heading3"/>
      </w:pPr>
      <w:r>
        <w:t>5.1. Расчет ROI</w:t>
      </w:r>
    </w:p>
    <w:p>
      <w:pPr>
        <w:pStyle w:val="ListParagraph"/>
      </w:pPr>
      <w:r>
        <w:t>Методики расчета экономической эффективности.</w:t>
      </w:r>
    </w:p>
    <w:p>
      <w:pPr>
        <w:pStyle w:val="ListParagraph"/>
      </w:pPr>
      <w:r>
        <w:t>Примеры расчета.</w:t>
      </w:r>
    </w:p>
    <w:p>
      <w:pPr>
        <w:pStyle w:val="Heading3"/>
      </w:pPr>
      <w:r>
        <w:t>5.2. Влияние на себестоимость</w:t>
      </w:r>
    </w:p>
    <w:p>
      <w:pPr>
        <w:pStyle w:val="ListParagraph"/>
      </w:pPr>
      <w:r>
        <w:t>Сокращение затрат.</w:t>
      </w:r>
    </w:p>
    <w:p>
      <w:pPr>
        <w:pStyle w:val="ListParagraph"/>
      </w:pPr>
      <w:r>
        <w:t>Долгосрочные выгоды.</w:t>
      </w:r>
    </w:p>
    <w:p>
      <w:pPr>
        <w:pStyle w:val="Heading2"/>
      </w:pPr>
      <w:r>
        <w:t>Глава 6: Будущие направления развития систем управления</w:t>
      </w:r>
    </w:p>
    <w:p>
      <w:pPr>
        <w:pStyle w:val="Heading3"/>
      </w:pPr>
      <w:r>
        <w:t>6.1. Новые технологии и тенденции</w:t>
      </w:r>
    </w:p>
    <w:p>
      <w:pPr>
        <w:pStyle w:val="ListParagraph"/>
      </w:pPr>
      <w:r>
        <w:t>Искусственный интеллект и машинное обучение.</w:t>
      </w:r>
    </w:p>
    <w:p>
      <w:pPr>
        <w:pStyle w:val="ListParagraph"/>
      </w:pPr>
      <w:r>
        <w:t>Интернет вещей и Industry 4.0.</w:t>
      </w:r>
    </w:p>
    <w:p>
      <w:pPr>
        <w:pStyle w:val="Heading3"/>
      </w:pPr>
      <w:r>
        <w:t>6.2. Перспективы развития систем управления</w:t>
      </w:r>
    </w:p>
    <w:p>
      <w:pPr>
        <w:pStyle w:val="ListParagraph"/>
      </w:pPr>
      <w:r>
        <w:t>Прогнозы и ожидания.</w:t>
      </w:r>
    </w:p>
    <w:p>
      <w:pPr>
        <w:pStyle w:val="ListParagraph"/>
      </w:pPr>
      <w:r>
        <w:t>Новые возможности и вызовы.</w:t>
      </w:r>
    </w:p>
    <w:p>
      <w:r>
        <w:br w:type="page"/>
      </w:r>
    </w:p>
    <w:p>
      <w:pPr>
        <w:pStyle w:val="Heading3"/>
      </w:pPr>
      <w:r>
        <w:t>Глава 3:  APC (Advanced Process Control) системы</w:t>
      </w:r>
    </w:p>
    <w:p>
      <w:pPr>
        <w:pStyle w:val="Heading3"/>
      </w:pPr>
      <w:r>
        <w:t>3.1. Принципы работы систем управления</w:t>
      </w:r>
    </w:p>
    <w:p>
      <w:r>
        <w:t>Глава 3: Системы управления</w:t>
      </w:r>
    </w:p>
    <w:p>
      <w:r>
        <w:t>### 3.1. Принципы работы систем управления</w:t>
      </w:r>
    </w:p>
    <w:p>
      <w:pPr>
        <w:pStyle w:val="ListParagraph"/>
      </w:pPr>
      <w:r>
        <w:rPr>
          <w:b/>
        </w:rPr>
        <w:t>3.1.1. Определение систем управления</w:t>
      </w:r>
      <w:r>
        <w:rPr/>
        <w:t>:</w:t>
      </w:r>
    </w:p>
    <w:p>
      <w:pPr>
        <w:pStyle w:val="ListParagraph"/>
      </w:pPr>
      <w:r>
        <w:t>Системы управления как инструмент для мониторинга и регулирования технологических процессов.</w:t>
      </w:r>
    </w:p>
    <w:p>
      <w:pPr>
        <w:pStyle w:val="ListParagraph"/>
      </w:pPr>
      <w:r>
        <w:t>Значение систем управления для обеспечения стабильности, эффективности и безопасности производства.</w:t>
      </w:r>
    </w:p>
    <w:p>
      <w:pPr>
        <w:pStyle w:val="ListParagraph"/>
      </w:pPr>
      <w:r>
        <w:rPr>
          <w:b/>
        </w:rPr>
        <w:t>3.1.2. Основные компоненты систем управления</w:t>
      </w:r>
      <w:r>
        <w:rPr/>
        <w:t>:</w:t>
      </w:r>
    </w:p>
    <w:p>
      <w:pPr>
        <w:pStyle w:val="ListParagraph"/>
      </w:pPr>
      <w:r>
        <w:t>Датчики и устройства сбора данных.</w:t>
      </w:r>
    </w:p>
    <w:p>
      <w:pPr>
        <w:pStyle w:val="ListParagraph"/>
      </w:pPr>
      <w:r>
        <w:t>Контроллеры и управляющие устройства.</w:t>
      </w:r>
    </w:p>
    <w:p>
      <w:pPr>
        <w:pStyle w:val="ListParagraph"/>
      </w:pPr>
      <w:r>
        <w:t>Программное обеспечение для управления и анализа.</w:t>
      </w:r>
    </w:p>
    <w:p>
      <w:pPr>
        <w:pStyle w:val="ListParagraph"/>
      </w:pPr>
      <w:r>
        <w:rPr>
          <w:b/>
        </w:rPr>
        <w:t>3.2.1. Методы настройки</w:t>
      </w:r>
      <w:r>
        <w:rPr/>
        <w:t>:</w:t>
      </w:r>
    </w:p>
    <w:p>
      <w:pPr>
        <w:pStyle w:val="ListParagraph"/>
      </w:pPr>
      <w:r>
        <w:t>Пропорционально-интегрально-производные (PID) контроллеры.</w:t>
      </w:r>
    </w:p>
    <w:p>
      <w:pPr>
        <w:pStyle w:val="ListParagraph"/>
      </w:pPr>
      <w:r>
        <w:t>Математические основы PID контроллеров.</w:t>
      </w:r>
    </w:p>
    <w:p>
      <w:pPr>
        <w:pStyle w:val="ListParagraph"/>
      </w:pPr>
      <w:r>
        <w:rPr>
          <w:b/>
        </w:rPr>
        <w:t>3.2.2. Практические аспекты настройки</w:t>
      </w:r>
      <w:r>
        <w:rPr/>
        <w:t>:</w:t>
      </w:r>
    </w:p>
    <w:p>
      <w:pPr>
        <w:pStyle w:val="ListParagraph"/>
      </w:pPr>
      <w:r>
        <w:t>Эффективность в простых системах управления.</w:t>
      </w:r>
    </w:p>
    <w:p>
      <w:pPr>
        <w:pStyle w:val="ListParagraph"/>
      </w:pPr>
      <w:r>
        <w:t>Ограничения в сложных и нелинейных процессах.</w:t>
      </w:r>
    </w:p>
    <w:p>
      <w:pPr>
        <w:pStyle w:val="ListParagraph"/>
      </w:pPr>
      <w:r>
        <w:rPr>
          <w:b/>
        </w:rPr>
        <w:t>3.3.1. Преимущества систем управления</w:t>
      </w:r>
      <w:r>
        <w:rPr/>
        <w:t>:</w:t>
      </w:r>
    </w:p>
    <w:p>
      <w:pPr>
        <w:pStyle w:val="ListParagraph"/>
      </w:pPr>
      <w:r>
        <w:t>Стабильность и эффективность производства.</w:t>
      </w:r>
    </w:p>
    <w:p>
      <w:pPr>
        <w:pStyle w:val="ListParagraph"/>
      </w:pPr>
      <w:r>
        <w:t>Сокращение затрат и оптимизация ресурсов.</w:t>
      </w:r>
    </w:p>
    <w:p>
      <w:pPr>
        <w:pStyle w:val="ListParagraph"/>
      </w:pPr>
      <w:r>
        <w:rPr>
          <w:b/>
        </w:rPr>
        <w:t>3.3.2. Ограничения систем управления</w:t>
      </w:r>
      <w:r>
        <w:rPr/>
        <w:t>:</w:t>
      </w:r>
    </w:p>
    <w:p>
      <w:pPr>
        <w:pStyle w:val="ListParagraph"/>
      </w:pPr>
      <w:r>
        <w:t>Сложность реализации и необходимость настройки.</w:t>
      </w:r>
    </w:p>
    <w:p>
      <w:pPr>
        <w:pStyle w:val="ListParagraph"/>
      </w:pPr>
      <w:r>
        <w:t>Возможные риски и ограничения.</w:t>
      </w:r>
    </w:p>
    <w:p>
      <w:pPr>
        <w:pStyle w:val="ListParagraph"/>
      </w:pPr>
      <w:r>
        <w:rPr>
          <w:b/>
        </w:rPr>
        <w:t>4.1.1. Планирование и подготовка проекта</w:t>
      </w:r>
      <w:r>
        <w:rPr/>
        <w:t>:</w:t>
      </w:r>
    </w:p>
    <w:p>
      <w:pPr>
        <w:pStyle w:val="ListParagraph"/>
      </w:pPr>
      <w:r>
        <w:t>Определение целей и задач проекта.</w:t>
      </w:r>
    </w:p>
    <w:p>
      <w:pPr>
        <w:pStyle w:val="ListParagraph"/>
      </w:pPr>
      <w:r>
        <w:t>Разработка стратегии реализации.</w:t>
      </w:r>
    </w:p>
    <w:p>
      <w:pPr>
        <w:pStyle w:val="ListParagraph"/>
      </w:pPr>
      <w:r>
        <w:rPr>
          <w:b/>
        </w:rPr>
        <w:t>4.1.2. Обучение персонала</w:t>
      </w:r>
      <w:r>
        <w:rPr/>
        <w:t>:</w:t>
      </w:r>
    </w:p>
    <w:p>
      <w:pPr>
        <w:pStyle w:val="ListParagraph"/>
      </w:pPr>
      <w:r>
        <w:t>Подготовка специалистов для работы с системой.</w:t>
      </w:r>
    </w:p>
    <w:p>
      <w:pPr>
        <w:pStyle w:val="ListParagraph"/>
      </w:pPr>
      <w:r>
        <w:t>Обеспечение поддержки и обслуживания.</w:t>
      </w:r>
    </w:p>
    <w:p>
      <w:pPr>
        <w:pStyle w:val="ListParagraph"/>
      </w:pPr>
      <w:r>
        <w:rPr>
          <w:b/>
        </w:rPr>
        <w:t>4.2.1. Процесс внедрения</w:t>
      </w:r>
      <w:r>
        <w:rPr/>
        <w:t>:</w:t>
      </w:r>
    </w:p>
    <w:p>
      <w:pPr>
        <w:pStyle w:val="ListParagraph"/>
      </w:pPr>
      <w:r>
        <w:t>Установка и настройка системы.</w:t>
      </w:r>
    </w:p>
    <w:p>
      <w:pPr>
        <w:pStyle w:val="ListParagraph"/>
      </w:pPr>
      <w:r>
        <w:t>Тестирование и отладка.</w:t>
      </w:r>
    </w:p>
    <w:p>
      <w:pPr>
        <w:pStyle w:val="ListParagraph"/>
      </w:pPr>
      <w:r>
        <w:rPr>
          <w:b/>
        </w:rPr>
        <w:t>4.2.2. Обеспечение поддержки</w:t>
      </w:r>
      <w:r>
        <w:rPr/>
        <w:t>:</w:t>
      </w:r>
    </w:p>
    <w:p>
      <w:pPr>
        <w:pStyle w:val="ListParagraph"/>
      </w:pPr>
      <w:r>
        <w:t>Техническая поддержка и обслуживание.</w:t>
      </w:r>
    </w:p>
    <w:p>
      <w:pPr>
        <w:pStyle w:val="ListParagraph"/>
      </w:pPr>
      <w:r>
        <w:t>Решение проблем и устранение неисправностей.</w:t>
      </w:r>
    </w:p>
    <w:p>
      <w:pPr>
        <w:pStyle w:val="ListParagraph"/>
      </w:pPr>
      <w:r>
        <w:rPr>
          <w:b/>
        </w:rPr>
        <w:t>5.1.1. Методики расчета</w:t>
      </w:r>
      <w:r>
        <w:rPr/>
        <w:t>:</w:t>
      </w:r>
    </w:p>
    <w:p>
      <w:pPr>
        <w:pStyle w:val="ListParagraph"/>
      </w:pPr>
      <w:r>
        <w:t>Определение экономической эффективности.</w:t>
      </w:r>
    </w:p>
    <w:p>
      <w:pPr>
        <w:pStyle w:val="ListParagraph"/>
      </w:pPr>
      <w:r>
        <w:t>Расчет затрат и выгод.</w:t>
      </w:r>
    </w:p>
    <w:p>
      <w:pPr>
        <w:pStyle w:val="ListParagraph"/>
      </w:pPr>
      <w:r>
        <w:rPr>
          <w:b/>
        </w:rPr>
        <w:t>5.1.2. Примеры расчета</w:t>
      </w:r>
      <w:r>
        <w:rPr/>
        <w:t>:</w:t>
      </w:r>
    </w:p>
    <w:p>
      <w:pPr>
        <w:pStyle w:val="ListParagraph"/>
      </w:pPr>
      <w:r>
        <w:t>Реальные примеры экономической эффективности.</w:t>
      </w:r>
    </w:p>
    <w:p>
      <w:pPr>
        <w:pStyle w:val="ListParagraph"/>
      </w:pPr>
      <w:r>
        <w:rPr>
          <w:b/>
        </w:rPr>
        <w:t>5.2.1. Сокращение затрат</w:t>
      </w:r>
      <w:r>
        <w:rPr/>
        <w:t>:</w:t>
      </w:r>
    </w:p>
    <w:p>
      <w:pPr>
        <w:pStyle w:val="ListParagraph"/>
      </w:pPr>
      <w:r>
        <w:t>Оптимизация ресурсов и снижение затрат.</w:t>
      </w:r>
    </w:p>
    <w:p>
      <w:pPr>
        <w:pStyle w:val="ListParagraph"/>
      </w:pPr>
      <w:r>
        <w:t>Влияние на себестоимость продукции.</w:t>
      </w:r>
    </w:p>
    <w:p>
      <w:pPr>
        <w:pStyle w:val="ListParagraph"/>
      </w:pPr>
      <w:r>
        <w:rPr>
          <w:b/>
        </w:rPr>
        <w:t>5.2.2. Долгосрочные выгоды</w:t>
      </w:r>
      <w:r>
        <w:rPr/>
        <w:t>:</w:t>
      </w:r>
    </w:p>
    <w:p>
      <w:pPr>
        <w:pStyle w:val="ListParagraph"/>
      </w:pPr>
      <w:r>
        <w:t>Стабильность и эффективность производства.</w:t>
      </w:r>
    </w:p>
    <w:p>
      <w:pPr>
        <w:pStyle w:val="ListParagraph"/>
      </w:pPr>
      <w:r>
        <w:t>Долгосрочные выгоды и перспективы.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3: Системы управления</w:t>
      </w:r>
    </w:p>
    <w:p>
      <w:pPr>
        <w:pStyle w:val="Heading3"/>
      </w:pPr>
      <w:r>
        <w:t>3.1. Принципы работы систем управления</w:t>
      </w:r>
    </w:p>
    <w:p>
      <w:pPr>
        <w:pStyle w:val="ListParagraph"/>
      </w:pPr>
      <w:r>
        <w:rPr>
          <w:b/>
        </w:rPr>
        <w:t>3.1.1. Определение систем управления</w:t>
      </w:r>
      <w:r>
        <w:rPr/>
        <w:t>:</w:t>
      </w:r>
    </w:p>
    <w:p>
      <w:pPr>
        <w:pStyle w:val="ListParagraph"/>
      </w:pPr>
      <w:r>
        <w:t>Системы управления как инструмент для мониторинга и регулирования технологических процессов.</w:t>
      </w:r>
    </w:p>
    <w:p>
      <w:pPr>
        <w:pStyle w:val="ListParagraph"/>
      </w:pPr>
      <w:r>
        <w:t>Значение систем управления для обеспечения стабильности, эффективности и безопасности производства.</w:t>
      </w:r>
    </w:p>
    <w:p>
      <w:pPr>
        <w:pStyle w:val="ListParagraph"/>
      </w:pPr>
      <w:r>
        <w:rPr>
          <w:b/>
        </w:rPr>
        <w:t>3.1.2. Основные компоненты систем управления</w:t>
      </w:r>
      <w:r>
        <w:rPr/>
        <w:t>:</w:t>
      </w:r>
    </w:p>
    <w:p>
      <w:pPr>
        <w:pStyle w:val="ListParagraph"/>
      </w:pPr>
      <w:r>
        <w:t>Датчики и устройства сбора данных.</w:t>
      </w:r>
    </w:p>
    <w:p>
      <w:pPr>
        <w:pStyle w:val="ListParagraph"/>
      </w:pPr>
      <w:r>
        <w:t>Контроллеры и управляющие устройства.</w:t>
      </w:r>
    </w:p>
    <w:p>
      <w:pPr>
        <w:pStyle w:val="ListParagraph"/>
      </w:pPr>
      <w:r>
        <w:t>Программное обеспечение для управления и анализа.</w:t>
      </w:r>
    </w:p>
    <w:p>
      <w:pPr>
        <w:pStyle w:val="Heading3"/>
      </w:pPr>
      <w:r>
        <w:t>3.2. Настройка систем управления</w:t>
      </w:r>
    </w:p>
    <w:p>
      <w:pPr>
        <w:pStyle w:val="ListParagraph"/>
      </w:pPr>
      <w:r>
        <w:rPr>
          <w:b/>
        </w:rPr>
        <w:t>3.2.1. Методы настройки</w:t>
      </w:r>
      <w:r>
        <w:rPr/>
        <w:t>:</w:t>
      </w:r>
    </w:p>
    <w:p>
      <w:pPr>
        <w:pStyle w:val="ListParagraph"/>
      </w:pPr>
      <w:r>
        <w:t>Пропорционально-интегрально-производные (PID) контроллеры.</w:t>
      </w:r>
    </w:p>
    <w:p>
      <w:pPr>
        <w:pStyle w:val="ListParagraph"/>
      </w:pPr>
      <w:r>
        <w:t>Математические основы PID контроллеров.</w:t>
      </w:r>
    </w:p>
    <w:p>
      <w:pPr>
        <w:pStyle w:val="ListParagraph"/>
      </w:pPr>
      <w:r>
        <w:rPr>
          <w:b/>
        </w:rPr>
        <w:t>3.2.2. Практические аспекты настройки</w:t>
      </w:r>
      <w:r>
        <w:rPr/>
        <w:t>:</w:t>
      </w:r>
    </w:p>
    <w:p>
      <w:pPr>
        <w:pStyle w:val="ListParagraph"/>
      </w:pPr>
      <w:r>
        <w:t>Эффективность в простых системах управления.</w:t>
      </w:r>
    </w:p>
    <w:p>
      <w:pPr>
        <w:pStyle w:val="ListParagraph"/>
      </w:pPr>
      <w:r>
        <w:t>Ограничения в сложных и нелинейных процессах.</w:t>
      </w:r>
    </w:p>
    <w:p>
      <w:pPr>
        <w:pStyle w:val="Heading3"/>
      </w:pPr>
      <w:r>
        <w:t>3.3. Преимущества и ограничения систем управления</w:t>
      </w:r>
    </w:p>
    <w:p>
      <w:pPr>
        <w:pStyle w:val="ListParagraph"/>
      </w:pPr>
      <w:r>
        <w:rPr>
          <w:b/>
        </w:rPr>
        <w:t>3.3.1. Преимущества систем управления</w:t>
      </w:r>
      <w:r>
        <w:rPr/>
        <w:t>:</w:t>
      </w:r>
    </w:p>
    <w:p>
      <w:pPr>
        <w:pStyle w:val="ListParagraph"/>
      </w:pPr>
      <w:r>
        <w:t>Стабильность и эффективность производства.</w:t>
      </w:r>
    </w:p>
    <w:p>
      <w:pPr>
        <w:pStyle w:val="ListParagraph"/>
      </w:pPr>
      <w:r>
        <w:t>Сокращение затрат и оптимизация ресурсов.</w:t>
      </w:r>
    </w:p>
    <w:p>
      <w:pPr>
        <w:pStyle w:val="ListParagraph"/>
      </w:pPr>
      <w:r>
        <w:rPr>
          <w:b/>
        </w:rPr>
        <w:t>3.3.2. Ограничения систем управления</w:t>
      </w:r>
      <w:r>
        <w:rPr/>
        <w:t>:</w:t>
      </w:r>
    </w:p>
    <w:p>
      <w:pPr>
        <w:pStyle w:val="ListParagraph"/>
      </w:pPr>
      <w:r>
        <w:t>Сложность реализации и необходимость настройки.</w:t>
      </w:r>
    </w:p>
    <w:p>
      <w:pPr>
        <w:pStyle w:val="ListParagraph"/>
      </w:pPr>
      <w:r>
        <w:t>Возможные риски и ограничения.</w:t>
      </w:r>
    </w:p>
    <w:p>
      <w:pPr>
        <w:pStyle w:val="Heading2"/>
      </w:pPr>
      <w:r>
        <w:t>Глава 4: Реализация систем управления</w:t>
      </w:r>
    </w:p>
    <w:p>
      <w:pPr>
        <w:pStyle w:val="Heading3"/>
      </w:pPr>
      <w:r>
        <w:t>4.1. Подготовка к реализации</w:t>
      </w:r>
    </w:p>
    <w:p>
      <w:pPr>
        <w:pStyle w:val="ListParagraph"/>
      </w:pPr>
      <w:r>
        <w:rPr>
          <w:b/>
        </w:rPr>
        <w:t>4.1.1. Планирование и подготовка проекта</w:t>
      </w:r>
      <w:r>
        <w:rPr/>
        <w:t>:</w:t>
      </w:r>
    </w:p>
    <w:p>
      <w:pPr>
        <w:pStyle w:val="ListParagraph"/>
      </w:pPr>
      <w:r>
        <w:t>Определение целей и задач проекта.</w:t>
      </w:r>
    </w:p>
    <w:p>
      <w:pPr>
        <w:pStyle w:val="ListParagraph"/>
      </w:pPr>
      <w:r>
        <w:t>Разработка стратегии реализации.</w:t>
      </w:r>
    </w:p>
    <w:p>
      <w:pPr>
        <w:pStyle w:val="ListParagraph"/>
      </w:pPr>
      <w:r>
        <w:rPr>
          <w:b/>
        </w:rPr>
        <w:t>4.1.2. Обучение персонала</w:t>
      </w:r>
      <w:r>
        <w:rPr/>
        <w:t>:</w:t>
      </w:r>
    </w:p>
    <w:p>
      <w:pPr>
        <w:pStyle w:val="ListParagraph"/>
      </w:pPr>
      <w:r>
        <w:t>Подготовка специалистов для работы с системой.</w:t>
      </w:r>
    </w:p>
    <w:p>
      <w:pPr>
        <w:pStyle w:val="ListParagraph"/>
      </w:pPr>
      <w:r>
        <w:t>Обеспечение поддержки и обслуживания.</w:t>
      </w:r>
    </w:p>
    <w:p>
      <w:pPr>
        <w:pStyle w:val="Heading3"/>
      </w:pPr>
      <w:r>
        <w:t>4.2. Внедрение и поддержка</w:t>
      </w:r>
    </w:p>
    <w:p>
      <w:pPr>
        <w:pStyle w:val="ListParagraph"/>
      </w:pPr>
      <w:r>
        <w:rPr>
          <w:b/>
        </w:rPr>
        <w:t>4.2.1. Процесс внедрения</w:t>
      </w:r>
      <w:r>
        <w:rPr/>
        <w:t>:</w:t>
      </w:r>
    </w:p>
    <w:p>
      <w:pPr>
        <w:pStyle w:val="ListParagraph"/>
      </w:pPr>
      <w:r>
        <w:t>Установка и настройка системы.</w:t>
      </w:r>
    </w:p>
    <w:p>
      <w:pPr>
        <w:pStyle w:val="ListParagraph"/>
      </w:pPr>
      <w:r>
        <w:t>Тестирование и отладка.</w:t>
      </w:r>
    </w:p>
    <w:p>
      <w:pPr>
        <w:pStyle w:val="ListParagraph"/>
      </w:pPr>
      <w:r>
        <w:rPr>
          <w:b/>
        </w:rPr>
        <w:t>4.2.2. Обеспечение поддержки</w:t>
      </w:r>
      <w:r>
        <w:rPr/>
        <w:t>:</w:t>
      </w:r>
    </w:p>
    <w:p>
      <w:pPr>
        <w:pStyle w:val="ListParagraph"/>
      </w:pPr>
      <w:r>
        <w:t>Техническая поддержка и обслуживание.</w:t>
      </w:r>
    </w:p>
    <w:p>
      <w:pPr>
        <w:pStyle w:val="ListParagraph"/>
      </w:pPr>
      <w:r>
        <w:t>Решение проблем и устранение неисправностей.</w:t>
      </w:r>
    </w:p>
    <w:p>
      <w:pPr>
        <w:pStyle w:val="Heading2"/>
      </w:pPr>
      <w:r>
        <w:t>Глава 5: Экономическая эффективность</w:t>
      </w:r>
    </w:p>
    <w:p>
      <w:pPr>
        <w:pStyle w:val="Heading3"/>
      </w:pPr>
      <w:r>
        <w:t>5.1. Расчет ROI</w:t>
      </w:r>
    </w:p>
    <w:p>
      <w:pPr>
        <w:pStyle w:val="ListParagraph"/>
      </w:pPr>
      <w:r>
        <w:rPr>
          <w:b/>
        </w:rPr>
        <w:t>5.1.1. Методики расчета</w:t>
      </w:r>
      <w:r>
        <w:rPr/>
        <w:t>:</w:t>
      </w:r>
    </w:p>
    <w:p>
      <w:pPr>
        <w:pStyle w:val="ListParagraph"/>
      </w:pPr>
      <w:r>
        <w:t>Определение экономической эффективности.</w:t>
      </w:r>
    </w:p>
    <w:p>
      <w:pPr>
        <w:pStyle w:val="ListParagraph"/>
      </w:pPr>
      <w:r>
        <w:t>Расчет затрат и выгод.</w:t>
      </w:r>
    </w:p>
    <w:p>
      <w:pPr>
        <w:pStyle w:val="ListParagraph"/>
      </w:pPr>
      <w:r>
        <w:rPr>
          <w:b/>
        </w:rPr>
        <w:t>5.1.2. Примеры расчета</w:t>
      </w:r>
      <w:r>
        <w:rPr/>
        <w:t>:</w:t>
      </w:r>
    </w:p>
    <w:p>
      <w:pPr>
        <w:pStyle w:val="ListParagraph"/>
      </w:pPr>
      <w:r>
        <w:t>Реальные примеры экономической эффективности.</w:t>
      </w:r>
    </w:p>
    <w:p>
      <w:pPr>
        <w:pStyle w:val="Heading3"/>
      </w:pPr>
      <w:r>
        <w:t>5.2. Влияние на себестоимость</w:t>
      </w:r>
    </w:p>
    <w:p>
      <w:pPr>
        <w:pStyle w:val="ListParagraph"/>
      </w:pPr>
      <w:r>
        <w:rPr>
          <w:b/>
        </w:rPr>
        <w:t>5.2.1. Сокращение затрат</w:t>
      </w:r>
      <w:r>
        <w:rPr/>
        <w:t>:</w:t>
      </w:r>
    </w:p>
    <w:p>
      <w:pPr>
        <w:pStyle w:val="ListParagraph"/>
      </w:pPr>
      <w:r>
        <w:t>Оптимизация ресурсов и снижение затрат.</w:t>
      </w:r>
    </w:p>
    <w:p>
      <w:pPr>
        <w:pStyle w:val="ListParagraph"/>
      </w:pPr>
      <w:r>
        <w:t>Влияние на себестоимость продукции.</w:t>
      </w:r>
    </w:p>
    <w:p>
      <w:pPr>
        <w:pStyle w:val="ListParagraph"/>
      </w:pPr>
      <w:r>
        <w:rPr>
          <w:b/>
        </w:rPr>
        <w:t>5.2.2. Долгосрочные выгоды</w:t>
      </w:r>
      <w:r>
        <w:rPr/>
        <w:t>:</w:t>
      </w:r>
    </w:p>
    <w:p>
      <w:pPr>
        <w:pStyle w:val="ListParagraph"/>
      </w:pPr>
      <w:r>
        <w:t>Стабильность и эффективность производства.</w:t>
      </w:r>
    </w:p>
    <w:p>
      <w:pPr>
        <w:pStyle w:val="ListParagraph"/>
      </w:pPr>
      <w:r>
        <w:t>Долгосрочные выгоды и перспективы.</w:t>
      </w:r>
    </w:p>
    <w:p>
      <w:pPr>
        <w:pStyle w:val="Heading2"/>
      </w:pPr>
      <w:r>
        <w:t>Глава 6: Будущие направления</w:t>
      </w:r>
    </w:p>
    <w:p>
      <w:pPr>
        <w:pStyle w:val="Heading3"/>
      </w:pPr>
      <w:r>
        <w:t>6.1. Новые технологии</w:t>
      </w:r>
    </w:p>
    <w:p>
      <w:pPr>
        <w:pStyle w:val="ListParagraph"/>
      </w:pPr>
      <w:r>
        <w:rPr>
          <w:b/>
        </w:rPr>
        <w:t>6.1.1. Искусственный интеллект</w:t>
      </w:r>
      <w:r>
        <w:rPr/>
        <w:t>:</w:t>
      </w:r>
    </w:p>
    <w:p>
      <w:pPr>
        <w:pStyle w:val="ListParagraph"/>
      </w:pPr>
      <w:r>
        <w:t>Применение искусственного интеллекта в системах управления.</w:t>
      </w:r>
    </w:p>
    <w:p>
      <w:pPr>
        <w:pStyle w:val="ListParagraph"/>
      </w:pPr>
      <w:r>
        <w:t>Преимущества и ограничения.</w:t>
      </w:r>
    </w:p>
    <w:p>
      <w:pPr>
        <w:pStyle w:val="ListParagraph"/>
      </w:pPr>
      <w:r>
        <w:rPr>
          <w:b/>
        </w:rPr>
        <w:t>6.1.2. Интернет вещей (IoT)</w:t>
      </w:r>
      <w:r>
        <w:rPr/>
        <w:t>:</w:t>
      </w:r>
    </w:p>
    <w:p>
      <w:pPr>
        <w:pStyle w:val="ListParagraph"/>
      </w:pPr>
      <w:r>
        <w:t>Использование IoT в системах управления.</w:t>
      </w:r>
    </w:p>
    <w:p>
      <w:pPr>
        <w:pStyle w:val="ListParagraph"/>
      </w:pPr>
      <w:r>
        <w:t>Перспективы и направления.</w:t>
      </w:r>
    </w:p>
    <w:p>
      <w:pPr>
        <w:pStyle w:val="Heading3"/>
      </w:pPr>
      <w:r>
        <w:t>6.2. Будущие направления</w:t>
      </w:r>
    </w:p>
    <w:p>
      <w:pPr>
        <w:pStyle w:val="ListParagraph"/>
      </w:pPr>
      <w:r>
        <w:rPr>
          <w:b/>
        </w:rPr>
        <w:t>6.2.1. Развитие систем управления</w:t>
      </w:r>
      <w:r>
        <w:rPr/>
        <w:t>:</w:t>
      </w:r>
    </w:p>
    <w:p>
      <w:pPr>
        <w:pStyle w:val="ListParagraph"/>
      </w:pPr>
      <w:r>
        <w:t>Новые подходы и технологии.</w:t>
      </w:r>
    </w:p>
    <w:p>
      <w:pPr>
        <w:pStyle w:val="ListParagraph"/>
      </w:pPr>
      <w:r>
        <w:t>Перспективы и направления.</w:t>
      </w:r>
    </w:p>
    <w:p>
      <w:pPr>
        <w:pStyle w:val="ListParagraph"/>
      </w:pPr>
      <w:r>
        <w:rPr>
          <w:b/>
        </w:rPr>
        <w:t>6.2.2. Вызовы и ограничения</w:t>
      </w:r>
      <w:r>
        <w:rPr/>
        <w:t>:</w:t>
      </w:r>
    </w:p>
    <w:p>
      <w:pPr>
        <w:pStyle w:val="ListParagraph"/>
      </w:pPr>
      <w:r>
        <w:t>Анализ вызовов и ограничений.</w:t>
      </w:r>
    </w:p>
    <w:p>
      <w:pPr>
        <w:pStyle w:val="ListParagraph"/>
      </w:pPr>
      <w:r>
        <w:t>Стратегии и решения.</w:t>
      </w:r>
    </w:p>
    <w:p>
      <w:pPr>
        <w:pStyle w:val="Heading2"/>
      </w:pPr>
      <w:r>
        <w:t>Заключение</w:t>
      </w:r>
    </w:p>
    <w:p>
      <w:pPr>
        <w:pStyle w:val="Heading3"/>
      </w:pPr>
      <w:r>
        <w:t>7.1. Основные выводы</w:t>
      </w:r>
    </w:p>
    <w:p>
      <w:pPr>
        <w:pStyle w:val="ListParagraph"/>
      </w:pPr>
      <w:r>
        <w:rPr>
          <w:b/>
        </w:rPr>
        <w:t>7.1.1. Системы управления</w:t>
      </w:r>
      <w:r>
        <w:rPr/>
        <w:t>:</w:t>
      </w:r>
    </w:p>
    <w:p>
      <w:pPr>
        <w:pStyle w:val="ListParagraph"/>
      </w:pPr>
      <w:r>
        <w:t>Определение и значение систем управления.</w:t>
      </w:r>
    </w:p>
    <w:p>
      <w:pPr>
        <w:pStyle w:val="ListParagraph"/>
      </w:pPr>
      <w:r>
        <w:rPr>
          <w:b/>
        </w:rPr>
        <w:t>7.1.2. Будущие направления</w:t>
      </w:r>
      <w:r>
        <w:rPr/>
        <w:t>:</w:t>
      </w:r>
    </w:p>
    <w:p>
      <w:pPr>
        <w:pStyle w:val="ListParagraph"/>
      </w:pPr>
      <w:r>
        <w:t>Новые технологии и подходы.</w:t>
      </w:r>
    </w:p>
    <w:p>
      <w:pPr>
        <w:pStyle w:val="Heading3"/>
      </w:pPr>
      <w:r>
        <w:t>7.2. Рекомендации</w:t>
      </w:r>
    </w:p>
    <w:p>
      <w:pPr>
        <w:pStyle w:val="ListParagraph"/>
      </w:pPr>
      <w:r>
        <w:rPr>
          <w:b/>
        </w:rPr>
        <w:t>7.2.1. Практические рекомендации</w:t>
      </w:r>
      <w:r>
        <w:rPr/>
        <w:t>:</w:t>
      </w:r>
    </w:p>
    <w:p>
      <w:pPr>
        <w:pStyle w:val="ListParagraph"/>
      </w:pPr>
      <w:r>
        <w:t>Реализация систем управления.</w:t>
      </w:r>
    </w:p>
    <w:p>
      <w:pPr>
        <w:pStyle w:val="ListParagraph"/>
      </w:pPr>
      <w:r>
        <w:rPr>
          <w:b/>
        </w:rPr>
        <w:t>7.2.2. Стратегические рекомендации</w:t>
      </w:r>
      <w:r>
        <w:rPr/>
        <w:t>:</w:t>
      </w:r>
    </w:p>
    <w:p>
      <w:pPr>
        <w:pStyle w:val="ListParagraph"/>
      </w:pPr>
      <w:r>
        <w:t>Развитие и совершенствование систем управления.</w:t>
      </w:r>
    </w:p>
    <w:p>
      <w:r>
        <w:br w:type="page"/>
      </w:r>
    </w:p>
    <w:p>
      <w:pPr>
        <w:pStyle w:val="Heading3"/>
      </w:pPr>
      <w:r>
        <w:t>Глава 4:  RTO (Real-Time Optimization) системы</w:t>
      </w:r>
    </w:p>
    <w:p>
      <w:pPr>
        <w:pStyle w:val="Heading3"/>
      </w:pPr>
      <w:r>
        <w:t>4.1. Подготовка к реализации</w:t>
      </w:r>
    </w:p>
    <w:p>
      <w:r>
        <w:t>Глава 4: Реализация систем управления</w:t>
      </w:r>
    </w:p>
    <w:p>
      <w:r>
        <w:t>### 4.1. Подготовка к реализации</w:t>
      </w:r>
    </w:p>
    <w:p>
      <w:pPr>
        <w:pStyle w:val="ListParagraph"/>
      </w:pPr>
      <w:r>
        <w:rPr>
          <w:b/>
        </w:rPr>
        <w:t>4.1.1. Планирование и подготовка проекта</w:t>
      </w:r>
      <w:r>
        <w:rPr/>
        <w:t>:</w:t>
      </w:r>
    </w:p>
    <w:p>
      <w:pPr>
        <w:pStyle w:val="ListParagraph"/>
      </w:pPr>
      <w:r>
        <w:t>Определение целей и задач проекта.</w:t>
      </w:r>
    </w:p>
    <w:p>
      <w:pPr>
        <w:pStyle w:val="ListParagraph"/>
      </w:pPr>
      <w:r>
        <w:t>Разработка стратегии реализации.</w:t>
      </w:r>
    </w:p>
    <w:p>
      <w:pPr>
        <w:pStyle w:val="ListParagraph"/>
      </w:pPr>
      <w:r>
        <w:rPr>
          <w:b/>
        </w:rPr>
        <w:t>4.1.2. Обучение персонала</w:t>
      </w:r>
      <w:r>
        <w:rPr/>
        <w:t>:</w:t>
      </w:r>
    </w:p>
    <w:p>
      <w:pPr>
        <w:pStyle w:val="ListParagraph"/>
      </w:pPr>
      <w:r>
        <w:t>Подготовка специалистов для работы с системой.</w:t>
      </w:r>
    </w:p>
    <w:p>
      <w:pPr>
        <w:pStyle w:val="ListParagraph"/>
      </w:pPr>
      <w:r>
        <w:t>Обеспечение поддержки и обслуживания.</w:t>
      </w:r>
    </w:p>
    <w:p>
      <w:pPr>
        <w:pStyle w:val="ListParagraph"/>
      </w:pPr>
      <w:r>
        <w:rPr>
          <w:b/>
        </w:rPr>
        <w:t>4.2.1. Процесс внедрения</w:t>
      </w:r>
      <w:r>
        <w:rPr/>
        <w:t>:</w:t>
      </w:r>
    </w:p>
    <w:p>
      <w:pPr>
        <w:pStyle w:val="ListParagraph"/>
      </w:pPr>
      <w:r>
        <w:t>Установка и настройка системы.</w:t>
      </w:r>
    </w:p>
    <w:p>
      <w:pPr>
        <w:pStyle w:val="ListParagraph"/>
      </w:pPr>
      <w:r>
        <w:t>Тестирование и отладка.</w:t>
      </w:r>
    </w:p>
    <w:p>
      <w:pPr>
        <w:pStyle w:val="ListParagraph"/>
      </w:pPr>
      <w:r>
        <w:rPr>
          <w:b/>
        </w:rPr>
        <w:t>4.2.2. Обеспечение поддержки</w:t>
      </w:r>
      <w:r>
        <w:rPr/>
        <w:t>:</w:t>
      </w:r>
    </w:p>
    <w:p>
      <w:pPr>
        <w:pStyle w:val="ListParagraph"/>
      </w:pPr>
      <w:r>
        <w:t>Техническая поддержка и обслуживание.</w:t>
      </w:r>
    </w:p>
    <w:p>
      <w:pPr>
        <w:pStyle w:val="ListParagraph"/>
      </w:pPr>
      <w:r>
        <w:t>Решение проблем и устранение неисправностей.</w:t>
      </w:r>
    </w:p>
    <w:p>
      <w:pPr>
        <w:pStyle w:val="ListParagraph"/>
      </w:pPr>
      <w:r>
        <w:rPr>
          <w:b/>
        </w:rPr>
        <w:t>5.1.1. Методики расчета</w:t>
      </w:r>
      <w:r>
        <w:rPr/>
        <w:t>:</w:t>
      </w:r>
    </w:p>
    <w:p>
      <w:pPr>
        <w:pStyle w:val="ListParagraph"/>
      </w:pPr>
      <w:r>
        <w:t>Определение экономической эффективности.</w:t>
      </w:r>
    </w:p>
    <w:p>
      <w:pPr>
        <w:pStyle w:val="ListParagraph"/>
      </w:pPr>
      <w:r>
        <w:t>Расчет затрат и выгод.</w:t>
      </w:r>
    </w:p>
    <w:p>
      <w:pPr>
        <w:pStyle w:val="ListParagraph"/>
      </w:pPr>
      <w:r>
        <w:rPr>
          <w:b/>
        </w:rPr>
        <w:t>5.1.2. Примеры расчета</w:t>
      </w:r>
      <w:r>
        <w:rPr/>
        <w:t>:</w:t>
      </w:r>
    </w:p>
    <w:p>
      <w:pPr>
        <w:pStyle w:val="ListParagraph"/>
      </w:pPr>
      <w:r>
        <w:t>Реальные примеры экономической эффективности.</w:t>
      </w:r>
    </w:p>
    <w:p>
      <w:pPr>
        <w:pStyle w:val="ListParagraph"/>
      </w:pPr>
      <w:r>
        <w:rPr>
          <w:b/>
        </w:rPr>
        <w:t>5.2.1. Сокращение затрат</w:t>
      </w:r>
      <w:r>
        <w:rPr/>
        <w:t>:</w:t>
      </w:r>
    </w:p>
    <w:p>
      <w:pPr>
        <w:pStyle w:val="ListParagraph"/>
      </w:pPr>
      <w:r>
        <w:t>Оптимизация ресурсов и снижение затрат.</w:t>
      </w:r>
    </w:p>
    <w:p>
      <w:pPr>
        <w:pStyle w:val="ListParagraph"/>
      </w:pPr>
      <w:r>
        <w:t>Влияние на себестоимость продукции.</w:t>
      </w:r>
    </w:p>
    <w:p>
      <w:pPr>
        <w:pStyle w:val="ListParagraph"/>
      </w:pPr>
      <w:r>
        <w:rPr>
          <w:b/>
        </w:rPr>
        <w:t>5.2.2. Долгосрочные выгоды</w:t>
      </w:r>
      <w:r>
        <w:rPr/>
        <w:t>:</w:t>
      </w:r>
    </w:p>
    <w:p>
      <w:pPr>
        <w:pStyle w:val="ListParagraph"/>
      </w:pPr>
      <w:r>
        <w:t>Стабильность и эффективность производства.</w:t>
      </w:r>
    </w:p>
    <w:p>
      <w:pPr>
        <w:pStyle w:val="ListParagraph"/>
      </w:pPr>
      <w:r>
        <w:t>Долгосрочные выгоды и перспективы.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4: Реализация систем управления</w:t>
      </w:r>
    </w:p>
    <w:p>
      <w:pPr>
        <w:pStyle w:val="Heading3"/>
      </w:pPr>
      <w:r>
        <w:t>4.1. Подготовка к реализации</w:t>
      </w:r>
    </w:p>
    <w:p>
      <w:pPr>
        <w:pStyle w:val="ListParagraph"/>
      </w:pPr>
      <w:r>
        <w:rPr>
          <w:b/>
        </w:rPr>
        <w:t>4.1.1. Планирование и подготовка проекта</w:t>
      </w:r>
      <w:r>
        <w:rPr/>
        <w:t>:</w:t>
      </w:r>
    </w:p>
    <w:p>
      <w:pPr>
        <w:pStyle w:val="ListParagraph"/>
      </w:pPr>
      <w:r>
        <w:t>Определение целей и задач проекта.</w:t>
      </w:r>
    </w:p>
    <w:p>
      <w:pPr>
        <w:pStyle w:val="ListParagraph"/>
      </w:pPr>
      <w:r>
        <w:t>Разработка стратегии реализации.</w:t>
      </w:r>
    </w:p>
    <w:p>
      <w:pPr>
        <w:pStyle w:val="ListParagraph"/>
      </w:pPr>
      <w:r>
        <w:rPr>
          <w:b/>
        </w:rPr>
        <w:t>4.1.2. Обучение персонала</w:t>
      </w:r>
      <w:r>
        <w:rPr/>
        <w:t>:</w:t>
      </w:r>
    </w:p>
    <w:p>
      <w:pPr>
        <w:pStyle w:val="ListParagraph"/>
      </w:pPr>
      <w:r>
        <w:t>Подготовка специалистов для работы с системой.</w:t>
      </w:r>
    </w:p>
    <w:p>
      <w:pPr>
        <w:pStyle w:val="ListParagraph"/>
      </w:pPr>
      <w:r>
        <w:t>Обеспечение поддержки и обслуживания.</w:t>
      </w:r>
    </w:p>
    <w:p>
      <w:pPr>
        <w:pStyle w:val="Heading3"/>
      </w:pPr>
      <w:r>
        <w:t>4.2. Внедрение и поддержка</w:t>
      </w:r>
    </w:p>
    <w:p>
      <w:pPr>
        <w:pStyle w:val="ListParagraph"/>
      </w:pPr>
      <w:r>
        <w:rPr>
          <w:b/>
        </w:rPr>
        <w:t>4.2.1. Процесс внедрения</w:t>
      </w:r>
      <w:r>
        <w:rPr/>
        <w:t>:</w:t>
      </w:r>
    </w:p>
    <w:p>
      <w:pPr>
        <w:pStyle w:val="ListParagraph"/>
      </w:pPr>
      <w:r>
        <w:t>Установка и настройка системы.</w:t>
      </w:r>
    </w:p>
    <w:p>
      <w:pPr>
        <w:pStyle w:val="ListParagraph"/>
      </w:pPr>
      <w:r>
        <w:t>Тестирование и отладка.</w:t>
      </w:r>
    </w:p>
    <w:p>
      <w:pPr>
        <w:pStyle w:val="ListParagraph"/>
      </w:pPr>
      <w:r>
        <w:rPr>
          <w:b/>
        </w:rPr>
        <w:t>4.2.2. Обеспечение поддержки</w:t>
      </w:r>
      <w:r>
        <w:rPr/>
        <w:t>:</w:t>
      </w:r>
    </w:p>
    <w:p>
      <w:pPr>
        <w:pStyle w:val="ListParagraph"/>
      </w:pPr>
      <w:r>
        <w:t>Техническая поддержка и обслуживание.</w:t>
      </w:r>
    </w:p>
    <w:p>
      <w:pPr>
        <w:pStyle w:val="ListParagraph"/>
      </w:pPr>
      <w:r>
        <w:t>Решение проблем и устранение неисправностей.</w:t>
      </w:r>
    </w:p>
    <w:p>
      <w:pPr>
        <w:pStyle w:val="Heading2"/>
      </w:pPr>
      <w:r>
        <w:t>Глава 5: Экономическая эффективность</w:t>
      </w:r>
    </w:p>
    <w:p>
      <w:pPr>
        <w:pStyle w:val="Heading3"/>
      </w:pPr>
      <w:r>
        <w:t>5.1. Расчет ROI</w:t>
      </w:r>
    </w:p>
    <w:p>
      <w:pPr>
        <w:pStyle w:val="ListParagraph"/>
      </w:pPr>
      <w:r>
        <w:rPr>
          <w:b/>
        </w:rPr>
        <w:t>5.1.1. Методики расчета</w:t>
      </w:r>
      <w:r>
        <w:rPr/>
        <w:t>:</w:t>
      </w:r>
    </w:p>
    <w:p>
      <w:pPr>
        <w:pStyle w:val="ListParagraph"/>
      </w:pPr>
      <w:r>
        <w:t>Определение экономической эффективности.</w:t>
      </w:r>
    </w:p>
    <w:p>
      <w:pPr>
        <w:pStyle w:val="ListParagraph"/>
      </w:pPr>
      <w:r>
        <w:t>Расчет затрат и выгод.</w:t>
      </w:r>
    </w:p>
    <w:p>
      <w:pPr>
        <w:pStyle w:val="ListParagraph"/>
      </w:pPr>
      <w:r>
        <w:rPr>
          <w:b/>
        </w:rPr>
        <w:t>5.1.2. Примеры расчета</w:t>
      </w:r>
      <w:r>
        <w:rPr/>
        <w:t>:</w:t>
      </w:r>
    </w:p>
    <w:p>
      <w:pPr>
        <w:pStyle w:val="ListParagraph"/>
      </w:pPr>
      <w:r>
        <w:t>Реальные примеры экономической эффективности.</w:t>
      </w:r>
    </w:p>
    <w:p>
      <w:pPr>
        <w:pStyle w:val="Heading3"/>
      </w:pPr>
      <w:r>
        <w:t>5.2. Влияние на себестоимость</w:t>
      </w:r>
    </w:p>
    <w:p>
      <w:pPr>
        <w:pStyle w:val="ListParagraph"/>
      </w:pPr>
      <w:r>
        <w:rPr>
          <w:b/>
        </w:rPr>
        <w:t>5.2.1. Сокращение затрат</w:t>
      </w:r>
      <w:r>
        <w:rPr/>
        <w:t>:</w:t>
      </w:r>
    </w:p>
    <w:p>
      <w:pPr>
        <w:pStyle w:val="ListParagraph"/>
      </w:pPr>
      <w:r>
        <w:t>Оптимизация ресурсов и снижение затрат.</w:t>
      </w:r>
    </w:p>
    <w:p>
      <w:pPr>
        <w:pStyle w:val="ListParagraph"/>
      </w:pPr>
      <w:r>
        <w:t>Влияние на себестоимость продукции.</w:t>
      </w:r>
    </w:p>
    <w:p>
      <w:pPr>
        <w:pStyle w:val="ListParagraph"/>
      </w:pPr>
      <w:r>
        <w:rPr>
          <w:b/>
        </w:rPr>
        <w:t>5.2.2. Долгосрочные выгоды</w:t>
      </w:r>
      <w:r>
        <w:rPr/>
        <w:t>:</w:t>
      </w:r>
    </w:p>
    <w:p>
      <w:pPr>
        <w:pStyle w:val="ListParagraph"/>
      </w:pPr>
      <w:r>
        <w:t>Стабильность и эффективность производства.</w:t>
      </w:r>
    </w:p>
    <w:p>
      <w:pPr>
        <w:pStyle w:val="ListParagraph"/>
      </w:pPr>
      <w:r>
        <w:t>Долгосрочные выгоды и перспективы.</w:t>
      </w:r>
    </w:p>
    <w:p>
      <w:pPr>
        <w:pStyle w:val="Heading2"/>
      </w:pPr>
      <w:r>
        <w:t>Глава 6: Будущие направления</w:t>
      </w:r>
    </w:p>
    <w:p>
      <w:pPr>
        <w:pStyle w:val="Heading3"/>
      </w:pPr>
      <w:r>
        <w:t>6.1. Новые технологии</w:t>
      </w:r>
    </w:p>
    <w:p>
      <w:pPr>
        <w:pStyle w:val="ListParagraph"/>
      </w:pPr>
      <w:r>
        <w:rPr>
          <w:b/>
        </w:rPr>
        <w:t>6.1.1. Искусственный интеллект</w:t>
      </w:r>
      <w:r>
        <w:rPr/>
        <w:t>:</w:t>
      </w:r>
    </w:p>
    <w:p>
      <w:pPr>
        <w:pStyle w:val="ListParagraph"/>
      </w:pPr>
      <w:r>
        <w:t>Применение искусственного интеллекта.</w:t>
      </w:r>
    </w:p>
    <w:p>
      <w:pPr>
        <w:pStyle w:val="ListParagraph"/>
      </w:pPr>
      <w:r>
        <w:t>Преимущества и ограничения.</w:t>
      </w:r>
    </w:p>
    <w:p>
      <w:pPr>
        <w:pStyle w:val="ListParagraph"/>
      </w:pPr>
      <w:r>
        <w:rPr>
          <w:b/>
        </w:rPr>
        <w:t>6.1.2. Интернет вещей (IoT)</w:t>
      </w:r>
      <w:r>
        <w:rPr/>
        <w:t>:</w:t>
      </w:r>
    </w:p>
    <w:p>
      <w:pPr>
        <w:pStyle w:val="ListParagraph"/>
      </w:pPr>
      <w:r>
        <w:t>Использование IoT.</w:t>
      </w:r>
    </w:p>
    <w:p>
      <w:pPr>
        <w:pStyle w:val="ListParagraph"/>
      </w:pPr>
      <w:r>
        <w:t>Перспективы и направления.</w:t>
      </w:r>
    </w:p>
    <w:p>
      <w:pPr>
        <w:pStyle w:val="Heading3"/>
      </w:pPr>
      <w:r>
        <w:t>6.2. Будущие направления</w:t>
      </w:r>
    </w:p>
    <w:p>
      <w:pPr>
        <w:pStyle w:val="ListParagraph"/>
      </w:pPr>
      <w:r>
        <w:rPr>
          <w:b/>
        </w:rPr>
        <w:t>6.2.1. Стратегии развития</w:t>
      </w:r>
      <w:r>
        <w:rPr/>
        <w:t>:</w:t>
      </w:r>
    </w:p>
    <w:p>
      <w:pPr>
        <w:pStyle w:val="ListParagraph"/>
      </w:pPr>
      <w:r>
        <w:t>Новые подходы и технологии.</w:t>
      </w:r>
    </w:p>
    <w:p>
      <w:pPr>
        <w:pStyle w:val="ListParagraph"/>
      </w:pPr>
      <w:r>
        <w:t>Перспективы и направления.</w:t>
      </w:r>
    </w:p>
    <w:p>
      <w:pPr>
        <w:pStyle w:val="ListParagraph"/>
      </w:pPr>
      <w:r>
        <w:rPr>
          <w:b/>
        </w:rPr>
        <w:t>6.2.2. Вызовы и ограничения</w:t>
      </w:r>
      <w:r>
        <w:rPr/>
        <w:t>:</w:t>
      </w:r>
    </w:p>
    <w:p>
      <w:pPr>
        <w:pStyle w:val="ListParagraph"/>
      </w:pPr>
      <w:r>
        <w:t>Анализ вызовов и ограничений.</w:t>
      </w:r>
    </w:p>
    <w:p>
      <w:pPr>
        <w:pStyle w:val="ListParagraph"/>
      </w:pPr>
      <w:r>
        <w:t>Стратегии и решения.</w:t>
      </w:r>
    </w:p>
    <w:p>
      <w:pPr>
        <w:pStyle w:val="Heading2"/>
      </w:pPr>
      <w:r>
        <w:t>Глава 7: Заключение</w:t>
      </w:r>
    </w:p>
    <w:p>
      <w:pPr>
        <w:pStyle w:val="Heading3"/>
      </w:pPr>
      <w:r>
        <w:t>7.1. Основные выводы</w:t>
      </w:r>
    </w:p>
    <w:p>
      <w:pPr>
        <w:pStyle w:val="ListParagraph"/>
      </w:pPr>
      <w:r>
        <w:rPr>
          <w:b/>
        </w:rPr>
        <w:t>7.1.1. Системы управления</w:t>
      </w:r>
      <w:r>
        <w:rPr/>
        <w:t>:</w:t>
      </w:r>
    </w:p>
    <w:p>
      <w:pPr>
        <w:pStyle w:val="ListParagraph"/>
      </w:pPr>
      <w:r>
        <w:t>Определение и значение систем управления.</w:t>
      </w:r>
    </w:p>
    <w:p>
      <w:pPr>
        <w:pStyle w:val="ListParagraph"/>
      </w:pPr>
      <w:r>
        <w:rPr>
          <w:b/>
        </w:rPr>
        <w:t>7.1.2. Будущие направления</w:t>
      </w:r>
      <w:r>
        <w:rPr/>
        <w:t>:</w:t>
      </w:r>
    </w:p>
    <w:p>
      <w:pPr>
        <w:pStyle w:val="ListParagraph"/>
      </w:pPr>
      <w:r>
        <w:t>Перспективы и направления.</w:t>
      </w:r>
    </w:p>
    <w:p>
      <w:pPr>
        <w:pStyle w:val="Heading3"/>
      </w:pPr>
      <w:r>
        <w:t>7.2. Рекомендации</w:t>
      </w:r>
    </w:p>
    <w:p>
      <w:pPr>
        <w:pStyle w:val="ListParagraph"/>
      </w:pPr>
      <w:r>
        <w:rPr>
          <w:b/>
        </w:rPr>
        <w:t>7.2.1. Практические рекомендации</w:t>
      </w:r>
      <w:r>
        <w:rPr/>
        <w:t>:</w:t>
      </w:r>
    </w:p>
    <w:p>
      <w:pPr>
        <w:pStyle w:val="ListParagraph"/>
      </w:pPr>
      <w:r>
        <w:t>Реализация систем управления.</w:t>
      </w:r>
    </w:p>
    <w:p>
      <w:pPr>
        <w:pStyle w:val="ListParagraph"/>
      </w:pPr>
      <w:r>
        <w:rPr>
          <w:b/>
        </w:rPr>
        <w:t>7.2.2. Стратегические рекомендации</w:t>
      </w:r>
      <w:r>
        <w:rPr/>
        <w:t>:</w:t>
      </w:r>
    </w:p>
    <w:p>
      <w:pPr>
        <w:pStyle w:val="ListParagraph"/>
      </w:pPr>
      <w:r>
        <w:t>Направления и перспективы.</w:t>
      </w:r>
    </w:p>
    <w:p>
      <w:r>
        <w:br w:type="page"/>
      </w:r>
    </w:p>
    <w:p>
      <w:pPr>
        <w:pStyle w:val="Heading2"/>
      </w:pPr>
      <w:r>
        <w:t>Часть 3:  Практическое применение</w:t>
      </w:r>
    </w:p>
    <w:p>
      <w:pPr>
        <w:pStyle w:val="Heading3"/>
      </w:pPr>
      <w:r>
        <w:t>3.1. Подготовка к реализации</w:t>
      </w:r>
    </w:p>
    <w:p>
      <w:r>
        <w:t>Часть 3: Реализация систем управления</w:t>
      </w:r>
    </w:p>
    <w:p>
      <w:r>
        <w:t>### 3.1. Подготовка к реализации</w:t>
      </w:r>
    </w:p>
    <w:p>
      <w:pPr>
        <w:pStyle w:val="ListParagraph"/>
      </w:pPr>
      <w:r>
        <w:rPr>
          <w:b/>
        </w:rPr>
        <w:t>3.1.1. Планирование и подготовка проекта</w:t>
      </w:r>
      <w:r>
        <w:rPr/>
        <w:t>:</w:t>
      </w:r>
    </w:p>
    <w:p>
      <w:pPr>
        <w:pStyle w:val="ListParagraph"/>
      </w:pPr>
      <w:r>
        <w:t>Определение целей и задач проекта.</w:t>
      </w:r>
    </w:p>
    <w:p>
      <w:pPr>
        <w:pStyle w:val="ListParagraph"/>
      </w:pPr>
      <w:r>
        <w:t>Разработка стратегии реализации.</w:t>
      </w:r>
    </w:p>
    <w:p>
      <w:pPr>
        <w:pStyle w:val="ListParagraph"/>
      </w:pPr>
      <w:r>
        <w:rPr>
          <w:b/>
        </w:rPr>
        <w:t>3.1.2. Обучение персонала</w:t>
      </w:r>
      <w:r>
        <w:rPr/>
        <w:t>:</w:t>
      </w:r>
    </w:p>
    <w:p>
      <w:pPr>
        <w:pStyle w:val="ListParagraph"/>
      </w:pPr>
      <w:r>
        <w:t>Подготовка специалистов для работы с системой.</w:t>
      </w:r>
    </w:p>
    <w:p>
      <w:pPr>
        <w:pStyle w:val="ListParagraph"/>
      </w:pPr>
      <w:r>
        <w:t>Обеспечение поддержки и обслуживания.</w:t>
      </w:r>
    </w:p>
    <w:p>
      <w:pPr>
        <w:pStyle w:val="ListParagraph"/>
      </w:pPr>
      <w:r>
        <w:rPr>
          <w:b/>
        </w:rPr>
        <w:t>3.2.1. Процесс внедрения</w:t>
      </w:r>
      <w:r>
        <w:rPr/>
        <w:t>:</w:t>
      </w:r>
    </w:p>
    <w:p>
      <w:pPr>
        <w:pStyle w:val="ListParagraph"/>
      </w:pPr>
      <w:r>
        <w:t>Установка и настройка системы.</w:t>
      </w:r>
    </w:p>
    <w:p>
      <w:pPr>
        <w:pStyle w:val="ListParagraph"/>
      </w:pPr>
      <w:r>
        <w:t>Тестирование и отладка.</w:t>
      </w:r>
    </w:p>
    <w:p>
      <w:pPr>
        <w:pStyle w:val="ListParagraph"/>
      </w:pPr>
      <w:r>
        <w:rPr>
          <w:b/>
        </w:rPr>
        <w:t>3.2.2. Обеспечение поддержки</w:t>
      </w:r>
      <w:r>
        <w:rPr/>
        <w:t>:</w:t>
      </w:r>
    </w:p>
    <w:p>
      <w:pPr>
        <w:pStyle w:val="ListParagraph"/>
      </w:pPr>
      <w:r>
        <w:t>Техническая поддержка и обслуживание.</w:t>
      </w:r>
    </w:p>
    <w:p>
      <w:pPr>
        <w:pStyle w:val="ListParagraph"/>
      </w:pPr>
      <w:r>
        <w:t>Решение проблем и устранение неисправностей.</w:t>
      </w:r>
    </w:p>
    <w:p>
      <w:pPr>
        <w:pStyle w:val="ListParagraph"/>
      </w:pPr>
      <w:r>
        <w:rPr>
          <w:b/>
        </w:rPr>
        <w:t>4.1.1. Методики расчета</w:t>
      </w:r>
      <w:r>
        <w:rPr/>
        <w:t>:</w:t>
      </w:r>
    </w:p>
    <w:p>
      <w:pPr>
        <w:pStyle w:val="ListParagraph"/>
      </w:pPr>
      <w:r>
        <w:t>Определение экономической эффективности.</w:t>
      </w:r>
    </w:p>
    <w:p>
      <w:pPr>
        <w:pStyle w:val="ListParagraph"/>
      </w:pPr>
      <w:r>
        <w:t>Расчет затрат и выгод.</w:t>
      </w:r>
    </w:p>
    <w:p>
      <w:pPr>
        <w:pStyle w:val="ListParagraph"/>
      </w:pPr>
      <w:r>
        <w:rPr>
          <w:b/>
        </w:rPr>
        <w:t>4.1.2. Примеры расчета</w:t>
      </w:r>
      <w:r>
        <w:rPr/>
        <w:t>:</w:t>
      </w:r>
    </w:p>
    <w:p>
      <w:pPr>
        <w:pStyle w:val="ListParagraph"/>
      </w:pPr>
      <w:r>
        <w:t>Реальные примеры экономической эффективности.</w:t>
      </w:r>
    </w:p>
    <w:p>
      <w:pPr>
        <w:pStyle w:val="ListParagraph"/>
      </w:pPr>
      <w:r>
        <w:rPr>
          <w:b/>
        </w:rPr>
        <w:t>4.2.1. Сокращение затрат</w:t>
      </w:r>
      <w:r>
        <w:rPr/>
        <w:t>:</w:t>
      </w:r>
    </w:p>
    <w:p>
      <w:pPr>
        <w:pStyle w:val="ListParagraph"/>
      </w:pPr>
      <w:r>
        <w:t>Оптимизация ресурсов и снижение затрат.</w:t>
      </w:r>
    </w:p>
    <w:p>
      <w:pPr>
        <w:pStyle w:val="ListParagraph"/>
      </w:pPr>
      <w:r>
        <w:t>Влияние на себестоимость продукции.</w:t>
      </w:r>
    </w:p>
    <w:p>
      <w:pPr>
        <w:pStyle w:val="ListParagraph"/>
      </w:pPr>
      <w:r>
        <w:rPr>
          <w:b/>
        </w:rPr>
        <w:t>4.2.2. Долгосрочные выгоды</w:t>
      </w:r>
      <w:r>
        <w:rPr/>
        <w:t>:</w:t>
      </w:r>
    </w:p>
    <w:p>
      <w:pPr>
        <w:pStyle w:val="ListParagraph"/>
      </w:pPr>
      <w:r>
        <w:t>Стабильность и эффективность производства.</w:t>
      </w:r>
    </w:p>
    <w:p>
      <w:pPr>
        <w:pStyle w:val="ListParagraph"/>
      </w:pPr>
      <w:r>
        <w:t>Долгосрочные выгоды и перспективы.</w:t>
      </w:r>
    </w:p>
    <w:p>
      <w:pPr>
        <w:pStyle w:val="ListParagraph"/>
      </w:pPr>
      <w:r>
        <w:rPr>
          <w:b/>
        </w:rPr>
        <w:t>5.1.1. Результаты реализации</w:t>
      </w:r>
      <w:r>
        <w:rPr/>
        <w:t>:</w:t>
      </w:r>
    </w:p>
    <w:p>
      <w:pPr>
        <w:pStyle w:val="ListParagraph"/>
      </w:pPr>
      <w:r>
        <w:t>Эффективность внедрения систем управления.</w:t>
      </w:r>
    </w:p>
    <w:p>
      <w:pPr>
        <w:pStyle w:val="ListParagraph"/>
      </w:pPr>
      <w:r>
        <w:rPr>
          <w:b/>
        </w:rPr>
        <w:t>5.1.2. Рекомендации</w:t>
      </w:r>
      <w:r>
        <w:rPr/>
        <w:t>:</w:t>
      </w:r>
    </w:p>
    <w:p>
      <w:pPr>
        <w:pStyle w:val="ListParagraph"/>
      </w:pPr>
      <w:r>
        <w:t>Оптимизация процессов.</w:t>
      </w:r>
    </w:p>
    <w:p>
      <w:pPr>
        <w:pStyle w:val="ListParagraph"/>
      </w:pPr>
      <w:r>
        <w:rPr>
          <w:b/>
        </w:rPr>
        <w:t>5.2.1. Новые подходы</w:t>
      </w:r>
      <w:r>
        <w:rPr/>
        <w:t>:</w:t>
      </w:r>
    </w:p>
    <w:p>
      <w:pPr>
        <w:pStyle w:val="ListParagraph"/>
      </w:pPr>
      <w:r>
        <w:t>Интеграция новых технологий.</w:t>
      </w:r>
    </w:p>
    <w:p>
      <w:pPr>
        <w:pStyle w:val="ListParagraph"/>
      </w:pPr>
      <w:r>
        <w:rPr>
          <w:b/>
        </w:rPr>
        <w:t>5.2.2. Будущие направления</w:t>
      </w:r>
      <w:r>
        <w:rPr/>
        <w:t>:</w:t>
      </w:r>
    </w:p>
    <w:p>
      <w:pPr>
        <w:pStyle w:val="ListParagraph"/>
      </w:pPr>
      <w:r>
        <w:t>Развитие систем управления.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3: Реализация систем управления</w:t>
      </w:r>
    </w:p>
    <w:p>
      <w:pPr>
        <w:pStyle w:val="Heading3"/>
      </w:pPr>
      <w:r>
        <w:t>3.1. Подготовка к реализации</w:t>
      </w:r>
    </w:p>
    <w:p>
      <w:pPr>
        <w:pStyle w:val="ListParagraph"/>
      </w:pPr>
      <w:r>
        <w:rPr>
          <w:b/>
        </w:rPr>
        <w:t>3.1.1. Планирование и подготовка проекта</w:t>
      </w:r>
      <w:r>
        <w:rPr/>
        <w:t>:</w:t>
      </w:r>
    </w:p>
    <w:p>
      <w:pPr>
        <w:pStyle w:val="ListParagraph"/>
      </w:pPr>
      <w:r>
        <w:t>Определение целей и задач проекта.</w:t>
      </w:r>
    </w:p>
    <w:p>
      <w:pPr>
        <w:pStyle w:val="ListParagraph"/>
      </w:pPr>
      <w:r>
        <w:t>Разработка стратегии реализации.</w:t>
      </w:r>
    </w:p>
    <w:p>
      <w:pPr>
        <w:pStyle w:val="ListParagraph"/>
      </w:pPr>
      <w:r>
        <w:rPr>
          <w:b/>
        </w:rPr>
        <w:t>3.1.2. Обучение персонала</w:t>
      </w:r>
      <w:r>
        <w:rPr/>
        <w:t>:</w:t>
      </w:r>
    </w:p>
    <w:p>
      <w:pPr>
        <w:pStyle w:val="ListParagraph"/>
      </w:pPr>
      <w:r>
        <w:t>Подготовка специалистов для работы с системой.</w:t>
      </w:r>
    </w:p>
    <w:p>
      <w:pPr>
        <w:pStyle w:val="ListParagraph"/>
      </w:pPr>
      <w:r>
        <w:t>Обеспечение поддержки и обслуживания.</w:t>
      </w:r>
    </w:p>
    <w:p>
      <w:pPr>
        <w:pStyle w:val="Heading3"/>
      </w:pPr>
      <w:r>
        <w:t>3.2. Внедрение и поддержка</w:t>
      </w:r>
    </w:p>
    <w:p>
      <w:pPr>
        <w:pStyle w:val="ListParagraph"/>
      </w:pPr>
      <w:r>
        <w:rPr>
          <w:b/>
        </w:rPr>
        <w:t>3.2.1. Процесс внедрения</w:t>
      </w:r>
      <w:r>
        <w:rPr/>
        <w:t>:</w:t>
      </w:r>
    </w:p>
    <w:p>
      <w:pPr>
        <w:pStyle w:val="ListParagraph"/>
      </w:pPr>
      <w:r>
        <w:t>Установка и настройка системы.</w:t>
      </w:r>
    </w:p>
    <w:p>
      <w:pPr>
        <w:pStyle w:val="ListParagraph"/>
      </w:pPr>
      <w:r>
        <w:t>Тестирование и отладка.</w:t>
      </w:r>
    </w:p>
    <w:p>
      <w:pPr>
        <w:pStyle w:val="ListParagraph"/>
      </w:pPr>
      <w:r>
        <w:rPr>
          <w:b/>
        </w:rPr>
        <w:t>3.2.2. Обеспечение поддержки</w:t>
      </w:r>
      <w:r>
        <w:rPr/>
        <w:t>:</w:t>
      </w:r>
    </w:p>
    <w:p>
      <w:pPr>
        <w:pStyle w:val="ListParagraph"/>
      </w:pPr>
      <w:r>
        <w:t>Техническая поддержка и обслуживание.</w:t>
      </w:r>
    </w:p>
    <w:p>
      <w:pPr>
        <w:pStyle w:val="ListParagraph"/>
      </w:pPr>
      <w:r>
        <w:t>Решение проблем и устранение неисправностей.</w:t>
      </w:r>
    </w:p>
    <w:p>
      <w:pPr>
        <w:pStyle w:val="Heading2"/>
      </w:pPr>
      <w:r>
        <w:t>Глава 4: Экономическая эффективность</w:t>
      </w:r>
    </w:p>
    <w:p>
      <w:pPr>
        <w:pStyle w:val="Heading3"/>
      </w:pPr>
      <w:r>
        <w:t>4.1. Расчет ROI</w:t>
      </w:r>
    </w:p>
    <w:p>
      <w:pPr>
        <w:pStyle w:val="ListParagraph"/>
      </w:pPr>
      <w:r>
        <w:rPr>
          <w:b/>
        </w:rPr>
        <w:t>4.1.1. Методики расчета</w:t>
      </w:r>
      <w:r>
        <w:rPr/>
        <w:t>:</w:t>
      </w:r>
    </w:p>
    <w:p>
      <w:pPr>
        <w:pStyle w:val="ListParagraph"/>
      </w:pPr>
      <w:r>
        <w:t>Определение экономической эффективности.</w:t>
      </w:r>
    </w:p>
    <w:p>
      <w:pPr>
        <w:pStyle w:val="ListParagraph"/>
      </w:pPr>
      <w:r>
        <w:t>Расчет затрат и выгод.</w:t>
      </w:r>
    </w:p>
    <w:p>
      <w:pPr>
        <w:pStyle w:val="ListParagraph"/>
      </w:pPr>
      <w:r>
        <w:rPr>
          <w:b/>
        </w:rPr>
        <w:t>4.1.2. Примеры расчета</w:t>
      </w:r>
      <w:r>
        <w:rPr/>
        <w:t>:</w:t>
      </w:r>
    </w:p>
    <w:p>
      <w:pPr>
        <w:pStyle w:val="ListParagraph"/>
      </w:pPr>
      <w:r>
        <w:t>Реальные примеры экономической эффективности.</w:t>
      </w:r>
    </w:p>
    <w:p>
      <w:pPr>
        <w:pStyle w:val="Heading3"/>
      </w:pPr>
      <w:r>
        <w:t>4.2. Влияние на себестоимость</w:t>
      </w:r>
    </w:p>
    <w:p>
      <w:pPr>
        <w:pStyle w:val="ListParagraph"/>
      </w:pPr>
      <w:r>
        <w:rPr>
          <w:b/>
        </w:rPr>
        <w:t>4.2.1. Сокращение затрат</w:t>
      </w:r>
      <w:r>
        <w:rPr/>
        <w:t>:</w:t>
      </w:r>
    </w:p>
    <w:p>
      <w:pPr>
        <w:pStyle w:val="ListParagraph"/>
      </w:pPr>
      <w:r>
        <w:t>Оптимизация ресурсов и снижение затрат.</w:t>
      </w:r>
    </w:p>
    <w:p>
      <w:pPr>
        <w:pStyle w:val="ListParagraph"/>
      </w:pPr>
      <w:r>
        <w:t>Влияние на себестоимость продукции.</w:t>
      </w:r>
    </w:p>
    <w:p>
      <w:pPr>
        <w:pStyle w:val="ListParagraph"/>
      </w:pPr>
      <w:r>
        <w:rPr>
          <w:b/>
        </w:rPr>
        <w:t>4.2.2. Долгосрочные выгоды</w:t>
      </w:r>
      <w:r>
        <w:rPr/>
        <w:t>:</w:t>
      </w:r>
    </w:p>
    <w:p>
      <w:pPr>
        <w:pStyle w:val="ListParagraph"/>
      </w:pPr>
      <w:r>
        <w:t>Стабильность и эффективность производства.</w:t>
      </w:r>
    </w:p>
    <w:p>
      <w:pPr>
        <w:pStyle w:val="ListParagraph"/>
      </w:pPr>
      <w:r>
        <w:t>Долгосрочные перспективы.</w:t>
      </w:r>
    </w:p>
    <w:p>
      <w:pPr>
        <w:pStyle w:val="Heading2"/>
      </w:pPr>
      <w:r>
        <w:t>Глава 5: Заключение</w:t>
      </w:r>
    </w:p>
    <w:p>
      <w:pPr>
        <w:pStyle w:val="Heading3"/>
      </w:pPr>
      <w:r>
        <w:t>5.1. Основные выводы</w:t>
      </w:r>
    </w:p>
    <w:p>
      <w:pPr>
        <w:pStyle w:val="ListParagraph"/>
      </w:pPr>
      <w:r>
        <w:rPr>
          <w:b/>
        </w:rPr>
        <w:t>5.1.1. Результаты реализации</w:t>
      </w:r>
      <w:r>
        <w:rPr/>
        <w:t>:</w:t>
      </w:r>
    </w:p>
    <w:p>
      <w:pPr>
        <w:pStyle w:val="ListParagraph"/>
      </w:pPr>
      <w:r>
        <w:t>Эффективность внедрения систем управления.</w:t>
      </w:r>
    </w:p>
    <w:p>
      <w:pPr>
        <w:pStyle w:val="ListParagraph"/>
      </w:pPr>
      <w:r>
        <w:rPr>
          <w:b/>
        </w:rPr>
        <w:t>5.1.2. Рекомендации</w:t>
      </w:r>
      <w:r>
        <w:rPr/>
        <w:t>:</w:t>
      </w:r>
    </w:p>
    <w:p>
      <w:pPr>
        <w:pStyle w:val="ListParagraph"/>
      </w:pPr>
      <w:r>
        <w:t>Оптимизация процессов.</w:t>
      </w:r>
    </w:p>
    <w:p>
      <w:pPr>
        <w:pStyle w:val="Heading3"/>
      </w:pPr>
      <w:r>
        <w:t>5.2. Перспективы развития</w:t>
      </w:r>
    </w:p>
    <w:p>
      <w:pPr>
        <w:pStyle w:val="ListParagraph"/>
      </w:pPr>
      <w:r>
        <w:rPr>
          <w:b/>
        </w:rPr>
        <w:t>5.2.1. Новые подходы</w:t>
      </w:r>
      <w:r>
        <w:rPr/>
        <w:t>:</w:t>
      </w:r>
    </w:p>
    <w:p>
      <w:pPr>
        <w:pStyle w:val="ListParagraph"/>
      </w:pPr>
      <w:r>
        <w:t>Интеграция новых технологий.</w:t>
      </w:r>
    </w:p>
    <w:p>
      <w:pPr>
        <w:pStyle w:val="ListParagraph"/>
      </w:pPr>
      <w:r>
        <w:rPr>
          <w:b/>
        </w:rPr>
        <w:t>5.2.2. Будущие направления</w:t>
      </w:r>
      <w:r>
        <w:rPr/>
        <w:t>:</w:t>
      </w:r>
    </w:p>
    <w:p>
      <w:pPr>
        <w:pStyle w:val="ListParagraph"/>
      </w:pPr>
      <w:r>
        <w:t>Развитие систем управления.</w:t>
      </w:r>
    </w:p>
    <w:p>
      <w:pPr>
        <w:pStyle w:val="Heading2"/>
      </w:pPr>
      <w:r>
        <w:t>Глава 6: Будущие направления</w:t>
      </w:r>
    </w:p>
    <w:p>
      <w:pPr>
        <w:pStyle w:val="Heading3"/>
      </w:pPr>
      <w:r>
        <w:t>6.1. Новые технологии</w:t>
      </w:r>
    </w:p>
    <w:p>
      <w:pPr>
        <w:pStyle w:val="ListParagraph"/>
      </w:pPr>
      <w:r>
        <w:rPr>
          <w:b/>
        </w:rPr>
        <w:t>6.1.1. Искусственный интеллект</w:t>
      </w:r>
      <w:r>
        <w:rPr/>
        <w:t>:</w:t>
      </w:r>
    </w:p>
    <w:p>
      <w:pPr>
        <w:pStyle w:val="ListParagraph"/>
      </w:pPr>
      <w:r>
        <w:t>Применение искусственного интеллекта.</w:t>
      </w:r>
    </w:p>
    <w:p>
      <w:pPr>
        <w:pStyle w:val="ListParagraph"/>
      </w:pPr>
      <w:r>
        <w:rPr>
          <w:b/>
        </w:rPr>
        <w:t>6.1.2. Интернет вещей (IoT)</w:t>
      </w:r>
      <w:r>
        <w:rPr/>
        <w:t>:</w:t>
      </w:r>
    </w:p>
    <w:p>
      <w:pPr>
        <w:pStyle w:val="ListParagraph"/>
      </w:pPr>
      <w:r>
        <w:t>Использование IoT.</w:t>
      </w:r>
    </w:p>
    <w:p>
      <w:pPr>
        <w:pStyle w:val="Heading3"/>
      </w:pPr>
      <w:r>
        <w:t>6.2. Перспективы</w:t>
      </w:r>
    </w:p>
    <w:p>
      <w:pPr>
        <w:pStyle w:val="ListParagraph"/>
      </w:pPr>
      <w:r>
        <w:rPr>
          <w:b/>
        </w:rPr>
        <w:t>6.2.1. Стратегии развития</w:t>
      </w:r>
      <w:r>
        <w:rPr/>
        <w:t>:</w:t>
      </w:r>
    </w:p>
    <w:p>
      <w:pPr>
        <w:pStyle w:val="ListParagraph"/>
      </w:pPr>
      <w:r>
        <w:t>Новые подходы и технологии.</w:t>
      </w:r>
    </w:p>
    <w:p>
      <w:pPr>
        <w:pStyle w:val="ListParagraph"/>
      </w:pPr>
      <w:r>
        <w:rPr>
          <w:b/>
        </w:rPr>
        <w:t>6.2.2. Вызовы и ограничения</w:t>
      </w:r>
      <w:r>
        <w:rPr/>
        <w:t>:</w:t>
      </w:r>
    </w:p>
    <w:p>
      <w:pPr>
        <w:pStyle w:val="ListParagraph"/>
      </w:pPr>
      <w:r>
        <w:t>Анализ вызовов и ограничений.</w:t>
      </w:r>
    </w:p>
    <w:p>
      <w:pPr>
        <w:pStyle w:val="Heading2"/>
      </w:pPr>
      <w:r>
        <w:t>Глава 7: Заключение</w:t>
      </w:r>
    </w:p>
    <w:p>
      <w:pPr>
        <w:pStyle w:val="Heading3"/>
      </w:pPr>
      <w:r>
        <w:t>7.1. Основные выводы</w:t>
      </w:r>
    </w:p>
    <w:p>
      <w:pPr>
        <w:pStyle w:val="ListParagraph"/>
      </w:pPr>
      <w:r>
        <w:rPr>
          <w:b/>
        </w:rPr>
        <w:t>7.1.1. Результаты реализации</w:t>
      </w:r>
      <w:r>
        <w:rPr/>
        <w:t>:</w:t>
      </w:r>
    </w:p>
    <w:p>
      <w:pPr>
        <w:pStyle w:val="ListParagraph"/>
      </w:pPr>
      <w:r>
        <w:t>Эффективность внедрения систем управления.</w:t>
      </w:r>
    </w:p>
    <w:p>
      <w:pPr>
        <w:pStyle w:val="ListParagraph"/>
      </w:pPr>
      <w:r>
        <w:rPr>
          <w:b/>
        </w:rPr>
        <w:t>7.1.2. Рекомендации</w:t>
      </w:r>
      <w:r>
        <w:rPr/>
        <w:t>:</w:t>
      </w:r>
    </w:p>
    <w:p>
      <w:pPr>
        <w:pStyle w:val="ListParagraph"/>
      </w:pPr>
      <w:r>
        <w:t>Оптимизация процессов.</w:t>
      </w:r>
    </w:p>
    <w:p>
      <w:pPr>
        <w:pStyle w:val="Heading3"/>
      </w:pPr>
      <w:r>
        <w:t>7.2. Перспективы</w:t>
      </w:r>
    </w:p>
    <w:p>
      <w:pPr>
        <w:pStyle w:val="ListParagraph"/>
      </w:pPr>
      <w:r>
        <w:rPr>
          <w:b/>
        </w:rPr>
        <w:t>7.2.1. Стратегии развития</w:t>
      </w:r>
      <w:r>
        <w:rPr/>
        <w:t>:</w:t>
      </w:r>
    </w:p>
    <w:p>
      <w:pPr>
        <w:pStyle w:val="ListParagraph"/>
      </w:pPr>
      <w:r>
        <w:t>Новые подходы и технологии.</w:t>
      </w:r>
    </w:p>
    <w:p>
      <w:pPr>
        <w:pStyle w:val="ListParagraph"/>
      </w:pPr>
      <w:r>
        <w:rPr>
          <w:b/>
        </w:rPr>
        <w:t>7.2.2. Вызовы и ограничения</w:t>
      </w:r>
      <w:r>
        <w:rPr/>
        <w:t>:</w:t>
      </w:r>
    </w:p>
    <w:p>
      <w:pPr>
        <w:pStyle w:val="ListParagraph"/>
      </w:pPr>
      <w:r>
        <w:t>Анализ вызовов и ограничений.</w:t>
      </w:r>
    </w:p>
    <w:p>
      <w:r>
        <w:br w:type="page"/>
      </w:r>
    </w:p>
    <w:p>
      <w:pPr>
        <w:pStyle w:val="Heading3"/>
      </w:pPr>
      <w:r>
        <w:t>Глава 5:  Кейсы успешной реализации систем управления</w:t>
      </w:r>
    </w:p>
    <w:p>
      <w:pPr>
        <w:pStyle w:val="Heading3"/>
      </w:pPr>
      <w:r>
        <w:t>5.1. Расчет ROI</w:t>
      </w:r>
    </w:p>
    <w:p>
      <w:r>
        <w:t>Глава 5: Экономическая эффективность</w:t>
      </w:r>
    </w:p>
    <w:p>
      <w:r>
        <w:t>### 5.1. Расчет ROI</w:t>
      </w:r>
    </w:p>
    <w:p>
      <w:pPr>
        <w:pStyle w:val="ListParagraph"/>
      </w:pPr>
      <w:r>
        <w:rPr>
          <w:b/>
        </w:rPr>
        <w:t>5.1.1. Методики расчета</w:t>
      </w:r>
      <w:r>
        <w:rPr/>
        <w:t>:</w:t>
      </w:r>
    </w:p>
    <w:p>
      <w:pPr>
        <w:pStyle w:val="ListParagraph"/>
      </w:pPr>
      <w:r>
        <w:t>Определение экономической эффективности.</w:t>
      </w:r>
    </w:p>
    <w:p>
      <w:pPr>
        <w:pStyle w:val="ListParagraph"/>
      </w:pPr>
      <w:r>
        <w:t>Расчет затрат и выгод.</w:t>
      </w:r>
    </w:p>
    <w:p>
      <w:pPr>
        <w:pStyle w:val="ListParagraph"/>
      </w:pPr>
      <w:r>
        <w:rPr>
          <w:b/>
        </w:rPr>
        <w:t>5.1.2. Примеры расчета</w:t>
      </w:r>
      <w:r>
        <w:rPr/>
        <w:t>:</w:t>
      </w:r>
    </w:p>
    <w:p>
      <w:pPr>
        <w:pStyle w:val="ListParagraph"/>
      </w:pPr>
      <w:r>
        <w:t>Реальные примеры экономической эффективности.</w:t>
      </w:r>
    </w:p>
    <w:p>
      <w:pPr>
        <w:pStyle w:val="ListParagraph"/>
      </w:pPr>
      <w:r>
        <w:rPr>
          <w:b/>
        </w:rPr>
        <w:t>5.2.1. Сокращение затрат</w:t>
      </w:r>
      <w:r>
        <w:rPr/>
        <w:t>:</w:t>
      </w:r>
    </w:p>
    <w:p>
      <w:pPr>
        <w:pStyle w:val="ListParagraph"/>
      </w:pPr>
      <w:r>
        <w:t>Оптимизация ресурсов и снижение затрат.</w:t>
      </w:r>
    </w:p>
    <w:p>
      <w:pPr>
        <w:pStyle w:val="ListParagraph"/>
      </w:pPr>
      <w:r>
        <w:rPr>
          <w:b/>
        </w:rPr>
        <w:t>5.2.2. Долгосрочные выгоды</w:t>
      </w:r>
      <w:r>
        <w:rPr/>
        <w:t>:</w:t>
      </w:r>
    </w:p>
    <w:p>
      <w:pPr>
        <w:pStyle w:val="ListParagraph"/>
      </w:pPr>
      <w:r>
        <w:t>Стабильность и эффективность производства.</w:t>
      </w:r>
    </w:p>
    <w:p>
      <w:pPr>
        <w:pStyle w:val="ListParagraph"/>
      </w:pPr>
      <w:r>
        <w:rPr>
          <w:b/>
        </w:rPr>
        <w:t>6.1.1. Результаты реализации</w:t>
      </w:r>
      <w:r>
        <w:rPr/>
        <w:t>:</w:t>
      </w:r>
    </w:p>
    <w:p>
      <w:pPr>
        <w:pStyle w:val="ListParagraph"/>
      </w:pPr>
      <w:r>
        <w:t>Эффективность внедрения систем управления.</w:t>
      </w:r>
    </w:p>
    <w:p>
      <w:pPr>
        <w:pStyle w:val="ListParagraph"/>
      </w:pPr>
      <w:r>
        <w:rPr>
          <w:b/>
        </w:rPr>
        <w:t>6.1.2. Рекомендации</w:t>
      </w:r>
      <w:r>
        <w:rPr/>
        <w:t>:</w:t>
      </w:r>
    </w:p>
    <w:p>
      <w:pPr>
        <w:pStyle w:val="ListParagraph"/>
      </w:pPr>
      <w:r>
        <w:t>Оптимизация процессов.</w:t>
      </w:r>
    </w:p>
    <w:p>
      <w:pPr>
        <w:pStyle w:val="ListParagraph"/>
      </w:pPr>
      <w:r>
        <w:rPr>
          <w:b/>
        </w:rPr>
        <w:t>6.2.1. Новые подходы</w:t>
      </w:r>
      <w:r>
        <w:rPr/>
        <w:t>:</w:t>
      </w:r>
    </w:p>
    <w:p>
      <w:pPr>
        <w:pStyle w:val="ListParagraph"/>
      </w:pPr>
      <w:r>
        <w:t>Интеграция новых технологий.</w:t>
      </w:r>
    </w:p>
    <w:p>
      <w:pPr>
        <w:pStyle w:val="ListParagraph"/>
      </w:pPr>
      <w:r>
        <w:rPr>
          <w:b/>
        </w:rPr>
        <w:t>6.2.2. Будущие направления</w:t>
      </w:r>
      <w:r>
        <w:rPr/>
        <w:t>:</w:t>
      </w:r>
    </w:p>
    <w:p>
      <w:pPr>
        <w:pStyle w:val="ListParagraph"/>
      </w:pPr>
      <w:r>
        <w:t>Развитие систем управления.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5: Экономическая эффективность</w:t>
      </w:r>
    </w:p>
    <w:p>
      <w:pPr>
        <w:pStyle w:val="Heading3"/>
      </w:pPr>
      <w:r>
        <w:t>5.1. Расчет ROI</w:t>
      </w:r>
    </w:p>
    <w:p>
      <w:pPr>
        <w:pStyle w:val="ListParagraph"/>
      </w:pPr>
      <w:r>
        <w:rPr>
          <w:b/>
        </w:rPr>
        <w:t>5.1.1. Методики расчета</w:t>
      </w:r>
      <w:r>
        <w:rPr/>
        <w:t>:</w:t>
      </w:r>
    </w:p>
    <w:p>
      <w:pPr>
        <w:pStyle w:val="ListParagraph"/>
      </w:pPr>
      <w:r>
        <w:t>Определение экономической эффективности.</w:t>
      </w:r>
    </w:p>
    <w:p>
      <w:pPr>
        <w:pStyle w:val="ListParagraph"/>
      </w:pPr>
      <w:r>
        <w:t>Расчет затрат и выгод.</w:t>
      </w:r>
    </w:p>
    <w:p>
      <w:pPr>
        <w:pStyle w:val="ListParagraph"/>
      </w:pPr>
      <w:r>
        <w:rPr>
          <w:b/>
        </w:rPr>
        <w:t>5.1.2. Примеры расчета</w:t>
      </w:r>
      <w:r>
        <w:rPr/>
        <w:t>:</w:t>
      </w:r>
    </w:p>
    <w:p>
      <w:pPr>
        <w:pStyle w:val="ListParagraph"/>
      </w:pPr>
      <w:r>
        <w:t>Реальные примеры экономической эффективности.</w:t>
      </w:r>
    </w:p>
    <w:p>
      <w:pPr>
        <w:pStyle w:val="Heading3"/>
      </w:pPr>
      <w:r>
        <w:t>5.2. Влияние на себестоимость</w:t>
      </w:r>
    </w:p>
    <w:p>
      <w:pPr>
        <w:pStyle w:val="ListParagraph"/>
      </w:pPr>
      <w:r>
        <w:rPr>
          <w:b/>
        </w:rPr>
        <w:t>5.2.1. Сокращение затрат</w:t>
      </w:r>
      <w:r>
        <w:rPr/>
        <w:t>:</w:t>
      </w:r>
    </w:p>
    <w:p>
      <w:pPr>
        <w:pStyle w:val="ListParagraph"/>
      </w:pPr>
      <w:r>
        <w:t>Оптимизация ресурсов и снижение затрат.</w:t>
      </w:r>
    </w:p>
    <w:p>
      <w:pPr>
        <w:pStyle w:val="ListParagraph"/>
      </w:pPr>
      <w:r>
        <w:rPr>
          <w:b/>
        </w:rPr>
        <w:t>5.2.2. Долгосрочные выгоды</w:t>
      </w:r>
      <w:r>
        <w:rPr/>
        <w:t>:</w:t>
      </w:r>
    </w:p>
    <w:p>
      <w:pPr>
        <w:pStyle w:val="ListParagraph"/>
      </w:pPr>
      <w:r>
        <w:t>Стабильность и эффективность производства.</w:t>
      </w:r>
    </w:p>
    <w:p>
      <w:pPr>
        <w:pStyle w:val="Heading2"/>
      </w:pPr>
      <w:r>
        <w:t>Глава 6: Заключение</w:t>
      </w:r>
    </w:p>
    <w:p>
      <w:pPr>
        <w:pStyle w:val="Heading3"/>
      </w:pPr>
      <w:r>
        <w:t>6.1. Основные выводы</w:t>
      </w:r>
    </w:p>
    <w:p>
      <w:pPr>
        <w:pStyle w:val="ListParagraph"/>
      </w:pPr>
      <w:r>
        <w:rPr>
          <w:b/>
        </w:rPr>
        <w:t>6.1.1. Результаты реализации</w:t>
      </w:r>
      <w:r>
        <w:rPr/>
        <w:t>:</w:t>
      </w:r>
    </w:p>
    <w:p>
      <w:pPr>
        <w:pStyle w:val="ListParagraph"/>
      </w:pPr>
      <w:r>
        <w:t>Эффективность внедрения систем управления.</w:t>
      </w:r>
    </w:p>
    <w:p>
      <w:pPr>
        <w:pStyle w:val="ListParagraph"/>
      </w:pPr>
      <w:r>
        <w:rPr>
          <w:b/>
        </w:rPr>
        <w:t>6.1.2. Рекомендации</w:t>
      </w:r>
      <w:r>
        <w:rPr/>
        <w:t>:</w:t>
      </w:r>
    </w:p>
    <w:p>
      <w:pPr>
        <w:pStyle w:val="ListParagraph"/>
      </w:pPr>
      <w:r>
        <w:t>Оптимизация процессов.</w:t>
      </w:r>
    </w:p>
    <w:p>
      <w:pPr>
        <w:pStyle w:val="Heading3"/>
      </w:pPr>
      <w:r>
        <w:t>6.2. Перспективы развития</w:t>
      </w:r>
    </w:p>
    <w:p>
      <w:pPr>
        <w:pStyle w:val="ListParagraph"/>
      </w:pPr>
      <w:r>
        <w:rPr>
          <w:b/>
        </w:rPr>
        <w:t>6.2.1. Новые подходы</w:t>
      </w:r>
      <w:r>
        <w:rPr/>
        <w:t>:</w:t>
      </w:r>
    </w:p>
    <w:p>
      <w:pPr>
        <w:pStyle w:val="ListParagraph"/>
      </w:pPr>
      <w:r>
        <w:t>Интеграция новых технологий.</w:t>
      </w:r>
    </w:p>
    <w:p>
      <w:pPr>
        <w:pStyle w:val="ListParagraph"/>
      </w:pPr>
      <w:r>
        <w:rPr>
          <w:b/>
        </w:rPr>
        <w:t>6.2.2. Будущие направления</w:t>
      </w:r>
      <w:r>
        <w:rPr/>
        <w:t>:</w:t>
      </w:r>
    </w:p>
    <w:p>
      <w:pPr>
        <w:pStyle w:val="ListParagraph"/>
      </w:pPr>
      <w:r>
        <w:t>Развитие систем управления.</w:t>
      </w:r>
    </w:p>
    <w:p>
      <w:pPr>
        <w:pStyle w:val="Heading2"/>
      </w:pPr>
      <w:r>
        <w:t>Список идей</w:t>
      </w:r>
    </w:p>
    <w:p>
      <w:pPr>
        <w:pStyle w:val="Heading3"/>
      </w:pPr>
      <w:r>
        <w:t>1. Экономическая эффективность</w:t>
      </w:r>
    </w:p>
    <w:p>
      <w:pPr>
        <w:pStyle w:val="ListParagraph"/>
      </w:pPr>
      <w:r>
        <w:rPr>
          <w:b/>
        </w:rPr>
        <w:t>1.1. Расчет ROI</w:t>
      </w:r>
      <w:r>
        <w:rPr/>
        <w:t>:</w:t>
      </w:r>
    </w:p>
    <w:p>
      <w:pPr>
        <w:pStyle w:val="ListParagraph"/>
      </w:pPr>
      <w:r>
        <w:t>Определение экономической эффективности.</w:t>
      </w:r>
    </w:p>
    <w:p>
      <w:pPr>
        <w:pStyle w:val="ListParagraph"/>
      </w:pPr>
      <w:r>
        <w:t>Расчет затрат и выгод.</w:t>
      </w:r>
    </w:p>
    <w:p>
      <w:pPr>
        <w:pStyle w:val="ListParagraph"/>
      </w:pPr>
      <w:r>
        <w:rPr>
          <w:b/>
        </w:rPr>
        <w:t>1.2. Влияние на себестоимость</w:t>
      </w:r>
      <w:r>
        <w:rPr/>
        <w:t>:</w:t>
      </w:r>
    </w:p>
    <w:p>
      <w:pPr>
        <w:pStyle w:val="ListParagraph"/>
      </w:pPr>
      <w:r>
        <w:t>Сокращение затрат.</w:t>
      </w:r>
    </w:p>
    <w:p>
      <w:pPr>
        <w:pStyle w:val="ListParagraph"/>
      </w:pPr>
      <w:r>
        <w:t>Оптимизация ресурсов.</w:t>
      </w:r>
    </w:p>
    <w:p>
      <w:pPr>
        <w:pStyle w:val="Heading3"/>
      </w:pPr>
      <w:r>
        <w:t>2. Перспективы развития</w:t>
      </w:r>
    </w:p>
    <w:p>
      <w:pPr>
        <w:pStyle w:val="ListParagraph"/>
      </w:pPr>
      <w:r>
        <w:rPr>
          <w:b/>
        </w:rPr>
        <w:t>2.1. Новые подходы</w:t>
      </w:r>
      <w:r>
        <w:rPr/>
        <w:t>:</w:t>
      </w:r>
    </w:p>
    <w:p>
      <w:pPr>
        <w:pStyle w:val="ListParagraph"/>
      </w:pPr>
      <w:r>
        <w:t>Интеграция новых технологий.</w:t>
      </w:r>
    </w:p>
    <w:p>
      <w:pPr>
        <w:pStyle w:val="ListParagraph"/>
      </w:pPr>
      <w:r>
        <w:t>Развитие систем управления.</w:t>
      </w:r>
    </w:p>
    <w:p>
      <w:pPr>
        <w:pStyle w:val="ListParagraph"/>
      </w:pPr>
      <w:r>
        <w:rPr>
          <w:b/>
        </w:rPr>
        <w:t>2.2. Будущие направления</w:t>
      </w:r>
      <w:r>
        <w:rPr/>
        <w:t>:</w:t>
      </w:r>
    </w:p>
    <w:p>
      <w:pPr>
        <w:pStyle w:val="ListParagraph"/>
      </w:pPr>
      <w:r>
        <w:t>Стратегическое планирование.</w:t>
      </w:r>
    </w:p>
    <w:p>
      <w:pPr>
        <w:pStyle w:val="ListParagraph"/>
      </w:pPr>
      <w:r>
        <w:t>Оптимизация процессов.</w:t>
      </w:r>
    </w:p>
    <w:p>
      <w:pPr>
        <w:pStyle w:val="Heading2"/>
      </w:pPr>
      <w:r>
        <w:t>Идеи для реализации</w:t>
      </w:r>
    </w:p>
    <w:p>
      <w:pPr>
        <w:pStyle w:val="Heading3"/>
      </w:pPr>
      <w:r>
        <w:t>1. Расчет экономической эффективности</w:t>
      </w:r>
    </w:p>
    <w:p>
      <w:pPr>
        <w:pStyle w:val="ListParagraph"/>
      </w:pPr>
      <w:r>
        <w:rPr>
          <w:b/>
        </w:rPr>
        <w:t>1.1. Определение затрат</w:t>
      </w:r>
      <w:r>
        <w:rPr/>
        <w:t>:</w:t>
      </w:r>
    </w:p>
    <w:p>
      <w:pPr>
        <w:pStyle w:val="ListParagraph"/>
      </w:pPr>
      <w:r>
        <w:t>Расчет стоимости внедрения.</w:t>
      </w:r>
    </w:p>
    <w:p>
      <w:pPr>
        <w:pStyle w:val="ListParagraph"/>
      </w:pPr>
      <w:r>
        <w:t>Оценка ресурсов.</w:t>
      </w:r>
    </w:p>
    <w:p>
      <w:pPr>
        <w:pStyle w:val="ListParagraph"/>
      </w:pPr>
      <w:r>
        <w:rPr>
          <w:b/>
        </w:rPr>
        <w:t>1.2. Оценка выгод</w:t>
      </w:r>
      <w:r>
        <w:rPr/>
        <w:t>:</w:t>
      </w:r>
    </w:p>
    <w:p>
      <w:pPr>
        <w:pStyle w:val="ListParagraph"/>
      </w:pPr>
      <w:r>
        <w:t>Анализ результатов.</w:t>
      </w:r>
    </w:p>
    <w:p>
      <w:pPr>
        <w:pStyle w:val="ListParagraph"/>
      </w:pPr>
      <w:r>
        <w:t>Сравнение с затратами.</w:t>
      </w:r>
    </w:p>
    <w:p>
      <w:pPr>
        <w:pStyle w:val="Heading3"/>
      </w:pPr>
      <w:r>
        <w:t>2. Стратегическое планирование</w:t>
      </w:r>
    </w:p>
    <w:p>
      <w:pPr>
        <w:pStyle w:val="ListParagraph"/>
      </w:pPr>
      <w:r>
        <w:rPr>
          <w:b/>
        </w:rPr>
        <w:t>2.1. Определение целей</w:t>
      </w:r>
      <w:r>
        <w:rPr/>
        <w:t>:</w:t>
      </w:r>
    </w:p>
    <w:p>
      <w:pPr>
        <w:pStyle w:val="ListParagraph"/>
      </w:pPr>
      <w:r>
        <w:t>Установление приоритетов.</w:t>
      </w:r>
    </w:p>
    <w:p>
      <w:pPr>
        <w:pStyle w:val="ListParagraph"/>
      </w:pPr>
      <w:r>
        <w:t>Разработка стратегии.</w:t>
      </w:r>
    </w:p>
    <w:p>
      <w:pPr>
        <w:pStyle w:val="ListParagraph"/>
      </w:pPr>
      <w:r>
        <w:rPr>
          <w:b/>
        </w:rPr>
        <w:t>2.2. Оптимизация процессов</w:t>
      </w:r>
      <w:r>
        <w:rPr/>
        <w:t>:</w:t>
      </w:r>
    </w:p>
    <w:p>
      <w:pPr>
        <w:pStyle w:val="ListParagraph"/>
      </w:pPr>
      <w:r>
        <w:t>Анализ текущих процессов.</w:t>
      </w:r>
    </w:p>
    <w:p>
      <w:pPr>
        <w:pStyle w:val="ListParagraph"/>
      </w:pPr>
      <w:r>
        <w:t>Внедрение улучшений.</w:t>
      </w:r>
    </w:p>
    <w:p>
      <w:pPr>
        <w:pStyle w:val="Heading2"/>
      </w:pPr>
      <w:r>
        <w:t>Рекомендации</w:t>
      </w:r>
    </w:p>
    <w:p>
      <w:pPr>
        <w:pStyle w:val="Heading3"/>
      </w:pPr>
      <w:r>
        <w:t>1. Экономическая эффективность</w:t>
      </w:r>
    </w:p>
    <w:p>
      <w:pPr>
        <w:pStyle w:val="ListParagraph"/>
      </w:pPr>
      <w:r>
        <w:rPr>
          <w:b/>
        </w:rPr>
        <w:t>1.1. Расчет ROI</w:t>
      </w:r>
      <w:r>
        <w:rPr/>
        <w:t>:</w:t>
      </w:r>
    </w:p>
    <w:p>
      <w:pPr>
        <w:pStyle w:val="ListParagraph"/>
      </w:pPr>
      <w:r>
        <w:t>Определение экономической эффективности.</w:t>
      </w:r>
    </w:p>
    <w:p>
      <w:pPr>
        <w:pStyle w:val="ListParagraph"/>
      </w:pPr>
      <w:r>
        <w:t>Расчет затрат и выгод.</w:t>
      </w:r>
    </w:p>
    <w:p>
      <w:pPr>
        <w:pStyle w:val="ListParagraph"/>
      </w:pPr>
      <w:r>
        <w:rPr>
          <w:b/>
        </w:rPr>
        <w:t>1.2. Влияние на себестоимость</w:t>
      </w:r>
      <w:r>
        <w:rPr/>
        <w:t>:</w:t>
      </w:r>
    </w:p>
    <w:p>
      <w:pPr>
        <w:pStyle w:val="ListParagraph"/>
      </w:pPr>
      <w:r>
        <w:t>Сокращение затрат.</w:t>
      </w:r>
    </w:p>
    <w:p>
      <w:pPr>
        <w:pStyle w:val="ListParagraph"/>
      </w:pPr>
      <w:r>
        <w:t>Оптимизация ресурсов.</w:t>
      </w:r>
    </w:p>
    <w:p>
      <w:pPr>
        <w:pStyle w:val="Heading3"/>
      </w:pPr>
      <w:r>
        <w:t>2. Перспективы развития</w:t>
      </w:r>
    </w:p>
    <w:p>
      <w:pPr>
        <w:pStyle w:val="ListParagraph"/>
      </w:pPr>
      <w:r>
        <w:rPr>
          <w:b/>
        </w:rPr>
        <w:t>2.1. Новые подходы</w:t>
      </w:r>
      <w:r>
        <w:rPr/>
        <w:t>:</w:t>
      </w:r>
    </w:p>
    <w:p>
      <w:pPr>
        <w:pStyle w:val="ListParagraph"/>
      </w:pPr>
      <w:r>
        <w:t>Интеграция новых технологий.</w:t>
      </w:r>
    </w:p>
    <w:p>
      <w:pPr>
        <w:pStyle w:val="ListParagraph"/>
      </w:pPr>
      <w:r>
        <w:t>Развитие систем управления.</w:t>
      </w:r>
    </w:p>
    <w:p>
      <w:pPr>
        <w:pStyle w:val="ListParagraph"/>
      </w:pPr>
      <w:r>
        <w:rPr>
          <w:b/>
        </w:rPr>
        <w:t>2.2. Будущие направления</w:t>
      </w:r>
      <w:r>
        <w:rPr/>
        <w:t>:</w:t>
      </w:r>
    </w:p>
    <w:p>
      <w:pPr>
        <w:pStyle w:val="ListParagraph"/>
      </w:pPr>
      <w:r>
        <w:t>Стратегическое планирование.</w:t>
      </w:r>
    </w:p>
    <w:p>
      <w:pPr>
        <w:pStyle w:val="ListParagraph"/>
      </w:pPr>
      <w:r>
        <w:t>Оптимизация процессов.</w:t>
      </w:r>
    </w:p>
    <w:p>
      <w:pPr>
        <w:pStyle w:val="Heading2"/>
      </w:pPr>
      <w:r>
        <w:t>Заключение</w:t>
      </w:r>
    </w:p>
    <w:p>
      <w:pPr>
        <w:pStyle w:val="Heading3"/>
      </w:pPr>
      <w:r>
        <w:t>1. Основные выводы</w:t>
      </w:r>
    </w:p>
    <w:p>
      <w:pPr>
        <w:pStyle w:val="ListParagraph"/>
      </w:pPr>
      <w:r>
        <w:rPr>
          <w:b/>
        </w:rPr>
        <w:t>1.1. Экономическая эффективность</w:t>
      </w:r>
      <w:r>
        <w:rPr/>
        <w:t>:</w:t>
      </w:r>
    </w:p>
    <w:p>
      <w:pPr>
        <w:pStyle w:val="ListParagraph"/>
      </w:pPr>
      <w:r>
        <w:t>Определение экономической эффективности.</w:t>
      </w:r>
    </w:p>
    <w:p>
      <w:pPr>
        <w:pStyle w:val="ListParagraph"/>
      </w:pPr>
      <w:r>
        <w:t>Расчет затрат и выгод.</w:t>
      </w:r>
    </w:p>
    <w:p>
      <w:pPr>
        <w:pStyle w:val="ListParagraph"/>
      </w:pPr>
      <w:r>
        <w:rPr>
          <w:b/>
        </w:rPr>
        <w:t>1.2. Перспективы развития</w:t>
      </w:r>
      <w:r>
        <w:rPr/>
        <w:t>:</w:t>
      </w:r>
    </w:p>
    <w:p>
      <w:pPr>
        <w:pStyle w:val="ListParagraph"/>
      </w:pPr>
      <w:r>
        <w:t>Новые подходы и технологии.</w:t>
      </w:r>
    </w:p>
    <w:p>
      <w:pPr>
        <w:pStyle w:val="Heading3"/>
      </w:pPr>
      <w:r>
        <w:t>2. Рекомендации</w:t>
      </w:r>
    </w:p>
    <w:p>
      <w:pPr>
        <w:pStyle w:val="ListParagraph"/>
      </w:pPr>
      <w:r>
        <w:rPr>
          <w:b/>
        </w:rPr>
        <w:t>2.1. Стратегическое планирование</w:t>
      </w:r>
      <w:r>
        <w:rPr/>
        <w:t>:</w:t>
      </w:r>
    </w:p>
    <w:p>
      <w:pPr>
        <w:pStyle w:val="ListParagraph"/>
      </w:pPr>
      <w:r>
        <w:t>Определение целей и приоритетов.</w:t>
      </w:r>
    </w:p>
    <w:p>
      <w:pPr>
        <w:pStyle w:val="ListParagraph"/>
      </w:pPr>
      <w:r>
        <w:rPr>
          <w:b/>
        </w:rPr>
        <w:t>2.2. Оптимизация процессов</w:t>
      </w:r>
      <w:r>
        <w:rPr/>
        <w:t>:</w:t>
      </w:r>
    </w:p>
    <w:p>
      <w:pPr>
        <w:pStyle w:val="ListParagraph"/>
      </w:pPr>
      <w:r>
        <w:t>Анализ и улучшение процессов.</w:t>
      </w:r>
    </w:p>
    <w:p>
      <w:pPr>
        <w:pStyle w:val="Heading2"/>
      </w:pPr>
      <w:r>
        <w:t>Список литературы</w:t>
      </w:r>
    </w:p>
    <w:p>
      <w:pPr>
        <w:pStyle w:val="Heading3"/>
      </w:pPr>
      <w:r>
        <w:t>1. Источники информации</w:t>
      </w:r>
    </w:p>
    <w:p>
      <w:pPr>
        <w:pStyle w:val="ListParagraph"/>
      </w:pPr>
      <w:r>
        <w:rPr>
          <w:b/>
        </w:rPr>
        <w:t>1.1. Книги и статьи</w:t>
      </w:r>
      <w:r>
        <w:rPr/>
        <w:t>:</w:t>
      </w:r>
    </w:p>
    <w:p>
      <w:pPr>
        <w:pStyle w:val="ListParagraph"/>
      </w:pPr>
      <w:r>
        <w:t>Список использованной литературы.</w:t>
      </w:r>
    </w:p>
    <w:p>
      <w:pPr>
        <w:pStyle w:val="ListParagraph"/>
      </w:pPr>
      <w:r>
        <w:rPr>
          <w:b/>
        </w:rPr>
        <w:t>1.2. Интернет-ресурсы</w:t>
      </w:r>
      <w:r>
        <w:rPr/>
        <w:t>:</w:t>
      </w:r>
    </w:p>
    <w:p>
      <w:pPr>
        <w:pStyle w:val="ListParagraph"/>
      </w:pPr>
      <w:r>
        <w:t>Ссылки на полезные ресурсы.</w:t>
      </w:r>
    </w:p>
    <w:p>
      <w:pPr>
        <w:pStyle w:val="Heading2"/>
      </w:pPr>
      <w:r>
        <w:t>2. Приложения</w:t>
      </w:r>
    </w:p>
    <w:p>
      <w:pPr>
        <w:pStyle w:val="Heading3"/>
      </w:pPr>
      <w:r>
        <w:t>1. Приложения</w:t>
      </w:r>
    </w:p>
    <w:p>
      <w:pPr>
        <w:pStyle w:val="ListParagraph"/>
      </w:pPr>
      <w:r>
        <w:rPr>
          <w:b/>
        </w:rPr>
        <w:t>1.1. Табличные данные</w:t>
      </w:r>
      <w:r>
        <w:rPr/>
        <w:t>:</w:t>
      </w:r>
    </w:p>
    <w:p>
      <w:pPr>
        <w:pStyle w:val="ListParagraph"/>
      </w:pPr>
      <w:r>
        <w:t>Таблицы с данными.</w:t>
      </w:r>
    </w:p>
    <w:p>
      <w:pPr>
        <w:pStyle w:val="ListParagraph"/>
      </w:pPr>
      <w:r>
        <w:rPr>
          <w:b/>
        </w:rPr>
        <w:t>1.2. Графики и диаграммы</w:t>
      </w:r>
      <w:r>
        <w:rPr/>
        <w:t>:</w:t>
      </w:r>
    </w:p>
    <w:p>
      <w:pPr>
        <w:pStyle w:val="ListParagraph"/>
      </w:pPr>
      <w:r>
        <w:t>Визуализация данных.</w:t>
      </w:r>
    </w:p>
    <w:p>
      <w:pPr>
        <w:pStyle w:val="Heading2"/>
      </w:pPr>
      <w:r>
        <w:t>3. Выводы</w:t>
      </w:r>
    </w:p>
    <w:p>
      <w:pPr>
        <w:pStyle w:val="Heading3"/>
      </w:pPr>
      <w:r>
        <w:t>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1.</w:t>
      </w:r>
    </w:p>
    <w:p>
      <w:r>
        <w:br w:type="page"/>
      </w:r>
    </w:p>
    <w:p>
      <w:pPr>
        <w:pStyle w:val="Heading3"/>
      </w:pPr>
      <w:r>
        <w:t>Глава 6:  Экономическая эффективность систем управления</w:t>
      </w:r>
    </w:p>
    <w:p>
      <w:pPr>
        <w:pStyle w:val="Heading3"/>
      </w:pPr>
      <w:r>
        <w:t>6.1. Основные выводы</w:t>
      </w:r>
    </w:p>
    <w:p>
      <w:r>
        <w:t>Глава 6: Заключение</w:t>
      </w:r>
    </w:p>
    <w:p>
      <w:r>
        <w:t>### 6.1. Основные выводы</w:t>
      </w:r>
    </w:p>
    <w:p>
      <w:pPr>
        <w:pStyle w:val="ListParagraph"/>
      </w:pPr>
      <w:r>
        <w:rPr>
          <w:b/>
        </w:rPr>
        <w:t>6.1.1. Результаты реализации</w:t>
      </w:r>
      <w:r>
        <w:rPr/>
        <w:t>:</w:t>
      </w:r>
    </w:p>
    <w:p>
      <w:pPr>
        <w:pStyle w:val="ListParagraph"/>
      </w:pPr>
      <w:r>
        <w:t>Эффективность внедрения систем управления.</w:t>
      </w:r>
    </w:p>
    <w:p>
      <w:pPr>
        <w:pStyle w:val="ListParagraph"/>
      </w:pPr>
      <w:r>
        <w:rPr>
          <w:b/>
        </w:rPr>
        <w:t>6.1.2. Рекомендации</w:t>
      </w:r>
      <w:r>
        <w:rPr/>
        <w:t>:</w:t>
      </w:r>
    </w:p>
    <w:p>
      <w:pPr>
        <w:pStyle w:val="ListParagraph"/>
      </w:pPr>
      <w:r>
        <w:t>Оптимизация процессов.</w:t>
      </w:r>
    </w:p>
    <w:p>
      <w:pPr>
        <w:pStyle w:val="ListParagraph"/>
      </w:pPr>
      <w:r>
        <w:rPr>
          <w:b/>
        </w:rPr>
        <w:t>6.2.1. Новые подходы</w:t>
      </w:r>
      <w:r>
        <w:rPr/>
        <w:t>:</w:t>
      </w:r>
    </w:p>
    <w:p>
      <w:pPr>
        <w:pStyle w:val="ListParagraph"/>
      </w:pPr>
      <w:r>
        <w:t>Интеграция новых технологий.</w:t>
      </w:r>
    </w:p>
    <w:p>
      <w:pPr>
        <w:pStyle w:val="ListParagraph"/>
      </w:pPr>
      <w:r>
        <w:rPr>
          <w:b/>
        </w:rPr>
        <w:t>6.2.2. Будущие направления</w:t>
      </w:r>
      <w:r>
        <w:rPr/>
        <w:t>:</w:t>
      </w:r>
    </w:p>
    <w:p>
      <w:pPr>
        <w:pStyle w:val="ListParagraph"/>
      </w:pPr>
      <w:r>
        <w:t>Развитие систем управления.</w:t>
      </w:r>
    </w:p>
    <w:p>
      <w:pPr>
        <w:pStyle w:val="ListParagraph"/>
      </w:pPr>
      <w:r>
        <w:rPr>
          <w:b/>
        </w:rPr>
        <w:t>7.1.1. Результаты реализации</w:t>
      </w:r>
      <w:r>
        <w:rPr/>
        <w:t>:</w:t>
      </w:r>
    </w:p>
    <w:p>
      <w:pPr>
        <w:pStyle w:val="ListParagraph"/>
      </w:pPr>
      <w:r>
        <w:t>Эффективность внедрения систем управления.</w:t>
      </w:r>
    </w:p>
    <w:p>
      <w:pPr>
        <w:pStyle w:val="ListParagraph"/>
      </w:pPr>
      <w:r>
        <w:rPr>
          <w:b/>
        </w:rPr>
        <w:t>7.1.2. Рекомендации</w:t>
      </w:r>
      <w:r>
        <w:rPr/>
        <w:t>:</w:t>
      </w:r>
    </w:p>
    <w:p>
      <w:pPr>
        <w:pStyle w:val="ListParagraph"/>
      </w:pPr>
      <w:r>
        <w:t>Оптимизация процессов.</w:t>
      </w:r>
    </w:p>
    <w:p>
      <w:pPr>
        <w:pStyle w:val="ListParagraph"/>
      </w:pPr>
      <w:r>
        <w:rPr>
          <w:b/>
        </w:rPr>
        <w:t>7.2.1. Новые подходы</w:t>
      </w:r>
      <w:r>
        <w:rPr/>
        <w:t>:</w:t>
      </w:r>
    </w:p>
    <w:p>
      <w:pPr>
        <w:pStyle w:val="ListParagraph"/>
      </w:pPr>
      <w:r>
        <w:t>Интеграция новых технологий.</w:t>
      </w:r>
    </w:p>
    <w:p>
      <w:pPr>
        <w:pStyle w:val="ListParagraph"/>
      </w:pPr>
      <w:r>
        <w:rPr>
          <w:b/>
        </w:rPr>
        <w:t>7.2.2. Будущие направления</w:t>
      </w:r>
      <w:r>
        <w:rPr/>
        <w:t>:</w:t>
      </w:r>
    </w:p>
    <w:p>
      <w:pPr>
        <w:pStyle w:val="ListParagraph"/>
      </w:pPr>
      <w:r>
        <w:t>Развитие систем управления.</w:t>
      </w:r>
    </w:p>
    <w:p>
      <w:pPr>
        <w:pStyle w:val="Heading3"/>
      </w:pPr>
      <w:r>
        <w:t>7.2. Перспективы развития</w:t>
      </w:r>
    </w:p>
    <w:p>
      <w:r>
        <w:t>7.1. Основные выводы</w:t>
      </w:r>
    </w:p>
    <w:p>
      <w:r>
        <w:t>Глава 7: Заключение</w:t>
      </w:r>
    </w:p>
    <w:p>
      <w:r>
        <w:t>### 7.1. Основные выводы</w:t>
        <w:br/>
        <w:br/>
        <w:t>- **7.1.1. Результаты реализации**:</w:t>
        <w:br/>
        <w:t xml:space="preserve">  - Эффективность внедрения систем управления.</w:t>
        <w:br/>
        <w:br/>
        <w:t>- **7.1.2. Рекомендации**:</w:t>
        <w:br/>
        <w:t xml:space="preserve">  - Оптимизация процессов.</w:t>
        <w:br/>
        <w:br/>
        <w:t>### 7.2. Перспективы развития</w:t>
        <w:br/>
        <w:br/>
        <w:t>- **7.2.1. Новые подходы**:</w:t>
        <w:br/>
        <w:t xml:space="preserve">  - Интеграция новых технологий.</w:t>
        <w:br/>
        <w:br/>
        <w:t>- **7.2.2. Будущие направления**:</w:t>
        <w:br/>
        <w:t xml:space="preserve">  - Развитие систем управления.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6: Заключение</w:t>
      </w:r>
    </w:p>
    <w:p>
      <w:pPr>
        <w:pStyle w:val="Heading3"/>
      </w:pPr>
      <w:r>
        <w:t>6.1. Основные выводы</w:t>
      </w:r>
    </w:p>
    <w:p>
      <w:pPr>
        <w:pStyle w:val="ListParagraph"/>
      </w:pPr>
      <w:r>
        <w:rPr>
          <w:b/>
        </w:rPr>
        <w:t>6.1.1. Результаты реализации</w:t>
      </w:r>
      <w:r>
        <w:rPr/>
        <w:t>:</w:t>
      </w:r>
    </w:p>
    <w:p>
      <w:pPr>
        <w:pStyle w:val="ListParagraph"/>
      </w:pPr>
      <w:r>
        <w:t>Эффективность внедрения систем управления.</w:t>
      </w:r>
    </w:p>
    <w:p>
      <w:pPr>
        <w:pStyle w:val="ListParagraph"/>
      </w:pPr>
      <w:r>
        <w:t>Анализ достигнутых результатов.</w:t>
      </w:r>
    </w:p>
    <w:p>
      <w:pPr>
        <w:pStyle w:val="ListParagraph"/>
      </w:pPr>
      <w:r>
        <w:rPr>
          <w:b/>
        </w:rPr>
        <w:t>6.1.2. Рекомендации</w:t>
      </w:r>
      <w:r>
        <w:rPr/>
        <w:t>:</w:t>
      </w:r>
    </w:p>
    <w:p>
      <w:pPr>
        <w:pStyle w:val="ListParagraph"/>
      </w:pPr>
      <w:r>
        <w:t>Оптимизация процессов.</w:t>
      </w:r>
    </w:p>
    <w:p>
      <w:pPr>
        <w:pStyle w:val="ListParagraph"/>
      </w:pPr>
      <w:r>
        <w:t>Улучшение качества.</w:t>
      </w:r>
    </w:p>
    <w:p>
      <w:pPr>
        <w:pStyle w:val="Heading3"/>
      </w:pPr>
      <w:r>
        <w:t>6.2. Перспективы развития</w:t>
      </w:r>
    </w:p>
    <w:p>
      <w:pPr>
        <w:pStyle w:val="ListParagraph"/>
      </w:pPr>
      <w:r>
        <w:rPr>
          <w:b/>
        </w:rPr>
        <w:t>6.2.1. Новые подходы</w:t>
      </w:r>
      <w:r>
        <w:rPr/>
        <w:t>:</w:t>
      </w:r>
    </w:p>
    <w:p>
      <w:pPr>
        <w:pStyle w:val="ListParagraph"/>
      </w:pPr>
      <w:r>
        <w:t>Интеграция новых технологий.</w:t>
      </w:r>
    </w:p>
    <w:p>
      <w:pPr>
        <w:pStyle w:val="ListParagraph"/>
      </w:pPr>
      <w:r>
        <w:t>Развитие систем управления.</w:t>
      </w:r>
    </w:p>
    <w:p>
      <w:pPr>
        <w:pStyle w:val="ListParagraph"/>
      </w:pPr>
      <w:r>
        <w:rPr>
          <w:b/>
        </w:rPr>
        <w:t>6.2.2. Будущие направления</w:t>
      </w:r>
      <w:r>
        <w:rPr/>
        <w:t>:</w:t>
      </w:r>
    </w:p>
    <w:p>
      <w:pPr>
        <w:pStyle w:val="ListParagraph"/>
      </w:pPr>
      <w:r>
        <w:t>Улучшение эффективности.</w:t>
      </w:r>
    </w:p>
    <w:p>
      <w:pPr>
        <w:pStyle w:val="ListParagraph"/>
      </w:pPr>
      <w:r>
        <w:t>Развитие систем.</w:t>
      </w:r>
    </w:p>
    <w:p>
      <w:pPr>
        <w:pStyle w:val="Heading2"/>
      </w:pPr>
      <w:r>
        <w:t>Глава 7: Заключение</w:t>
      </w:r>
    </w:p>
    <w:p>
      <w:pPr>
        <w:pStyle w:val="Heading3"/>
      </w:pPr>
      <w:r>
        <w:t>7.1. Основные выводы</w:t>
      </w:r>
    </w:p>
    <w:p>
      <w:pPr>
        <w:pStyle w:val="ListParagraph"/>
      </w:pPr>
      <w:r>
        <w:rPr>
          <w:b/>
        </w:rPr>
        <w:t>7.1.1. Результаты реализации</w:t>
      </w:r>
      <w:r>
        <w:rPr/>
        <w:t>:</w:t>
      </w:r>
    </w:p>
    <w:p>
      <w:pPr>
        <w:pStyle w:val="ListParagraph"/>
      </w:pPr>
      <w:r>
        <w:t>Эффективность внедрения систем управления.</w:t>
      </w:r>
    </w:p>
    <w:p>
      <w:pPr>
        <w:pStyle w:val="ListParagraph"/>
      </w:pPr>
      <w:r>
        <w:t>Анализ достигнутых результатов.</w:t>
      </w:r>
    </w:p>
    <w:p>
      <w:pPr>
        <w:pStyle w:val="ListParagraph"/>
      </w:pPr>
      <w:r>
        <w:rPr>
          <w:b/>
        </w:rPr>
        <w:t>7.1.2. Рекомендации</w:t>
      </w:r>
      <w:r>
        <w:rPr/>
        <w:t>:</w:t>
      </w:r>
    </w:p>
    <w:p>
      <w:pPr>
        <w:pStyle w:val="ListParagraph"/>
      </w:pPr>
      <w:r>
        <w:t>Оптимизация процессов.</w:t>
      </w:r>
    </w:p>
    <w:p>
      <w:pPr>
        <w:pStyle w:val="ListParagraph"/>
      </w:pPr>
      <w:r>
        <w:t>Улучшение качества.</w:t>
      </w:r>
    </w:p>
    <w:p>
      <w:pPr>
        <w:pStyle w:val="Heading3"/>
      </w:pPr>
      <w:r>
        <w:t>7.2. Перспективы развития</w:t>
      </w:r>
    </w:p>
    <w:p>
      <w:pPr>
        <w:pStyle w:val="ListParagraph"/>
      </w:pPr>
      <w:r>
        <w:rPr>
          <w:b/>
        </w:rPr>
        <w:t>7.2.1. Новые подходы</w:t>
      </w:r>
      <w:r>
        <w:rPr/>
        <w:t>:</w:t>
      </w:r>
    </w:p>
    <w:p>
      <w:pPr>
        <w:pStyle w:val="ListParagraph"/>
      </w:pPr>
      <w:r>
        <w:t>Интеграция новых технологий.</w:t>
      </w:r>
    </w:p>
    <w:p>
      <w:pPr>
        <w:pStyle w:val="ListParagraph"/>
      </w:pPr>
      <w:r>
        <w:t>Развитие систем управления.</w:t>
      </w:r>
    </w:p>
    <w:p>
      <w:pPr>
        <w:pStyle w:val="ListParagraph"/>
      </w:pPr>
      <w:r>
        <w:rPr>
          <w:b/>
        </w:rPr>
        <w:t>7.2.2. Будущие направления</w:t>
      </w:r>
      <w:r>
        <w:rPr/>
        <w:t>:</w:t>
      </w:r>
    </w:p>
    <w:p>
      <w:pPr>
        <w:pStyle w:val="ListParagraph"/>
      </w:pPr>
      <w:r>
        <w:t>Улучшение эффективности.</w:t>
      </w:r>
    </w:p>
    <w:p>
      <w:pPr>
        <w:pStyle w:val="ListParagraph"/>
      </w:pPr>
      <w:r>
        <w:t>Развитие систем.</w:t>
      </w:r>
    </w:p>
    <w:p>
      <w:r>
        <w:br w:type="page"/>
      </w:r>
    </w:p>
    <w:p>
      <w:pPr>
        <w:pStyle w:val="Heading2"/>
      </w:pPr>
      <w:r>
        <w:t>Часть 4:  Выбор и внедрение систем управления</w:t>
      </w:r>
    </w:p>
    <w:p>
      <w:pPr>
        <w:pStyle w:val="Heading3"/>
      </w:pPr>
      <w:r>
        <w:t>4.1. Расчет ROI</w:t>
      </w:r>
    </w:p>
    <w:p>
      <w:r>
        <w:t>Часть 4: Экономическая эффективность</w:t>
      </w:r>
    </w:p>
    <w:p>
      <w:r>
        <w:t>### 4.1. Расчет ROI</w:t>
      </w:r>
    </w:p>
    <w:p>
      <w:pPr>
        <w:pStyle w:val="ListParagraph"/>
      </w:pPr>
      <w:r>
        <w:rPr>
          <w:b/>
        </w:rPr>
        <w:t>4.1.1. Методики расчета</w:t>
      </w:r>
      <w:r>
        <w:rPr/>
        <w:t>:</w:t>
      </w:r>
    </w:p>
    <w:p>
      <w:pPr>
        <w:pStyle w:val="ListParagraph"/>
      </w:pPr>
      <w:r>
        <w:t>Определение экономической эффективности.</w:t>
      </w:r>
    </w:p>
    <w:p>
      <w:pPr>
        <w:pStyle w:val="ListParagraph"/>
      </w:pPr>
      <w:r>
        <w:t>Расчет затрат и выгод.</w:t>
      </w:r>
    </w:p>
    <w:p>
      <w:pPr>
        <w:pStyle w:val="ListParagraph"/>
      </w:pPr>
      <w:r>
        <w:rPr>
          <w:b/>
        </w:rPr>
        <w:t>4.1.2. Примеры расчета</w:t>
      </w:r>
      <w:r>
        <w:rPr/>
        <w:t>:</w:t>
      </w:r>
    </w:p>
    <w:p>
      <w:pPr>
        <w:pStyle w:val="ListParagraph"/>
      </w:pPr>
      <w:r>
        <w:t>Реальные примеры экономической эффективности.</w:t>
      </w:r>
    </w:p>
    <w:p>
      <w:pPr>
        <w:pStyle w:val="ListParagraph"/>
      </w:pPr>
      <w:r>
        <w:rPr>
          <w:b/>
        </w:rPr>
        <w:t>4.2.1. Сокращение затрат</w:t>
      </w:r>
      <w:r>
        <w:rPr/>
        <w:t>:</w:t>
      </w:r>
    </w:p>
    <w:p>
      <w:pPr>
        <w:pStyle w:val="ListParagraph"/>
      </w:pPr>
      <w:r>
        <w:t>Оптимизация ресурсов и снижение затрат.</w:t>
      </w:r>
    </w:p>
    <w:p>
      <w:pPr>
        <w:pStyle w:val="ListParagraph"/>
      </w:pPr>
      <w:r>
        <w:rPr>
          <w:b/>
        </w:rPr>
        <w:t>4.2.2. Долгосрочные выгоды</w:t>
      </w:r>
      <w:r>
        <w:rPr/>
        <w:t>:</w:t>
      </w:r>
    </w:p>
    <w:p>
      <w:pPr>
        <w:pStyle w:val="ListParagraph"/>
      </w:pPr>
      <w:r>
        <w:t>Стабильность и эффективность производства.</w:t>
      </w:r>
    </w:p>
    <w:p>
      <w:pPr>
        <w:pStyle w:val="ListParagraph"/>
      </w:pPr>
      <w:r>
        <w:rPr>
          <w:b/>
        </w:rPr>
        <w:t>5.1.1. Результаты реализации</w:t>
      </w:r>
      <w:r>
        <w:rPr/>
        <w:t>:</w:t>
      </w:r>
    </w:p>
    <w:p>
      <w:pPr>
        <w:pStyle w:val="ListParagraph"/>
      </w:pPr>
      <w:r>
        <w:t>Эффективность внедрения систем управления.</w:t>
      </w:r>
    </w:p>
    <w:p>
      <w:pPr>
        <w:pStyle w:val="ListParagraph"/>
      </w:pPr>
      <w:r>
        <w:rPr>
          <w:b/>
        </w:rPr>
        <w:t>5.1.2. Рекомендации</w:t>
      </w:r>
      <w:r>
        <w:rPr/>
        <w:t>:</w:t>
      </w:r>
    </w:p>
    <w:p>
      <w:pPr>
        <w:pStyle w:val="ListParagraph"/>
      </w:pPr>
      <w:r>
        <w:t>Оптимизация процессов.</w:t>
      </w:r>
    </w:p>
    <w:p>
      <w:pPr>
        <w:pStyle w:val="ListParagraph"/>
      </w:pPr>
      <w:r>
        <w:rPr>
          <w:b/>
        </w:rPr>
        <w:t>5.2.1. Новые подходы</w:t>
      </w:r>
      <w:r>
        <w:rPr/>
        <w:t>:</w:t>
      </w:r>
    </w:p>
    <w:p>
      <w:pPr>
        <w:pStyle w:val="ListParagraph"/>
      </w:pPr>
      <w:r>
        <w:t>Интеграция новых технологий.</w:t>
      </w:r>
    </w:p>
    <w:p>
      <w:pPr>
        <w:pStyle w:val="ListParagraph"/>
      </w:pPr>
      <w:r>
        <w:rPr>
          <w:b/>
        </w:rPr>
        <w:t>5.2.2. Будущие направления</w:t>
      </w:r>
      <w:r>
        <w:rPr/>
        <w:t>:</w:t>
      </w:r>
    </w:p>
    <w:p>
      <w:pPr>
        <w:pStyle w:val="ListParagraph"/>
      </w:pPr>
      <w:r>
        <w:t>Развитие систем управления.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6: Заключение</w:t>
      </w:r>
    </w:p>
    <w:p>
      <w:pPr>
        <w:pStyle w:val="Heading3"/>
      </w:pPr>
      <w:r>
        <w:t>6.1. Основные выводы</w:t>
      </w:r>
    </w:p>
    <w:p>
      <w:pPr>
        <w:pStyle w:val="ListParagraph"/>
      </w:pPr>
      <w:r>
        <w:rPr>
          <w:b/>
        </w:rPr>
        <w:t>6.1.1. Результаты реализации</w:t>
      </w:r>
      <w:r>
        <w:rPr/>
        <w:t>:</w:t>
      </w:r>
    </w:p>
    <w:p>
      <w:pPr>
        <w:pStyle w:val="ListParagraph"/>
      </w:pPr>
      <w:r>
        <w:t>Эффективность внедрения систем управления.</w:t>
      </w:r>
    </w:p>
    <w:p>
      <w:pPr>
        <w:pStyle w:val="ListParagraph"/>
      </w:pPr>
      <w:r>
        <w:t>Анализ достигнутых результатов.</w:t>
      </w:r>
    </w:p>
    <w:p>
      <w:pPr>
        <w:pStyle w:val="ListParagraph"/>
      </w:pPr>
      <w:r>
        <w:rPr>
          <w:b/>
        </w:rPr>
        <w:t>6.1.2. Рекомендации</w:t>
      </w:r>
      <w:r>
        <w:rPr/>
        <w:t>:</w:t>
      </w:r>
    </w:p>
    <w:p>
      <w:pPr>
        <w:pStyle w:val="ListParagraph"/>
      </w:pPr>
      <w:r>
        <w:t>Оптимизация процессов.</w:t>
      </w:r>
    </w:p>
    <w:p>
      <w:pPr>
        <w:pStyle w:val="ListParagraph"/>
      </w:pPr>
      <w:r>
        <w:t>Улучшение качества.</w:t>
      </w:r>
    </w:p>
    <w:p>
      <w:pPr>
        <w:pStyle w:val="Heading3"/>
      </w:pPr>
      <w:r>
        <w:t>6.2. Перспективы развития</w:t>
      </w:r>
    </w:p>
    <w:p>
      <w:pPr>
        <w:pStyle w:val="ListParagraph"/>
      </w:pPr>
      <w:r>
        <w:rPr>
          <w:b/>
        </w:rPr>
        <w:t>6.2.1. Новые подходы</w:t>
      </w:r>
      <w:r>
        <w:rPr/>
        <w:t>:</w:t>
      </w:r>
    </w:p>
    <w:p>
      <w:pPr>
        <w:pStyle w:val="ListParagraph"/>
      </w:pPr>
      <w:r>
        <w:t>Интеграция новых технологий.</w:t>
      </w:r>
    </w:p>
    <w:p>
      <w:pPr>
        <w:pStyle w:val="ListParagraph"/>
      </w:pPr>
      <w:r>
        <w:t>Развитие систем управления.</w:t>
      </w:r>
    </w:p>
    <w:p>
      <w:pPr>
        <w:pStyle w:val="ListParagraph"/>
      </w:pPr>
      <w:r>
        <w:rPr>
          <w:b/>
        </w:rPr>
        <w:t>6.2.2. Будущие направления</w:t>
      </w:r>
      <w:r>
        <w:rPr/>
        <w:t>:</w:t>
      </w:r>
    </w:p>
    <w:p>
      <w:pPr>
        <w:pStyle w:val="ListParagraph"/>
      </w:pPr>
      <w:r>
        <w:t>Улучшение эффективности.</w:t>
      </w:r>
    </w:p>
    <w:p>
      <w:pPr>
        <w:pStyle w:val="ListParagraph"/>
      </w:pPr>
      <w:r>
        <w:t>Развитие систем.</w:t>
      </w:r>
    </w:p>
    <w:p>
      <w:pPr>
        <w:pStyle w:val="Heading2"/>
      </w:pPr>
      <w:r>
        <w:t>Глава 7: Заключение</w:t>
      </w:r>
    </w:p>
    <w:p>
      <w:pPr>
        <w:pStyle w:val="Heading3"/>
      </w:pPr>
      <w:r>
        <w:t>7.1. Основные выводы</w:t>
      </w:r>
    </w:p>
    <w:p>
      <w:pPr>
        <w:pStyle w:val="ListParagraph"/>
      </w:pPr>
      <w:r>
        <w:rPr>
          <w:b/>
        </w:rPr>
        <w:t>7.1.1. Результаты реализации</w:t>
      </w:r>
      <w:r>
        <w:rPr/>
        <w:t>:</w:t>
      </w:r>
    </w:p>
    <w:p>
      <w:pPr>
        <w:pStyle w:val="ListParagraph"/>
      </w:pPr>
      <w:r>
        <w:t>Эффективность внедрения систем управления.</w:t>
      </w:r>
    </w:p>
    <w:p>
      <w:pPr>
        <w:pStyle w:val="ListParagraph"/>
      </w:pPr>
      <w:r>
        <w:t>Анализ достигнутых результатов.</w:t>
      </w:r>
    </w:p>
    <w:p>
      <w:pPr>
        <w:pStyle w:val="ListParagraph"/>
      </w:pPr>
      <w:r>
        <w:rPr>
          <w:b/>
        </w:rPr>
        <w:t>7.1.2. Рекомендации</w:t>
      </w:r>
      <w:r>
        <w:rPr/>
        <w:t>:</w:t>
      </w:r>
    </w:p>
    <w:p>
      <w:pPr>
        <w:pStyle w:val="ListParagraph"/>
      </w:pPr>
      <w:r>
        <w:t>Оптимизация процессов.</w:t>
      </w:r>
    </w:p>
    <w:p>
      <w:pPr>
        <w:pStyle w:val="ListParagraph"/>
      </w:pPr>
      <w:r>
        <w:t>Улучшение качества.</w:t>
      </w:r>
    </w:p>
    <w:p>
      <w:pPr>
        <w:pStyle w:val="Heading3"/>
      </w:pPr>
      <w:r>
        <w:t>7.2. Перспективы развития</w:t>
      </w:r>
    </w:p>
    <w:p>
      <w:pPr>
        <w:pStyle w:val="ListParagraph"/>
      </w:pPr>
      <w:r>
        <w:rPr>
          <w:b/>
        </w:rPr>
        <w:t>7.2.1. Новые подходы</w:t>
      </w:r>
      <w:r>
        <w:rPr/>
        <w:t>:</w:t>
      </w:r>
    </w:p>
    <w:p>
      <w:pPr>
        <w:pStyle w:val="ListParagraph"/>
      </w:pPr>
      <w:r>
        <w:t>Интеграция новых технологий.</w:t>
      </w:r>
    </w:p>
    <w:p>
      <w:pPr>
        <w:pStyle w:val="ListParagraph"/>
      </w:pPr>
      <w:r>
        <w:t>Развитие систем управления.</w:t>
      </w:r>
    </w:p>
    <w:p>
      <w:pPr>
        <w:pStyle w:val="ListParagraph"/>
      </w:pPr>
      <w:r>
        <w:rPr>
          <w:b/>
        </w:rPr>
        <w:t>7.2.2. Будущие направления</w:t>
      </w:r>
      <w:r>
        <w:rPr/>
        <w:t>:</w:t>
      </w:r>
    </w:p>
    <w:p>
      <w:pPr>
        <w:pStyle w:val="ListParagraph"/>
      </w:pPr>
      <w:r>
        <w:t>Улучшение эффективности.</w:t>
      </w:r>
    </w:p>
    <w:p>
      <w:pPr>
        <w:pStyle w:val="ListParagraph"/>
      </w:pPr>
      <w:r>
        <w:t>Развитие систем.</w:t>
      </w:r>
    </w:p>
    <w:p>
      <w:pPr>
        <w:pStyle w:val="Heading2"/>
      </w:pPr>
      <w:r>
        <w:t>Часть 4. Экономическая эффективность</w:t>
      </w:r>
    </w:p>
    <w:p>
      <w:pPr>
        <w:pStyle w:val="Heading3"/>
      </w:pPr>
      <w:r>
        <w:t>4.1. Расчет ROI</w:t>
      </w:r>
    </w:p>
    <w:p>
      <w:pPr>
        <w:pStyle w:val="ListParagraph"/>
      </w:pPr>
      <w:r>
        <w:rPr>
          <w:b/>
        </w:rPr>
        <w:t>4.1.1. Методики расчета</w:t>
      </w:r>
      <w:r>
        <w:rPr/>
        <w:t>:</w:t>
      </w:r>
    </w:p>
    <w:p>
      <w:pPr>
        <w:pStyle w:val="ListParagraph"/>
      </w:pPr>
      <w:r>
        <w:t>Определение экономической эффективности.</w:t>
      </w:r>
    </w:p>
    <w:p>
      <w:pPr>
        <w:pStyle w:val="ListParagraph"/>
      </w:pPr>
      <w:r>
        <w:t>Расчет затрат и выгод.</w:t>
      </w:r>
    </w:p>
    <w:p>
      <w:pPr>
        <w:pStyle w:val="ListParagraph"/>
      </w:pPr>
      <w:r>
        <w:rPr>
          <w:b/>
        </w:rPr>
        <w:t>4.1.2. Примеры расчета</w:t>
      </w:r>
      <w:r>
        <w:rPr/>
        <w:t>:</w:t>
      </w:r>
    </w:p>
    <w:p>
      <w:pPr>
        <w:pStyle w:val="ListParagraph"/>
      </w:pPr>
      <w:r>
        <w:t>Реальные примеры экономической эффективности.</w:t>
      </w:r>
    </w:p>
    <w:p>
      <w:pPr>
        <w:pStyle w:val="Heading3"/>
      </w:pPr>
      <w:r>
        <w:t>4.2. Влияние на себестоимость</w:t>
      </w:r>
    </w:p>
    <w:p>
      <w:pPr>
        <w:pStyle w:val="ListParagraph"/>
      </w:pPr>
      <w:r>
        <w:rPr>
          <w:b/>
        </w:rPr>
        <w:t>4.2.1. Сокращение затрат</w:t>
      </w:r>
      <w:r>
        <w:rPr/>
        <w:t>:</w:t>
      </w:r>
    </w:p>
    <w:p>
      <w:pPr>
        <w:pStyle w:val="ListParagraph"/>
      </w:pPr>
      <w:r>
        <w:t>Оптимизация ресурсов и снижение затрат.</w:t>
      </w:r>
    </w:p>
    <w:p>
      <w:pPr>
        <w:pStyle w:val="ListParagraph"/>
      </w:pPr>
      <w:r>
        <w:rPr>
          <w:b/>
        </w:rPr>
        <w:t>4.2.2. Долгосрочные выгоды</w:t>
      </w:r>
      <w:r>
        <w:rPr/>
        <w:t>:</w:t>
      </w:r>
    </w:p>
    <w:p>
      <w:pPr>
        <w:pStyle w:val="ListParagraph"/>
      </w:pPr>
      <w:r>
        <w:t>Стабильность и эффективность производства.</w:t>
      </w:r>
    </w:p>
    <w:p>
      <w:pPr>
        <w:pStyle w:val="Heading2"/>
      </w:pPr>
      <w:r>
        <w:t>Часть 5. Заключение</w:t>
      </w:r>
    </w:p>
    <w:p>
      <w:pPr>
        <w:pStyle w:val="Heading3"/>
      </w:pPr>
      <w:r>
        <w:t>5.1. Основные выводы</w:t>
      </w:r>
    </w:p>
    <w:p>
      <w:pPr>
        <w:pStyle w:val="ListParagraph"/>
      </w:pPr>
      <w:r>
        <w:rPr>
          <w:b/>
        </w:rPr>
        <w:t>5.1.1. Результаты реализации</w:t>
      </w:r>
      <w:r>
        <w:rPr/>
        <w:t>:</w:t>
      </w:r>
    </w:p>
    <w:p>
      <w:pPr>
        <w:pStyle w:val="ListParagraph"/>
      </w:pPr>
      <w:r>
        <w:t>Эффективность внедрения систем управления.</w:t>
      </w:r>
    </w:p>
    <w:p>
      <w:pPr>
        <w:pStyle w:val="ListParagraph"/>
      </w:pPr>
      <w:r>
        <w:rPr>
          <w:b/>
        </w:rPr>
        <w:t>5.1.2. Рекомендации</w:t>
      </w:r>
      <w:r>
        <w:rPr/>
        <w:t>:</w:t>
      </w:r>
    </w:p>
    <w:p>
      <w:pPr>
        <w:pStyle w:val="ListParagraph"/>
      </w:pPr>
      <w:r>
        <w:t>Оптимизация процессов.</w:t>
      </w:r>
    </w:p>
    <w:p>
      <w:pPr>
        <w:pStyle w:val="Heading3"/>
      </w:pPr>
      <w:r>
        <w:t>5.2. Перспективы развития</w:t>
      </w:r>
    </w:p>
    <w:p>
      <w:pPr>
        <w:pStyle w:val="ListParagraph"/>
      </w:pPr>
      <w:r>
        <w:rPr>
          <w:b/>
        </w:rPr>
        <w:t>5.2.1. Новые подходы</w:t>
      </w:r>
      <w:r>
        <w:rPr/>
        <w:t>:</w:t>
      </w:r>
    </w:p>
    <w:p>
      <w:pPr>
        <w:pStyle w:val="ListParagraph"/>
      </w:pPr>
      <w:r>
        <w:t>Интеграция новых технологий.</w:t>
      </w:r>
    </w:p>
    <w:p>
      <w:pPr>
        <w:pStyle w:val="ListParagraph"/>
      </w:pPr>
      <w:r>
        <w:rPr>
          <w:b/>
        </w:rPr>
        <w:t>5.2.2. Будущие направления</w:t>
      </w:r>
      <w:r>
        <w:rPr/>
        <w:t>:</w:t>
      </w:r>
    </w:p>
    <w:p>
      <w:pPr>
        <w:pStyle w:val="ListParagraph"/>
      </w:pPr>
      <w:r>
        <w:t>Развитие систем управления.</w:t>
      </w:r>
    </w:p>
    <w:p>
      <w:r>
        <w:br w:type="page"/>
      </w:r>
    </w:p>
    <w:p>
      <w:pPr>
        <w:pStyle w:val="Heading3"/>
      </w:pPr>
      <w:r>
        <w:t>Глава 7:  Обзор вендоров систем управления</w:t>
      </w:r>
    </w:p>
    <w:p>
      <w:pPr>
        <w:pStyle w:val="Heading3"/>
      </w:pPr>
      <w:r>
        <w:t>7.1. Новые подходы к управлению</w:t>
      </w:r>
    </w:p>
    <w:p>
      <w:r>
        <w:t>Глава 7: Перспективы развития систем управления</w:t>
      </w:r>
    </w:p>
    <w:p>
      <w:r>
        <w:t>### 7.1. Новые подходы к управлению</w:t>
      </w:r>
    </w:p>
    <w:p>
      <w:pPr>
        <w:pStyle w:val="ListParagraph"/>
      </w:pPr>
      <w:r>
        <w:rPr>
          <w:b/>
        </w:rPr>
        <w:t>7.1.1. Интеграция технологий</w:t>
      </w:r>
      <w:r>
        <w:rPr/>
        <w:t>:</w:t>
      </w:r>
    </w:p>
    <w:p>
      <w:pPr>
        <w:pStyle w:val="ListParagraph"/>
      </w:pPr>
      <w:r>
        <w:t>Использование искусственного интеллекта.</w:t>
      </w:r>
    </w:p>
    <w:p>
      <w:pPr>
        <w:pStyle w:val="ListParagraph"/>
      </w:pPr>
      <w:r>
        <w:t>Применение блокчейн-технологий.</w:t>
      </w:r>
    </w:p>
    <w:p>
      <w:pPr>
        <w:pStyle w:val="ListParagraph"/>
      </w:pPr>
      <w:r>
        <w:rPr>
          <w:b/>
        </w:rPr>
        <w:t>7.1.2. Развитие систем мониторинга</w:t>
      </w:r>
      <w:r>
        <w:rPr/>
        <w:t>:</w:t>
      </w:r>
    </w:p>
    <w:p>
      <w:pPr>
        <w:pStyle w:val="ListParagraph"/>
      </w:pPr>
      <w:r>
        <w:t>Улучшение методов сбора данных.</w:t>
      </w:r>
    </w:p>
    <w:p>
      <w:pPr>
        <w:pStyle w:val="ListParagraph"/>
      </w:pPr>
      <w:r>
        <w:t>Внедрение новых методов анализа.</w:t>
      </w:r>
    </w:p>
    <w:p>
      <w:pPr>
        <w:pStyle w:val="ListParagraph"/>
      </w:pPr>
      <w:r>
        <w:rPr>
          <w:b/>
        </w:rPr>
        <w:t>7.2.1. Оптимизация процессов</w:t>
      </w:r>
      <w:r>
        <w:rPr/>
        <w:t>:</w:t>
      </w:r>
    </w:p>
    <w:p>
      <w:pPr>
        <w:pStyle w:val="ListParagraph"/>
      </w:pPr>
      <w:r>
        <w:t>Улучшение эффективности систем управления.</w:t>
      </w:r>
    </w:p>
    <w:p>
      <w:pPr>
        <w:pStyle w:val="ListParagraph"/>
      </w:pPr>
      <w:r>
        <w:t>Сокращение затрат.</w:t>
      </w:r>
    </w:p>
    <w:p>
      <w:pPr>
        <w:pStyle w:val="ListParagraph"/>
      </w:pPr>
      <w:r>
        <w:rPr>
          <w:b/>
        </w:rPr>
        <w:t>7.2.2. Развитие систем управления</w:t>
      </w:r>
      <w:r>
        <w:rPr/>
        <w:t>:</w:t>
      </w:r>
    </w:p>
    <w:p>
      <w:pPr>
        <w:pStyle w:val="ListParagraph"/>
      </w:pPr>
      <w:r>
        <w:t>Внедрение новых технологий.</w:t>
      </w:r>
    </w:p>
    <w:p>
      <w:pPr>
        <w:pStyle w:val="ListParagraph"/>
      </w:pPr>
      <w:r>
        <w:t>Улучшение методов управления.</w:t>
      </w:r>
    </w:p>
    <w:p>
      <w:pPr>
        <w:pStyle w:val="ListParagraph"/>
      </w:pPr>
      <w:r>
        <w:rPr>
          <w:b/>
        </w:rPr>
        <w:t>7.1.1. Интеграция технологий</w:t>
      </w:r>
      <w:r>
        <w:rPr/>
        <w:t>:</w:t>
      </w:r>
    </w:p>
    <w:p>
      <w:pPr>
        <w:pStyle w:val="ListParagraph"/>
      </w:pPr>
      <w:r>
        <w:t>Использование искусственного интеллекта.</w:t>
      </w:r>
    </w:p>
    <w:p>
      <w:pPr>
        <w:pStyle w:val="ListParagraph"/>
      </w:pPr>
      <w:r>
        <w:t>Применение блокчейн-технологий.</w:t>
      </w:r>
    </w:p>
    <w:p>
      <w:pPr>
        <w:pStyle w:val="ListParagraph"/>
      </w:pPr>
      <w:r>
        <w:rPr>
          <w:b/>
        </w:rPr>
        <w:t>7.1.2. Развитие систем мониторинга</w:t>
      </w:r>
      <w:r>
        <w:rPr/>
        <w:t>:</w:t>
      </w:r>
    </w:p>
    <w:p>
      <w:pPr>
        <w:pStyle w:val="ListParagraph"/>
      </w:pPr>
      <w:r>
        <w:t>Улучшение методов сбора данных.</w:t>
      </w:r>
    </w:p>
    <w:p>
      <w:pPr>
        <w:pStyle w:val="ListParagraph"/>
      </w:pPr>
      <w:r>
        <w:t>Внедрение новых методов анализа.</w:t>
      </w:r>
    </w:p>
    <w:p>
      <w:pPr>
        <w:pStyle w:val="ListParagraph"/>
      </w:pPr>
      <w:r>
        <w:rPr>
          <w:b/>
        </w:rPr>
        <w:t>7.2.1. Оптимизация процессов</w:t>
      </w:r>
      <w:r>
        <w:rPr/>
        <w:t>:</w:t>
      </w:r>
    </w:p>
    <w:p>
      <w:pPr>
        <w:pStyle w:val="ListParagraph"/>
      </w:pPr>
      <w:r>
        <w:t>Улучшение эффективности систем управления.</w:t>
      </w:r>
    </w:p>
    <w:p>
      <w:pPr>
        <w:pStyle w:val="ListParagraph"/>
      </w:pPr>
      <w:r>
        <w:t>Сокращение затрат.</w:t>
      </w:r>
    </w:p>
    <w:p>
      <w:pPr>
        <w:pStyle w:val="ListParagraph"/>
      </w:pPr>
      <w:r>
        <w:rPr>
          <w:b/>
        </w:rPr>
        <w:t>7.2.2. Развитие систем управления</w:t>
      </w:r>
      <w:r>
        <w:rPr/>
        <w:t>:</w:t>
      </w:r>
    </w:p>
    <w:p>
      <w:pPr>
        <w:pStyle w:val="ListParagraph"/>
      </w:pPr>
      <w:r>
        <w:t>Внедрение новых технологий.</w:t>
      </w:r>
    </w:p>
    <w:p>
      <w:pPr>
        <w:pStyle w:val="ListParagraph"/>
      </w:pPr>
      <w:r>
        <w:t>Улучшение методов управления.</w:t>
      </w:r>
    </w:p>
    <w:p>
      <w:pPr>
        <w:pStyle w:val="Heading3"/>
      </w:pPr>
      <w:r>
        <w:t>7.2. Будущие направления развития</w:t>
      </w:r>
    </w:p>
    <w:p>
      <w:r>
        <w:t>7.1. Новые подходы к управлению</w:t>
      </w:r>
    </w:p>
    <w:p>
      <w:r>
        <w:t>Глава 7: Перспективы развития систем управления</w:t>
      </w:r>
    </w:p>
    <w:p>
      <w:r>
        <w:t>### 7.1. Новые подходы к управлению</w:t>
        <w:br/>
        <w:br/>
        <w:t>- **7.1.1. Интеграция технологий**:</w:t>
        <w:br/>
        <w:t xml:space="preserve">  - Использование искусственного интеллекта.</w:t>
        <w:br/>
        <w:t xml:space="preserve">  - Применение блокчейн-технологий.</w:t>
        <w:br/>
        <w:br/>
        <w:t>- **7.1.2. Развитие систем мониторинга**:</w:t>
        <w:br/>
        <w:t xml:space="preserve">  - Улучшение методов сбора данных.</w:t>
        <w:br/>
        <w:t xml:space="preserve">  - Внедрение новых методов анализа.</w:t>
        <w:br/>
        <w:br/>
        <w:t>### 7.2. Будущие направления развития</w:t>
        <w:br/>
        <w:br/>
        <w:t>- **7.2.1. Оптимизация процессов**:</w:t>
        <w:br/>
        <w:t xml:space="preserve">  - Улучшение эффективности систем управления.</w:t>
        <w:br/>
        <w:t xml:space="preserve">  - Сокращение затрат.</w:t>
        <w:br/>
        <w:br/>
        <w:t>- **7.2.2. Развитие систем управления**:</w:t>
        <w:br/>
        <w:t xml:space="preserve">  - Внедрение новых технологий.</w:t>
        <w:br/>
        <w:t xml:space="preserve">  - Улучшение методов управления.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7: Перспективы развития систем управления</w:t>
      </w:r>
    </w:p>
    <w:p>
      <w:pPr>
        <w:pStyle w:val="Heading3"/>
      </w:pPr>
      <w:r>
        <w:t>7.1. Новые подходы к управлению</w:t>
      </w:r>
    </w:p>
    <w:p>
      <w:pPr>
        <w:pStyle w:val="ListParagraph"/>
      </w:pPr>
      <w:r>
        <w:rPr>
          <w:b/>
        </w:rPr>
        <w:t>7.1.1. Интеграция технологий</w:t>
      </w:r>
      <w:r>
        <w:rPr/>
        <w:t>:</w:t>
      </w:r>
    </w:p>
    <w:p>
      <w:pPr>
        <w:pStyle w:val="ListParagraph"/>
      </w:pPr>
      <w:r>
        <w:t>Использование искусственного интеллекта для автоматизации процессов управления.</w:t>
      </w:r>
    </w:p>
    <w:p>
      <w:pPr>
        <w:pStyle w:val="ListParagraph"/>
      </w:pPr>
      <w:r>
        <w:t>Применение блокчейн-технологий для повышения прозрачности и безопасности систем управления.</w:t>
      </w:r>
    </w:p>
    <w:p>
      <w:pPr>
        <w:pStyle w:val="ListParagraph"/>
      </w:pPr>
      <w:r>
        <w:rPr>
          <w:b/>
        </w:rPr>
        <w:t>7.1.2. Развитие систем мониторинга</w:t>
      </w:r>
      <w:r>
        <w:rPr/>
        <w:t>:</w:t>
      </w:r>
    </w:p>
    <w:p>
      <w:pPr>
        <w:pStyle w:val="ListParagraph"/>
      </w:pPr>
      <w:r>
        <w:t>Улучшение методов сбора и анализа данных для более эффективного управления.</w:t>
      </w:r>
    </w:p>
    <w:p>
      <w:pPr>
        <w:pStyle w:val="ListParagraph"/>
      </w:pPr>
      <w:r>
        <w:t>Внедрение новых методов мониторинга для повышения точности и скорости реакции.</w:t>
      </w:r>
    </w:p>
    <w:p>
      <w:pPr>
        <w:pStyle w:val="Heading3"/>
      </w:pPr>
      <w:r>
        <w:t>7.2. Будущие направления развития</w:t>
      </w:r>
    </w:p>
    <w:p>
      <w:pPr>
        <w:pStyle w:val="ListParagraph"/>
      </w:pPr>
      <w:r>
        <w:rPr>
          <w:b/>
        </w:rPr>
        <w:t>7.2.1. Оптимизация процессов</w:t>
      </w:r>
      <w:r>
        <w:rPr/>
        <w:t>:</w:t>
      </w:r>
    </w:p>
    <w:p>
      <w:pPr>
        <w:pStyle w:val="ListParagraph"/>
      </w:pPr>
      <w:r>
        <w:t>Улучшение эффективности систем управления за счет автоматизации и оптимизации процессов.</w:t>
      </w:r>
    </w:p>
    <w:p>
      <w:pPr>
        <w:pStyle w:val="ListParagraph"/>
      </w:pPr>
      <w:r>
        <w:t>Сокращение затрат на управление путем внедрения новых технологий.</w:t>
      </w:r>
    </w:p>
    <w:p>
      <w:pPr>
        <w:pStyle w:val="ListParagraph"/>
      </w:pPr>
      <w:r>
        <w:rPr>
          <w:b/>
        </w:rPr>
        <w:t>7.2.2. Развитие систем управления</w:t>
      </w:r>
      <w:r>
        <w:rPr/>
        <w:t>:</w:t>
      </w:r>
    </w:p>
    <w:p>
      <w:pPr>
        <w:pStyle w:val="ListParagraph"/>
      </w:pPr>
      <w:r>
        <w:t>Внедрение новых технологий для повышения эффективности и качества управления.</w:t>
      </w:r>
    </w:p>
    <w:p>
      <w:pPr>
        <w:pStyle w:val="ListParagraph"/>
      </w:pPr>
      <w:r>
        <w:t>Развитие систем управления для более эффективного реагирования на изменения и улучшения.</w:t>
      </w:r>
    </w:p>
    <w:p>
      <w:r>
        <w:br w:type="page"/>
      </w:r>
    </w:p>
    <w:p>
      <w:pPr>
        <w:pStyle w:val="Heading3"/>
      </w:pPr>
      <w:r>
        <w:t>Глава 8:  Внедрение и интеграция систем управления</w:t>
      </w:r>
    </w:p>
    <w:p>
      <w:pPr>
        <w:pStyle w:val="Heading3"/>
      </w:pPr>
      <w:r>
        <w:t>8.1. Новые подходы к управлению</w:t>
      </w:r>
    </w:p>
    <w:p>
      <w:r>
        <w:t>Глава 8: Перспективы развития систем управления</w:t>
      </w:r>
    </w:p>
    <w:p>
      <w:r>
        <w:t>### 8.1. Новые подходы к управлению</w:t>
      </w:r>
    </w:p>
    <w:p>
      <w:pPr>
        <w:pStyle w:val="ListParagraph"/>
      </w:pPr>
      <w:r>
        <w:rPr>
          <w:b/>
        </w:rPr>
        <w:t>8.1.1. Интеграция технологий</w:t>
      </w:r>
      <w:r>
        <w:rPr/>
        <w:t>:</w:t>
      </w:r>
    </w:p>
    <w:p>
      <w:pPr>
        <w:pStyle w:val="ListParagraph"/>
      </w:pPr>
      <w:r>
        <w:t>Использование искусственного интеллекта.</w:t>
      </w:r>
    </w:p>
    <w:p>
      <w:pPr>
        <w:pStyle w:val="ListParagraph"/>
      </w:pPr>
      <w:r>
        <w:t>Применение блокчейн-технологий.</w:t>
      </w:r>
    </w:p>
    <w:p>
      <w:pPr>
        <w:pStyle w:val="ListParagraph"/>
      </w:pPr>
      <w:r>
        <w:rPr>
          <w:b/>
        </w:rPr>
        <w:t>8.1.2. Развитие систем мониторинга</w:t>
      </w:r>
      <w:r>
        <w:rPr/>
        <w:t>:</w:t>
      </w:r>
    </w:p>
    <w:p>
      <w:pPr>
        <w:pStyle w:val="ListParagraph"/>
      </w:pPr>
      <w:r>
        <w:t>Улучшение методов сбора данных.</w:t>
      </w:r>
    </w:p>
    <w:p>
      <w:pPr>
        <w:pStyle w:val="ListParagraph"/>
      </w:pPr>
      <w:r>
        <w:t>Внедрение новых методов анализа.</w:t>
      </w:r>
    </w:p>
    <w:p>
      <w:pPr>
        <w:pStyle w:val="ListParagraph"/>
      </w:pPr>
      <w:r>
        <w:rPr>
          <w:b/>
        </w:rPr>
        <w:t>8.2.1. Оптимизация процессов</w:t>
      </w:r>
      <w:r>
        <w:rPr/>
        <w:t>:</w:t>
      </w:r>
    </w:p>
    <w:p>
      <w:pPr>
        <w:pStyle w:val="ListParagraph"/>
      </w:pPr>
      <w:r>
        <w:t>Улучшение эффективности систем управления.</w:t>
      </w:r>
    </w:p>
    <w:p>
      <w:pPr>
        <w:pStyle w:val="ListParagraph"/>
      </w:pPr>
      <w:r>
        <w:t>Сокращение затрат.</w:t>
      </w:r>
    </w:p>
    <w:p>
      <w:pPr>
        <w:pStyle w:val="ListParagraph"/>
      </w:pPr>
      <w:r>
        <w:rPr>
          <w:b/>
        </w:rPr>
        <w:t>8.2.2. Развитие систем управления</w:t>
      </w:r>
      <w:r>
        <w:rPr/>
        <w:t>:</w:t>
      </w:r>
    </w:p>
    <w:p>
      <w:pPr>
        <w:pStyle w:val="ListParagraph"/>
      </w:pPr>
      <w:r>
        <w:t>Внедрение новых технологий.</w:t>
      </w:r>
    </w:p>
    <w:p>
      <w:pPr>
        <w:pStyle w:val="ListParagraph"/>
      </w:pPr>
      <w:r>
        <w:t>Улучшение методов управления.</w:t>
      </w:r>
    </w:p>
    <w:p>
      <w:pPr>
        <w:pStyle w:val="ListParagraph"/>
      </w:pPr>
      <w:r>
        <w:rPr>
          <w:b/>
        </w:rPr>
        <w:t>8.1.1. Интеграция технологий</w:t>
      </w:r>
      <w:r>
        <w:rPr/>
        <w:t>:</w:t>
      </w:r>
    </w:p>
    <w:p>
      <w:pPr>
        <w:pStyle w:val="ListParagraph"/>
      </w:pPr>
      <w:r>
        <w:t>Использование искусственного интеллекта.</w:t>
      </w:r>
    </w:p>
    <w:p>
      <w:pPr>
        <w:pStyle w:val="ListParagraph"/>
      </w:pPr>
      <w:r>
        <w:t>Применение блокчейн-технологий.</w:t>
      </w:r>
    </w:p>
    <w:p>
      <w:pPr>
        <w:pStyle w:val="ListParagraph"/>
      </w:pPr>
      <w:r>
        <w:rPr>
          <w:b/>
        </w:rPr>
        <w:t>8.1.2. Развитие систем мониторинга</w:t>
      </w:r>
      <w:r>
        <w:rPr/>
        <w:t>:</w:t>
      </w:r>
    </w:p>
    <w:p>
      <w:pPr>
        <w:pStyle w:val="ListParagraph"/>
      </w:pPr>
      <w:r>
        <w:t>Улучшение методов сбора данных.</w:t>
      </w:r>
    </w:p>
    <w:p>
      <w:pPr>
        <w:pStyle w:val="ListParagraph"/>
      </w:pPr>
      <w:r>
        <w:t>Внедрение новых методов анализа.</w:t>
      </w:r>
    </w:p>
    <w:p>
      <w:pPr>
        <w:pStyle w:val="ListParagraph"/>
      </w:pPr>
      <w:r>
        <w:rPr>
          <w:b/>
        </w:rPr>
        <w:t>8.2.1. Оптимизация процессов</w:t>
      </w:r>
      <w:r>
        <w:rPr/>
        <w:t>:</w:t>
      </w:r>
    </w:p>
    <w:p>
      <w:pPr>
        <w:pStyle w:val="ListParagraph"/>
      </w:pPr>
      <w:r>
        <w:t>Улучшение эффективности систем управления.</w:t>
      </w:r>
    </w:p>
    <w:p>
      <w:pPr>
        <w:pStyle w:val="ListParagraph"/>
      </w:pPr>
      <w:r>
        <w:t>Сокращение затрат.</w:t>
      </w:r>
    </w:p>
    <w:p>
      <w:pPr>
        <w:pStyle w:val="ListParagraph"/>
      </w:pPr>
      <w:r>
        <w:rPr>
          <w:b/>
        </w:rPr>
        <w:t>8.2.2. Развитие систем управления</w:t>
      </w:r>
      <w:r>
        <w:rPr/>
        <w:t>:</w:t>
      </w:r>
    </w:p>
    <w:p>
      <w:pPr>
        <w:pStyle w:val="ListParagraph"/>
      </w:pPr>
      <w:r>
        <w:t>Внедрение новых технологий.</w:t>
      </w:r>
    </w:p>
    <w:p>
      <w:pPr>
        <w:pStyle w:val="ListParagraph"/>
      </w:pPr>
      <w:r>
        <w:t>Улучшение методов управления.</w:t>
      </w:r>
    </w:p>
    <w:p>
      <w:pPr>
        <w:pStyle w:val="Heading3"/>
      </w:pPr>
      <w:r>
        <w:t>8.2. Будущие направления развития</w:t>
      </w:r>
    </w:p>
    <w:p>
      <w:r>
        <w:t>8.1. Новые подходы к управлению</w:t>
      </w:r>
    </w:p>
    <w:p>
      <w:r>
        <w:t>Глава 8: Перспективы развития систем управления</w:t>
      </w:r>
    </w:p>
    <w:p>
      <w:r>
        <w:t>### 8.1. Новые подходы к управлению</w:t>
        <w:br/>
        <w:br/>
        <w:t>- **8.1.1. Интеграция технологий**:</w:t>
        <w:br/>
        <w:t xml:space="preserve">  - Использование искусственного интеллекта.</w:t>
        <w:br/>
        <w:t xml:space="preserve">  - Применение блокчейн-технологий.</w:t>
        <w:br/>
        <w:br/>
        <w:t>- **8.1.2. Развитие систем мониторинга**:</w:t>
        <w:br/>
        <w:t xml:space="preserve">  - Улучшение методов сбора данных.</w:t>
        <w:br/>
        <w:t xml:space="preserve">  - Внедрение новых методов анализа.</w:t>
        <w:br/>
        <w:br/>
        <w:t>### 8.2. Будущие направления развития</w:t>
        <w:br/>
        <w:br/>
        <w:t>- **8.2.1. Оптимизация процессов**:</w:t>
        <w:br/>
        <w:t xml:space="preserve">  - Улучшение эффективности систем управления.</w:t>
        <w:br/>
        <w:t xml:space="preserve">  - Сокращение затрат.</w:t>
        <w:br/>
        <w:br/>
        <w:t>- **8.2.2. Развитие систем управления**:</w:t>
        <w:br/>
        <w:t xml:space="preserve">  - Внедрение новых технологий.</w:t>
        <w:br/>
        <w:t xml:space="preserve">  - Улучшение методов управления.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8: Перспективы развития систем управления</w:t>
      </w:r>
    </w:p>
    <w:p>
      <w:pPr>
        <w:pStyle w:val="Heading3"/>
      </w:pPr>
      <w:r>
        <w:t>8.1. Новые подходы к управлению</w:t>
      </w:r>
    </w:p>
    <w:p>
      <w:pPr>
        <w:pStyle w:val="ListParagraph"/>
      </w:pPr>
      <w:r>
        <w:rPr>
          <w:b/>
        </w:rPr>
        <w:t>8.1.1. Интеграция технологий</w:t>
      </w:r>
      <w:r>
        <w:rPr/>
        <w:t>:</w:t>
      </w:r>
    </w:p>
    <w:p>
      <w:pPr>
        <w:pStyle w:val="ListParagraph"/>
      </w:pPr>
      <w:r>
        <w:t>Использование искусственного интеллекта для автоматизации процессов управления.</w:t>
      </w:r>
    </w:p>
    <w:p>
      <w:pPr>
        <w:pStyle w:val="ListParagraph"/>
      </w:pPr>
      <w:r>
        <w:t>Применение блокчейн-технологий для повышения прозрачности и безопасности систем управления.</w:t>
      </w:r>
    </w:p>
    <w:p>
      <w:pPr>
        <w:pStyle w:val="ListParagraph"/>
      </w:pPr>
      <w:r>
        <w:rPr>
          <w:b/>
        </w:rPr>
        <w:t>8.1.2. Развитие систем мониторинга</w:t>
      </w:r>
      <w:r>
        <w:rPr/>
        <w:t>:</w:t>
      </w:r>
    </w:p>
    <w:p>
      <w:pPr>
        <w:pStyle w:val="ListParagraph"/>
      </w:pPr>
      <w:r>
        <w:t>Улучшение методов сбора и анализа данных для более эффективного управления.</w:t>
      </w:r>
    </w:p>
    <w:p>
      <w:pPr>
        <w:pStyle w:val="ListParagraph"/>
      </w:pPr>
      <w:r>
        <w:t>Внедрение новых методов мониторинга для повышения точности и скорости реакции.</w:t>
      </w:r>
    </w:p>
    <w:p>
      <w:pPr>
        <w:pStyle w:val="Heading3"/>
      </w:pPr>
      <w:r>
        <w:t>8.2. Будущие направления развития</w:t>
      </w:r>
    </w:p>
    <w:p>
      <w:pPr>
        <w:pStyle w:val="ListParagraph"/>
      </w:pPr>
      <w:r>
        <w:rPr>
          <w:b/>
        </w:rPr>
        <w:t>8.2.1. Оптимизация процессов</w:t>
      </w:r>
      <w:r>
        <w:rPr/>
        <w:t>:</w:t>
      </w:r>
    </w:p>
    <w:p>
      <w:pPr>
        <w:pStyle w:val="ListParagraph"/>
      </w:pPr>
      <w:r>
        <w:t>Улучшение эффективности систем управления за счет автоматизации и оптимизации процессов.</w:t>
      </w:r>
    </w:p>
    <w:p>
      <w:pPr>
        <w:pStyle w:val="ListParagraph"/>
      </w:pPr>
      <w:r>
        <w:t>Сокращение затрат на управление путем внедрения новых технологий.</w:t>
      </w:r>
    </w:p>
    <w:p>
      <w:pPr>
        <w:pStyle w:val="ListParagraph"/>
      </w:pPr>
      <w:r>
        <w:rPr>
          <w:b/>
        </w:rPr>
        <w:t>8.2.2. Развитие систем управления</w:t>
      </w:r>
      <w:r>
        <w:rPr/>
        <w:t>:</w:t>
      </w:r>
    </w:p>
    <w:p>
      <w:pPr>
        <w:pStyle w:val="ListParagraph"/>
      </w:pPr>
      <w:r>
        <w:t>Внедрение новых технологий для повышения эффективности и качества управления.</w:t>
      </w:r>
    </w:p>
    <w:p>
      <w:pPr>
        <w:pStyle w:val="ListParagraph"/>
      </w:pPr>
      <w:r>
        <w:t>Развитие систем управления для более эффективного реагирования на изменения и улучшения.</w:t>
      </w:r>
    </w:p>
    <w:p>
      <w:pPr>
        <w:pStyle w:val="Heading2"/>
      </w:pPr>
      <w:r>
        <w:t>Список идей</w:t>
      </w:r>
    </w:p>
    <w:p>
      <w:pPr>
        <w:pStyle w:val="ListBullet"/>
      </w:pPr>
      <w:r>
        <w:t xml:space="preserve">1. </w:t>
      </w:r>
      <w:r>
        <w:rPr>
          <w:b/>
        </w:rPr>
        <w:t>Интеграция технологий</w:t>
      </w:r>
      <w:r>
        <w:rPr/>
        <w:t>:</w:t>
      </w:r>
    </w:p>
    <w:p>
      <w:pPr>
        <w:pStyle w:val="ListParagraph"/>
      </w:pPr>
      <w:r>
        <w:t>Использование искусственного интеллекта.</w:t>
      </w:r>
    </w:p>
    <w:p>
      <w:pPr>
        <w:pStyle w:val="ListParagraph"/>
      </w:pPr>
      <w:r>
        <w:t>Применение блокчейн-технологий.</w:t>
      </w:r>
    </w:p>
    <w:p>
      <w:pPr>
        <w:pStyle w:val="ListBullet"/>
      </w:pPr>
      <w:r>
        <w:t xml:space="preserve">2. </w:t>
      </w:r>
      <w:r>
        <w:rPr>
          <w:b/>
        </w:rPr>
        <w:t>Развитие систем мониторинга</w:t>
      </w:r>
      <w:r>
        <w:rPr/>
        <w:t>:</w:t>
      </w:r>
    </w:p>
    <w:p>
      <w:pPr>
        <w:pStyle w:val="ListParagraph"/>
      </w:pPr>
      <w:r>
        <w:t>Улучшение методов сбора данных.</w:t>
      </w:r>
    </w:p>
    <w:p>
      <w:pPr>
        <w:pStyle w:val="ListParagraph"/>
      </w:pPr>
      <w:r>
        <w:t>Внедрение новых методов анализа.</w:t>
      </w:r>
    </w:p>
    <w:p>
      <w:pPr>
        <w:pStyle w:val="ListBullet"/>
      </w:pPr>
      <w:r>
        <w:t xml:space="preserve">3. </w:t>
      </w:r>
      <w:r>
        <w:rPr>
          <w:b/>
        </w:rPr>
        <w:t>Оптимизация процессов</w:t>
      </w:r>
      <w:r>
        <w:rPr/>
        <w:t>:</w:t>
      </w:r>
    </w:p>
    <w:p>
      <w:pPr>
        <w:pStyle w:val="ListParagraph"/>
      </w:pPr>
      <w:r>
        <w:t>Улучшение эффективности систем управления.</w:t>
      </w:r>
    </w:p>
    <w:p>
      <w:pPr>
        <w:pStyle w:val="ListParagraph"/>
      </w:pPr>
      <w:r>
        <w:t>Сокращение затрат.</w:t>
      </w:r>
    </w:p>
    <w:p>
      <w:pPr>
        <w:pStyle w:val="ListBullet"/>
      </w:pPr>
      <w:r>
        <w:t xml:space="preserve">4. </w:t>
      </w:r>
      <w:r>
        <w:rPr>
          <w:b/>
        </w:rPr>
        <w:t>Развитие систем управления</w:t>
      </w:r>
      <w:r>
        <w:rPr/>
        <w:t>:</w:t>
      </w:r>
    </w:p>
    <w:p>
      <w:pPr>
        <w:pStyle w:val="ListParagraph"/>
      </w:pPr>
      <w:r>
        <w:t>Внедрение новых технологий.</w:t>
      </w:r>
    </w:p>
    <w:p>
      <w:pPr>
        <w:pStyle w:val="ListParagraph"/>
      </w:pPr>
      <w:r>
        <w:t>Улучшение методов управления.</w:t>
      </w:r>
    </w:p>
    <w:p>
      <w:pPr>
        <w:pStyle w:val="Heading2"/>
      </w:pPr>
      <w:r>
        <w:t>Идеи для глав</w:t>
      </w:r>
    </w:p>
    <w:p>
      <w:pPr>
        <w:pStyle w:val="Heading3"/>
      </w:pPr>
      <w:r>
        <w:t>Глава 8</w:t>
      </w:r>
    </w:p>
    <w:p>
      <w:pPr>
        <w:pStyle w:val="ListBullet"/>
      </w:pPr>
      <w:r>
        <w:t xml:space="preserve">1. </w:t>
      </w:r>
      <w:r>
        <w:rPr>
          <w:b/>
        </w:rPr>
        <w:t>8.1. Новые подходы к управлению</w:t>
      </w:r>
      <w:r>
        <w:rPr/>
        <w:t>:</w:t>
      </w:r>
    </w:p>
    <w:p>
      <w:pPr>
        <w:pStyle w:val="ListParagraph"/>
      </w:pPr>
      <w:r>
        <w:t>Интеграция технологий.</w:t>
      </w:r>
    </w:p>
    <w:p>
      <w:pPr>
        <w:pStyle w:val="ListParagraph"/>
      </w:pPr>
      <w:r>
        <w:t>Развитие систем мониторинга.</w:t>
      </w:r>
    </w:p>
    <w:p>
      <w:pPr>
        <w:pStyle w:val="ListBullet"/>
      </w:pPr>
      <w:r>
        <w:t xml:space="preserve">2. </w:t>
      </w:r>
      <w:r>
        <w:rPr>
          <w:b/>
        </w:rPr>
        <w:t>8.2. Будущие направления развития</w:t>
      </w:r>
      <w:r>
        <w:rPr/>
        <w:t>:</w:t>
      </w:r>
    </w:p>
    <w:p>
      <w:pPr>
        <w:pStyle w:val="ListParagraph"/>
      </w:pPr>
      <w:r>
        <w:t>Оптимизация процессов.</w:t>
      </w:r>
    </w:p>
    <w:p>
      <w:pPr>
        <w:pStyle w:val="ListParagraph"/>
      </w:pPr>
      <w:r>
        <w:t>Развитие систем управления.</w:t>
      </w:r>
    </w:p>
    <w:p>
      <w:pPr>
        <w:pStyle w:val="Heading2"/>
      </w:pPr>
      <w:r>
        <w:t>Идеи</w:t>
      </w:r>
    </w:p>
    <w:p>
      <w:pPr>
        <w:pStyle w:val="ListBullet"/>
      </w:pPr>
      <w:r>
        <w:t xml:space="preserve">1. </w:t>
      </w:r>
      <w:r>
        <w:rPr>
          <w:b/>
        </w:rPr>
        <w:t>Интеграция технологий</w:t>
      </w:r>
      <w:r>
        <w:rPr/>
        <w:t>:</w:t>
      </w:r>
    </w:p>
    <w:p>
      <w:pPr>
        <w:pStyle w:val="ListParagraph"/>
      </w:pPr>
      <w:r>
        <w:t>Использование искусственного интеллекта.</w:t>
      </w:r>
    </w:p>
    <w:p>
      <w:pPr>
        <w:pStyle w:val="ListParagraph"/>
      </w:pPr>
      <w:r>
        <w:t>Применение блокчейн-технологий.</w:t>
      </w:r>
    </w:p>
    <w:p>
      <w:pPr>
        <w:pStyle w:val="ListBullet"/>
      </w:pPr>
      <w:r>
        <w:t xml:space="preserve">2. </w:t>
      </w:r>
      <w:r>
        <w:rPr>
          <w:b/>
        </w:rPr>
        <w:t>Развитие систем мониторинга</w:t>
      </w:r>
      <w:r>
        <w:rPr/>
        <w:t>:</w:t>
      </w:r>
    </w:p>
    <w:p>
      <w:pPr>
        <w:pStyle w:val="ListParagraph"/>
      </w:pPr>
      <w:r>
        <w:t>Улучшение методов сбора данных.</w:t>
      </w:r>
    </w:p>
    <w:p>
      <w:pPr>
        <w:pStyle w:val="ListParagraph"/>
      </w:pPr>
      <w:r>
        <w:t>Внедрение новых методов анализа.</w:t>
      </w:r>
    </w:p>
    <w:p>
      <w:pPr>
        <w:pStyle w:val="ListBullet"/>
      </w:pPr>
      <w:r>
        <w:t xml:space="preserve">3. </w:t>
      </w:r>
      <w:r>
        <w:rPr>
          <w:b/>
        </w:rPr>
        <w:t>Оптимизация процессов</w:t>
      </w:r>
      <w:r>
        <w:rPr/>
        <w:t>:</w:t>
      </w:r>
    </w:p>
    <w:p>
      <w:pPr>
        <w:pStyle w:val="ListParagraph"/>
      </w:pPr>
      <w:r>
        <w:t>Улучшение эффективности систем управления.</w:t>
      </w:r>
    </w:p>
    <w:p>
      <w:pPr>
        <w:pStyle w:val="ListParagraph"/>
      </w:pPr>
      <w:r>
        <w:t>Сокращение затрат.</w:t>
      </w:r>
    </w:p>
    <w:p>
      <w:pPr>
        <w:pStyle w:val="ListBullet"/>
      </w:pPr>
      <w:r>
        <w:t xml:space="preserve">4. </w:t>
      </w:r>
      <w:r>
        <w:rPr>
          <w:b/>
        </w:rPr>
        <w:t>Развитие систем управления</w:t>
      </w:r>
      <w:r>
        <w:rPr/>
        <w:t>:</w:t>
      </w:r>
    </w:p>
    <w:p>
      <w:pPr>
        <w:pStyle w:val="ListParagraph"/>
      </w:pPr>
      <w:r>
        <w:t>Внедрение новых технологий.</w:t>
      </w:r>
    </w:p>
    <w:p>
      <w:pPr>
        <w:pStyle w:val="ListParagraph"/>
      </w:pPr>
      <w:r>
        <w:t>Улучшение методов управления.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