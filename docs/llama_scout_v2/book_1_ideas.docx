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нефтепереработки. Введение</w:t>
        <w:br/>
      </w:r>
    </w:p>
    <w:p>
      <w:r>
        <w:br w:type="page"/>
      </w:r>
    </w:p>
    <w:p>
      <w:pPr>
        <w:pStyle w:val="Heading2"/>
      </w:pPr>
      <w:r>
        <w:t>Глава 1:  Основы цифровых технологий</w:t>
      </w:r>
    </w:p>
    <w:p>
      <w:pPr>
        <w:pStyle w:val="Heading3"/>
      </w:pPr>
      <w:r>
        <w:t>1.1. Введение в цифровые технологии</w:t>
      </w:r>
    </w:p>
    <w:p>
      <w:r>
        <w:t>Глава 1: Основы цифровых технологий</w:t>
      </w:r>
    </w:p>
    <w:p>
      <w:r>
        <w:t>### 1.1. Введение в цифровые технологии</w:t>
      </w:r>
    </w:p>
    <w:p>
      <w:pPr>
        <w:pStyle w:val="ListParagraph"/>
      </w:pPr>
      <w:r>
        <w:t>Определение цифровых технологий</w:t>
      </w:r>
    </w:p>
    <w:p>
      <w:pPr>
        <w:pStyle w:val="ListParagraph"/>
      </w:pPr>
      <w:r>
        <w:t>Краткая история развития цифровых технологий</w:t>
      </w:r>
    </w:p>
    <w:p>
      <w:pPr>
        <w:pStyle w:val="ListParagraph"/>
      </w:pPr>
      <w:r>
        <w:t>Значение цифровых технологий в современном мире</w:t>
      </w:r>
    </w:p>
    <w:p>
      <w:pPr>
        <w:pStyle w:val="ListParagraph"/>
      </w:pPr>
      <w:r>
        <w:t>Определение ключевых понятий: бит, байт, информация, данные</w:t>
      </w:r>
    </w:p>
    <w:p>
      <w:pPr>
        <w:pStyle w:val="ListParagraph"/>
      </w:pPr>
      <w:r>
        <w:t>Объяснение терминов: цифровая информация, двоичная система, кодирование</w:t>
      </w:r>
    </w:p>
    <w:p>
      <w:pPr>
        <w:pStyle w:val="ListParagraph"/>
      </w:pPr>
      <w:r>
        <w:t>Основы работы компьютеров и цифровых устройств</w:t>
      </w:r>
    </w:p>
    <w:p>
      <w:pPr>
        <w:pStyle w:val="ListParagraph"/>
      </w:pPr>
      <w:r>
        <w:t>Понятие алгоритмов и программ</w:t>
      </w:r>
    </w:p>
    <w:p>
      <w:pPr>
        <w:pStyle w:val="ListParagraph"/>
      </w:pPr>
      <w:r>
        <w:t>Роль аппаратного и программного обеспечения</w:t>
      </w:r>
    </w:p>
    <w:p>
      <w:pPr>
        <w:pStyle w:val="ListParagraph"/>
      </w:pPr>
      <w:r>
        <w:t>Обзор применения цифровых технологий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Тенденции развития цифровых технологий</w:t>
      </w:r>
    </w:p>
    <w:p>
      <w:pPr>
        <w:pStyle w:val="ListParagraph"/>
      </w:pPr>
      <w:r>
        <w:t>Влияние цифровых технологий на будущее нефтеперерабатывающей отрасли</w:t>
      </w:r>
    </w:p>
    <w:p>
      <w:r>
        <w:br/>
        <w:br/>
        <w:t>Эта структура обеспечивает логическое и последовательное изложение материала, позволяя читателям получить фундаментальные знания о цифровых технологиях и их применении в нефтеперерабатывающей отрасли.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цифровых технологий</w:t>
      </w:r>
    </w:p>
    <w:p>
      <w:pPr>
        <w:pStyle w:val="Heading3"/>
      </w:pPr>
      <w:r>
        <w:t>1.1. Введение в цифровые технологии</w:t>
      </w:r>
    </w:p>
    <w:p>
      <w:pPr>
        <w:pStyle w:val="ListParagraph"/>
      </w:pPr>
      <w:r>
        <w:t>Определение цифровых технологий</w:t>
      </w:r>
    </w:p>
    <w:p>
      <w:pPr>
        <w:pStyle w:val="ListParagraph"/>
      </w:pPr>
      <w:r>
        <w:t>Краткая история развития цифровых технологий</w:t>
      </w:r>
    </w:p>
    <w:p>
      <w:pPr>
        <w:pStyle w:val="ListParagraph"/>
      </w:pPr>
      <w:r>
        <w:t>Значение цифровых технологий в современном мире</w:t>
      </w:r>
    </w:p>
    <w:p>
      <w:pPr>
        <w:pStyle w:val="Heading3"/>
      </w:pPr>
      <w:r>
        <w:t>1.2. Основные понятия и термины</w:t>
      </w:r>
    </w:p>
    <w:p>
      <w:pPr>
        <w:pStyle w:val="ListParagraph"/>
      </w:pPr>
      <w:r>
        <w:t>Определение ключевых понятий: бит, байт, информация, данные</w:t>
      </w:r>
    </w:p>
    <w:p>
      <w:pPr>
        <w:pStyle w:val="ListParagraph"/>
      </w:pPr>
      <w:r>
        <w:t>Объяснение терминов: цифровая информация, двоичная система, кодирование</w:t>
      </w:r>
    </w:p>
    <w:p>
      <w:pPr>
        <w:pStyle w:val="Heading3"/>
      </w:pPr>
      <w:r>
        <w:t>1.3. Принципы работы цифровых систем</w:t>
      </w:r>
    </w:p>
    <w:p>
      <w:pPr>
        <w:pStyle w:val="ListParagraph"/>
      </w:pPr>
      <w:r>
        <w:t>Основы работы компьютеров и цифровых устройств</w:t>
      </w:r>
    </w:p>
    <w:p>
      <w:pPr>
        <w:pStyle w:val="ListParagraph"/>
      </w:pPr>
      <w:r>
        <w:t>Понятие алгоритмов и программ</w:t>
      </w:r>
    </w:p>
    <w:p>
      <w:pPr>
        <w:pStyle w:val="ListParagraph"/>
      </w:pPr>
      <w:r>
        <w:t>Роль аппаратного и программного обеспечения</w:t>
      </w:r>
    </w:p>
    <w:p>
      <w:pPr>
        <w:pStyle w:val="Heading3"/>
      </w:pPr>
      <w:r>
        <w:t>1.4. Цифровые технологии в нефтеперерабатывающей отрасли</w:t>
      </w:r>
    </w:p>
    <w:p>
      <w:pPr>
        <w:pStyle w:val="ListParagraph"/>
      </w:pPr>
      <w:r>
        <w:t>Обзор применения цифровых технологий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Heading3"/>
      </w:pPr>
      <w:r>
        <w:t>1.5. Перспективы развития цифровых технологий</w:t>
      </w:r>
    </w:p>
    <w:p>
      <w:pPr>
        <w:pStyle w:val="ListParagraph"/>
      </w:pPr>
      <w:r>
        <w:t>Тенденции развития цифровых технологий</w:t>
      </w:r>
    </w:p>
    <w:p>
      <w:pPr>
        <w:pStyle w:val="ListParagraph"/>
      </w:pPr>
      <w:r>
        <w:t>Влияние цифровых технологий на будущее нефтеперерабатывающей отрасли</w:t>
      </w:r>
    </w:p>
    <w:p>
      <w:pPr>
        <w:pStyle w:val="Heading2"/>
      </w:pPr>
      <w:r>
        <w:t>Идеи</w:t>
      </w:r>
    </w:p>
    <w:p>
      <w:pPr>
        <w:pStyle w:val="ListBullet"/>
      </w:pPr>
      <w:r>
        <w:t xml:space="preserve">1. </w:t>
      </w:r>
      <w:r>
        <w:rPr>
          <w:b/>
        </w:rPr>
        <w:t>Определение цифровых технологий</w:t>
      </w:r>
      <w:r>
        <w:rPr/>
        <w:t>:</w:t>
      </w:r>
    </w:p>
    <w:p>
      <w:pPr>
        <w:pStyle w:val="ListParagraph"/>
      </w:pPr>
      <w:r>
        <w:t>Цифровые технологии - это методы и системы, использующие цифровые сигналы для обработки, передачи и хранения информации.</w:t>
      </w:r>
    </w:p>
    <w:p>
      <w:pPr>
        <w:pStyle w:val="ListBullet"/>
      </w:pPr>
      <w:r>
        <w:t xml:space="preserve">2. </w:t>
      </w:r>
      <w:r>
        <w:rPr>
          <w:b/>
        </w:rPr>
        <w:t>Краткая история развития цифровых технологий</w:t>
      </w:r>
      <w:r>
        <w:rPr/>
        <w:t>:</w:t>
      </w:r>
    </w:p>
    <w:p>
      <w:pPr>
        <w:pStyle w:val="ListParagraph"/>
      </w:pPr>
      <w:r>
        <w:t>Развитие цифровых технологий началось с создания первых вычислительных машин и систем связи.</w:t>
      </w:r>
    </w:p>
    <w:p>
      <w:pPr>
        <w:pStyle w:val="ListBullet"/>
      </w:pPr>
      <w:r>
        <w:t xml:space="preserve">3. </w:t>
      </w:r>
      <w:r>
        <w:rPr>
          <w:b/>
        </w:rPr>
        <w:t>Значение цифровых технологий в современном мире</w:t>
      </w:r>
      <w:r>
        <w:rPr/>
        <w:t>:</w:t>
      </w:r>
    </w:p>
    <w:p>
      <w:pPr>
        <w:pStyle w:val="ListParagraph"/>
      </w:pPr>
      <w:r>
        <w:t>Цифровые технологии играют ключевую роль в современной экономике, социальной сфере и производстве.</w:t>
      </w:r>
    </w:p>
    <w:p>
      <w:pPr>
        <w:pStyle w:val="ListBullet"/>
      </w:pPr>
      <w:r>
        <w:t xml:space="preserve">4. </w:t>
      </w:r>
      <w:r>
        <w:rPr>
          <w:b/>
        </w:rPr>
        <w:t>Основные понятия и термины</w:t>
      </w:r>
      <w:r>
        <w:rPr/>
        <w:t>:</w:t>
      </w:r>
    </w:p>
    <w:p>
      <w:pPr>
        <w:pStyle w:val="ListParagraph"/>
      </w:pPr>
      <w:r>
        <w:t>Определение бит, байт, информации и данных.</w:t>
      </w:r>
    </w:p>
    <w:p>
      <w:pPr>
        <w:pStyle w:val="ListParagraph"/>
      </w:pPr>
      <w:r>
        <w:t>Объяснение терминов: цифровая информация, двоичная система, кодирование.</w:t>
      </w:r>
    </w:p>
    <w:p>
      <w:pPr>
        <w:pStyle w:val="ListBullet"/>
      </w:pPr>
      <w:r>
        <w:t xml:space="preserve">5. </w:t>
      </w:r>
      <w:r>
        <w:rPr>
          <w:b/>
        </w:rPr>
        <w:t>Принципы работы цифровых систем</w:t>
      </w:r>
      <w:r>
        <w:rPr/>
        <w:t>:</w:t>
      </w:r>
    </w:p>
    <w:p>
      <w:pPr>
        <w:pStyle w:val="ListParagraph"/>
      </w:pPr>
      <w:r>
        <w:t>Основы работы компьютеров и цифровых устройств.</w:t>
      </w:r>
    </w:p>
    <w:p>
      <w:pPr>
        <w:pStyle w:val="ListParagraph"/>
      </w:pPr>
      <w:r>
        <w:t>Понятие алгоритмов и программ.</w:t>
      </w:r>
    </w:p>
    <w:p>
      <w:pPr>
        <w:pStyle w:val="ListBullet"/>
      </w:pPr>
      <w:r>
        <w:t xml:space="preserve">6. </w:t>
      </w:r>
      <w:r>
        <w:rPr>
          <w:b/>
        </w:rPr>
        <w:t>Роль аппаратного и программного обеспечения</w:t>
      </w:r>
      <w:r>
        <w:rPr/>
        <w:t>:</w:t>
      </w:r>
    </w:p>
    <w:p>
      <w:pPr>
        <w:pStyle w:val="ListParagraph"/>
      </w:pPr>
      <w:r>
        <w:t>Аппаратное обеспечение (hardware) включает физические компоненты цифровых систем.</w:t>
      </w:r>
    </w:p>
    <w:p>
      <w:pPr>
        <w:pStyle w:val="ListParagraph"/>
      </w:pPr>
      <w:r>
        <w:t>Программное обеспечение (software) включает наборы инструкций и программ.</w:t>
      </w:r>
    </w:p>
    <w:p>
      <w:pPr>
        <w:pStyle w:val="ListBullet"/>
      </w:pPr>
      <w:r>
        <w:t xml:space="preserve">7. </w:t>
      </w:r>
      <w:r>
        <w:rPr>
          <w:b/>
        </w:rPr>
        <w:t>Применение цифровых технологий в нефтеперерабатывающей отрасли</w:t>
      </w:r>
      <w:r>
        <w:rPr/>
        <w:t>:</w:t>
      </w:r>
    </w:p>
    <w:p>
      <w:pPr>
        <w:pStyle w:val="ListParagraph"/>
      </w:pPr>
      <w:r>
        <w:t>Обзор применения цифровых технологий для повышения эффективности и безопасности.</w:t>
      </w:r>
    </w:p>
    <w:p>
      <w:pPr>
        <w:pStyle w:val="ListBullet"/>
      </w:pPr>
      <w:r>
        <w:t xml:space="preserve">8. </w:t>
      </w:r>
      <w:r>
        <w:rPr>
          <w:b/>
        </w:rPr>
        <w:t>Перспективы развития цифровых технологий</w:t>
      </w:r>
      <w:r>
        <w:rPr/>
        <w:t>:</w:t>
      </w:r>
    </w:p>
    <w:p>
      <w:pPr>
        <w:pStyle w:val="ListParagraph"/>
      </w:pPr>
      <w:r>
        <w:t>Тенденции развития цифровых технологий.</w:t>
      </w:r>
    </w:p>
    <w:p>
      <w:pPr>
        <w:pStyle w:val="ListParagraph"/>
      </w:pPr>
      <w:r>
        <w:t>Влияние на будущее нефтеперерабатывающей отрасли.</w:t>
      </w:r>
    </w:p>
    <w:p>
      <w:pPr>
        <w:pStyle w:val="Heading2"/>
      </w:pPr>
      <w:r>
        <w:t>Заключение</w:t>
      </w:r>
    </w:p>
    <w:p>
      <w:pPr>
        <w:pStyle w:val="ListBullet"/>
      </w:pPr>
      <w:r>
        <w:t>Эти идеи представляют собой основные аспекты главы, посвященной основам цифровых технологий, и обеспечивают логическую структуру для изложения материала.</w:t>
      </w:r>
    </w:p>
    <w:p>
      <w:r>
        <w:br w:type="page"/>
      </w:r>
    </w:p>
    <w:p>
      <w:pPr>
        <w:pStyle w:val="Heading2"/>
      </w:pPr>
      <w:r>
        <w:t>Глава 2:  Представление информации в компьютере</w:t>
      </w:r>
    </w:p>
    <w:p>
      <w:pPr>
        <w:pStyle w:val="Heading3"/>
      </w:pPr>
      <w:r>
        <w:t>2.1. Введение в цифровую информацию</w:t>
      </w:r>
    </w:p>
    <w:p>
      <w:r>
        <w:t>Глава 2: Основы цифровых технологий</w:t>
      </w:r>
    </w:p>
    <w:p>
      <w:r>
        <w:t>### 2.1. Введение в цифровую информацию</w:t>
      </w:r>
    </w:p>
    <w:p>
      <w:pPr>
        <w:pStyle w:val="ListParagraph"/>
      </w:pPr>
      <w:r>
        <w:t>Определение цифровой информации</w:t>
      </w:r>
    </w:p>
    <w:p>
      <w:pPr>
        <w:pStyle w:val="ListParagraph"/>
      </w:pPr>
      <w:r>
        <w:t>Краткая история развития цифровой информации</w:t>
      </w:r>
    </w:p>
    <w:p>
      <w:pPr>
        <w:pStyle w:val="ListParagraph"/>
      </w:pPr>
      <w:r>
        <w:t>Обзор систем счисления (двоичная, десятичная, шестнадцатеричная)</w:t>
      </w:r>
    </w:p>
    <w:p>
      <w:pPr>
        <w:pStyle w:val="ListParagraph"/>
      </w:pPr>
      <w:r>
        <w:t>Примеры перевода чисел из одной системы в другую</w:t>
      </w:r>
    </w:p>
    <w:p>
      <w:pPr>
        <w:pStyle w:val="ListParagraph"/>
      </w:pPr>
      <w:r>
        <w:t>Объяснение методов кодирования (ASCII, Unicode)</w:t>
      </w:r>
    </w:p>
    <w:p>
      <w:pPr>
        <w:pStyle w:val="ListParagraph"/>
      </w:pPr>
      <w:r>
        <w:t>Примеры кодирования текста и изображений</w:t>
      </w:r>
    </w:p>
    <w:p>
      <w:pPr>
        <w:pStyle w:val="ListParagraph"/>
      </w:pPr>
      <w:r>
        <w:t>Определение единиц измерения информации (бит, байт, килобайт и т.д.)</w:t>
      </w:r>
    </w:p>
    <w:p>
      <w:pPr>
        <w:pStyle w:val="ListParagraph"/>
      </w:pPr>
      <w:r>
        <w:t>Примеры использования единиц измерения информации</w:t>
      </w:r>
    </w:p>
    <w:p>
      <w:pPr>
        <w:pStyle w:val="ListParagraph"/>
      </w:pPr>
      <w:r>
        <w:t>Обзор применения цифровых технологий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r>
        <w:br/>
        <w:br/>
        <w:t>Эта структура обеспечивает логическое и последовательное изложение материала, позволяя читателям получить фундаментальные знания о цифровых технологиях и их применении в нефтеперерабатывающей отрасли.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2: Основы цифровых технологий</w:t>
      </w:r>
    </w:p>
    <w:p>
      <w:pPr>
        <w:pStyle w:val="Heading3"/>
      </w:pPr>
      <w:r>
        <w:t>2.1. Введение в цифровую информацию</w:t>
      </w:r>
    </w:p>
    <w:p>
      <w:pPr>
        <w:pStyle w:val="ListParagraph"/>
      </w:pPr>
      <w:r>
        <w:t>Определение цифровой информации</w:t>
      </w:r>
    </w:p>
    <w:p>
      <w:pPr>
        <w:pStyle w:val="ListParagraph"/>
      </w:pPr>
      <w:r>
        <w:t>Краткая история развития цифровой информации</w:t>
      </w:r>
    </w:p>
    <w:p>
      <w:pPr>
        <w:pStyle w:val="Heading3"/>
      </w:pPr>
      <w:r>
        <w:t>2.2. Системы счисления</w:t>
      </w:r>
    </w:p>
    <w:p>
      <w:pPr>
        <w:pStyle w:val="ListParagraph"/>
      </w:pPr>
      <w:r>
        <w:t>Обзор систем счисления (двоичная, десятичная, шестнадцатеричная)</w:t>
      </w:r>
    </w:p>
    <w:p>
      <w:pPr>
        <w:pStyle w:val="ListParagraph"/>
      </w:pPr>
      <w:r>
        <w:t>Примеры перевода чисел из одной системы в другую</w:t>
      </w:r>
    </w:p>
    <w:p>
      <w:pPr>
        <w:pStyle w:val="Heading3"/>
      </w:pPr>
      <w:r>
        <w:t>2.3. Кодирование информации</w:t>
      </w:r>
    </w:p>
    <w:p>
      <w:pPr>
        <w:pStyle w:val="ListParagraph"/>
      </w:pPr>
      <w:r>
        <w:t>Объяснение методов кодирования (ASCII, Unicode)</w:t>
      </w:r>
    </w:p>
    <w:p>
      <w:pPr>
        <w:pStyle w:val="ListParagraph"/>
      </w:pPr>
      <w:r>
        <w:t>Примеры кодирования текста и изображений</w:t>
      </w:r>
    </w:p>
    <w:p>
      <w:pPr>
        <w:pStyle w:val="Heading3"/>
      </w:pPr>
      <w:r>
        <w:t>2.4. Единицы измерения информации</w:t>
      </w:r>
    </w:p>
    <w:p>
      <w:pPr>
        <w:pStyle w:val="ListParagraph"/>
      </w:pPr>
      <w:r>
        <w:t>Определение единиц измерения информации (бит, байт, килобайт и т.д.)</w:t>
      </w:r>
    </w:p>
    <w:p>
      <w:pPr>
        <w:pStyle w:val="ListParagraph"/>
      </w:pPr>
      <w:r>
        <w:t>Примеры использования единиц измерения информации</w:t>
      </w:r>
    </w:p>
    <w:p>
      <w:pPr>
        <w:pStyle w:val="Heading3"/>
      </w:pPr>
      <w:r>
        <w:t>2.5. Цифровые технологии в нефтепереработке</w:t>
      </w:r>
    </w:p>
    <w:p>
      <w:pPr>
        <w:pStyle w:val="ListParagraph"/>
      </w:pPr>
      <w:r>
        <w:t>Обзор применения цифровых технологий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Heading2"/>
      </w:pPr>
      <w:r>
        <w:t>Идеи</w:t>
      </w:r>
    </w:p>
    <w:p>
      <w:pPr>
        <w:pStyle w:val="ListBullet"/>
      </w:pPr>
      <w:r>
        <w:t xml:space="preserve">1. </w:t>
      </w:r>
      <w:r>
        <w:rPr>
          <w:b/>
        </w:rPr>
        <w:t>Определение цифровой информации</w:t>
      </w:r>
      <w:r>
        <w:rPr/>
        <w:t>:</w:t>
      </w:r>
    </w:p>
    <w:p>
      <w:pPr>
        <w:pStyle w:val="ListParagraph"/>
      </w:pPr>
      <w:r>
        <w:t>Цифровая информация - это информация, представленная в виде цифровых сигналов.</w:t>
      </w:r>
    </w:p>
    <w:p>
      <w:pPr>
        <w:pStyle w:val="ListBullet"/>
      </w:pPr>
      <w:r>
        <w:t xml:space="preserve">2. </w:t>
      </w:r>
      <w:r>
        <w:rPr>
          <w:b/>
        </w:rPr>
        <w:t>Краткая история развития цифровой информации</w:t>
      </w:r>
      <w:r>
        <w:rPr/>
        <w:t>:</w:t>
      </w:r>
    </w:p>
    <w:p>
      <w:pPr>
        <w:pStyle w:val="ListParagraph"/>
      </w:pPr>
      <w:r>
        <w:t>Развитие цифровой информации началось с создания первых вычислительных машин.</w:t>
      </w:r>
    </w:p>
    <w:p>
      <w:pPr>
        <w:pStyle w:val="ListBullet"/>
      </w:pPr>
      <w:r>
        <w:t xml:space="preserve">3. </w:t>
      </w:r>
      <w:r>
        <w:rPr>
          <w:b/>
        </w:rPr>
        <w:t>Системы счисления</w:t>
      </w:r>
      <w:r>
        <w:rPr/>
        <w:t>:</w:t>
      </w:r>
    </w:p>
    <w:p>
      <w:pPr>
        <w:pStyle w:val="ListParagraph"/>
      </w:pPr>
      <w:r>
        <w:t>Двоичная система счисления (0 и 1).</w:t>
      </w:r>
    </w:p>
    <w:p>
      <w:pPr>
        <w:pStyle w:val="ListParagraph"/>
      </w:pPr>
      <w:r>
        <w:t>Десятичная система счисления (0-9).</w:t>
      </w:r>
    </w:p>
    <w:p>
      <w:pPr>
        <w:pStyle w:val="ListParagraph"/>
      </w:pPr>
      <w:r>
        <w:t>Шестнадцатеричная система счисления (0-9, A-F).</w:t>
      </w:r>
    </w:p>
    <w:p>
      <w:pPr>
        <w:pStyle w:val="ListBullet"/>
      </w:pPr>
      <w:r>
        <w:t xml:space="preserve">4. </w:t>
      </w:r>
      <w:r>
        <w:rPr>
          <w:b/>
        </w:rPr>
        <w:t>Кодирование информации</w:t>
      </w:r>
      <w:r>
        <w:rPr/>
        <w:t>:</w:t>
      </w:r>
    </w:p>
    <w:p>
      <w:pPr>
        <w:pStyle w:val="ListParagraph"/>
      </w:pPr>
      <w:r>
        <w:t>ASCII (American Standard Code for Information Interchange).</w:t>
      </w:r>
    </w:p>
    <w:p>
      <w:pPr>
        <w:pStyle w:val="ListParagraph"/>
      </w:pPr>
      <w:r>
        <w:t>Unicode (единый стандарт кодирования символов).</w:t>
      </w:r>
    </w:p>
    <w:p>
      <w:pPr>
        <w:pStyle w:val="ListBullet"/>
      </w:pPr>
      <w:r>
        <w:t xml:space="preserve">5. </w:t>
      </w:r>
      <w:r>
        <w:rPr>
          <w:b/>
        </w:rPr>
        <w:t>Единицы измерения информации</w:t>
      </w:r>
      <w:r>
        <w:rPr/>
        <w:t>:</w:t>
      </w:r>
    </w:p>
    <w:p>
      <w:pPr>
        <w:pStyle w:val="ListParagraph"/>
      </w:pPr>
      <w:r>
        <w:t>Бит (binary digit).</w:t>
      </w:r>
    </w:p>
    <w:p>
      <w:pPr>
        <w:pStyle w:val="ListParagraph"/>
      </w:pPr>
      <w:r>
        <w:t>Байт (byte).</w:t>
      </w:r>
    </w:p>
    <w:p>
      <w:pPr>
        <w:pStyle w:val="ListParagraph"/>
      </w:pPr>
      <w:r>
        <w:t>Килобайт (kilobyte).</w:t>
      </w:r>
    </w:p>
    <w:p>
      <w:pPr>
        <w:pStyle w:val="ListBullet"/>
      </w:pPr>
      <w:r>
        <w:t xml:space="preserve">6. </w:t>
      </w:r>
      <w:r>
        <w:rPr>
          <w:b/>
        </w:rPr>
        <w:t>Применение цифровых технологий в нефтепереработке</w:t>
      </w:r>
      <w:r>
        <w:rPr/>
        <w:t>:</w:t>
      </w:r>
    </w:p>
    <w:p>
      <w:pPr>
        <w:pStyle w:val="ListParagraph"/>
      </w:pPr>
      <w:r>
        <w:t>Использование цифровых технологий для повышения эффективности и безопасности.</w:t>
      </w:r>
    </w:p>
    <w:p>
      <w:pPr>
        <w:pStyle w:val="ListParagraph"/>
      </w:pPr>
      <w:r>
        <w:t>Примеры успешного внедрения цифровых решений.</w:t>
      </w:r>
    </w:p>
    <w:p>
      <w:pPr>
        <w:pStyle w:val="Heading2"/>
      </w:pPr>
      <w:r>
        <w:t>Заключение</w:t>
      </w:r>
    </w:p>
    <w:p>
      <w:pPr>
        <w:pStyle w:val="ListBullet"/>
      </w:pPr>
      <w:r>
        <w:t>Эти идеи представляют собой основные аспекты главы, посвященной основам цифровых технологий, и обеспечивают логическую структуру для изложения материала.</w:t>
      </w:r>
    </w:p>
    <w:p>
      <w:r>
        <w:br w:type="page"/>
      </w:r>
    </w:p>
    <w:p>
      <w:pPr>
        <w:pStyle w:val="Heading2"/>
      </w:pPr>
      <w:r>
        <w:t>Глава 3:  Основные компоненты компьютерных систем</w:t>
      </w:r>
    </w:p>
    <w:p>
      <w:pPr>
        <w:pStyle w:val="Heading3"/>
      </w:pPr>
      <w:r>
        <w:t>3.1. Аппаратное обеспечение</w:t>
      </w:r>
    </w:p>
    <w:p>
      <w:r>
        <w:t>Глава 3: Основные компоненты компьютерных систем</w:t>
      </w:r>
    </w:p>
    <w:p>
      <w:r>
        <w:t>### 3.1. Аппаратное обеспечение</w:t>
      </w:r>
    </w:p>
    <w:p>
      <w:pPr>
        <w:pStyle w:val="ListParagraph"/>
      </w:pPr>
      <w:r>
        <w:t>Определение аппаратного обеспечения</w:t>
      </w:r>
    </w:p>
    <w:p>
      <w:pPr>
        <w:pStyle w:val="ListParagraph"/>
      </w:pPr>
      <w:r>
        <w:t>Обзор основных компонентов аппаратного обеспечения (процессор, память, устройства хранения данных)</w:t>
      </w:r>
    </w:p>
    <w:p>
      <w:pPr>
        <w:pStyle w:val="ListParagraph"/>
      </w:pPr>
      <w:r>
        <w:t>Объяснение роли аппаратного обеспечения в работе компьютерных систем</w:t>
      </w:r>
    </w:p>
    <w:p>
      <w:pPr>
        <w:pStyle w:val="ListParagraph"/>
      </w:pPr>
      <w:r>
        <w:t>Определение программного обеспечения</w:t>
      </w:r>
    </w:p>
    <w:p>
      <w:pPr>
        <w:pStyle w:val="ListParagraph"/>
      </w:pPr>
      <w:r>
        <w:t>Обзор основных типов программного обеспечения (операционные системы, прикладное программное обеспечение)</w:t>
      </w:r>
    </w:p>
    <w:p>
      <w:pPr>
        <w:pStyle w:val="ListParagraph"/>
      </w:pPr>
      <w:r>
        <w:t>Объяснение роли программного обеспечения в работе компьютерных систем</w:t>
      </w:r>
    </w:p>
    <w:p>
      <w:pPr>
        <w:pStyle w:val="ListParagraph"/>
      </w:pPr>
      <w:r>
        <w:t>Определение сетевых технологий</w:t>
      </w:r>
    </w:p>
    <w:p>
      <w:pPr>
        <w:pStyle w:val="ListParagraph"/>
      </w:pPr>
      <w:r>
        <w:t>Обзор основных сетевых протоколов (TCP/IP, HTTP, FTP)</w:t>
      </w:r>
    </w:p>
    <w:p>
      <w:pPr>
        <w:pStyle w:val="ListParagraph"/>
      </w:pPr>
      <w:r>
        <w:t>Объяснение роли сетевых технологий в работе компьютерных систем</w:t>
      </w:r>
    </w:p>
    <w:p>
      <w:pPr>
        <w:pStyle w:val="ListParagraph"/>
      </w:pPr>
      <w:r>
        <w:t>Объяснение взаимодействия аппаратного и программного обеспечения</w:t>
      </w:r>
    </w:p>
    <w:p>
      <w:pPr>
        <w:pStyle w:val="ListParagraph"/>
      </w:pPr>
      <w:r>
        <w:t>Обзор основных интерфейсов и протоколов взаимодействия компонентов</w:t>
      </w:r>
    </w:p>
    <w:p>
      <w:pPr>
        <w:pStyle w:val="ListParagraph"/>
      </w:pPr>
      <w:r>
        <w:t>Обзор применения цифровых технологий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Определение протоколов передачи данных</w:t>
      </w:r>
    </w:p>
    <w:p>
      <w:pPr>
        <w:pStyle w:val="ListParagraph"/>
      </w:pPr>
      <w:r>
        <w:t>Обзор основных протоколов передачи данных (TCP/IP, HTTP, FTP)</w:t>
      </w:r>
    </w:p>
    <w:p>
      <w:pPr>
        <w:pStyle w:val="ListParagraph"/>
      </w:pPr>
      <w:r>
        <w:t>Определение протоколов промышленной автоматизации</w:t>
      </w:r>
    </w:p>
    <w:p>
      <w:pPr>
        <w:pStyle w:val="ListParagraph"/>
      </w:pPr>
      <w:r>
        <w:t>Обзор основных протоколов промышленной автоматизации (Modbus, Profibus, OPC UA)</w:t>
      </w:r>
    </w:p>
    <w:p>
      <w:pPr>
        <w:pStyle w:val="ListParagraph"/>
      </w:pPr>
      <w:r>
        <w:t>Определение безопасности передачи данных</w:t>
      </w:r>
    </w:p>
    <w:p>
      <w:pPr>
        <w:pStyle w:val="ListParagraph"/>
      </w:pPr>
      <w:r>
        <w:t>Обзор основных методов обеспечения безопасности передачи данных (шифрование, аутентификация)</w:t>
      </w:r>
    </w:p>
    <w:p>
      <w:pPr>
        <w:pStyle w:val="ListParagraph"/>
      </w:pPr>
      <w:r>
        <w:t>Определение цифровизации производственных процессов</w:t>
      </w:r>
    </w:p>
    <w:p>
      <w:pPr>
        <w:pStyle w:val="ListParagraph"/>
      </w:pPr>
      <w:r>
        <w:t>Обзор основных направлений цифровизации производственных процессов</w:t>
      </w:r>
    </w:p>
    <w:p>
      <w:pPr>
        <w:pStyle w:val="ListParagraph"/>
      </w:pPr>
      <w:r>
        <w:t>Обзор применения цифровых решений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Определение перспектив развития цифровых технологий в нефтепереработке</w:t>
      </w:r>
    </w:p>
    <w:p>
      <w:pPr>
        <w:pStyle w:val="ListParagraph"/>
      </w:pPr>
      <w:r>
        <w:t>Обзор основных направлений развития цифровых технологий в нефтепереработке</w:t>
      </w:r>
    </w:p>
    <w:p>
      <w:pPr>
        <w:pStyle w:val="ListParagraph"/>
      </w:pPr>
      <w:r>
        <w:t>Обзор примеров успешного внедрения цифровых решений в нефтепереработке</w:t>
      </w:r>
    </w:p>
    <w:p>
      <w:pPr>
        <w:pStyle w:val="ListParagraph"/>
      </w:pPr>
      <w:r>
        <w:t>Анализ эффективности цифровых решений</w:t>
      </w:r>
    </w:p>
    <w:p>
      <w:pPr>
        <w:pStyle w:val="ListParagraph"/>
      </w:pPr>
      <w:r>
        <w:t>Определение критериев эффективности цифровых решений</w:t>
      </w:r>
    </w:p>
    <w:p>
      <w:pPr>
        <w:pStyle w:val="ListParagraph"/>
      </w:pPr>
      <w:r>
        <w:t>Обзор методов оценки эффективности цифровых решений</w:t>
      </w:r>
    </w:p>
    <w:p>
      <w:pPr>
        <w:pStyle w:val="ListParagraph"/>
      </w:pPr>
      <w:r>
        <w:t>Определение рекомендаций по внедрению цифровых технологий</w:t>
      </w:r>
    </w:p>
    <w:p>
      <w:pPr>
        <w:pStyle w:val="ListParagraph"/>
      </w:pPr>
      <w:r>
        <w:t>Обзор основных шагов по внедрению цифровых технологий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Основные компоненты компьютерных систем</w:t>
      </w:r>
    </w:p>
    <w:p>
      <w:pPr>
        <w:pStyle w:val="Heading3"/>
      </w:pPr>
      <w:r>
        <w:t>3.1. Аппаратное обеспечение</w:t>
      </w:r>
    </w:p>
    <w:p>
      <w:pPr>
        <w:pStyle w:val="ListBullet"/>
      </w:pPr>
      <w:r>
        <w:t xml:space="preserve">1. </w:t>
      </w:r>
      <w:r>
        <w:rPr>
          <w:b/>
        </w:rPr>
        <w:t>Определение аппаратного обеспечения</w:t>
      </w:r>
      <w:r>
        <w:rPr/>
        <w:t>:</w:t>
      </w:r>
    </w:p>
    <w:p>
      <w:pPr>
        <w:pStyle w:val="ListParagraph"/>
      </w:pPr>
      <w:r>
        <w:t>Аппаратное обеспечение (hardware) - это физические компоненты компьютерной системы.</w:t>
      </w:r>
    </w:p>
    <w:p>
      <w:pPr>
        <w:pStyle w:val="ListBullet"/>
      </w:pPr>
      <w:r>
        <w:t xml:space="preserve">2. </w:t>
      </w:r>
      <w:r>
        <w:rPr>
          <w:b/>
        </w:rPr>
        <w:t>Основные компоненты аппаратного обеспечения</w:t>
      </w:r>
      <w:r>
        <w:rPr/>
        <w:t>:</w:t>
      </w:r>
    </w:p>
    <w:p>
      <w:pPr>
        <w:pStyle w:val="ListParagraph"/>
      </w:pPr>
      <w:r>
        <w:t>Процессор (CPU)</w:t>
      </w:r>
    </w:p>
    <w:p>
      <w:pPr>
        <w:pStyle w:val="ListParagraph"/>
      </w:pPr>
      <w:r>
        <w:t>Память (RAM)</w:t>
      </w:r>
    </w:p>
    <w:p>
      <w:pPr>
        <w:pStyle w:val="ListParagraph"/>
      </w:pPr>
      <w:r>
        <w:t>Устройства хранения данных (HDD, SSD)</w:t>
      </w:r>
    </w:p>
    <w:p>
      <w:pPr>
        <w:pStyle w:val="ListBullet"/>
      </w:pPr>
      <w:r>
        <w:t xml:space="preserve">3. </w:t>
      </w:r>
      <w:r>
        <w:rPr>
          <w:b/>
        </w:rPr>
        <w:t>Роль аппаратного обеспечения</w:t>
      </w:r>
      <w:r>
        <w:rPr/>
        <w:t>:</w:t>
      </w:r>
    </w:p>
    <w:p>
      <w:pPr>
        <w:pStyle w:val="ListParagraph"/>
      </w:pPr>
      <w:r>
        <w:t>Выполнение инструкций</w:t>
      </w:r>
    </w:p>
    <w:p>
      <w:pPr>
        <w:pStyle w:val="ListParagraph"/>
      </w:pPr>
      <w:r>
        <w:t>Обработка данных</w:t>
      </w:r>
    </w:p>
    <w:p>
      <w:pPr>
        <w:pStyle w:val="ListParagraph"/>
      </w:pPr>
      <w:r>
        <w:t>Управление устройствами</w:t>
      </w:r>
    </w:p>
    <w:p>
      <w:pPr>
        <w:pStyle w:val="Heading3"/>
      </w:pPr>
      <w:r>
        <w:t>3.2. Программное обеспечение</w:t>
      </w:r>
    </w:p>
    <w:p>
      <w:pPr>
        <w:pStyle w:val="ListBullet"/>
      </w:pPr>
      <w:r>
        <w:t xml:space="preserve">1. </w:t>
      </w:r>
      <w:r>
        <w:rPr>
          <w:b/>
        </w:rPr>
        <w:t>Определение программного обеспечения</w:t>
      </w:r>
      <w:r>
        <w:rPr/>
        <w:t>:</w:t>
      </w:r>
    </w:p>
    <w:p>
      <w:pPr>
        <w:pStyle w:val="ListParagraph"/>
      </w:pPr>
      <w:r>
        <w:t>Программное обеспечение (software) - это набор инструкций и данных.</w:t>
      </w:r>
    </w:p>
    <w:p>
      <w:pPr>
        <w:pStyle w:val="ListBullet"/>
      </w:pPr>
      <w:r>
        <w:t xml:space="preserve">2. </w:t>
      </w:r>
      <w:r>
        <w:rPr>
          <w:b/>
        </w:rPr>
        <w:t>Основные типы программного обеспечения</w:t>
      </w:r>
      <w:r>
        <w:rPr/>
        <w:t>:</w:t>
      </w:r>
    </w:p>
    <w:p>
      <w:pPr>
        <w:pStyle w:val="ListParagraph"/>
      </w:pPr>
      <w:r>
        <w:t>Операционные системы (OS)</w:t>
      </w:r>
    </w:p>
    <w:p>
      <w:pPr>
        <w:pStyle w:val="ListParagraph"/>
      </w:pPr>
      <w:r>
        <w:t>Прикладное программное обеспечение (applications)</w:t>
      </w:r>
    </w:p>
    <w:p>
      <w:pPr>
        <w:pStyle w:val="ListBullet"/>
      </w:pPr>
      <w:r>
        <w:t xml:space="preserve">3. </w:t>
      </w:r>
      <w:r>
        <w:rPr>
          <w:b/>
        </w:rPr>
        <w:t>Роль программного обеспечения</w:t>
      </w:r>
      <w:r>
        <w:rPr/>
        <w:t>:</w:t>
      </w:r>
    </w:p>
    <w:p>
      <w:pPr>
        <w:pStyle w:val="ListParagraph"/>
      </w:pPr>
      <w:r>
        <w:t>Управление аппаратными ресурсами</w:t>
      </w:r>
    </w:p>
    <w:p>
      <w:pPr>
        <w:pStyle w:val="ListParagraph"/>
      </w:pPr>
      <w:r>
        <w:t>Предоставление услуг пользователям</w:t>
      </w:r>
    </w:p>
    <w:p>
      <w:pPr>
        <w:pStyle w:val="Heading3"/>
      </w:pPr>
      <w:r>
        <w:t>3.3. Сетевые технологии</w:t>
      </w:r>
    </w:p>
    <w:p>
      <w:pPr>
        <w:pStyle w:val="ListBullet"/>
      </w:pPr>
      <w:r>
        <w:t xml:space="preserve">1. </w:t>
      </w:r>
      <w:r>
        <w:rPr>
          <w:b/>
        </w:rPr>
        <w:t>Определение сетевых технологий</w:t>
      </w:r>
      <w:r>
        <w:rPr/>
        <w:t>:</w:t>
      </w:r>
    </w:p>
    <w:p>
      <w:pPr>
        <w:pStyle w:val="ListParagraph"/>
      </w:pPr>
      <w:r>
        <w:t>Сетевые технологии - это методы и протоколы для обмена данными.</w:t>
      </w:r>
    </w:p>
    <w:p>
      <w:pPr>
        <w:pStyle w:val="ListBullet"/>
      </w:pPr>
      <w:r>
        <w:t xml:space="preserve">2. </w:t>
      </w:r>
      <w:r>
        <w:rPr>
          <w:b/>
        </w:rPr>
        <w:t>Основные сетевые протоколы</w:t>
      </w:r>
      <w:r>
        <w:rPr/>
        <w:t>:</w:t>
      </w:r>
    </w:p>
    <w:p>
      <w:pPr>
        <w:pStyle w:val="ListParagraph"/>
      </w:pPr>
      <w:r>
        <w:t>TCP/IP</w:t>
      </w:r>
    </w:p>
    <w:p>
      <w:pPr>
        <w:pStyle w:val="ListParagraph"/>
      </w:pPr>
      <w:r>
        <w:t>HTTP</w:t>
      </w:r>
    </w:p>
    <w:p>
      <w:pPr>
        <w:pStyle w:val="ListParagraph"/>
      </w:pPr>
      <w:r>
        <w:t>FTP</w:t>
      </w:r>
    </w:p>
    <w:p>
      <w:pPr>
        <w:pStyle w:val="ListBullet"/>
      </w:pPr>
      <w:r>
        <w:t xml:space="preserve">3. </w:t>
      </w:r>
      <w:r>
        <w:rPr>
          <w:b/>
        </w:rPr>
        <w:t>Роль сетевых технологий</w:t>
      </w:r>
      <w:r>
        <w:rPr/>
        <w:t>:</w:t>
      </w:r>
    </w:p>
    <w:p>
      <w:pPr>
        <w:pStyle w:val="ListParagraph"/>
      </w:pPr>
      <w:r>
        <w:t>Обеспечение связи между устройствами</w:t>
      </w:r>
    </w:p>
    <w:p>
      <w:pPr>
        <w:pStyle w:val="ListParagraph"/>
      </w:pPr>
      <w:r>
        <w:t>Передача данных</w:t>
      </w:r>
    </w:p>
    <w:p>
      <w:pPr>
        <w:pStyle w:val="Heading3"/>
      </w:pPr>
      <w:r>
        <w:t>3.4. Взаимодействие компонентов компьютерных систем</w:t>
      </w:r>
    </w:p>
    <w:p>
      <w:pPr>
        <w:pStyle w:val="ListBullet"/>
      </w:pPr>
      <w:r>
        <w:t xml:space="preserve">1. </w:t>
      </w:r>
      <w:r>
        <w:rPr>
          <w:b/>
        </w:rPr>
        <w:t>Взаимодействие аппаратного и программного обеспечения</w:t>
      </w:r>
      <w:r>
        <w:rPr/>
        <w:t>:</w:t>
      </w:r>
    </w:p>
    <w:p>
      <w:pPr>
        <w:pStyle w:val="ListParagraph"/>
      </w:pPr>
      <w:r>
        <w:t>Координация работы компонентов</w:t>
      </w:r>
    </w:p>
    <w:p>
      <w:pPr>
        <w:pStyle w:val="ListParagraph"/>
      </w:pPr>
      <w:r>
        <w:t>Управление данными</w:t>
      </w:r>
    </w:p>
    <w:p>
      <w:pPr>
        <w:pStyle w:val="ListBullet"/>
      </w:pPr>
      <w:r>
        <w:t xml:space="preserve">2. </w:t>
      </w:r>
      <w:r>
        <w:rPr>
          <w:b/>
        </w:rPr>
        <w:t>Основные интерфейсы и протоколы</w:t>
      </w:r>
      <w:r>
        <w:rPr/>
        <w:t>:</w:t>
      </w:r>
    </w:p>
    <w:p>
      <w:pPr>
        <w:pStyle w:val="ListParagraph"/>
      </w:pPr>
      <w:r>
        <w:t>API</w:t>
      </w:r>
    </w:p>
    <w:p>
      <w:pPr>
        <w:pStyle w:val="ListParagraph"/>
      </w:pPr>
      <w:r>
        <w:t>Протоколы обмена данными</w:t>
      </w:r>
    </w:p>
    <w:p>
      <w:pPr>
        <w:pStyle w:val="Heading3"/>
      </w:pPr>
      <w:r>
        <w:t>3.5. Цифровые технологии в нефтепереработке</w:t>
      </w:r>
    </w:p>
    <w:p>
      <w:pPr>
        <w:pStyle w:val="ListBullet"/>
      </w:pPr>
      <w:r>
        <w:t xml:space="preserve">1. </w:t>
      </w:r>
      <w:r>
        <w:rPr>
          <w:b/>
        </w:rPr>
        <w:t>Применение цифровых технологий</w:t>
      </w:r>
      <w:r>
        <w:rPr/>
        <w:t>:</w:t>
      </w:r>
    </w:p>
    <w:p>
      <w:pPr>
        <w:pStyle w:val="ListParagraph"/>
      </w:pPr>
      <w:r>
        <w:t>Повышение эффективности</w:t>
      </w:r>
    </w:p>
    <w:p>
      <w:pPr>
        <w:pStyle w:val="ListParagraph"/>
      </w:pPr>
      <w:r>
        <w:t>Улучшение безопасности</w:t>
      </w:r>
    </w:p>
    <w:p>
      <w:pPr>
        <w:pStyle w:val="ListBullet"/>
      </w:pPr>
      <w:r>
        <w:t xml:space="preserve">2. </w:t>
      </w:r>
      <w:r>
        <w:rPr>
          <w:b/>
        </w:rPr>
        <w:t>Примеры использования цифровых решений</w:t>
      </w:r>
      <w:r>
        <w:rPr/>
        <w:t>:</w:t>
      </w:r>
    </w:p>
    <w:p>
      <w:pPr>
        <w:pStyle w:val="ListParagraph"/>
      </w:pPr>
      <w:r>
        <w:t>Мониторинг оборудования</w:t>
      </w:r>
    </w:p>
    <w:p>
      <w:pPr>
        <w:pStyle w:val="ListParagraph"/>
      </w:pPr>
      <w:r>
        <w:t>Оптимизация процессов</w:t>
      </w:r>
    </w:p>
    <w:p>
      <w:pPr>
        <w:pStyle w:val="Heading2"/>
      </w:pPr>
      <w:r>
        <w:t>Глава 4: Цифровые протоколы и их применение</w:t>
      </w:r>
    </w:p>
    <w:p>
      <w:pPr>
        <w:pStyle w:val="Heading3"/>
      </w:pPr>
      <w:r>
        <w:t>4.1. Основные протоколы передачи данных</w:t>
      </w:r>
    </w:p>
    <w:p>
      <w:pPr>
        <w:pStyle w:val="ListBullet"/>
      </w:pPr>
      <w:r>
        <w:t xml:space="preserve">1. </w:t>
      </w:r>
      <w:r>
        <w:rPr>
          <w:b/>
        </w:rPr>
        <w:t>Определение протоколов передачи данных</w:t>
      </w:r>
      <w:r>
        <w:rPr/>
        <w:t>:</w:t>
      </w:r>
    </w:p>
    <w:p>
      <w:pPr>
        <w:pStyle w:val="ListParagraph"/>
      </w:pPr>
      <w:r>
        <w:t>Протоколы для обмена данными между устройствами.</w:t>
      </w:r>
    </w:p>
    <w:p>
      <w:pPr>
        <w:pStyle w:val="ListBullet"/>
      </w:pPr>
      <w:r>
        <w:t xml:space="preserve">2. </w:t>
      </w:r>
      <w:r>
        <w:rPr>
          <w:b/>
        </w:rPr>
        <w:t>Основные протоколы</w:t>
      </w:r>
      <w:r>
        <w:rPr/>
        <w:t>:</w:t>
      </w:r>
    </w:p>
    <w:p>
      <w:pPr>
        <w:pStyle w:val="ListParagraph"/>
      </w:pPr>
      <w:r>
        <w:t>TCP/IP</w:t>
      </w:r>
    </w:p>
    <w:p>
      <w:pPr>
        <w:pStyle w:val="ListParagraph"/>
      </w:pPr>
      <w:r>
        <w:t>HTTP</w:t>
      </w:r>
    </w:p>
    <w:p>
      <w:pPr>
        <w:pStyle w:val="ListParagraph"/>
      </w:pPr>
      <w:r>
        <w:t>FTP</w:t>
      </w:r>
    </w:p>
    <w:p>
      <w:pPr>
        <w:pStyle w:val="Heading3"/>
      </w:pPr>
      <w:r>
        <w:t>4.2. Протоколы промышленной автоматизации</w:t>
      </w:r>
    </w:p>
    <w:p>
      <w:pPr>
        <w:pStyle w:val="ListBullet"/>
      </w:pPr>
      <w:r>
        <w:t xml:space="preserve">1. </w:t>
      </w:r>
      <w:r>
        <w:rPr>
          <w:b/>
        </w:rPr>
        <w:t>Определение протоколов промышленной автоматизации</w:t>
      </w:r>
      <w:r>
        <w:rPr/>
        <w:t>:</w:t>
      </w:r>
    </w:p>
    <w:p>
      <w:pPr>
        <w:pStyle w:val="ListParagraph"/>
      </w:pPr>
      <w:r>
        <w:t>Протоколы для управления промышленными процессами.</w:t>
      </w:r>
    </w:p>
    <w:p>
      <w:pPr>
        <w:pStyle w:val="ListBullet"/>
      </w:pPr>
      <w:r>
        <w:t xml:space="preserve">2. </w:t>
      </w:r>
      <w:r>
        <w:rPr>
          <w:b/>
        </w:rPr>
        <w:t>Основные протоколы</w:t>
      </w:r>
      <w:r>
        <w:rPr/>
        <w:t>:</w:t>
      </w:r>
    </w:p>
    <w:p>
      <w:pPr>
        <w:pStyle w:val="ListParagraph"/>
      </w:pPr>
      <w:r>
        <w:t>Modbus</w:t>
      </w:r>
    </w:p>
    <w:p>
      <w:pPr>
        <w:pStyle w:val="ListParagraph"/>
      </w:pPr>
      <w:r>
        <w:t>Profibus</w:t>
      </w:r>
    </w:p>
    <w:p>
      <w:pPr>
        <w:pStyle w:val="ListParagraph"/>
      </w:pPr>
      <w:r>
        <w:t>OPC UA</w:t>
      </w:r>
    </w:p>
    <w:p>
      <w:pPr>
        <w:pStyle w:val="Heading3"/>
      </w:pPr>
      <w:r>
        <w:t>4.3. Безопасность передачи данных</w:t>
      </w:r>
    </w:p>
    <w:p>
      <w:pPr>
        <w:pStyle w:val="ListBullet"/>
      </w:pPr>
      <w:r>
        <w:t xml:space="preserve">1. </w:t>
      </w:r>
      <w:r>
        <w:rPr>
          <w:b/>
        </w:rPr>
        <w:t>Определение безопасности передачи данных</w:t>
      </w:r>
      <w:r>
        <w:rPr/>
        <w:t>:</w:t>
      </w:r>
    </w:p>
    <w:p>
      <w:pPr>
        <w:pStyle w:val="ListParagraph"/>
      </w:pPr>
      <w:r>
        <w:t>Защита данных от несанкционированного доступа.</w:t>
      </w:r>
    </w:p>
    <w:p>
      <w:pPr>
        <w:pStyle w:val="ListBullet"/>
      </w:pPr>
      <w:r>
        <w:t xml:space="preserve">2. </w:t>
      </w:r>
      <w:r>
        <w:rPr>
          <w:b/>
        </w:rPr>
        <w:t>Основные методы безопасности</w:t>
      </w:r>
      <w:r>
        <w:rPr/>
        <w:t>:</w:t>
      </w:r>
    </w:p>
    <w:p>
      <w:pPr>
        <w:pStyle w:val="ListParagraph"/>
      </w:pPr>
      <w:r>
        <w:t>Шифрование</w:t>
      </w:r>
    </w:p>
    <w:p>
      <w:pPr>
        <w:pStyle w:val="ListParagraph"/>
      </w:pPr>
      <w:r>
        <w:t>Аутентификация</w:t>
      </w:r>
    </w:p>
    <w:p>
      <w:pPr>
        <w:pStyle w:val="Heading2"/>
      </w:pPr>
      <w:r>
        <w:t>Глава 5: Влияние цифровых технологий на нефтеперерабатывающую отрасль</w:t>
      </w:r>
    </w:p>
    <w:p>
      <w:pPr>
        <w:pStyle w:val="Heading3"/>
      </w:pPr>
      <w:r>
        <w:t>5.1. Цифровизация производственных процессов</w:t>
      </w:r>
    </w:p>
    <w:p>
      <w:pPr>
        <w:pStyle w:val="ListBullet"/>
      </w:pPr>
      <w:r>
        <w:t xml:space="preserve">1. </w:t>
      </w:r>
      <w:r>
        <w:rPr>
          <w:b/>
        </w:rPr>
        <w:t>Определение цифровизации</w:t>
      </w:r>
      <w:r>
        <w:rPr/>
        <w:t>:</w:t>
      </w:r>
    </w:p>
    <w:p>
      <w:pPr>
        <w:pStyle w:val="ListParagraph"/>
      </w:pPr>
      <w:r>
        <w:t>Переход к цифровым технологиям.</w:t>
      </w:r>
    </w:p>
    <w:p>
      <w:pPr>
        <w:pStyle w:val="ListBullet"/>
      </w:pPr>
      <w:r>
        <w:t xml:space="preserve">2. </w:t>
      </w:r>
      <w:r>
        <w:rPr>
          <w:b/>
        </w:rPr>
        <w:t>Основные направления цифровизации</w:t>
      </w:r>
      <w:r>
        <w:rPr/>
        <w:t>:</w:t>
      </w:r>
    </w:p>
    <w:p>
      <w:pPr>
        <w:pStyle w:val="ListParagraph"/>
      </w:pPr>
      <w:r>
        <w:t>Автоматизация процессов</w:t>
      </w:r>
    </w:p>
    <w:p>
      <w:pPr>
        <w:pStyle w:val="ListParagraph"/>
      </w:pPr>
      <w:r>
        <w:t>Анализ данных</w:t>
      </w:r>
    </w:p>
    <w:p>
      <w:pPr>
        <w:pStyle w:val="Heading3"/>
      </w:pPr>
      <w:r>
        <w:t>5.2. Применение цифровых решений в нефтепереработке</w:t>
      </w:r>
    </w:p>
    <w:p>
      <w:pPr>
        <w:pStyle w:val="ListBullet"/>
      </w:pPr>
      <w:r>
        <w:t xml:space="preserve">1. </w:t>
      </w:r>
      <w:r>
        <w:rPr>
          <w:b/>
        </w:rPr>
        <w:t>Примеры использования цифровых решений</w:t>
      </w:r>
      <w:r>
        <w:rPr/>
        <w:t>:</w:t>
      </w:r>
    </w:p>
    <w:p>
      <w:pPr>
        <w:pStyle w:val="ListParagraph"/>
      </w:pPr>
      <w:r>
        <w:t>Мониторинг оборудования</w:t>
      </w:r>
    </w:p>
    <w:p>
      <w:pPr>
        <w:pStyle w:val="ListParagraph"/>
      </w:pPr>
      <w:r>
        <w:t>Оптимизация процессов</w:t>
      </w:r>
    </w:p>
    <w:p>
      <w:pPr>
        <w:pStyle w:val="ListBullet"/>
      </w:pPr>
      <w:r>
        <w:t xml:space="preserve">2. </w:t>
      </w:r>
      <w:r>
        <w:rPr>
          <w:b/>
        </w:rPr>
        <w:t>Преимущества цифровых решений</w:t>
      </w:r>
      <w:r>
        <w:rPr/>
        <w:t>:</w:t>
      </w:r>
    </w:p>
    <w:p>
      <w:pPr>
        <w:pStyle w:val="ListParagraph"/>
      </w:pPr>
      <w:r>
        <w:t>Повышение эффективности</w:t>
      </w:r>
    </w:p>
    <w:p>
      <w:pPr>
        <w:pStyle w:val="ListParagraph"/>
      </w:pPr>
      <w:r>
        <w:t>Снижение затрат</w:t>
      </w:r>
    </w:p>
    <w:p>
      <w:pPr>
        <w:pStyle w:val="Heading3"/>
      </w:pPr>
      <w:r>
        <w:t>5.3. Перспективы развития цифровых технологий в нефтепереработке</w:t>
      </w:r>
    </w:p>
    <w:p>
      <w:pPr>
        <w:pStyle w:val="ListBullet"/>
      </w:pPr>
      <w:r>
        <w:t xml:space="preserve">1. </w:t>
      </w:r>
      <w:r>
        <w:rPr>
          <w:b/>
        </w:rPr>
        <w:t>Основные направления развития</w:t>
      </w:r>
      <w:r>
        <w:rPr/>
        <w:t>:</w:t>
      </w:r>
    </w:p>
    <w:p>
      <w:pPr>
        <w:pStyle w:val="ListParagraph"/>
      </w:pPr>
      <w:r>
        <w:t>Искусственный интеллект</w:t>
      </w:r>
    </w:p>
    <w:p>
      <w:pPr>
        <w:pStyle w:val="ListParagraph"/>
      </w:pPr>
      <w:r>
        <w:t>Интернет вещей</w:t>
      </w:r>
    </w:p>
    <w:p>
      <w:pPr>
        <w:pStyle w:val="ListBullet"/>
      </w:pPr>
      <w:r>
        <w:t xml:space="preserve">2. </w:t>
      </w:r>
      <w:r>
        <w:rPr>
          <w:b/>
        </w:rPr>
        <w:t>Потенциальные выгоды</w:t>
      </w:r>
      <w:r>
        <w:rPr/>
        <w:t>:</w:t>
      </w:r>
    </w:p>
    <w:p>
      <w:pPr>
        <w:pStyle w:val="ListParagraph"/>
      </w:pPr>
      <w:r>
        <w:t>Повышение производительности</w:t>
      </w:r>
    </w:p>
    <w:p>
      <w:pPr>
        <w:pStyle w:val="ListParagraph"/>
      </w:pPr>
      <w:r>
        <w:t>Улучшение безопасности</w:t>
      </w:r>
    </w:p>
    <w:p>
      <w:r>
        <w:br w:type="page"/>
      </w:r>
    </w:p>
    <w:p>
      <w:pPr>
        <w:pStyle w:val="Heading2"/>
      </w:pPr>
      <w:r>
        <w:t>Глава 4:  Цифровые протоколы и их применение</w:t>
      </w:r>
    </w:p>
    <w:p>
      <w:pPr>
        <w:pStyle w:val="Heading3"/>
      </w:pPr>
      <w:r>
        <w:t>4.1. Основные протоколы передачи данных</w:t>
      </w:r>
    </w:p>
    <w:p>
      <w:r>
        <w:t>Глава 4: Цифровые протоколы и их применение</w:t>
      </w:r>
    </w:p>
    <w:p>
      <w:r>
        <w:t>### 4.1. Основные протоколы передачи данных</w:t>
      </w:r>
    </w:p>
    <w:p>
      <w:pPr>
        <w:pStyle w:val="ListParagraph"/>
      </w:pPr>
      <w:r>
        <w:t>Определение протоколов передачи данных</w:t>
      </w:r>
    </w:p>
    <w:p>
      <w:pPr>
        <w:pStyle w:val="ListParagraph"/>
      </w:pPr>
      <w:r>
        <w:t>Обзор основных протоколов передачи данных (TCP/IP, HTTP, FTP)</w:t>
      </w:r>
    </w:p>
    <w:p>
      <w:pPr>
        <w:pStyle w:val="ListParagraph"/>
      </w:pPr>
      <w:r>
        <w:t>Объяснение роли протоколов передачи данных в цифровых системах</w:t>
      </w:r>
    </w:p>
    <w:p>
      <w:pPr>
        <w:pStyle w:val="ListParagraph"/>
      </w:pPr>
      <w:r>
        <w:t>Определение протоколов промышленной автоматизации</w:t>
      </w:r>
    </w:p>
    <w:p>
      <w:pPr>
        <w:pStyle w:val="ListParagraph"/>
      </w:pPr>
      <w:r>
        <w:t>Обзор основных протоколов промышленной автоматизации (Modbus, Profibus, OPC UA)</w:t>
      </w:r>
    </w:p>
    <w:p>
      <w:pPr>
        <w:pStyle w:val="ListParagraph"/>
      </w:pPr>
      <w:r>
        <w:t>Примеры использования протоколов промышленной автоматизации в нефтепереработке</w:t>
      </w:r>
    </w:p>
    <w:p>
      <w:pPr>
        <w:pStyle w:val="ListParagraph"/>
      </w:pPr>
      <w:r>
        <w:t>Определение безопасности передачи данных</w:t>
      </w:r>
    </w:p>
    <w:p>
      <w:pPr>
        <w:pStyle w:val="ListParagraph"/>
      </w:pPr>
      <w:r>
        <w:t>Обзор основных методов обеспечения безопасности передачи данных (шифрование, аутентификация)</w:t>
      </w:r>
    </w:p>
    <w:p>
      <w:pPr>
        <w:pStyle w:val="ListParagraph"/>
      </w:pPr>
      <w:r>
        <w:t>Объяснение роли безопасности передачи данных в цифровых системах</w:t>
      </w:r>
    </w:p>
    <w:p>
      <w:pPr>
        <w:pStyle w:val="ListParagraph"/>
      </w:pPr>
      <w:r>
        <w:t>Определение цифровизации производственных процессов</w:t>
      </w:r>
    </w:p>
    <w:p>
      <w:pPr>
        <w:pStyle w:val="ListParagraph"/>
      </w:pPr>
      <w:r>
        <w:t>Обзор основных направлений цифровизации производственных процессов</w:t>
      </w:r>
    </w:p>
    <w:p>
      <w:pPr>
        <w:pStyle w:val="ListParagraph"/>
      </w:pPr>
      <w:r>
        <w:t>Примеры успешного внедрения цифровых технологий в производственных процессах</w:t>
      </w:r>
    </w:p>
    <w:p>
      <w:pPr>
        <w:pStyle w:val="ListParagraph"/>
      </w:pPr>
      <w:r>
        <w:t>Обзор применения цифровых решений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эффективности цифровых решений в нефтепереработке</w:t>
      </w:r>
    </w:p>
    <w:p>
      <w:pPr>
        <w:pStyle w:val="ListParagraph"/>
      </w:pPr>
      <w:r>
        <w:t>Определение перспектив развития цифровых технологий в нефтепереработке</w:t>
      </w:r>
    </w:p>
    <w:p>
      <w:pPr>
        <w:pStyle w:val="ListParagraph"/>
      </w:pPr>
      <w:r>
        <w:t>Обзор основных направлений развития цифровых технологий в нефтепереработке</w:t>
      </w:r>
    </w:p>
    <w:p>
      <w:pPr>
        <w:pStyle w:val="ListParagraph"/>
      </w:pPr>
      <w:r>
        <w:t>Объяснение роли цифровых технологий в будущем нефтеперерабатывающей отрасли</w:t>
      </w:r>
    </w:p>
    <w:p>
      <w:pPr>
        <w:pStyle w:val="ListParagraph"/>
      </w:pPr>
      <w:r>
        <w:t>Обзор примеров успешного внедрения цифровых решений в нефтепереработке</w:t>
      </w:r>
    </w:p>
    <w:p>
      <w:pPr>
        <w:pStyle w:val="ListParagraph"/>
      </w:pPr>
      <w:r>
        <w:t>Анализ эффективности цифровых решений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Определение критериев эффективности цифровых решений</w:t>
      </w:r>
    </w:p>
    <w:p>
      <w:pPr>
        <w:pStyle w:val="ListParagraph"/>
      </w:pPr>
      <w:r>
        <w:t>Обзор методов оценки эффективности цифровых решений</w:t>
      </w:r>
    </w:p>
    <w:p>
      <w:pPr>
        <w:pStyle w:val="ListParagraph"/>
      </w:pPr>
      <w:r>
        <w:t>Объяснение роли анализа эффективности цифровых решений в нефтепереработке</w:t>
      </w:r>
    </w:p>
    <w:p>
      <w:pPr>
        <w:pStyle w:val="ListParagraph"/>
      </w:pPr>
      <w:r>
        <w:t>Определение рекомендаций по внедрению цифровых технологий</w:t>
      </w:r>
    </w:p>
    <w:p>
      <w:pPr>
        <w:pStyle w:val="ListParagraph"/>
      </w:pPr>
      <w:r>
        <w:t>Обзор основных шагов по внедрению цифровых технологий в нефтепереработке</w:t>
      </w:r>
    </w:p>
    <w:p>
      <w:pPr>
        <w:pStyle w:val="ListParagraph"/>
      </w:pPr>
      <w:r>
        <w:t>Объяснение роли рекомендаций по внедрению цифровых технологий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4: Цифровые протоколы и их применение</w:t>
      </w:r>
    </w:p>
    <w:p>
      <w:pPr>
        <w:pStyle w:val="Heading3"/>
      </w:pPr>
      <w:r>
        <w:t>4.1. Основные протоколы передачи данных</w:t>
      </w:r>
    </w:p>
    <w:p>
      <w:pPr>
        <w:pStyle w:val="ListBullet"/>
      </w:pPr>
      <w:r>
        <w:t xml:space="preserve">1. </w:t>
      </w:r>
      <w:r>
        <w:rPr>
          <w:b/>
        </w:rPr>
        <w:t>Определение протоколов передачи данных</w:t>
      </w:r>
      <w:r>
        <w:rPr/>
        <w:t>:</w:t>
      </w:r>
    </w:p>
    <w:p>
      <w:pPr>
        <w:pStyle w:val="ListParagraph"/>
      </w:pPr>
      <w:r>
        <w:t>Протоколы для обмена данными между устройствами.</w:t>
      </w:r>
    </w:p>
    <w:p>
      <w:pPr>
        <w:pStyle w:val="ListBullet"/>
      </w:pPr>
      <w:r>
        <w:t xml:space="preserve">2. </w:t>
      </w:r>
      <w:r>
        <w:rPr>
          <w:b/>
        </w:rPr>
        <w:t>Основные протоколы передачи данных</w:t>
      </w:r>
      <w:r>
        <w:rPr/>
        <w:t>:</w:t>
      </w:r>
    </w:p>
    <w:p>
      <w:pPr>
        <w:pStyle w:val="ListParagraph"/>
      </w:pPr>
      <w:r>
        <w:t>TCP/IP: протокол контроля передачи/интернет-протокол.</w:t>
      </w:r>
    </w:p>
    <w:p>
      <w:pPr>
        <w:pStyle w:val="ListParagraph"/>
      </w:pPr>
      <w:r>
        <w:t>HTTP: протокол передачи гипертекста.</w:t>
      </w:r>
    </w:p>
    <w:p>
      <w:pPr>
        <w:pStyle w:val="ListParagraph"/>
      </w:pPr>
      <w:r>
        <w:t>FTP: протокол передачи файлов.</w:t>
      </w:r>
    </w:p>
    <w:p>
      <w:pPr>
        <w:pStyle w:val="Heading3"/>
      </w:pPr>
      <w:r>
        <w:t>4.2. Протоколы промышленной автоматизации</w:t>
      </w:r>
    </w:p>
    <w:p>
      <w:pPr>
        <w:pStyle w:val="ListBullet"/>
      </w:pPr>
      <w:r>
        <w:t xml:space="preserve">1. </w:t>
      </w:r>
      <w:r>
        <w:rPr>
          <w:b/>
        </w:rPr>
        <w:t>Определение протоколов промышленной автоматизации</w:t>
      </w:r>
      <w:r>
        <w:rPr/>
        <w:t>:</w:t>
      </w:r>
    </w:p>
    <w:p>
      <w:pPr>
        <w:pStyle w:val="ListParagraph"/>
      </w:pPr>
      <w:r>
        <w:t>Протоколы для управления промышленными процессами.</w:t>
      </w:r>
    </w:p>
    <w:p>
      <w:pPr>
        <w:pStyle w:val="ListBullet"/>
      </w:pPr>
      <w:r>
        <w:t xml:space="preserve">2. </w:t>
      </w:r>
      <w:r>
        <w:rPr>
          <w:b/>
        </w:rPr>
        <w:t>Основные протоколы промышленной автоматизации</w:t>
      </w:r>
      <w:r>
        <w:rPr/>
        <w:t>:</w:t>
      </w:r>
    </w:p>
    <w:p>
      <w:pPr>
        <w:pStyle w:val="ListParagraph"/>
      </w:pPr>
      <w:r>
        <w:t>Modbus: протокол для обмена данными между устройствами.</w:t>
      </w:r>
    </w:p>
    <w:p>
      <w:pPr>
        <w:pStyle w:val="ListParagraph"/>
      </w:pPr>
      <w:r>
        <w:t>Profibus: протокол для промышленной автоматизации.</w:t>
      </w:r>
    </w:p>
    <w:p>
      <w:pPr>
        <w:pStyle w:val="ListParagraph"/>
      </w:pPr>
      <w:r>
        <w:t>OPC UA: протокол для обмена данными между устройствами.</w:t>
      </w:r>
    </w:p>
    <w:p>
      <w:pPr>
        <w:pStyle w:val="Heading3"/>
      </w:pPr>
      <w:r>
        <w:t>4.3. Безопасность передачи данных</w:t>
      </w:r>
    </w:p>
    <w:p>
      <w:pPr>
        <w:pStyle w:val="ListBullet"/>
      </w:pPr>
      <w:r>
        <w:t xml:space="preserve">1. </w:t>
      </w:r>
      <w:r>
        <w:rPr>
          <w:b/>
        </w:rPr>
        <w:t>Определение безопасности передачи данных</w:t>
      </w:r>
      <w:r>
        <w:rPr/>
        <w:t>:</w:t>
      </w:r>
    </w:p>
    <w:p>
      <w:pPr>
        <w:pStyle w:val="ListParagraph"/>
      </w:pPr>
      <w:r>
        <w:t>Защита данных от несанкционированного доступа.</w:t>
      </w:r>
    </w:p>
    <w:p>
      <w:pPr>
        <w:pStyle w:val="ListBullet"/>
      </w:pPr>
      <w:r>
        <w:t xml:space="preserve">2. </w:t>
      </w:r>
      <w:r>
        <w:rPr>
          <w:b/>
        </w:rPr>
        <w:t>Основные методы безопасности передачи данных</w:t>
      </w:r>
      <w:r>
        <w:rPr/>
        <w:t>:</w:t>
      </w:r>
    </w:p>
    <w:p>
      <w:pPr>
        <w:pStyle w:val="ListParagraph"/>
      </w:pPr>
      <w:r>
        <w:t>Шифрование: метод защиты данных.</w:t>
      </w:r>
    </w:p>
    <w:p>
      <w:pPr>
        <w:pStyle w:val="ListParagraph"/>
      </w:pPr>
      <w:r>
        <w:t>Аутентификация: метод проверки подлинности.</w:t>
      </w:r>
    </w:p>
    <w:p>
      <w:pPr>
        <w:pStyle w:val="Heading2"/>
      </w:pPr>
      <w:r>
        <w:t>Глава 5: Влияние цифровых технологий на нефтеперерабатывающую отрасль</w:t>
      </w:r>
    </w:p>
    <w:p>
      <w:pPr>
        <w:pStyle w:val="Heading3"/>
      </w:pPr>
      <w:r>
        <w:t>5.1. Цифровизация производственных процессов</w:t>
      </w:r>
    </w:p>
    <w:p>
      <w:pPr>
        <w:pStyle w:val="ListBullet"/>
      </w:pPr>
      <w:r>
        <w:t xml:space="preserve">1. </w:t>
      </w:r>
      <w:r>
        <w:rPr>
          <w:b/>
        </w:rPr>
        <w:t>Определение цифровизации производственных процессов</w:t>
      </w:r>
      <w:r>
        <w:rPr/>
        <w:t>:</w:t>
      </w:r>
    </w:p>
    <w:p>
      <w:pPr>
        <w:pStyle w:val="ListParagraph"/>
      </w:pPr>
      <w:r>
        <w:t>Переход к цифровым технологиям.</w:t>
      </w:r>
    </w:p>
    <w:p>
      <w:pPr>
        <w:pStyle w:val="ListBullet"/>
      </w:pPr>
      <w:r>
        <w:t xml:space="preserve">2. </w:t>
      </w:r>
      <w:r>
        <w:rPr>
          <w:b/>
        </w:rPr>
        <w:t>Основные направления цифровизации производственных процессов</w:t>
      </w:r>
      <w:r>
        <w:rPr/>
        <w:t>:</w:t>
      </w:r>
    </w:p>
    <w:p>
      <w:pPr>
        <w:pStyle w:val="ListParagraph"/>
      </w:pPr>
      <w:r>
        <w:t>Автоматизация процессов.</w:t>
      </w:r>
    </w:p>
    <w:p>
      <w:pPr>
        <w:pStyle w:val="ListParagraph"/>
      </w:pPr>
      <w:r>
        <w:t>Анализ данных.</w:t>
      </w:r>
    </w:p>
    <w:p>
      <w:pPr>
        <w:pStyle w:val="Heading3"/>
      </w:pPr>
      <w:r>
        <w:t>5.2. Применение цифровых решений в нефтепереработке</w:t>
      </w:r>
    </w:p>
    <w:p>
      <w:pPr>
        <w:pStyle w:val="ListBullet"/>
      </w:pPr>
      <w:r>
        <w:t xml:space="preserve">1. </w:t>
      </w:r>
      <w:r>
        <w:rPr>
          <w:b/>
        </w:rPr>
        <w:t>Примеры использования цифровых решений</w:t>
      </w:r>
      <w:r>
        <w:rPr/>
        <w:t>:</w:t>
      </w:r>
    </w:p>
    <w:p>
      <w:pPr>
        <w:pStyle w:val="ListParagraph"/>
      </w:pPr>
      <w:r>
        <w:t>Мониторинг оборудования.</w:t>
      </w:r>
    </w:p>
    <w:p>
      <w:pPr>
        <w:pStyle w:val="ListParagraph"/>
      </w:pPr>
      <w:r>
        <w:t>Оптимизация процессов.</w:t>
      </w:r>
    </w:p>
    <w:p>
      <w:pPr>
        <w:pStyle w:val="ListBullet"/>
      </w:pPr>
      <w:r>
        <w:t xml:space="preserve">2. </w:t>
      </w:r>
      <w:r>
        <w:rPr>
          <w:b/>
        </w:rPr>
        <w:t>Преимущества цифровых решений</w:t>
      </w:r>
      <w:r>
        <w:rPr/>
        <w:t>:</w:t>
      </w:r>
    </w:p>
    <w:p>
      <w:pPr>
        <w:pStyle w:val="ListParagraph"/>
      </w:pPr>
      <w:r>
        <w:t>Повышение эффективности.</w:t>
      </w:r>
    </w:p>
    <w:p>
      <w:pPr>
        <w:pStyle w:val="ListParagraph"/>
      </w:pPr>
      <w:r>
        <w:t>Снижение затрат.</w:t>
      </w:r>
    </w:p>
    <w:p>
      <w:pPr>
        <w:pStyle w:val="Heading3"/>
      </w:pPr>
      <w:r>
        <w:t>5.3. Перспективы развития цифровых технологий в нефтепереработке</w:t>
      </w:r>
    </w:p>
    <w:p>
      <w:pPr>
        <w:pStyle w:val="ListBullet"/>
      </w:pPr>
      <w:r>
        <w:t xml:space="preserve">1. </w:t>
      </w:r>
      <w:r>
        <w:rPr>
          <w:b/>
        </w:rPr>
        <w:t>Основные направления развития цифровых технологий</w:t>
      </w:r>
      <w:r>
        <w:rPr/>
        <w:t>:</w:t>
      </w:r>
    </w:p>
    <w:p>
      <w:pPr>
        <w:pStyle w:val="ListParagraph"/>
      </w:pPr>
      <w:r>
        <w:t>Искусственный интеллект.</w:t>
      </w:r>
    </w:p>
    <w:p>
      <w:pPr>
        <w:pStyle w:val="ListParagraph"/>
      </w:pPr>
      <w:r>
        <w:t>Интернет вещей.</w:t>
      </w:r>
    </w:p>
    <w:p>
      <w:pPr>
        <w:pStyle w:val="ListBullet"/>
      </w:pPr>
      <w:r>
        <w:t xml:space="preserve">2. </w:t>
      </w:r>
      <w:r>
        <w:rPr>
          <w:b/>
        </w:rPr>
        <w:t>Потенциальные выгоды</w:t>
      </w:r>
      <w:r>
        <w:rPr/>
        <w:t>:</w:t>
      </w:r>
    </w:p>
    <w:p>
      <w:pPr>
        <w:pStyle w:val="ListParagraph"/>
      </w:pPr>
      <w:r>
        <w:t>Повышение производительности.</w:t>
      </w:r>
    </w:p>
    <w:p>
      <w:pPr>
        <w:pStyle w:val="ListParagraph"/>
      </w:pPr>
      <w:r>
        <w:t>Улучшение безопасности.</w:t>
      </w:r>
    </w:p>
    <w:p>
      <w:pPr>
        <w:pStyle w:val="Heading2"/>
      </w:pPr>
      <w:r>
        <w:t>Глава 6: Практическое применение цифровых технологий в нефтепереработке</w:t>
      </w:r>
    </w:p>
    <w:p>
      <w:pPr>
        <w:pStyle w:val="Heading3"/>
      </w:pPr>
      <w:r>
        <w:t>6.1. Примеры успешного внедрения цифровых решений</w:t>
      </w:r>
    </w:p>
    <w:p>
      <w:pPr>
        <w:pStyle w:val="ListBullet"/>
      </w:pPr>
      <w:r>
        <w:t xml:space="preserve">1. </w:t>
      </w:r>
      <w:r>
        <w:rPr>
          <w:b/>
        </w:rPr>
        <w:t>Обзор примеров успешного внедрения цифровых решений</w:t>
      </w:r>
      <w:r>
        <w:rPr/>
        <w:t>:</w:t>
      </w:r>
    </w:p>
    <w:p>
      <w:pPr>
        <w:pStyle w:val="ListParagraph"/>
      </w:pPr>
      <w:r>
        <w:t>Внедрение систем мониторинга оборудования.</w:t>
      </w:r>
    </w:p>
    <w:p>
      <w:pPr>
        <w:pStyle w:val="ListParagraph"/>
      </w:pPr>
      <w:r>
        <w:t>Оптимизация производственных процессов.</w:t>
      </w:r>
    </w:p>
    <w:p>
      <w:pPr>
        <w:pStyle w:val="ListBullet"/>
      </w:pPr>
      <w:r>
        <w:t xml:space="preserve">2. </w:t>
      </w:r>
      <w:r>
        <w:rPr>
          <w:b/>
        </w:rPr>
        <w:t>Анализ эффективности цифровых решений</w:t>
      </w:r>
      <w:r>
        <w:rPr/>
        <w:t>:</w:t>
      </w:r>
    </w:p>
    <w:p>
      <w:pPr>
        <w:pStyle w:val="ListParagraph"/>
      </w:pPr>
      <w:r>
        <w:t>Повышение эффективности производства.</w:t>
      </w:r>
    </w:p>
    <w:p>
      <w:pPr>
        <w:pStyle w:val="ListParagraph"/>
      </w:pPr>
      <w:r>
        <w:t>Снижение затрат.</w:t>
      </w:r>
    </w:p>
    <w:p>
      <w:pPr>
        <w:pStyle w:val="Heading3"/>
      </w:pPr>
      <w:r>
        <w:t>6.2. Рекомендации по внедрению цифровых технологий</w:t>
      </w:r>
    </w:p>
    <w:p>
      <w:pPr>
        <w:pStyle w:val="ListBullet"/>
      </w:pPr>
      <w:r>
        <w:t xml:space="preserve">1. </w:t>
      </w:r>
      <w:r>
        <w:rPr>
          <w:b/>
        </w:rPr>
        <w:t>Определение рекомендаций по внедрению цифровых технологий</w:t>
      </w:r>
      <w:r>
        <w:rPr/>
        <w:t>:</w:t>
      </w:r>
    </w:p>
    <w:p>
      <w:pPr>
        <w:pStyle w:val="ListParagraph"/>
      </w:pPr>
      <w:r>
        <w:t>Оценка эффективности существующих систем.</w:t>
      </w:r>
    </w:p>
    <w:p>
      <w:pPr>
        <w:pStyle w:val="ListParagraph"/>
      </w:pPr>
      <w:r>
        <w:t>Планирование внедрения новых технологий.</w:t>
      </w:r>
    </w:p>
    <w:p>
      <w:pPr>
        <w:pStyle w:val="ListBullet"/>
      </w:pPr>
      <w:r>
        <w:t xml:space="preserve">2. </w:t>
      </w:r>
      <w:r>
        <w:rPr>
          <w:b/>
        </w:rPr>
        <w:t>Основные шаги по внедрению цифровых технологий</w:t>
      </w:r>
      <w:r>
        <w:rPr/>
        <w:t>:</w:t>
      </w:r>
    </w:p>
    <w:p>
      <w:pPr>
        <w:pStyle w:val="ListParagraph"/>
      </w:pPr>
      <w:r>
        <w:t>Анализ потребностей предприятия.</w:t>
      </w:r>
    </w:p>
    <w:p>
      <w:pPr>
        <w:pStyle w:val="ListParagraph"/>
      </w:pPr>
      <w:r>
        <w:t>Выбор подходящих технологий.</w:t>
      </w:r>
    </w:p>
    <w:p>
      <w:pPr>
        <w:pStyle w:val="Heading3"/>
      </w:pPr>
      <w:r>
        <w:t>6.3. Перспективы развития цифровых технологий в нефтепереработке</w:t>
      </w:r>
    </w:p>
    <w:p>
      <w:pPr>
        <w:pStyle w:val="ListBullet"/>
      </w:pPr>
      <w:r>
        <w:t xml:space="preserve">1. </w:t>
      </w:r>
      <w:r>
        <w:rPr>
          <w:b/>
        </w:rPr>
        <w:t>Основные направления развития цифровых технологий</w:t>
      </w:r>
      <w:r>
        <w:rPr/>
        <w:t>:</w:t>
      </w:r>
    </w:p>
    <w:p>
      <w:pPr>
        <w:pStyle w:val="ListParagraph"/>
      </w:pPr>
      <w:r>
        <w:t>Развитие искусственного интеллекта.</w:t>
      </w:r>
    </w:p>
    <w:p>
      <w:pPr>
        <w:pStyle w:val="ListParagraph"/>
      </w:pPr>
      <w:r>
        <w:t>Внедрение интернета вещей.</w:t>
      </w:r>
    </w:p>
    <w:p>
      <w:pPr>
        <w:pStyle w:val="ListBullet"/>
      </w:pPr>
      <w:r>
        <w:t xml:space="preserve">2. </w:t>
      </w:r>
      <w:r>
        <w:rPr>
          <w:b/>
        </w:rPr>
        <w:t>Потенциальные выгоды</w:t>
      </w:r>
      <w:r>
        <w:rPr/>
        <w:t>:</w:t>
      </w:r>
    </w:p>
    <w:p>
      <w:pPr>
        <w:pStyle w:val="ListParagraph"/>
      </w:pPr>
      <w:r>
        <w:t>Повышение эффективности производства.</w:t>
      </w:r>
    </w:p>
    <w:p>
      <w:pPr>
        <w:pStyle w:val="ListParagraph"/>
      </w:pPr>
      <w:r>
        <w:t>Улучшение безопасности.</w:t>
      </w:r>
    </w:p>
    <w:p>
      <w:r>
        <w:br w:type="page"/>
      </w:r>
    </w:p>
    <w:p>
      <w:pPr>
        <w:pStyle w:val="Heading2"/>
      </w:pPr>
      <w:r>
        <w:t>Глава 5:  Влияние цифровых технологий на нефтеперерабатывающую отрасль</w:t>
      </w:r>
    </w:p>
    <w:p>
      <w:pPr>
        <w:pStyle w:val="Heading3"/>
      </w:pPr>
      <w:r>
        <w:t>5.1: Цифровизация производственных процессов</w:t>
      </w:r>
    </w:p>
    <w:p>
      <w:r>
        <w:t>Глава 5: Влияние цифровых технологий на нефтеперерабатывающую отрасль</w:t>
      </w:r>
    </w:p>
    <w:p>
      <w:r>
        <w:t>### 5.1: Цифровизация производственных процессов</w:t>
      </w:r>
    </w:p>
    <w:p>
      <w:pPr>
        <w:pStyle w:val="ListParagraph"/>
      </w:pPr>
      <w:r>
        <w:t>Определение цифровизации производственных процессов</w:t>
      </w:r>
    </w:p>
    <w:p>
      <w:pPr>
        <w:pStyle w:val="ListParagraph"/>
      </w:pPr>
      <w:r>
        <w:t>Обзор основных направлений цифровизации производственных процессов</w:t>
      </w:r>
    </w:p>
    <w:p>
      <w:pPr>
        <w:pStyle w:val="ListParagraph"/>
      </w:pPr>
      <w:r>
        <w:t>Примеры успешного внедрения цифровых технологий в производственных процессах</w:t>
      </w:r>
    </w:p>
    <w:p>
      <w:pPr>
        <w:pStyle w:val="ListParagraph"/>
      </w:pPr>
      <w:r>
        <w:t>Обзор применения цифровых решений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эффективности цифровых решений в нефтепереработке</w:t>
      </w:r>
    </w:p>
    <w:p>
      <w:pPr>
        <w:pStyle w:val="ListParagraph"/>
      </w:pPr>
      <w:r>
        <w:t>Определение перспектив развития цифровых технологий в нефтепереработке</w:t>
      </w:r>
    </w:p>
    <w:p>
      <w:pPr>
        <w:pStyle w:val="ListParagraph"/>
      </w:pPr>
      <w:r>
        <w:t>Обзор основных направлений развития цифровых технологий в нефтепереработке</w:t>
      </w:r>
    </w:p>
    <w:p>
      <w:pPr>
        <w:pStyle w:val="ListParagraph"/>
      </w:pPr>
      <w:r>
        <w:t>Объяснение роли цифровых технологий в будущем нефтеперерабатывающей отрасли</w:t>
      </w:r>
    </w:p>
    <w:p>
      <w:pPr>
        <w:pStyle w:val="ListParagraph"/>
      </w:pPr>
      <w:r>
        <w:t>Обзор примеров успешного внедрения цифровых решений в нефтепереработке</w:t>
      </w:r>
    </w:p>
    <w:p>
      <w:pPr>
        <w:pStyle w:val="ListParagraph"/>
      </w:pPr>
      <w:r>
        <w:t>Анализ эффективности цифровых решений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Определение критериев эффективности цифровых решений</w:t>
      </w:r>
    </w:p>
    <w:p>
      <w:pPr>
        <w:pStyle w:val="ListParagraph"/>
      </w:pPr>
      <w:r>
        <w:t>Обзор методов оценки эффективности цифровых решений</w:t>
      </w:r>
    </w:p>
    <w:p>
      <w:pPr>
        <w:pStyle w:val="ListParagraph"/>
      </w:pPr>
      <w:r>
        <w:t>Объяснение роли анализа эффективности цифровых решений в нефтепереработке</w:t>
      </w:r>
    </w:p>
    <w:p>
      <w:pPr>
        <w:pStyle w:val="ListParagraph"/>
      </w:pPr>
      <w:r>
        <w:t>Определение рекомендаций по внедрению цифровых технологий</w:t>
      </w:r>
    </w:p>
    <w:p>
      <w:pPr>
        <w:pStyle w:val="ListParagraph"/>
      </w:pPr>
      <w:r>
        <w:t>Обзор основных шагов по внедрению цифровых технологий в нефтепереработке</w:t>
      </w:r>
    </w:p>
    <w:p>
      <w:pPr>
        <w:pStyle w:val="ListParagraph"/>
      </w:pPr>
      <w:r>
        <w:t>Объяснение роли рекомендаций по внедрению цифровых технологий в нефтепереработке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Влияние цифровых технологий на нефтеперерабатывающую отрасль</w:t>
      </w:r>
    </w:p>
    <w:p>
      <w:pPr>
        <w:pStyle w:val="Heading3"/>
      </w:pPr>
      <w:r>
        <w:t>5.1: Цифровизация производственных процессов</w:t>
      </w:r>
    </w:p>
    <w:p>
      <w:pPr>
        <w:pStyle w:val="ListParagraph"/>
      </w:pPr>
      <w:r>
        <w:t>Определение цифровизации производственных процессов</w:t>
      </w:r>
    </w:p>
    <w:p>
      <w:pPr>
        <w:pStyle w:val="ListParagraph"/>
      </w:pPr>
      <w:r>
        <w:t>Обзор основных направлений цифровизации производственных процессов</w:t>
      </w:r>
    </w:p>
    <w:p>
      <w:pPr>
        <w:pStyle w:val="ListParagraph"/>
      </w:pPr>
      <w:r>
        <w:t>Примеры успешного внедрения цифровых технологий в производственных процессах</w:t>
      </w:r>
    </w:p>
    <w:p>
      <w:pPr>
        <w:pStyle w:val="Heading3"/>
      </w:pPr>
      <w:r>
        <w:t>5.2: Применение цифровых решений в нефтепереработке</w:t>
      </w:r>
    </w:p>
    <w:p>
      <w:pPr>
        <w:pStyle w:val="ListParagraph"/>
      </w:pPr>
      <w:r>
        <w:t>Обзор применения цифровых решений в нефтепереработке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эффективности цифровых решений в нефтепереработке</w:t>
      </w:r>
    </w:p>
    <w:p>
      <w:pPr>
        <w:pStyle w:val="Heading3"/>
      </w:pPr>
      <w:r>
        <w:t>5.3: Перспективы развития цифровых технологий в нефтепереработке</w:t>
      </w:r>
    </w:p>
    <w:p>
      <w:pPr>
        <w:pStyle w:val="ListParagraph"/>
      </w:pPr>
      <w:r>
        <w:t>Определение перспектив развития цифровых технологий в нефтепереработке</w:t>
      </w:r>
    </w:p>
    <w:p>
      <w:pPr>
        <w:pStyle w:val="ListParagraph"/>
      </w:pPr>
      <w:r>
        <w:t>Обзор основных направлений развития цифровых технологий в нефтепереработке</w:t>
      </w:r>
    </w:p>
    <w:p>
      <w:pPr>
        <w:pStyle w:val="ListParagraph"/>
      </w:pPr>
      <w:r>
        <w:t>Объяснение роли цифровых технологий в будущем нефтеперерабатывающей отрасли</w:t>
      </w:r>
    </w:p>
    <w:p>
      <w:pPr>
        <w:pStyle w:val="Heading2"/>
      </w:pPr>
      <w:r>
        <w:t>Глава 6: Практическое применение цифровых технологий в нефтепереработке</w:t>
      </w:r>
    </w:p>
    <w:p>
      <w:pPr>
        <w:pStyle w:val="Heading3"/>
      </w:pPr>
      <w:r>
        <w:t>6.1: Примеры успешного внедрения цифровых решений</w:t>
      </w:r>
    </w:p>
    <w:p>
      <w:pPr>
        <w:pStyle w:val="ListParagraph"/>
      </w:pPr>
      <w:r>
        <w:t>Обзор примеров успешного внедрения цифровых решений в нефтепереработке</w:t>
      </w:r>
    </w:p>
    <w:p>
      <w:pPr>
        <w:pStyle w:val="ListParagraph"/>
      </w:pPr>
      <w:r>
        <w:t>Анализ эффективности цифровых решений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Heading3"/>
      </w:pPr>
      <w:r>
        <w:t>6.2: Анализ эффективности цифровых решений</w:t>
      </w:r>
    </w:p>
    <w:p>
      <w:pPr>
        <w:pStyle w:val="ListParagraph"/>
      </w:pPr>
      <w:r>
        <w:t>Определение критериев эффективности цифровых решений</w:t>
      </w:r>
    </w:p>
    <w:p>
      <w:pPr>
        <w:pStyle w:val="ListParagraph"/>
      </w:pPr>
      <w:r>
        <w:t>Обзор методов оценки эффективности цифровых решений</w:t>
      </w:r>
    </w:p>
    <w:p>
      <w:pPr>
        <w:pStyle w:val="ListParagraph"/>
      </w:pPr>
      <w:r>
        <w:t>Объяснение роли анализа эффективности цифровых решений в нефтепереработке</w:t>
      </w:r>
    </w:p>
    <w:p>
      <w:pPr>
        <w:pStyle w:val="Heading3"/>
      </w:pPr>
      <w:r>
        <w:t>6.3: Рекомендации по внедрению цифровых технологий</w:t>
      </w:r>
    </w:p>
    <w:p>
      <w:pPr>
        <w:pStyle w:val="ListParagraph"/>
      </w:pPr>
      <w:r>
        <w:t>Определение рекомендаций по внедрению цифровых технологий</w:t>
      </w:r>
    </w:p>
    <w:p>
      <w:pPr>
        <w:pStyle w:val="ListParagraph"/>
      </w:pPr>
      <w:r>
        <w:t>Обзор основных шагов по внедрению цифровых технологий в нефтепереработке</w:t>
      </w:r>
    </w:p>
    <w:p>
      <w:pPr>
        <w:pStyle w:val="ListParagraph"/>
      </w:pPr>
      <w:r>
        <w:t>Объяснение роли рекомендаций по внедрению цифровых технологий в нефтепереработке</w:t>
      </w:r>
    </w:p>
    <w:p>
      <w:pPr>
        <w:pStyle w:val="Heading2"/>
      </w:pPr>
      <w:r>
        <w:t>Идеи для глав</w:t>
      </w:r>
    </w:p>
    <w:p>
      <w:pPr>
        <w:pStyle w:val="Heading2"/>
      </w:pPr>
      <w:r>
        <w:t>1. Цифровизация производственных процессов</w:t>
      </w:r>
    </w:p>
    <w:p>
      <w:pPr>
        <w:pStyle w:val="ListParagraph"/>
      </w:pPr>
      <w:r>
        <w:t>Определение цифровизации</w:t>
      </w:r>
    </w:p>
    <w:p>
      <w:pPr>
        <w:pStyle w:val="ListParagraph"/>
      </w:pPr>
      <w:r>
        <w:t>Направления цифровизации</w:t>
      </w:r>
    </w:p>
    <w:p>
      <w:pPr>
        <w:pStyle w:val="ListParagraph"/>
      </w:pPr>
      <w:r>
        <w:t>Преимущества цифровизации</w:t>
      </w:r>
    </w:p>
    <w:p>
      <w:pPr>
        <w:pStyle w:val="Heading2"/>
      </w:pPr>
      <w:r>
        <w:t>2. Применение цифровых решений в нефтепереработке</w:t>
      </w:r>
    </w:p>
    <w:p>
      <w:pPr>
        <w:pStyle w:val="ListParagraph"/>
      </w:pPr>
      <w:r>
        <w:t>Определение цифровых решений</w:t>
      </w:r>
    </w:p>
    <w:p>
      <w:pPr>
        <w:pStyle w:val="ListParagraph"/>
      </w:pPr>
      <w:r>
        <w:t>Направления применения цифровых решений</w:t>
      </w:r>
    </w:p>
    <w:p>
      <w:pPr>
        <w:pStyle w:val="ListParagraph"/>
      </w:pPr>
      <w:r>
        <w:t>Преимущества применения цифровых решений</w:t>
      </w:r>
    </w:p>
    <w:p>
      <w:pPr>
        <w:pStyle w:val="Heading2"/>
      </w:pPr>
      <w:r>
        <w:t>3. Перспективы развития цифровых технологий в нефтепереработке</w:t>
      </w:r>
    </w:p>
    <w:p>
      <w:pPr>
        <w:pStyle w:val="ListParagraph"/>
      </w:pPr>
      <w:r>
        <w:t>Определение перспектив</w:t>
      </w:r>
    </w:p>
    <w:p>
      <w:pPr>
        <w:pStyle w:val="ListParagraph"/>
      </w:pPr>
      <w:r>
        <w:t>Направления развития</w:t>
      </w:r>
    </w:p>
    <w:p>
      <w:pPr>
        <w:pStyle w:val="ListParagraph"/>
      </w:pPr>
      <w:r>
        <w:t>Преимущества развития</w:t>
      </w:r>
    </w:p>
    <w:p>
      <w:pPr>
        <w:pStyle w:val="Heading2"/>
      </w:pPr>
      <w:r>
        <w:t>4. Примеры успешного внедрения цифровых решений</w:t>
      </w:r>
    </w:p>
    <w:p>
      <w:pPr>
        <w:pStyle w:val="ListParagraph"/>
      </w:pPr>
      <w:r>
        <w:t>Определение примеров</w:t>
      </w:r>
    </w:p>
    <w:p>
      <w:pPr>
        <w:pStyle w:val="ListParagraph"/>
      </w:pPr>
      <w:r>
        <w:t>Направления внедрения</w:t>
      </w:r>
    </w:p>
    <w:p>
      <w:pPr>
        <w:pStyle w:val="ListParagraph"/>
      </w:pPr>
      <w:r>
        <w:t>Преимущества внедрения</w:t>
      </w:r>
    </w:p>
    <w:p>
      <w:pPr>
        <w:pStyle w:val="Heading2"/>
      </w:pPr>
      <w:r>
        <w:t>5. Анализ эффективности цифровых решений</w:t>
      </w:r>
    </w:p>
    <w:p>
      <w:pPr>
        <w:pStyle w:val="ListParagraph"/>
      </w:pPr>
      <w:r>
        <w:t>Определение анализа</w:t>
      </w:r>
    </w:p>
    <w:p>
      <w:pPr>
        <w:pStyle w:val="ListParagraph"/>
      </w:pPr>
      <w:r>
        <w:t>Направления анализа</w:t>
      </w:r>
    </w:p>
    <w:p>
      <w:pPr>
        <w:pStyle w:val="ListParagraph"/>
      </w:pPr>
      <w:r>
        <w:t>Преимущества анализа</w:t>
      </w:r>
    </w:p>
    <w:p>
      <w:pPr>
        <w:pStyle w:val="Heading2"/>
      </w:pPr>
      <w:r>
        <w:t>6. Рекомендации по внедрению цифровых технологий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Направления рекомендаций</w:t>
      </w:r>
    </w:p>
    <w:p>
      <w:pPr>
        <w:pStyle w:val="ListParagraph"/>
      </w:pPr>
      <w:r>
        <w:t>Преимущества рекомендаций</w:t>
      </w:r>
    </w:p>
    <w:p>
      <w:pPr>
        <w:pStyle w:val="Heading2"/>
      </w:pPr>
      <w:r>
        <w:t>7. Будущее цифровых технологий в нефтепереработке</w:t>
      </w:r>
    </w:p>
    <w:p>
      <w:pPr>
        <w:pStyle w:val="ListParagraph"/>
      </w:pPr>
      <w:r>
        <w:t>Определение будущего</w:t>
      </w:r>
    </w:p>
    <w:p>
      <w:pPr>
        <w:pStyle w:val="ListParagraph"/>
      </w:pPr>
      <w:r>
        <w:t>Направления будущего</w:t>
      </w:r>
    </w:p>
    <w:p>
      <w:pPr>
        <w:pStyle w:val="ListParagraph"/>
      </w:pPr>
      <w:r>
        <w:t>Преимущества будущего</w:t>
      </w:r>
    </w:p>
    <w:p>
      <w:r>
        <w:br w:type="page"/>
      </w:r>
    </w:p>
    <w:p>
      <w:pPr>
        <w:pStyle w:val="Heading2"/>
      </w:pPr>
      <w:r>
        <w:t>Глава 6:  Практическое применение цифровых технологий в нефтепереработке</w:t>
      </w:r>
    </w:p>
    <w:p>
      <w:pPr>
        <w:pStyle w:val="Heading3"/>
      </w:pPr>
      <w:r>
        <w:t>6.1: Примеры успешного внедрения цифровых решений</w:t>
      </w:r>
    </w:p>
    <w:p>
      <w:r>
        <w:t>Глава 6: Практическое применение цифровых технологий в нефтепереработке</w:t>
      </w:r>
    </w:p>
    <w:p>
      <w:r>
        <w:t>### 6.1: Примеры успешного внедрения цифровых решений</w:t>
      </w:r>
    </w:p>
    <w:p>
      <w:pPr>
        <w:pStyle w:val="ListParagraph"/>
      </w:pPr>
      <w:r>
        <w:t>Обзор примеров успешного внедрения цифровых решений в нефтепереработке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Повышение эффективности производственных процессов</w:t>
      </w:r>
    </w:p>
    <w:p>
      <w:pPr>
        <w:pStyle w:val="ListParagraph"/>
      </w:pPr>
      <w:r>
        <w:t>Улучшение безопасности на производстве</w:t>
      </w:r>
    </w:p>
    <w:p>
      <w:pPr>
        <w:pStyle w:val="ListParagraph"/>
      </w:pPr>
      <w:r>
        <w:t>Определение критериев эффективности цифровых решений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Paragraph"/>
      </w:pPr>
      <w:r>
        <w:t>Обзор методов оценки эффективности цифровых решений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ListParagraph"/>
      </w:pPr>
      <w:r>
        <w:t>Объяснение роли анализа эффективности цифровых решений в нефтепереработке</w:t>
      </w:r>
    </w:p>
    <w:p>
      <w:pPr>
        <w:pStyle w:val="ListParagraph"/>
      </w:pPr>
      <w:r>
        <w:t>Выявление сильных и слабых сторон цифровых решений</w:t>
      </w:r>
    </w:p>
    <w:p>
      <w:pPr>
        <w:pStyle w:val="ListParagraph"/>
      </w:pPr>
      <w:r>
        <w:t>Улучшение цифровых решений</w:t>
      </w:r>
    </w:p>
    <w:p>
      <w:pPr>
        <w:pStyle w:val="ListParagraph"/>
      </w:pPr>
      <w:r>
        <w:t>Определение рекомендаций по внедрению цифровых технологий</w:t>
      </w:r>
    </w:p>
    <w:p>
      <w:pPr>
        <w:pStyle w:val="ListParagraph"/>
      </w:pPr>
      <w:r>
        <w:t>Разработка стратегии внедрения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Обзор основных шагов по внедрению цифровых технологий в нефтепереработке</w:t>
      </w:r>
    </w:p>
    <w:p>
      <w:pPr>
        <w:pStyle w:val="ListParagraph"/>
      </w:pPr>
      <w:r>
        <w:t>Планирование и подготовка</w:t>
      </w:r>
    </w:p>
    <w:p>
      <w:pPr>
        <w:pStyle w:val="ListParagraph"/>
      </w:pPr>
      <w:r>
        <w:t>Реализация и мониторинг</w:t>
      </w:r>
    </w:p>
    <w:p>
      <w:pPr>
        <w:pStyle w:val="ListParagraph"/>
      </w:pPr>
      <w:r>
        <w:t>Объяснение роли рекомендаций по внедрению цифровых технологий в нефтепереработке</w:t>
      </w:r>
    </w:p>
    <w:p>
      <w:pPr>
        <w:pStyle w:val="ListParagraph"/>
      </w:pPr>
      <w:r>
        <w:t>Повышение эффективности и безопасности</w:t>
      </w:r>
    </w:p>
    <w:p>
      <w:pPr>
        <w:pStyle w:val="ListParagraph"/>
      </w:pPr>
      <w:r>
        <w:t>Улучшение производственных процессов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Практическое применение цифровых технологий в нефтепереработке</w:t>
      </w:r>
    </w:p>
    <w:p>
      <w:pPr>
        <w:pStyle w:val="Heading3"/>
      </w:pPr>
      <w:r>
        <w:t>6.1: Примеры успешного внедрения цифровых решений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3"/>
      </w:pPr>
      <w:r>
        <w:t>6.2: Анализ эффективности цифровых решений</w:t>
      </w:r>
    </w:p>
    <w:p>
      <w:pPr>
        <w:pStyle w:val="ListBullet"/>
      </w:pPr>
      <w:r>
        <w:t xml:space="preserve">1. </w:t>
      </w:r>
      <w:r>
        <w:rPr>
          <w:b/>
        </w:rPr>
        <w:t>Определение критериев эффективности</w:t>
      </w:r>
      <w:r>
        <w:rPr/>
        <w:t>:</w:t>
      </w:r>
    </w:p>
    <w:p>
      <w:pPr>
        <w:pStyle w:val="ListParagraph"/>
      </w:pPr>
      <w:r>
        <w:t>Показатели эффективности цифровых решений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3"/>
      </w:pPr>
      <w:r>
        <w:t>6.3: Рекомендации по внедрению цифровых технологий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Реализация и мониторинг</w:t>
      </w:r>
      <w:r>
        <w:rPr/>
        <w:t>:</w:t>
      </w:r>
    </w:p>
    <w:p>
      <w:pPr>
        <w:pStyle w:val="ListParagraph"/>
      </w:pPr>
      <w:r>
        <w:t>Основные шаги по внедрению цифровых технологий</w:t>
      </w:r>
    </w:p>
    <w:p>
      <w:pPr>
        <w:pStyle w:val="ListParagraph"/>
      </w:pPr>
      <w:r>
        <w:t>Анализ результатов внедрения</w:t>
      </w:r>
    </w:p>
    <w:p>
      <w:pPr>
        <w:pStyle w:val="Heading2"/>
      </w:pPr>
      <w:r>
        <w:t>Идеи для глав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Heading2"/>
      </w:pPr>
      <w:r>
        <w:t>Вывод</w:t>
      </w:r>
    </w:p>
    <w:p>
      <w:pPr>
        <w:pStyle w:val="ListBullet"/>
      </w:pPr>
      <w:r>
        <w:t xml:space="preserve">1. </w:t>
      </w:r>
      <w:r>
        <w:rPr>
          <w:b/>
        </w:rPr>
        <w:t>Цифровизация производственных процессов</w:t>
      </w:r>
      <w:r>
        <w:rPr/>
        <w:t>:</w:t>
      </w:r>
    </w:p>
    <w:p>
      <w:pPr>
        <w:pStyle w:val="ListParagraph"/>
      </w:pPr>
      <w:r>
        <w:t>Примеры из практики ведущих компаний отрасли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ListBullet"/>
      </w:pPr>
      <w:r>
        <w:t xml:space="preserve">2. </w:t>
      </w:r>
      <w:r>
        <w:rPr>
          <w:b/>
        </w:rPr>
        <w:t>Повышение эффективности и безопасности</w:t>
      </w:r>
      <w:r>
        <w:rPr/>
        <w:t>:</w:t>
      </w:r>
    </w:p>
    <w:p>
      <w:pPr>
        <w:pStyle w:val="ListParagraph"/>
      </w:pPr>
      <w:r>
        <w:t>Примеры использования цифровых решений для повышения эффективности и безопасности</w:t>
      </w:r>
    </w:p>
    <w:p>
      <w:pPr>
        <w:pStyle w:val="ListParagraph"/>
      </w:pPr>
      <w:r>
        <w:t>Анализ результатов внедрения цифровых решений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 выгод</w:t>
      </w:r>
    </w:p>
    <w:p>
      <w:pPr>
        <w:pStyle w:val="ListParagraph"/>
      </w:pPr>
      <w:r>
        <w:t>Планирование и подготовка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 внедрения цифровых решений</w:t>
      </w:r>
      <w:r>
        <w:rPr/>
        <w:t>:</w:t>
      </w:r>
    </w:p>
    <w:p>
      <w:pPr>
        <w:pStyle w:val="ListParagraph"/>
      </w:pPr>
      <w:r>
        <w:t>Экономическая эффективность</w:t>
      </w:r>
    </w:p>
    <w:p>
      <w:pPr>
        <w:pStyle w:val="ListParagraph"/>
      </w:pPr>
      <w:r>
        <w:t>Техническая эффективность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 xml:space="preserve">1. </w:t>
      </w:r>
      <w:r>
        <w:rPr>
          <w:b/>
        </w:rPr>
        <w:t>Оценка эффективности цифровых решений</w:t>
      </w:r>
      <w:r>
        <w:rPr/>
        <w:t>:</w:t>
      </w:r>
    </w:p>
    <w:p>
      <w:pPr>
        <w:pStyle w:val="ListParagraph"/>
      </w:pPr>
      <w:r>
        <w:t>Показатели эффективности</w:t>
      </w:r>
    </w:p>
    <w:p>
      <w:pPr>
        <w:pStyle w:val="ListParagraph"/>
      </w:pPr>
      <w:r>
        <w:t>Методы оценки эффективности</w:t>
      </w:r>
    </w:p>
    <w:p>
      <w:pPr>
        <w:pStyle w:val="ListBullet"/>
      </w:pPr>
      <w:r>
        <w:t xml:space="preserve">2.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 и</w:t>
      </w:r>
    </w:p>
    <w:p>
      <w:pPr>
        <w:pStyle w:val="ListParagraph"/>
      </w:pPr>
      <w:r>
        <w:t>Планирование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Разработка стратегии внедрения цифровых технологий</w:t>
      </w:r>
      <w:r>
        <w:rPr/>
        <w:t>:</w:t>
      </w:r>
    </w:p>
    <w:p>
      <w:pPr>
        <w:pStyle w:val="ListParagraph"/>
      </w:pPr>
      <w:r>
        <w:t>Оценка рисков</w:t>
      </w:r>
    </w:p>
    <w:p>
      <w:pPr>
        <w:pStyle w:val="ListParagraph"/>
      </w:pPr>
      <w:r>
        <w:t>Планирование</w:t>
      </w:r>
    </w:p>
    <w:p>
      <w:pPr>
        <w:pStyle w:val="ListBullet"/>
      </w:pPr>
      <w:r>
        <w:t xml:space="preserve">2. </w:t>
      </w:r>
      <w:r>
        <w:rPr>
          <w:b/>
        </w:rPr>
        <w:t>Анализ результатов</w:t>
      </w:r>
    </w:p>
    <w:p>
      <w:pPr>
        <w:pStyle w:val="Heading2"/>
      </w:pPr>
      <w:r>
        <w:t>Анализ</w:t>
      </w:r>
    </w:p>
    <w:p>
      <w:pPr>
        <w:pStyle w:val="Heading2"/>
      </w:pPr>
      <w:r>
        <w:t>Разработка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Разработка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Разработка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Heading2"/>
      </w:pPr>
      <w:r>
        <w:t>Решение</w:t>
      </w:r>
    </w:p>
    <w:p>
      <w:pPr>
        <w:pStyle w:val="ListBullet"/>
      </w:pPr>
      <w:r>
        <w:t xml:space="preserve">1. </w:t>
      </w:r>
      <w:r>
        <w:rPr>
          <w:b/>
        </w:rPr>
        <w:t>Анализ</w:t>
      </w:r>
    </w:p>
    <w:p>
      <w:pPr>
        <w:pStyle w:val="ListBullet"/>
      </w:pPr>
      <w:r>
        <w:t xml:space="preserve">2. </w:t>
      </w:r>
      <w:r>
        <w:rPr>
          <w:b/>
        </w:rPr>
        <w:t>Решение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