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Системы управления производством (MES) в нефтепереработке. От планирования до отгрузки</w:t>
      </w:r>
    </w:p>
    <w:p>
      <w:r>
        <w:br w:type="page"/>
      </w:r>
    </w:p>
    <w:p>
      <w:pPr>
        <w:pStyle w:val="ListParagraph"/>
      </w:pPr>
      <w:r>
        <w:t>Цель книги:  предоставить практическое руководство по MES для специалистов нефтеперерабатывающей отрасли</w:t>
      </w:r>
    </w:p>
    <w:p>
      <w:pPr>
        <w:pStyle w:val="Heading4"/>
      </w:pPr>
      <w:r>
        <w:t>1.1. Определение MES и его роль в нефтепереработке</w:t>
      </w:r>
    </w:p>
    <w:p>
      <w:r>
        <w:t>Глава 1. Основы MES в нефтепереработке</w:t>
      </w:r>
    </w:p>
    <w:p>
      <w:r>
        <w:t>Структура главы</w:t>
      </w:r>
    </w:p>
    <w:p>
      <w:r>
        <w:t>### Глава 1. Основы MES в нефтепереработке</w:t>
        <w:br/>
        <w:br/>
        <w:t>#### 1.1. Определение MES и его роль в нефтепереработке</w:t>
      </w:r>
    </w:p>
    <w:p>
      <w:pPr>
        <w:pStyle w:val="ListParagraph"/>
      </w:pPr>
      <w:r>
        <w:t>MES как система управления производством</w:t>
      </w:r>
    </w:p>
    <w:p>
      <w:pPr>
        <w:pStyle w:val="ListParagraph"/>
      </w:pPr>
      <w:r>
        <w:t>Значение MES в оптимизации производственных процессов</w:t>
      </w:r>
    </w:p>
    <w:p>
      <w:pPr>
        <w:pStyle w:val="ListParagraph"/>
      </w:pPr>
      <w:r>
        <w:t>Этапы эволюции MES</w:t>
      </w:r>
    </w:p>
    <w:p>
      <w:pPr>
        <w:pStyle w:val="ListParagraph"/>
      </w:pPr>
      <w:r>
        <w:t>Современные направления развития MES в нефтепереработке</w:t>
      </w:r>
    </w:p>
    <w:p>
      <w:pPr>
        <w:pStyle w:val="ListParagraph"/>
      </w:pPr>
      <w:r>
        <w:t>Планирование производства</w:t>
      </w:r>
    </w:p>
    <w:p>
      <w:pPr>
        <w:pStyle w:val="ListParagraph"/>
      </w:pPr>
      <w:r>
        <w:t>Диспетчеризация и управление производством</w:t>
      </w:r>
    </w:p>
    <w:p>
      <w:pPr>
        <w:pStyle w:val="ListParagraph"/>
      </w:pPr>
      <w:r>
        <w:t>Мониторинг и контроль производственных процессов</w:t>
      </w:r>
    </w:p>
    <w:p>
      <w:pPr>
        <w:pStyle w:val="ListParagraph"/>
      </w:pPr>
      <w:r>
        <w:t>Верхний уровень управления</w:t>
      </w:r>
    </w:p>
    <w:p>
      <w:pPr>
        <w:pStyle w:val="ListParagraph"/>
      </w:pPr>
      <w:r>
        <w:t>Средний уровень управления</w:t>
      </w:r>
    </w:p>
    <w:p>
      <w:pPr>
        <w:pStyle w:val="ListParagraph"/>
      </w:pPr>
      <w:r>
        <w:t>Нижний уровень управления</w:t>
      </w:r>
    </w:p>
    <w:p>
      <w:pPr>
        <w:pStyle w:val="ListParagraph"/>
      </w:pPr>
      <w:r>
        <w:t>Интеграция различных уровней управления</w:t>
      </w:r>
    </w:p>
    <w:p>
      <w:pPr>
        <w:pStyle w:val="ListParagraph"/>
      </w:pPr>
      <w:r>
        <w:t>Роль MES в общей системе управления</w:t>
      </w:r>
    </w:p>
    <w:p>
      <w:pPr>
        <w:pStyle w:val="ListParagraph"/>
      </w:pPr>
      <w:r>
        <w:t>Место MES в общей системе управления нефтеперерабатывающим предприятием</w:t>
      </w:r>
    </w:p>
    <w:p>
      <w:pPr>
        <w:pStyle w:val="ListParagraph"/>
      </w:pPr>
      <w:r>
        <w:t>Цели и задачи календарного планирования</w:t>
      </w:r>
    </w:p>
    <w:p>
      <w:pPr>
        <w:pStyle w:val="ListParagraph"/>
      </w:pPr>
      <w:r>
        <w:t>Методы календарного планирования</w:t>
      </w:r>
    </w:p>
    <w:p>
      <w:pPr>
        <w:pStyle w:val="ListParagraph"/>
      </w:pPr>
      <w:r>
        <w:t>Описание методов планирования</w:t>
      </w:r>
    </w:p>
    <w:p>
      <w:pPr>
        <w:pStyle w:val="ListParagraph"/>
      </w:pPr>
      <w:r>
        <w:t>Применение методов в нефтепереработке</w:t>
      </w:r>
    </w:p>
    <w:p>
      <w:pPr>
        <w:pStyle w:val="ListParagraph"/>
      </w:pPr>
      <w:r>
        <w:t>Реальные 사례 применения календарного планирования в нефтепереработке</w:t>
      </w:r>
    </w:p>
    <w:p>
      <w:pPr>
        <w:pStyle w:val="ListParagraph"/>
      </w:pPr>
      <w:r>
        <w:t>Принципы LP-моделирования</w:t>
      </w:r>
    </w:p>
    <w:p>
      <w:pPr>
        <w:pStyle w:val="ListParagraph"/>
      </w:pPr>
      <w:r>
        <w:t>Методы LP-моделирования</w:t>
      </w:r>
    </w:p>
    <w:p>
      <w:pPr>
        <w:pStyle w:val="ListParagraph"/>
      </w:pPr>
      <w:r>
        <w:t>LP-моделирование в оптимизации планирования производства</w:t>
      </w:r>
    </w:p>
    <w:p>
      <w:pPr>
        <w:pStyle w:val="ListParagraph"/>
      </w:pPr>
      <w:r>
        <w:t>Реальные 사례 применения LP-моделирования в нефтепереработке</w:t>
      </w:r>
    </w:p>
    <w:p>
      <w:pPr>
        <w:pStyle w:val="ListParagraph"/>
      </w:pPr>
      <w:r>
        <w:t>Определение материального баланса</w:t>
      </w:r>
    </w:p>
    <w:p>
      <w:pPr>
        <w:pStyle w:val="ListParagraph"/>
      </w:pPr>
      <w:r>
        <w:t>Роль материального баланса в эффективном управлении производством</w:t>
      </w:r>
    </w:p>
    <w:p>
      <w:pPr>
        <w:pStyle w:val="ListParagraph"/>
      </w:pPr>
      <w:r>
        <w:t>Описание методов расчета материального баланса</w:t>
      </w:r>
    </w:p>
    <w:p>
      <w:pPr>
        <w:pStyle w:val="ListParagraph"/>
      </w:pPr>
      <w:r>
        <w:t>Реальные 사례 применения материального баланса в нефтепереработке</w:t>
      </w:r>
    </w:p>
    <w:p>
      <w:pPr>
        <w:pStyle w:val="ListParagraph"/>
      </w:pPr>
      <w:r>
        <w:t>Планирование внедрения</w:t>
      </w:r>
    </w:p>
    <w:p>
      <w:pPr>
        <w:pStyle w:val="ListParagraph"/>
      </w:pPr>
      <w:r>
        <w:t>Конфигурирование MES</w:t>
      </w:r>
    </w:p>
    <w:p>
      <w:pPr>
        <w:pStyle w:val="ListParagraph"/>
      </w:pPr>
      <w:r>
        <w:t>Тестирование и запуск MES</w:t>
      </w:r>
    </w:p>
    <w:p>
      <w:pPr>
        <w:pStyle w:val="ListParagraph"/>
      </w:pPr>
      <w:r>
        <w:t>ERP, SCADA, DCS и другие системы</w:t>
      </w:r>
    </w:p>
    <w:p>
      <w:pPr>
        <w:pStyle w:val="ListParagraph"/>
      </w:pPr>
      <w:r>
        <w:t>Практические советы по интеграции MES</w:t>
      </w:r>
    </w:p>
    <w:p>
      <w:pPr>
        <w:pStyle w:val="ListParagraph"/>
      </w:pPr>
      <w:r>
        <w:t>Описание проектов по реализации MES</w:t>
      </w:r>
    </w:p>
    <w:p>
      <w:pPr>
        <w:pStyle w:val="ListParagraph"/>
      </w:pPr>
      <w:r>
        <w:t>Результаты реализации MES</w:t>
      </w:r>
    </w:p>
    <w:p>
      <w:pPr>
        <w:pStyle w:val="ListParagraph"/>
      </w:pPr>
      <w:r>
        <w:t>Оценка эффективности MES</w:t>
      </w:r>
    </w:p>
    <w:p>
      <w:pPr>
        <w:pStyle w:val="ListParagraph"/>
      </w:pPr>
      <w:r>
        <w:t>MES как ключевой элемент эффективного управления производством</w:t>
      </w:r>
    </w:p>
    <w:p>
      <w:pPr>
        <w:pStyle w:val="ListParagraph"/>
      </w:pPr>
      <w:r>
        <w:t>Будущее MES в нефтепереработке</w:t>
      </w:r>
    </w:p>
    <w:p>
      <w:pPr>
        <w:pStyle w:val="ListParagraph"/>
      </w:pPr>
      <w:r>
        <w:t>Определения ключевых терминов</w:t>
      </w:r>
    </w:p>
    <w:p>
      <w:pPr>
        <w:pStyle w:val="ListParagraph"/>
      </w:pPr>
      <w:r>
        <w:t>Список использованной литературы</w:t>
      </w:r>
    </w:p>
    <w:p>
      <w:pPr>
        <w:pStyle w:val="ListParagraph"/>
      </w:pPr>
      <w:r>
        <w:t>Рекомендации для дальнейшего изучения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1. Основы MES в нефтепереработке</w:t>
      </w:r>
    </w:p>
    <w:p>
      <w:pPr>
        <w:pStyle w:val="Heading3"/>
      </w:pPr>
      <w:r>
        <w:t>1.1. Определение MES и его роль в нефтепереработке</w:t>
      </w:r>
    </w:p>
    <w:p>
      <w:pPr>
        <w:pStyle w:val="ListParagraph"/>
      </w:pPr>
      <w:r>
        <w:t>MES как система управления производством</w:t>
      </w:r>
    </w:p>
    <w:p>
      <w:pPr>
        <w:pStyle w:val="ListParagraph"/>
      </w:pPr>
      <w:r>
        <w:t>Значение MES в оптимизации производственных процессов</w:t>
      </w:r>
    </w:p>
    <w:p>
      <w:pPr>
        <w:pStyle w:val="Heading3"/>
      </w:pPr>
      <w:r>
        <w:t>1.2. История развития MES и текущие тенденции</w:t>
      </w:r>
    </w:p>
    <w:p>
      <w:pPr>
        <w:pStyle w:val="ListParagraph"/>
      </w:pPr>
      <w:r>
        <w:t>Этапы эволюции MES</w:t>
      </w:r>
    </w:p>
    <w:p>
      <w:pPr>
        <w:pStyle w:val="ListParagraph"/>
      </w:pPr>
      <w:r>
        <w:t>Современные направления развития MES в нефтепереработке</w:t>
      </w:r>
    </w:p>
    <w:p>
      <w:pPr>
        <w:pStyle w:val="Heading3"/>
      </w:pPr>
      <w:r>
        <w:t>1.3. Обзор ключевых функций MES</w:t>
      </w:r>
    </w:p>
    <w:p>
      <w:pPr>
        <w:pStyle w:val="ListParagraph"/>
      </w:pPr>
      <w:r>
        <w:t>Планирование производства</w:t>
      </w:r>
    </w:p>
    <w:p>
      <w:pPr>
        <w:pStyle w:val="ListParagraph"/>
      </w:pPr>
      <w:r>
        <w:t>Диспетчеризация и управление производством</w:t>
      </w:r>
    </w:p>
    <w:p>
      <w:pPr>
        <w:pStyle w:val="ListParagraph"/>
      </w:pPr>
      <w:r>
        <w:t>Мониторинг и контроль производственных процессов</w:t>
      </w:r>
    </w:p>
    <w:p>
      <w:pPr>
        <w:pStyle w:val="Heading2"/>
      </w:pPr>
      <w:r>
        <w:t>Глава 2. Иерархия управления в нефтепереработке</w:t>
      </w:r>
    </w:p>
    <w:p>
      <w:pPr>
        <w:pStyle w:val="Heading3"/>
      </w:pPr>
      <w:r>
        <w:t>2.1. Обзор иерархической структуры управления</w:t>
      </w:r>
    </w:p>
    <w:p>
      <w:pPr>
        <w:pStyle w:val="ListParagraph"/>
      </w:pPr>
      <w:r>
        <w:t>Верхний уровень управления</w:t>
      </w:r>
    </w:p>
    <w:p>
      <w:pPr>
        <w:pStyle w:val="ListParagraph"/>
      </w:pPr>
      <w:r>
        <w:t>Средний уровень управления</w:t>
      </w:r>
    </w:p>
    <w:p>
      <w:pPr>
        <w:pStyle w:val="ListParagraph"/>
      </w:pPr>
      <w:r>
        <w:t>Нижний уровень управления</w:t>
      </w:r>
    </w:p>
    <w:p>
      <w:pPr>
        <w:pStyle w:val="Heading3"/>
      </w:pPr>
      <w:r>
        <w:t>2.2. Взаимосвязь между уровнями управления</w:t>
      </w:r>
    </w:p>
    <w:p>
      <w:pPr>
        <w:pStyle w:val="ListParagraph"/>
      </w:pPr>
      <w:r>
        <w:t>Интеграция различных уровней управления</w:t>
      </w:r>
    </w:p>
    <w:p>
      <w:pPr>
        <w:pStyle w:val="ListParagraph"/>
      </w:pPr>
      <w:r>
        <w:t>Роль MES в общей системе управления</w:t>
      </w:r>
    </w:p>
    <w:p>
      <w:pPr>
        <w:pStyle w:val="Heading3"/>
      </w:pPr>
      <w:r>
        <w:t>2.3. MES в иерархической структуре управления</w:t>
      </w:r>
    </w:p>
    <w:p>
      <w:pPr>
        <w:pStyle w:val="ListParagraph"/>
      </w:pPr>
      <w:r>
        <w:t>Место MES в общей системе управления нефтеперерабатывающим предприятием</w:t>
      </w:r>
    </w:p>
    <w:p>
      <w:pPr>
        <w:pStyle w:val="Heading2"/>
      </w:pPr>
      <w:r>
        <w:t>Глава 3. Принципы календарного планирования в MES</w:t>
      </w:r>
    </w:p>
    <w:p>
      <w:pPr>
        <w:pStyle w:val="Heading3"/>
      </w:pPr>
      <w:r>
        <w:t>3.1. Основы календарного планирования</w:t>
      </w:r>
    </w:p>
    <w:p>
      <w:pPr>
        <w:pStyle w:val="ListParagraph"/>
      </w:pPr>
      <w:r>
        <w:t>Цели и задачи календарного планирования</w:t>
      </w:r>
    </w:p>
    <w:p>
      <w:pPr>
        <w:pStyle w:val="ListParagraph"/>
      </w:pPr>
      <w:r>
        <w:t>Методы календарного планирования</w:t>
      </w:r>
    </w:p>
    <w:p>
      <w:pPr>
        <w:pStyle w:val="Heading3"/>
      </w:pPr>
      <w:r>
        <w:t>3.2. MRP, CRP, RCPSP и другие методы планирования</w:t>
      </w:r>
    </w:p>
    <w:p>
      <w:pPr>
        <w:pStyle w:val="ListParagraph"/>
      </w:pPr>
      <w:r>
        <w:t>Описание методов планирования</w:t>
      </w:r>
    </w:p>
    <w:p>
      <w:pPr>
        <w:pStyle w:val="ListParagraph"/>
      </w:pPr>
      <w:r>
        <w:t>Применение методов в нефтепереработке</w:t>
      </w:r>
    </w:p>
    <w:p>
      <w:pPr>
        <w:pStyle w:val="Heading3"/>
      </w:pPr>
      <w:r>
        <w:t>3.3. Практические примеры календарного планирования</w:t>
      </w:r>
    </w:p>
    <w:p>
      <w:pPr>
        <w:pStyle w:val="ListParagraph"/>
      </w:pPr>
      <w:r>
        <w:t>Реальные 사례 применения календарного планирования в нефтепереработке</w:t>
      </w:r>
    </w:p>
    <w:p>
      <w:pPr>
        <w:pStyle w:val="Heading2"/>
      </w:pPr>
      <w:r>
        <w:t>Глава 4. LP-моделирование в MES</w:t>
      </w:r>
    </w:p>
    <w:p>
      <w:pPr>
        <w:pStyle w:val="Heading3"/>
      </w:pPr>
      <w:r>
        <w:t>4.1. Основы LP-моделирования</w:t>
      </w:r>
    </w:p>
    <w:p>
      <w:pPr>
        <w:pStyle w:val="ListParagraph"/>
      </w:pPr>
      <w:r>
        <w:t>Принципы LP-моделирования</w:t>
      </w:r>
    </w:p>
    <w:p>
      <w:pPr>
        <w:pStyle w:val="ListParagraph"/>
      </w:pPr>
      <w:r>
        <w:t>Методы LP-моделирования</w:t>
      </w:r>
    </w:p>
    <w:p>
      <w:pPr>
        <w:pStyle w:val="Heading3"/>
      </w:pPr>
      <w:r>
        <w:t>4.2. Применение LP-моделирования для оптимизации производственных процессов</w:t>
      </w:r>
    </w:p>
    <w:p>
      <w:pPr>
        <w:pStyle w:val="ListParagraph"/>
      </w:pPr>
      <w:r>
        <w:t>LP-моделирование в оптимизации планирования производства</w:t>
      </w:r>
    </w:p>
    <w:p>
      <w:pPr>
        <w:pStyle w:val="Heading3"/>
      </w:pPr>
      <w:r>
        <w:t>4.3. Практические примеры LP-моделирования</w:t>
      </w:r>
    </w:p>
    <w:p>
      <w:pPr>
        <w:pStyle w:val="ListParagraph"/>
      </w:pPr>
      <w:r>
        <w:t>Реальные 사례 применения LP-моделирования в нефтепереработке</w:t>
      </w:r>
    </w:p>
    <w:p>
      <w:pPr>
        <w:pStyle w:val="Heading2"/>
      </w:pPr>
      <w:r>
        <w:t>Глава 5. Материальный баланс в MES</w:t>
      </w:r>
    </w:p>
    <w:p>
      <w:pPr>
        <w:pStyle w:val="Heading3"/>
      </w:pPr>
      <w:r>
        <w:t>5.1. Понятие материального баланса</w:t>
      </w:r>
    </w:p>
    <w:p>
      <w:pPr>
        <w:pStyle w:val="ListParagraph"/>
      </w:pPr>
      <w:r>
        <w:t>Определение материального баланса</w:t>
      </w:r>
    </w:p>
    <w:p>
      <w:pPr>
        <w:pStyle w:val="ListParagraph"/>
      </w:pPr>
      <w:r>
        <w:t>Роль материального баланса в эффективном управлении производством</w:t>
      </w:r>
    </w:p>
    <w:p>
      <w:pPr>
        <w:pStyle w:val="Heading3"/>
      </w:pPr>
      <w:r>
        <w:t>5.2. Методы расчета материального баланса</w:t>
      </w:r>
    </w:p>
    <w:p>
      <w:pPr>
        <w:pStyle w:val="ListParagraph"/>
      </w:pPr>
      <w:r>
        <w:t>Описание методов расчета материального баланса</w:t>
      </w:r>
    </w:p>
    <w:p>
      <w:pPr>
        <w:pStyle w:val="Heading3"/>
      </w:pPr>
      <w:r>
        <w:t>5.3. Практические примеры применения материального баланса</w:t>
      </w:r>
    </w:p>
    <w:p>
      <w:pPr>
        <w:pStyle w:val="ListParagraph"/>
      </w:pPr>
      <w:r>
        <w:t>Реальные 사례 применения материального баланса в нефтепереработке</w:t>
      </w:r>
    </w:p>
    <w:p>
      <w:pPr>
        <w:pStyle w:val="Heading2"/>
      </w:pPr>
      <w:r>
        <w:t>Глава 6. Внедрение и интеграция MES</w:t>
      </w:r>
    </w:p>
    <w:p>
      <w:pPr>
        <w:pStyle w:val="Heading3"/>
      </w:pPr>
      <w:r>
        <w:t>6.1. Этапы внедрения MES</w:t>
      </w:r>
    </w:p>
    <w:p>
      <w:pPr>
        <w:pStyle w:val="ListParagraph"/>
      </w:pPr>
      <w:r>
        <w:t>Планирование внедрения</w:t>
      </w:r>
    </w:p>
    <w:p>
      <w:pPr>
        <w:pStyle w:val="ListParagraph"/>
      </w:pPr>
      <w:r>
        <w:t>Конфигурирование MES</w:t>
      </w:r>
    </w:p>
    <w:p>
      <w:pPr>
        <w:pStyle w:val="ListParagraph"/>
      </w:pPr>
      <w:r>
        <w:t>Тестирование и запуск MES</w:t>
      </w:r>
    </w:p>
    <w:p>
      <w:pPr>
        <w:pStyle w:val="Heading3"/>
      </w:pPr>
      <w:r>
        <w:t>6.2. Интеграция MES с другими системами</w:t>
      </w:r>
    </w:p>
    <w:p>
      <w:pPr>
        <w:pStyle w:val="ListParagraph"/>
      </w:pPr>
      <w:r>
        <w:t>ERP, SCADA, DCS и другие системы</w:t>
      </w:r>
    </w:p>
    <w:p>
      <w:pPr>
        <w:pStyle w:val="ListParagraph"/>
      </w:pPr>
      <w:r>
        <w:t>Практические советы по интеграции MES</w:t>
      </w:r>
    </w:p>
    <w:p>
      <w:pPr>
        <w:pStyle w:val="Heading2"/>
      </w:pPr>
      <w:r>
        <w:t>Глава 7. Примеры реализации MES в нефтепереработке</w:t>
      </w:r>
    </w:p>
    <w:p>
      <w:pPr>
        <w:pStyle w:val="Heading3"/>
      </w:pPr>
      <w:r>
        <w:t>7.1. Реальные примеры реализации MES</w:t>
      </w:r>
    </w:p>
    <w:p>
      <w:pPr>
        <w:pStyle w:val="ListParagraph"/>
      </w:pPr>
      <w:r>
        <w:t>Описание проектов по реализации MES</w:t>
      </w:r>
    </w:p>
    <w:p>
      <w:pPr>
        <w:pStyle w:val="Heading3"/>
      </w:pPr>
      <w:r>
        <w:t>7.2. Анализ результатов и оценка эффективности</w:t>
      </w:r>
    </w:p>
    <w:p>
      <w:pPr>
        <w:pStyle w:val="ListParagraph"/>
      </w:pPr>
      <w:r>
        <w:t>Результаты реализации MES</w:t>
      </w:r>
    </w:p>
    <w:p>
      <w:pPr>
        <w:pStyle w:val="ListParagraph"/>
      </w:pPr>
      <w:r>
        <w:t>Оценка эффективности MES</w:t>
      </w:r>
    </w:p>
    <w:p>
      <w:pPr>
        <w:pStyle w:val="Heading2"/>
      </w:pPr>
      <w:r>
        <w:t>Глава 8. Заключение</w:t>
      </w:r>
    </w:p>
    <w:p>
      <w:pPr>
        <w:pStyle w:val="Heading3"/>
      </w:pPr>
      <w:r>
        <w:t>8.1. Выводы по книге</w:t>
      </w:r>
    </w:p>
    <w:p>
      <w:pPr>
        <w:pStyle w:val="ListParagraph"/>
      </w:pPr>
      <w:r>
        <w:t>MES как ключевой элемент эффективного управления производством</w:t>
      </w:r>
    </w:p>
    <w:p>
      <w:pPr>
        <w:pStyle w:val="Heading3"/>
      </w:pPr>
      <w:r>
        <w:t>8.2. Перспективы развития MES</w:t>
      </w:r>
    </w:p>
    <w:p>
      <w:pPr>
        <w:pStyle w:val="ListParagraph"/>
      </w:pPr>
      <w:r>
        <w:t>Будущее MES в нефтепереработке</w:t>
      </w:r>
    </w:p>
    <w:p>
      <w:pPr>
        <w:pStyle w:val="Heading2"/>
      </w:pPr>
      <w:r>
        <w:t>Приложение</w:t>
      </w:r>
    </w:p>
    <w:p>
      <w:pPr>
        <w:pStyle w:val="Heading3"/>
      </w:pPr>
      <w:r>
        <w:t>П1. Глоссарий терминов</w:t>
      </w:r>
    </w:p>
    <w:p>
      <w:pPr>
        <w:pStyle w:val="ListParagraph"/>
      </w:pPr>
      <w:r>
        <w:t>Определения ключевых терминов</w:t>
      </w:r>
    </w:p>
    <w:p>
      <w:pPr>
        <w:pStyle w:val="Heading3"/>
      </w:pPr>
      <w:r>
        <w:t>П2. Список литературы</w:t>
      </w:r>
    </w:p>
    <w:p>
      <w:pPr>
        <w:pStyle w:val="ListParagraph"/>
      </w:pPr>
      <w:r>
        <w:t>Список использованной литературы</w:t>
      </w:r>
    </w:p>
    <w:p>
      <w:pPr>
        <w:pStyle w:val="Heading3"/>
      </w:pPr>
      <w:r>
        <w:t>П3. Полезные ресурсы</w:t>
      </w:r>
    </w:p>
    <w:p>
      <w:pPr>
        <w:pStyle w:val="ListParagraph"/>
      </w:pPr>
      <w:r>
        <w:t>Рекомендации для дальнейшего изучения</w:t>
      </w:r>
    </w:p>
    <w:p>
      <w:r>
        <w:br w:type="page"/>
      </w:r>
    </w:p>
    <w:p>
      <w:pPr>
        <w:pStyle w:val="ListParagraph"/>
      </w:pPr>
      <w:r>
        <w:t>Обзор ключевых функций MES:  планирование, диспетчеризация, мониторинг и управление</w:t>
      </w:r>
    </w:p>
    <w:p>
      <w:pPr>
        <w:pStyle w:val="Heading4"/>
      </w:pPr>
      <w:r>
        <w:t>1.1. Определение MES и его роль в нефтепереработке</w:t>
      </w:r>
    </w:p>
    <w:p>
      <w:r>
        <w:t>Глава 1. Основы MES в нефтепереработке</w:t>
      </w:r>
    </w:p>
    <w:p>
      <w:r>
        <w:t>Структура главы</w:t>
      </w:r>
    </w:p>
    <w:p>
      <w:r>
        <w:t>### Глава 1. Основы MES в нефтепереработке</w:t>
        <w:br/>
        <w:br/>
        <w:t>#### 1.1. Определение MES и его роль в нефтепереработке</w:t>
      </w:r>
    </w:p>
    <w:p>
      <w:pPr>
        <w:pStyle w:val="ListParagraph"/>
      </w:pPr>
      <w:r>
        <w:t>MES как система управления производством</w:t>
      </w:r>
    </w:p>
    <w:p>
      <w:pPr>
        <w:pStyle w:val="ListParagraph"/>
      </w:pPr>
      <w:r>
        <w:t>Значение MES в оптимизации производственных процессов</w:t>
      </w:r>
    </w:p>
    <w:p>
      <w:pPr>
        <w:pStyle w:val="ListParagraph"/>
      </w:pPr>
      <w:r>
        <w:t>Этапы эволюции MES</w:t>
      </w:r>
    </w:p>
    <w:p>
      <w:pPr>
        <w:pStyle w:val="ListParagraph"/>
      </w:pPr>
      <w:r>
        <w:t>Современные направления развития MES в нефтепереработке</w:t>
      </w:r>
    </w:p>
    <w:p>
      <w:pPr>
        <w:pStyle w:val="ListParagraph"/>
      </w:pPr>
      <w:r>
        <w:t>Планирование производства</w:t>
      </w:r>
    </w:p>
    <w:p>
      <w:pPr>
        <w:pStyle w:val="ListParagraph"/>
      </w:pPr>
      <w:r>
        <w:t>Диспетчеризация и управление производством</w:t>
      </w:r>
    </w:p>
    <w:p>
      <w:pPr>
        <w:pStyle w:val="ListParagraph"/>
      </w:pPr>
      <w:r>
        <w:t>Мониторинг и контроль производственных процессов</w:t>
      </w:r>
    </w:p>
    <w:p>
      <w:pPr>
        <w:pStyle w:val="ListParagraph"/>
      </w:pPr>
      <w:r>
        <w:t>Верхний уровень управления</w:t>
      </w:r>
    </w:p>
    <w:p>
      <w:pPr>
        <w:pStyle w:val="ListParagraph"/>
      </w:pPr>
      <w:r>
        <w:t>Средний уровень управления</w:t>
      </w:r>
    </w:p>
    <w:p>
      <w:pPr>
        <w:pStyle w:val="ListParagraph"/>
      </w:pPr>
      <w:r>
        <w:t>Нижний уровень управления</w:t>
      </w:r>
    </w:p>
    <w:p>
      <w:pPr>
        <w:pStyle w:val="ListParagraph"/>
      </w:pPr>
      <w:r>
        <w:t>Интеграция различных уровней управления</w:t>
      </w:r>
    </w:p>
    <w:p>
      <w:pPr>
        <w:pStyle w:val="ListParagraph"/>
      </w:pPr>
      <w:r>
        <w:t>Роль MES в общей системе управления</w:t>
      </w:r>
    </w:p>
    <w:p>
      <w:pPr>
        <w:pStyle w:val="ListParagraph"/>
      </w:pPr>
      <w:r>
        <w:t>Место MES в общей системе управления нефтеперерабатывающим предприятием</w:t>
      </w:r>
    </w:p>
    <w:p>
      <w:pPr>
        <w:pStyle w:val="ListParagraph"/>
      </w:pPr>
      <w:r>
        <w:t>Цели и задачи календарного планирования</w:t>
      </w:r>
    </w:p>
    <w:p>
      <w:pPr>
        <w:pStyle w:val="ListParagraph"/>
      </w:pPr>
      <w:r>
        <w:t>Методы календарного планирования</w:t>
      </w:r>
    </w:p>
    <w:p>
      <w:pPr>
        <w:pStyle w:val="ListParagraph"/>
      </w:pPr>
      <w:r>
        <w:t>Описание методов планирования</w:t>
      </w:r>
    </w:p>
    <w:p>
      <w:pPr>
        <w:pStyle w:val="ListParagraph"/>
      </w:pPr>
      <w:r>
        <w:t>Применение методов в нефтепереработке</w:t>
      </w:r>
    </w:p>
    <w:p>
      <w:pPr>
        <w:pStyle w:val="ListParagraph"/>
      </w:pPr>
      <w:r>
        <w:t>Реальные 사례 применения календарного планирования в нефтепереработке</w:t>
      </w:r>
    </w:p>
    <w:p>
      <w:pPr>
        <w:pStyle w:val="ListParagraph"/>
      </w:pPr>
      <w:r>
        <w:t>Принципы LP-моделирования</w:t>
      </w:r>
    </w:p>
    <w:p>
      <w:pPr>
        <w:pStyle w:val="ListParagraph"/>
      </w:pPr>
      <w:r>
        <w:t>Методы LP-моделирования</w:t>
      </w:r>
    </w:p>
    <w:p>
      <w:pPr>
        <w:pStyle w:val="ListParagraph"/>
      </w:pPr>
      <w:r>
        <w:t>LP-моделирование в оптимизации планирования производства</w:t>
      </w:r>
    </w:p>
    <w:p>
      <w:pPr>
        <w:pStyle w:val="ListParagraph"/>
      </w:pPr>
      <w:r>
        <w:t>Реальные 사례 применения LP-моделирования в нефтепереработке</w:t>
      </w:r>
    </w:p>
    <w:p>
      <w:pPr>
        <w:pStyle w:val="ListParagraph"/>
      </w:pPr>
      <w:r>
        <w:t>Определение материального баланса</w:t>
      </w:r>
    </w:p>
    <w:p>
      <w:pPr>
        <w:pStyle w:val="ListParagraph"/>
      </w:pPr>
      <w:r>
        <w:t>Роль материального баланса в эффективном управлении производством</w:t>
      </w:r>
    </w:p>
    <w:p>
      <w:pPr>
        <w:pStyle w:val="ListParagraph"/>
      </w:pPr>
      <w:r>
        <w:t>Описание методов расчета материального баланса</w:t>
      </w:r>
    </w:p>
    <w:p>
      <w:pPr>
        <w:pStyle w:val="ListParagraph"/>
      </w:pPr>
      <w:r>
        <w:t>Реальные 사례 применения материального баланса в нефтепереработке</w:t>
      </w:r>
    </w:p>
    <w:p>
      <w:pPr>
        <w:pStyle w:val="ListParagraph"/>
      </w:pPr>
      <w:r>
        <w:t>Планирование внедрения</w:t>
      </w:r>
    </w:p>
    <w:p>
      <w:pPr>
        <w:pStyle w:val="ListParagraph"/>
      </w:pPr>
      <w:r>
        <w:t>Конфигурирование MES</w:t>
      </w:r>
    </w:p>
    <w:p>
      <w:pPr>
        <w:pStyle w:val="ListParagraph"/>
      </w:pPr>
      <w:r>
        <w:t>Тестирование и запуск MES</w:t>
      </w:r>
    </w:p>
    <w:p>
      <w:pPr>
        <w:pStyle w:val="ListParagraph"/>
      </w:pPr>
      <w:r>
        <w:t>ERP, SCADA, DCS и другие системы</w:t>
      </w:r>
    </w:p>
    <w:p>
      <w:pPr>
        <w:pStyle w:val="ListParagraph"/>
      </w:pPr>
      <w:r>
        <w:t>Практические советы по интеграции MES</w:t>
      </w:r>
    </w:p>
    <w:p>
      <w:pPr>
        <w:pStyle w:val="ListParagraph"/>
      </w:pPr>
      <w:r>
        <w:t>Описание проектов по реализации MES</w:t>
      </w:r>
    </w:p>
    <w:p>
      <w:pPr>
        <w:pStyle w:val="ListParagraph"/>
      </w:pPr>
      <w:r>
        <w:t>Результаты реализации MES</w:t>
      </w:r>
    </w:p>
    <w:p>
      <w:pPr>
        <w:pStyle w:val="ListParagraph"/>
      </w:pPr>
      <w:r>
        <w:t>Оценка эффективности MES</w:t>
      </w:r>
    </w:p>
    <w:p>
      <w:pPr>
        <w:pStyle w:val="ListParagraph"/>
      </w:pPr>
      <w:r>
        <w:t>MES как ключевой элемент эффективного управления производством</w:t>
      </w:r>
    </w:p>
    <w:p>
      <w:pPr>
        <w:pStyle w:val="ListParagraph"/>
      </w:pPr>
      <w:r>
        <w:t>Будущее MES в нефтепереработке</w:t>
      </w:r>
    </w:p>
    <w:p>
      <w:pPr>
        <w:pStyle w:val="ListParagraph"/>
      </w:pPr>
      <w:r>
        <w:t>Определения ключевых терминов</w:t>
      </w:r>
    </w:p>
    <w:p>
      <w:pPr>
        <w:pStyle w:val="ListParagraph"/>
      </w:pPr>
      <w:r>
        <w:t>Список использованной литературы</w:t>
      </w:r>
    </w:p>
    <w:p>
      <w:pPr>
        <w:pStyle w:val="ListParagraph"/>
      </w:pPr>
      <w:r>
        <w:t>Рекомендации для дальнейшего изучения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1. Основы MES в нефтепереработке</w:t>
      </w:r>
    </w:p>
    <w:p>
      <w:pPr>
        <w:pStyle w:val="Heading3"/>
      </w:pPr>
      <w:r>
        <w:t>1.1. Определение MES и его роль в нефтепереработке</w:t>
      </w:r>
    </w:p>
    <w:p>
      <w:pPr>
        <w:pStyle w:val="ListParagraph"/>
      </w:pPr>
      <w:r>
        <w:t>MES как система управления производством</w:t>
      </w:r>
    </w:p>
    <w:p>
      <w:pPr>
        <w:pStyle w:val="ListParagraph"/>
      </w:pPr>
      <w:r>
        <w:t>Значение MES в оптимизации производственных процессов</w:t>
      </w:r>
    </w:p>
    <w:p>
      <w:pPr>
        <w:pStyle w:val="Heading3"/>
      </w:pPr>
      <w:r>
        <w:t>1.2. История развития MES и текущие тенденции</w:t>
      </w:r>
    </w:p>
    <w:p>
      <w:pPr>
        <w:pStyle w:val="ListParagraph"/>
      </w:pPr>
      <w:r>
        <w:t>Этапы эволюции MES</w:t>
      </w:r>
    </w:p>
    <w:p>
      <w:pPr>
        <w:pStyle w:val="ListParagraph"/>
      </w:pPr>
      <w:r>
        <w:t>Современные направления развития MES в нефтепереработке</w:t>
      </w:r>
    </w:p>
    <w:p>
      <w:pPr>
        <w:pStyle w:val="Heading3"/>
      </w:pPr>
      <w:r>
        <w:t>1.3. Обзор ключевых функций MES</w:t>
      </w:r>
    </w:p>
    <w:p>
      <w:pPr>
        <w:pStyle w:val="ListParagraph"/>
      </w:pPr>
      <w:r>
        <w:t>Планирование производства</w:t>
      </w:r>
    </w:p>
    <w:p>
      <w:pPr>
        <w:pStyle w:val="ListParagraph"/>
      </w:pPr>
      <w:r>
        <w:t>Диспетчеризация и управление производством</w:t>
      </w:r>
    </w:p>
    <w:p>
      <w:pPr>
        <w:pStyle w:val="ListParagraph"/>
      </w:pPr>
      <w:r>
        <w:t>Мониторинг и контроль производственных процессов</w:t>
      </w:r>
    </w:p>
    <w:p>
      <w:pPr>
        <w:pStyle w:val="Heading2"/>
      </w:pPr>
      <w:r>
        <w:t>Глава 2. Иерархия управления в нефтепереработке</w:t>
      </w:r>
    </w:p>
    <w:p>
      <w:pPr>
        <w:pStyle w:val="Heading3"/>
      </w:pPr>
      <w:r>
        <w:t>2.1. Обзор иерархической структуры управления</w:t>
      </w:r>
    </w:p>
    <w:p>
      <w:pPr>
        <w:pStyle w:val="ListParagraph"/>
      </w:pPr>
      <w:r>
        <w:t>Верхний уровень управления</w:t>
      </w:r>
    </w:p>
    <w:p>
      <w:pPr>
        <w:pStyle w:val="ListParagraph"/>
      </w:pPr>
      <w:r>
        <w:t>Средний уровень управления</w:t>
      </w:r>
    </w:p>
    <w:p>
      <w:pPr>
        <w:pStyle w:val="ListParagraph"/>
      </w:pPr>
      <w:r>
        <w:t>Нижний уровень управления</w:t>
      </w:r>
    </w:p>
    <w:p>
      <w:pPr>
        <w:pStyle w:val="Heading3"/>
      </w:pPr>
      <w:r>
        <w:t>2.2. Взаимосвязь между уровнями управления</w:t>
      </w:r>
    </w:p>
    <w:p>
      <w:pPr>
        <w:pStyle w:val="ListParagraph"/>
      </w:pPr>
      <w:r>
        <w:t>Интеграция различных уровней управления</w:t>
      </w:r>
    </w:p>
    <w:p>
      <w:pPr>
        <w:pStyle w:val="ListParagraph"/>
      </w:pPr>
      <w:r>
        <w:t>Роль MES в общей системе управления</w:t>
      </w:r>
    </w:p>
    <w:p>
      <w:pPr>
        <w:pStyle w:val="Heading3"/>
      </w:pPr>
      <w:r>
        <w:t>2.3. MES в иерархической структуре управления</w:t>
      </w:r>
    </w:p>
    <w:p>
      <w:pPr>
        <w:pStyle w:val="ListParagraph"/>
      </w:pPr>
      <w:r>
        <w:t>Место MES в общей системе управления нефтеперерабатывающим предприятием</w:t>
      </w:r>
    </w:p>
    <w:p>
      <w:pPr>
        <w:pStyle w:val="Heading2"/>
      </w:pPr>
      <w:r>
        <w:t>Глава 3. Принципы календарного планирования в MES</w:t>
      </w:r>
    </w:p>
    <w:p>
      <w:pPr>
        <w:pStyle w:val="Heading3"/>
      </w:pPr>
      <w:r>
        <w:t>3.1. Основы календарного планирования</w:t>
      </w:r>
    </w:p>
    <w:p>
      <w:pPr>
        <w:pStyle w:val="ListParagraph"/>
      </w:pPr>
      <w:r>
        <w:t>Цели и задачи календарного планирования</w:t>
      </w:r>
    </w:p>
    <w:p>
      <w:pPr>
        <w:pStyle w:val="ListParagraph"/>
      </w:pPr>
      <w:r>
        <w:t>Методы календарного планирования</w:t>
      </w:r>
    </w:p>
    <w:p>
      <w:pPr>
        <w:pStyle w:val="Heading3"/>
      </w:pPr>
      <w:r>
        <w:t>3.2. MRP, CRP, RCPSP и другие методы планирования</w:t>
      </w:r>
    </w:p>
    <w:p>
      <w:pPr>
        <w:pStyle w:val="ListParagraph"/>
      </w:pPr>
      <w:r>
        <w:t>Описание методов планирования</w:t>
      </w:r>
    </w:p>
    <w:p>
      <w:pPr>
        <w:pStyle w:val="ListParagraph"/>
      </w:pPr>
      <w:r>
        <w:t>Применение методов в нефтепереработке</w:t>
      </w:r>
    </w:p>
    <w:p>
      <w:pPr>
        <w:pStyle w:val="Heading3"/>
      </w:pPr>
      <w:r>
        <w:t>3.3. Практические примеры календарного планирования</w:t>
      </w:r>
    </w:p>
    <w:p>
      <w:pPr>
        <w:pStyle w:val="ListParagraph"/>
      </w:pPr>
      <w:r>
        <w:t>Реальные 사례 применения календарного планирования в нефтепереработке</w:t>
      </w:r>
    </w:p>
    <w:p>
      <w:pPr>
        <w:pStyle w:val="Heading2"/>
      </w:pPr>
      <w:r>
        <w:t>Глава 4. LP-моделирование в MES</w:t>
      </w:r>
    </w:p>
    <w:p>
      <w:pPr>
        <w:pStyle w:val="Heading3"/>
      </w:pPr>
      <w:r>
        <w:t>4.1. Основы LP-моделирования</w:t>
      </w:r>
    </w:p>
    <w:p>
      <w:pPr>
        <w:pStyle w:val="ListParagraph"/>
      </w:pPr>
      <w:r>
        <w:t>Принципы LP-моделирования</w:t>
      </w:r>
    </w:p>
    <w:p>
      <w:pPr>
        <w:pStyle w:val="ListParagraph"/>
      </w:pPr>
      <w:r>
        <w:t>Методы LP-моделирования</w:t>
      </w:r>
    </w:p>
    <w:p>
      <w:pPr>
        <w:pStyle w:val="Heading3"/>
      </w:pPr>
      <w:r>
        <w:t>4.2. Применение LP-моделирования для оптимизации производственных процессов</w:t>
      </w:r>
    </w:p>
    <w:p>
      <w:pPr>
        <w:pStyle w:val="ListParagraph"/>
      </w:pPr>
      <w:r>
        <w:t>LP-моделирование в оптимизации планирования производства</w:t>
      </w:r>
    </w:p>
    <w:p>
      <w:pPr>
        <w:pStyle w:val="Heading3"/>
      </w:pPr>
      <w:r>
        <w:t>4.3. Практические примеры LP-моделирования</w:t>
      </w:r>
    </w:p>
    <w:p>
      <w:pPr>
        <w:pStyle w:val="ListParagraph"/>
      </w:pPr>
      <w:r>
        <w:t>Реальные 사례 применения LP-моделирования в нефтепереработке</w:t>
      </w:r>
    </w:p>
    <w:p>
      <w:pPr>
        <w:pStyle w:val="Heading2"/>
      </w:pPr>
      <w:r>
        <w:t>Глава 5. Материальный баланс в MES</w:t>
      </w:r>
    </w:p>
    <w:p>
      <w:pPr>
        <w:pStyle w:val="Heading3"/>
      </w:pPr>
      <w:r>
        <w:t>5.1. Понятие материального баланса</w:t>
      </w:r>
    </w:p>
    <w:p>
      <w:pPr>
        <w:pStyle w:val="ListParagraph"/>
      </w:pPr>
      <w:r>
        <w:t>Определение материального баланса</w:t>
      </w:r>
    </w:p>
    <w:p>
      <w:pPr>
        <w:pStyle w:val="ListParagraph"/>
      </w:pPr>
      <w:r>
        <w:t>Роль материального баланса в эффективном управлении производством</w:t>
      </w:r>
    </w:p>
    <w:p>
      <w:pPr>
        <w:pStyle w:val="Heading3"/>
      </w:pPr>
      <w:r>
        <w:t>5.2. Методы расчета материального баланса</w:t>
      </w:r>
    </w:p>
    <w:p>
      <w:pPr>
        <w:pStyle w:val="ListParagraph"/>
      </w:pPr>
      <w:r>
        <w:t>Описание методов расчета материального баланса</w:t>
      </w:r>
    </w:p>
    <w:p>
      <w:pPr>
        <w:pStyle w:val="Heading3"/>
      </w:pPr>
      <w:r>
        <w:t>5.3. Практические примеры применения материального баланса</w:t>
      </w:r>
    </w:p>
    <w:p>
      <w:pPr>
        <w:pStyle w:val="ListParagraph"/>
      </w:pPr>
      <w:r>
        <w:t>Реальные 사례 применения материального баланса в нефтепереработке</w:t>
      </w:r>
    </w:p>
    <w:p>
      <w:pPr>
        <w:pStyle w:val="Heading2"/>
      </w:pPr>
      <w:r>
        <w:t>Глава 6. Внедрение и интеграция MES</w:t>
      </w:r>
    </w:p>
    <w:p>
      <w:pPr>
        <w:pStyle w:val="Heading3"/>
      </w:pPr>
      <w:r>
        <w:t>6.1. Этапы внедрения MES</w:t>
      </w:r>
    </w:p>
    <w:p>
      <w:pPr>
        <w:pStyle w:val="ListParagraph"/>
      </w:pPr>
      <w:r>
        <w:t>Планирование внедрения</w:t>
      </w:r>
    </w:p>
    <w:p>
      <w:pPr>
        <w:pStyle w:val="ListParagraph"/>
      </w:pPr>
      <w:r>
        <w:t>Конфигурирование MES</w:t>
      </w:r>
    </w:p>
    <w:p>
      <w:pPr>
        <w:pStyle w:val="ListParagraph"/>
      </w:pPr>
      <w:r>
        <w:t>Тестирование и запуск MES</w:t>
      </w:r>
    </w:p>
    <w:p>
      <w:pPr>
        <w:pStyle w:val="Heading3"/>
      </w:pPr>
      <w:r>
        <w:t>6.2. Интеграция MES с другими системами</w:t>
      </w:r>
    </w:p>
    <w:p>
      <w:pPr>
        <w:pStyle w:val="ListParagraph"/>
      </w:pPr>
      <w:r>
        <w:t>ERP, SCADA, DCS и другие системы</w:t>
      </w:r>
    </w:p>
    <w:p>
      <w:pPr>
        <w:pStyle w:val="ListParagraph"/>
      </w:pPr>
      <w:r>
        <w:t>Практические советы по интеграции MES</w:t>
      </w:r>
    </w:p>
    <w:p>
      <w:pPr>
        <w:pStyle w:val="Heading2"/>
      </w:pPr>
      <w:r>
        <w:t>Глава 7. Примеры реализации MES в нефтепереработке</w:t>
      </w:r>
    </w:p>
    <w:p>
      <w:pPr>
        <w:pStyle w:val="Heading3"/>
      </w:pPr>
      <w:r>
        <w:t>7.1. Реальные примеры реализации MES</w:t>
      </w:r>
    </w:p>
    <w:p>
      <w:pPr>
        <w:pStyle w:val="ListParagraph"/>
      </w:pPr>
      <w:r>
        <w:t>Описание проектов по реализации MES</w:t>
      </w:r>
    </w:p>
    <w:p>
      <w:pPr>
        <w:pStyle w:val="Heading3"/>
      </w:pPr>
      <w:r>
        <w:t>7.2. Анализ результатов и оценка эффективности</w:t>
      </w:r>
    </w:p>
    <w:p>
      <w:pPr>
        <w:pStyle w:val="ListParagraph"/>
      </w:pPr>
      <w:r>
        <w:t>Результаты реализации MES</w:t>
      </w:r>
    </w:p>
    <w:p>
      <w:pPr>
        <w:pStyle w:val="ListParagraph"/>
      </w:pPr>
      <w:r>
        <w:t>Оценка эффективности MES</w:t>
      </w:r>
    </w:p>
    <w:p>
      <w:pPr>
        <w:pStyle w:val="Heading2"/>
      </w:pPr>
      <w:r>
        <w:t>Глава 8. Заключение</w:t>
      </w:r>
    </w:p>
    <w:p>
      <w:pPr>
        <w:pStyle w:val="Heading3"/>
      </w:pPr>
      <w:r>
        <w:t>8.1. Выводы по книге</w:t>
      </w:r>
    </w:p>
    <w:p>
      <w:pPr>
        <w:pStyle w:val="ListParagraph"/>
      </w:pPr>
      <w:r>
        <w:t>MES как ключевой элемент эффективного управления производством</w:t>
      </w:r>
    </w:p>
    <w:p>
      <w:pPr>
        <w:pStyle w:val="Heading3"/>
      </w:pPr>
      <w:r>
        <w:t>8.2. Перспективы развития MES</w:t>
      </w:r>
    </w:p>
    <w:p>
      <w:pPr>
        <w:pStyle w:val="ListParagraph"/>
      </w:pPr>
      <w:r>
        <w:t>Будущее MES в нефтепереработке</w:t>
      </w:r>
    </w:p>
    <w:p>
      <w:pPr>
        <w:pStyle w:val="Heading2"/>
      </w:pPr>
      <w:r>
        <w:t>Приложение</w:t>
      </w:r>
    </w:p>
    <w:p>
      <w:pPr>
        <w:pStyle w:val="Heading3"/>
      </w:pPr>
      <w:r>
        <w:t>П1. Глоссарий терминов</w:t>
      </w:r>
    </w:p>
    <w:p>
      <w:pPr>
        <w:pStyle w:val="ListParagraph"/>
      </w:pPr>
      <w:r>
        <w:t>Определения ключевых терминов</w:t>
      </w:r>
    </w:p>
    <w:p>
      <w:pPr>
        <w:pStyle w:val="Heading3"/>
      </w:pPr>
      <w:r>
        <w:t>П2. Список литературы</w:t>
      </w:r>
    </w:p>
    <w:p>
      <w:pPr>
        <w:pStyle w:val="ListParagraph"/>
      </w:pPr>
      <w:r>
        <w:t>Список использованной литературы</w:t>
      </w:r>
    </w:p>
    <w:p>
      <w:pPr>
        <w:pStyle w:val="Heading3"/>
      </w:pPr>
      <w:r>
        <w:t>П3. Полезные ресурсы</w:t>
      </w:r>
    </w:p>
    <w:p>
      <w:pPr>
        <w:pStyle w:val="ListParagraph"/>
      </w:pPr>
      <w:r>
        <w:t>Рекомендации для дальнейшего изучения</w:t>
      </w:r>
    </w:p>
    <w:p>
      <w:r>
        <w:br w:type="page"/>
      </w:r>
    </w:p>
    <w:p>
      <w:pPr>
        <w:pStyle w:val="ListParagraph"/>
      </w:pPr>
      <w:r>
        <w:t>Обзор иерархической структуры управления в нефтепереработке:  верхний, средний и нижний уровни</w:t>
      </w:r>
    </w:p>
    <w:p>
      <w:pPr>
        <w:pStyle w:val="Heading4"/>
      </w:pPr>
      <w:r>
        <w:t>1.1. Определение MES и его роль в нефтепереработке</w:t>
      </w:r>
    </w:p>
    <w:p>
      <w:r>
        <w:t>Глава 1. Основы MES в нефтепереработке</w:t>
      </w:r>
    </w:p>
    <w:p>
      <w:r>
        <w:t>Структура главы</w:t>
      </w:r>
    </w:p>
    <w:p>
      <w:r>
        <w:t>### Глава 1. Основы MES в нефтепереработке</w:t>
        <w:br/>
        <w:br/>
        <w:t>#### 1.1. Определение MES и его роль в нефтепереработке</w:t>
      </w:r>
    </w:p>
    <w:p>
      <w:pPr>
        <w:pStyle w:val="ListParagraph"/>
      </w:pPr>
      <w:r>
        <w:t>MES как система управления производством</w:t>
      </w:r>
    </w:p>
    <w:p>
      <w:pPr>
        <w:pStyle w:val="ListParagraph"/>
      </w:pPr>
      <w:r>
        <w:t>Значение MES в оптимизации производственных процессов</w:t>
      </w:r>
    </w:p>
    <w:p>
      <w:pPr>
        <w:pStyle w:val="ListParagraph"/>
      </w:pPr>
      <w:r>
        <w:t>Этапы эволюции MES</w:t>
      </w:r>
    </w:p>
    <w:p>
      <w:pPr>
        <w:pStyle w:val="ListParagraph"/>
      </w:pPr>
      <w:r>
        <w:t>Современные направления развития MES в нефтепереработке</w:t>
      </w:r>
    </w:p>
    <w:p>
      <w:pPr>
        <w:pStyle w:val="ListParagraph"/>
      </w:pPr>
      <w:r>
        <w:t>Планирование производства</w:t>
      </w:r>
    </w:p>
    <w:p>
      <w:pPr>
        <w:pStyle w:val="ListParagraph"/>
      </w:pPr>
      <w:r>
        <w:t>Диспетчеризация и управление производством</w:t>
      </w:r>
    </w:p>
    <w:p>
      <w:pPr>
        <w:pStyle w:val="ListParagraph"/>
      </w:pPr>
      <w:r>
        <w:t>Мониторинг и контроль производственных процессов</w:t>
      </w:r>
    </w:p>
    <w:p>
      <w:pPr>
        <w:pStyle w:val="ListParagraph"/>
      </w:pPr>
      <w:r>
        <w:t>Верхний уровень управления</w:t>
      </w:r>
    </w:p>
    <w:p>
      <w:pPr>
        <w:pStyle w:val="ListParagraph"/>
      </w:pPr>
      <w:r>
        <w:t>Средний уровень управления</w:t>
      </w:r>
    </w:p>
    <w:p>
      <w:pPr>
        <w:pStyle w:val="ListParagraph"/>
      </w:pPr>
      <w:r>
        <w:t>Нижний уровень управления</w:t>
      </w:r>
    </w:p>
    <w:p>
      <w:pPr>
        <w:pStyle w:val="ListParagraph"/>
      </w:pPr>
      <w:r>
        <w:t>Интеграция различных уровней управления</w:t>
      </w:r>
    </w:p>
    <w:p>
      <w:pPr>
        <w:pStyle w:val="ListParagraph"/>
      </w:pPr>
      <w:r>
        <w:t>Роль MES в общей системе управления</w:t>
      </w:r>
    </w:p>
    <w:p>
      <w:pPr>
        <w:pStyle w:val="ListParagraph"/>
      </w:pPr>
      <w:r>
        <w:t>Место MES в общей системе управления нефтеперерабатывающим предприятием</w:t>
      </w:r>
    </w:p>
    <w:p>
      <w:pPr>
        <w:pStyle w:val="ListParagraph"/>
      </w:pPr>
      <w:r>
        <w:t>Цели и задачи календарного планирования</w:t>
      </w:r>
    </w:p>
    <w:p>
      <w:pPr>
        <w:pStyle w:val="ListParagraph"/>
      </w:pPr>
      <w:r>
        <w:t>Методы календарного планирования</w:t>
      </w:r>
    </w:p>
    <w:p>
      <w:pPr>
        <w:pStyle w:val="ListParagraph"/>
      </w:pPr>
      <w:r>
        <w:t>Описание методов планирования</w:t>
      </w:r>
    </w:p>
    <w:p>
      <w:pPr>
        <w:pStyle w:val="ListParagraph"/>
      </w:pPr>
      <w:r>
        <w:t>Применение методов в нефтепереработке</w:t>
      </w:r>
    </w:p>
    <w:p>
      <w:pPr>
        <w:pStyle w:val="ListParagraph"/>
      </w:pPr>
      <w:r>
        <w:t>Реальные случаи применения календарного планирования в нефтепереработке</w:t>
      </w:r>
    </w:p>
    <w:p>
      <w:pPr>
        <w:pStyle w:val="ListParagraph"/>
      </w:pPr>
      <w:r>
        <w:t>Принципы LP-моделирования</w:t>
      </w:r>
    </w:p>
    <w:p>
      <w:pPr>
        <w:pStyle w:val="ListParagraph"/>
      </w:pPr>
      <w:r>
        <w:t>Методы LP-моделирования</w:t>
      </w:r>
    </w:p>
    <w:p>
      <w:pPr>
        <w:pStyle w:val="ListParagraph"/>
      </w:pPr>
      <w:r>
        <w:t>LP-моделирование в оптимизации планирования производства</w:t>
      </w:r>
    </w:p>
    <w:p>
      <w:pPr>
        <w:pStyle w:val="ListParagraph"/>
      </w:pPr>
      <w:r>
        <w:t>Реальные случаи применения LP-моделирования в нефтепереработке</w:t>
      </w:r>
    </w:p>
    <w:p>
      <w:pPr>
        <w:pStyle w:val="ListParagraph"/>
      </w:pPr>
      <w:r>
        <w:t>Определение материального баланса</w:t>
      </w:r>
    </w:p>
    <w:p>
      <w:pPr>
        <w:pStyle w:val="ListParagraph"/>
      </w:pPr>
      <w:r>
        <w:t>Роль материального баланса в эффективном управлении производством</w:t>
      </w:r>
    </w:p>
    <w:p>
      <w:pPr>
        <w:pStyle w:val="ListParagraph"/>
      </w:pPr>
      <w:r>
        <w:t>Описание методов расчета материального баланса</w:t>
      </w:r>
    </w:p>
    <w:p>
      <w:pPr>
        <w:pStyle w:val="ListParagraph"/>
      </w:pPr>
      <w:r>
        <w:t>Реальные случаи применения материального баланса в нефтепереработке</w:t>
      </w:r>
    </w:p>
    <w:p>
      <w:pPr>
        <w:pStyle w:val="ListParagraph"/>
      </w:pPr>
      <w:r>
        <w:t>Планирование внедрения</w:t>
      </w:r>
    </w:p>
    <w:p>
      <w:pPr>
        <w:pStyle w:val="ListParagraph"/>
      </w:pPr>
      <w:r>
        <w:t>Конфигурирование MES</w:t>
      </w:r>
    </w:p>
    <w:p>
      <w:pPr>
        <w:pStyle w:val="ListParagraph"/>
      </w:pPr>
      <w:r>
        <w:t>Тестирование и запуск MES</w:t>
      </w:r>
    </w:p>
    <w:p>
      <w:pPr>
        <w:pStyle w:val="ListParagraph"/>
      </w:pPr>
      <w:r>
        <w:t>ERP, SCADA, DCS и другие системы</w:t>
      </w:r>
    </w:p>
    <w:p>
      <w:pPr>
        <w:pStyle w:val="ListParagraph"/>
      </w:pPr>
      <w:r>
        <w:t>Практические советы по интеграции MES</w:t>
      </w:r>
    </w:p>
    <w:p>
      <w:pPr>
        <w:pStyle w:val="ListParagraph"/>
      </w:pPr>
      <w:r>
        <w:t>Описание проектов по реализации MES</w:t>
      </w:r>
    </w:p>
    <w:p>
      <w:pPr>
        <w:pStyle w:val="ListParagraph"/>
      </w:pPr>
      <w:r>
        <w:t>Результаты реализации MES</w:t>
      </w:r>
    </w:p>
    <w:p>
      <w:pPr>
        <w:pStyle w:val="ListParagraph"/>
      </w:pPr>
      <w:r>
        <w:t>Оценка эффективности MES</w:t>
      </w:r>
    </w:p>
    <w:p>
      <w:pPr>
        <w:pStyle w:val="ListParagraph"/>
      </w:pPr>
      <w:r>
        <w:t>MES как ключевой элемент эффективного управления производством</w:t>
      </w:r>
    </w:p>
    <w:p>
      <w:pPr>
        <w:pStyle w:val="ListParagraph"/>
      </w:pPr>
      <w:r>
        <w:t>Будущее MES в нефтепереработке</w:t>
      </w:r>
    </w:p>
    <w:p>
      <w:pPr>
        <w:pStyle w:val="ListParagraph"/>
      </w:pPr>
      <w:r>
        <w:t>Определения ключевых терминов</w:t>
      </w:r>
    </w:p>
    <w:p>
      <w:pPr>
        <w:pStyle w:val="ListParagraph"/>
      </w:pPr>
      <w:r>
        <w:t>Список использованной литературы</w:t>
      </w:r>
    </w:p>
    <w:p>
      <w:pPr>
        <w:pStyle w:val="ListParagraph"/>
      </w:pPr>
      <w:r>
        <w:t>Полезные ресурсы для дополнительного обучения</w:t>
      </w:r>
    </w:p>
    <w:p>
      <w:pPr>
        <w:pStyle w:val="Heading1"/>
      </w:pPr>
      <w:r>
        <w:t>Идеи:</w:t>
      </w:r>
    </w:p>
    <w:p>
      <w:pPr>
        <w:pStyle w:val="Heading2"/>
      </w:pPr>
      <w:r>
        <w:t>Глава 1. Основы MES в нефтепереработке</w:t>
      </w:r>
    </w:p>
    <w:p>
      <w:pPr>
        <w:pStyle w:val="Heading3"/>
      </w:pPr>
      <w:r>
        <w:t>1.1. Определение MES и его роль в нефтепереработке</w:t>
      </w:r>
    </w:p>
    <w:p>
      <w:pPr>
        <w:pStyle w:val="ListParagraph"/>
      </w:pPr>
      <w:r>
        <w:t>MES как система управления производством</w:t>
      </w:r>
    </w:p>
    <w:p>
      <w:pPr>
        <w:pStyle w:val="ListParagraph"/>
      </w:pPr>
      <w:r>
        <w:t>Значение MES в оптимизации производственных процессов</w:t>
      </w:r>
    </w:p>
    <w:p>
      <w:pPr>
        <w:pStyle w:val="Heading3"/>
      </w:pPr>
      <w:r>
        <w:t>1.2. История развития MES и текущие тенденции</w:t>
      </w:r>
    </w:p>
    <w:p>
      <w:pPr>
        <w:pStyle w:val="ListParagraph"/>
      </w:pPr>
      <w:r>
        <w:t>Этапы эволюции MES</w:t>
      </w:r>
    </w:p>
    <w:p>
      <w:pPr>
        <w:pStyle w:val="ListParagraph"/>
      </w:pPr>
      <w:r>
        <w:t>Современные направления развития MES в нефтепереработке</w:t>
      </w:r>
    </w:p>
    <w:p>
      <w:pPr>
        <w:pStyle w:val="Heading3"/>
      </w:pPr>
      <w:r>
        <w:t>1.3. Обзор ключевых функций MES</w:t>
      </w:r>
    </w:p>
    <w:p>
      <w:pPr>
        <w:pStyle w:val="ListParagraph"/>
      </w:pPr>
      <w:r>
        <w:t>Планирование производства</w:t>
      </w:r>
    </w:p>
    <w:p>
      <w:pPr>
        <w:pStyle w:val="ListParagraph"/>
      </w:pPr>
      <w:r>
        <w:t>Диспетчеризация и управление производством</w:t>
      </w:r>
    </w:p>
    <w:p>
      <w:pPr>
        <w:pStyle w:val="ListParagraph"/>
      </w:pPr>
      <w:r>
        <w:t>Мониторинг и контроль производственных процессов</w:t>
      </w:r>
    </w:p>
    <w:p>
      <w:pPr>
        <w:pStyle w:val="Heading2"/>
      </w:pPr>
      <w:r>
        <w:t>Глава 2. Иерархия управления в нефтепереработке</w:t>
      </w:r>
    </w:p>
    <w:p>
      <w:pPr>
        <w:pStyle w:val="Heading3"/>
      </w:pPr>
      <w:r>
        <w:t>2.1. Обзор иерархической структуры управления</w:t>
      </w:r>
    </w:p>
    <w:p>
      <w:pPr>
        <w:pStyle w:val="ListParagraph"/>
      </w:pPr>
      <w:r>
        <w:t>Верхний уровень управления</w:t>
      </w:r>
    </w:p>
    <w:p>
      <w:pPr>
        <w:pStyle w:val="ListParagraph"/>
      </w:pPr>
      <w:r>
        <w:t>Средний уровень управления</w:t>
      </w:r>
    </w:p>
    <w:p>
      <w:pPr>
        <w:pStyle w:val="ListParagraph"/>
      </w:pPr>
      <w:r>
        <w:t>Нижний уровень управления</w:t>
      </w:r>
    </w:p>
    <w:p>
      <w:pPr>
        <w:pStyle w:val="Heading3"/>
      </w:pPr>
      <w:r>
        <w:t>2.2. Взаимосвязь между уровнями управления</w:t>
      </w:r>
    </w:p>
    <w:p>
      <w:pPr>
        <w:pStyle w:val="ListParagraph"/>
      </w:pPr>
      <w:r>
        <w:t>Интеграция различных уровней управления</w:t>
      </w:r>
    </w:p>
    <w:p>
      <w:pPr>
        <w:pStyle w:val="ListParagraph"/>
      </w:pPr>
      <w:r>
        <w:t>Роль MES в общей системе управления</w:t>
      </w:r>
    </w:p>
    <w:p>
      <w:pPr>
        <w:pStyle w:val="Heading3"/>
      </w:pPr>
      <w:r>
        <w:t>2.3. MES в иерархической структуре управления</w:t>
      </w:r>
    </w:p>
    <w:p>
      <w:pPr>
        <w:pStyle w:val="ListParagraph"/>
      </w:pPr>
      <w:r>
        <w:t>Место MES в общей системе управления нефтеперерабатывающим предприятием</w:t>
      </w:r>
    </w:p>
    <w:p>
      <w:pPr>
        <w:pStyle w:val="Heading2"/>
      </w:pPr>
      <w:r>
        <w:t>Глава 3. Принципы календарного планирования в MES</w:t>
      </w:r>
    </w:p>
    <w:p>
      <w:pPr>
        <w:pStyle w:val="Heading3"/>
      </w:pPr>
      <w:r>
        <w:t>3.1. Основы календарного планирования</w:t>
      </w:r>
    </w:p>
    <w:p>
      <w:pPr>
        <w:pStyle w:val="ListParagraph"/>
      </w:pPr>
      <w:r>
        <w:t>Цели и задачи календарного планирования</w:t>
      </w:r>
    </w:p>
    <w:p>
      <w:pPr>
        <w:pStyle w:val="ListParagraph"/>
      </w:pPr>
      <w:r>
        <w:t>Методы календарного планирования</w:t>
      </w:r>
    </w:p>
    <w:p>
      <w:pPr>
        <w:pStyle w:val="Heading3"/>
      </w:pPr>
      <w:r>
        <w:t>3.2. MRP, CRP, RCPSP и другие методы планирования</w:t>
      </w:r>
    </w:p>
    <w:p>
      <w:pPr>
        <w:pStyle w:val="ListParagraph"/>
      </w:pPr>
      <w:r>
        <w:t>Описание методов планирования</w:t>
      </w:r>
    </w:p>
    <w:p>
      <w:pPr>
        <w:pStyle w:val="ListParagraph"/>
      </w:pPr>
      <w:r>
        <w:t>Применение методов в нефтепереработке</w:t>
      </w:r>
    </w:p>
    <w:p>
      <w:pPr>
        <w:pStyle w:val="Heading3"/>
      </w:pPr>
      <w:r>
        <w:t>3.3. Практические примеры календарного планирования</w:t>
      </w:r>
    </w:p>
    <w:p>
      <w:pPr>
        <w:pStyle w:val="ListParagraph"/>
      </w:pPr>
      <w:r>
        <w:t>Реальные случаи применения календарного планирования в нефтепереработке</w:t>
      </w:r>
    </w:p>
    <w:p>
      <w:pPr>
        <w:pStyle w:val="Heading2"/>
      </w:pPr>
      <w:r>
        <w:t>Глава 4. LP-моделирование в MES</w:t>
      </w:r>
    </w:p>
    <w:p>
      <w:pPr>
        <w:pStyle w:val="Heading3"/>
      </w:pPr>
      <w:r>
        <w:t>4.1. Основы LP-моделирования</w:t>
      </w:r>
    </w:p>
    <w:p>
      <w:pPr>
        <w:pStyle w:val="ListParagraph"/>
      </w:pPr>
      <w:r>
        <w:t>Принципы LP-моделирования</w:t>
      </w:r>
    </w:p>
    <w:p>
      <w:pPr>
        <w:pStyle w:val="ListParagraph"/>
      </w:pPr>
      <w:r>
        <w:t>Методы LP-моделирования</w:t>
      </w:r>
    </w:p>
    <w:p>
      <w:pPr>
        <w:pStyle w:val="Heading3"/>
      </w:pPr>
      <w:r>
        <w:t>4.2. Применение LP-моделирования для оптимизации производственных процессов</w:t>
      </w:r>
    </w:p>
    <w:p>
      <w:pPr>
        <w:pStyle w:val="ListParagraph"/>
      </w:pPr>
      <w:r>
        <w:t>LP-моделирование в оптимизации планирования производства</w:t>
      </w:r>
    </w:p>
    <w:p>
      <w:pPr>
        <w:pStyle w:val="Heading3"/>
      </w:pPr>
      <w:r>
        <w:t>4.3. Практические примеры LP-моделирования</w:t>
      </w:r>
    </w:p>
    <w:p>
      <w:pPr>
        <w:pStyle w:val="ListParagraph"/>
      </w:pPr>
      <w:r>
        <w:t>Реальные случаи применения LP-моделирования в нефтепереработке</w:t>
      </w:r>
    </w:p>
    <w:p>
      <w:pPr>
        <w:pStyle w:val="Heading2"/>
      </w:pPr>
      <w:r>
        <w:t>Глава 5. Материальный баланс в MES</w:t>
      </w:r>
    </w:p>
    <w:p>
      <w:pPr>
        <w:pStyle w:val="Heading3"/>
      </w:pPr>
      <w:r>
        <w:t>5.1. Понятие материального баланса</w:t>
      </w:r>
    </w:p>
    <w:p>
      <w:pPr>
        <w:pStyle w:val="ListParagraph"/>
      </w:pPr>
      <w:r>
        <w:t>Определение материального баланса</w:t>
      </w:r>
    </w:p>
    <w:p>
      <w:pPr>
        <w:pStyle w:val="ListParagraph"/>
      </w:pPr>
      <w:r>
        <w:t>Роль материального баланса в эффективном управлении производством</w:t>
      </w:r>
    </w:p>
    <w:p>
      <w:pPr>
        <w:pStyle w:val="Heading3"/>
      </w:pPr>
      <w:r>
        <w:t>5.2. Методы расчета материального баланса</w:t>
      </w:r>
    </w:p>
    <w:p>
      <w:pPr>
        <w:pStyle w:val="ListParagraph"/>
      </w:pPr>
      <w:r>
        <w:t>Описание методов расчета материального баланса</w:t>
      </w:r>
    </w:p>
    <w:p>
      <w:pPr>
        <w:pStyle w:val="Heading3"/>
      </w:pPr>
      <w:r>
        <w:t>5.3. Практические примеры материального баланса</w:t>
      </w:r>
    </w:p>
    <w:p>
      <w:pPr>
        <w:pStyle w:val="ListParagraph"/>
      </w:pPr>
      <w:r>
        <w:t>Реальные случаи применения материального баланса в нефтепереработке</w:t>
      </w:r>
    </w:p>
    <w:p>
      <w:pPr>
        <w:pStyle w:val="Heading2"/>
      </w:pPr>
      <w:r>
        <w:t>Глава 6. Внедрение и интеграция MES</w:t>
      </w:r>
    </w:p>
    <w:p>
      <w:pPr>
        <w:pStyle w:val="Heading3"/>
      </w:pPr>
      <w:r>
        <w:t>6.1. Этапы внедрения MES</w:t>
      </w:r>
    </w:p>
    <w:p>
      <w:pPr>
        <w:pStyle w:val="ListParagraph"/>
      </w:pPr>
      <w:r>
        <w:t>Планирование внедрения</w:t>
      </w:r>
    </w:p>
    <w:p>
      <w:pPr>
        <w:pStyle w:val="ListParagraph"/>
      </w:pPr>
      <w:r>
        <w:t>Конфигурирование MES</w:t>
      </w:r>
    </w:p>
    <w:p>
      <w:pPr>
        <w:pStyle w:val="ListParagraph"/>
      </w:pPr>
      <w:r>
        <w:t>Тестирование и запуск MES</w:t>
      </w:r>
    </w:p>
    <w:p>
      <w:pPr>
        <w:pStyle w:val="Heading3"/>
      </w:pPr>
      <w:r>
        <w:t>6.2. Интеграция MES с другими системами</w:t>
      </w:r>
    </w:p>
    <w:p>
      <w:pPr>
        <w:pStyle w:val="ListParagraph"/>
      </w:pPr>
      <w:r>
        <w:t>ERP, SCADA, DCS и другие системы</w:t>
      </w:r>
    </w:p>
    <w:p>
      <w:pPr>
        <w:pStyle w:val="ListParagraph"/>
      </w:pPr>
      <w:r>
        <w:t>Практические советы по интеграции MES</w:t>
      </w:r>
    </w:p>
    <w:p>
      <w:pPr>
        <w:pStyle w:val="Heading2"/>
      </w:pPr>
      <w:r>
        <w:t>Глава 7. Примеры реализации MES</w:t>
      </w:r>
    </w:p>
    <w:p>
      <w:pPr>
        <w:pStyle w:val="Heading3"/>
      </w:pPr>
      <w:r>
        <w:t>7.1. Реальные случаи реализации MES</w:t>
      </w:r>
    </w:p>
    <w:p>
      <w:pPr>
        <w:pStyle w:val="ListParagraph"/>
      </w:pPr>
      <w:r>
        <w:t>Описание проектов по реализации MES</w:t>
      </w:r>
    </w:p>
    <w:p>
      <w:pPr>
        <w:pStyle w:val="Heading3"/>
      </w:pPr>
      <w:r>
        <w:t>7.2. Анализ результатов и оценка эффективности</w:t>
      </w:r>
    </w:p>
    <w:p>
      <w:pPr>
        <w:pStyle w:val="ListParagraph"/>
      </w:pPr>
      <w:r>
        <w:t>Результаты реализации MES</w:t>
      </w:r>
    </w:p>
    <w:p>
      <w:pPr>
        <w:pStyle w:val="ListParagraph"/>
      </w:pPr>
      <w:r>
        <w:t>Оценка эффективности MES</w:t>
      </w:r>
    </w:p>
    <w:p>
      <w:pPr>
        <w:pStyle w:val="Heading2"/>
      </w:pPr>
      <w:r>
        <w:t>Глава 8. Заключение</w:t>
      </w:r>
    </w:p>
    <w:p>
      <w:pPr>
        <w:pStyle w:val="Heading3"/>
      </w:pPr>
      <w:r>
        <w:t>8.1. Выводы по MES</w:t>
      </w:r>
    </w:p>
    <w:p>
      <w:pPr>
        <w:pStyle w:val="ListParagraph"/>
      </w:pPr>
      <w:r>
        <w:t>MES как ключевой элемент эффективного управления производством</w:t>
      </w:r>
    </w:p>
    <w:p>
      <w:pPr>
        <w:pStyle w:val="Heading3"/>
      </w:pPr>
      <w:r>
        <w:t>8.2. Перспективы развития MES</w:t>
      </w:r>
    </w:p>
    <w:p>
      <w:pPr>
        <w:pStyle w:val="ListParagraph"/>
      </w:pPr>
      <w:r>
        <w:t>Будущее MES в нефтепереработке</w:t>
      </w:r>
    </w:p>
    <w:p>
      <w:pPr>
        <w:pStyle w:val="Heading2"/>
      </w:pPr>
      <w:r>
        <w:t>Приложение</w:t>
      </w:r>
    </w:p>
    <w:p>
      <w:pPr>
        <w:pStyle w:val="Heading3"/>
      </w:pPr>
      <w:r>
        <w:t>П1. Глоссарий терминов</w:t>
      </w:r>
    </w:p>
    <w:p>
      <w:pPr>
        <w:pStyle w:val="ListParagraph"/>
      </w:pPr>
      <w:r>
        <w:t>Определения ключевых терминов</w:t>
      </w:r>
    </w:p>
    <w:p>
      <w:pPr>
        <w:pStyle w:val="Heading3"/>
      </w:pPr>
      <w:r>
        <w:t>П2. Список литературы</w:t>
      </w:r>
    </w:p>
    <w:p>
      <w:pPr>
        <w:pStyle w:val="ListParagraph"/>
      </w:pPr>
      <w:r>
        <w:t>Список использованной литературы</w:t>
      </w:r>
    </w:p>
    <w:p>
      <w:pPr>
        <w:pStyle w:val="Heading3"/>
      </w:pPr>
      <w:r>
        <w:t>П3. Рекомендации для дальнейшего изучения</w:t>
      </w:r>
    </w:p>
    <w:p>
      <w:pPr>
        <w:pStyle w:val="ListParagraph"/>
      </w:pPr>
      <w:r>
        <w:t>Полезные ресурсы для дополнительного обучения</w:t>
      </w:r>
    </w:p>
    <w:p>
      <w:r>
        <w:br w:type="page"/>
      </w:r>
    </w:p>
    <w:p>
      <w:pPr>
        <w:pStyle w:val="ListParagraph"/>
      </w:pPr>
      <w:r>
        <w:t>Основы календарного планирования:  цели, задачи и ограничения</w:t>
      </w:r>
    </w:p>
    <w:p>
      <w:pPr>
        <w:pStyle w:val="Heading3"/>
      </w:pPr>
      <w:r>
        <w:t>1. Введение</w:t>
      </w:r>
    </w:p>
    <w:p>
      <w:r>
        <w:t>Структура главы</w:t>
      </w:r>
    </w:p>
    <w:p>
      <w:r>
        <w:t>### 1. Введение</w:t>
      </w:r>
    </w:p>
    <w:p>
      <w:pPr>
        <w:pStyle w:val="ListParagraph"/>
      </w:pPr>
      <w:r>
        <w:t>Определение календарного планирования</w:t>
      </w:r>
    </w:p>
    <w:p>
      <w:pPr>
        <w:pStyle w:val="ListParagraph"/>
      </w:pPr>
      <w:r>
        <w:t>Роль календарного планирования в управлении производством</w:t>
      </w:r>
    </w:p>
    <w:p>
      <w:pPr>
        <w:pStyle w:val="ListParagraph"/>
      </w:pPr>
      <w:r>
        <w:t>Цели и задачи календарного планирования</w:t>
      </w:r>
    </w:p>
    <w:p>
      <w:pPr>
        <w:pStyle w:val="ListParagraph"/>
      </w:pPr>
      <w:r>
        <w:t>Методы календарного планирования</w:t>
      </w:r>
    </w:p>
    <w:p>
      <w:pPr>
        <w:pStyle w:val="ListParagraph"/>
      </w:pPr>
      <w:r>
        <w:t>Обзор систем календарного планирования</w:t>
      </w:r>
    </w:p>
    <w:p>
      <w:pPr>
        <w:pStyle w:val="ListParagraph"/>
      </w:pPr>
      <w:r>
        <w:t>Характеристика систем календарного планирования</w:t>
      </w:r>
    </w:p>
    <w:p>
      <w:pPr>
        <w:pStyle w:val="ListParagraph"/>
      </w:pPr>
      <w:r>
        <w:t>Примеры практического применения календарного планирования</w:t>
      </w:r>
    </w:p>
    <w:p>
      <w:pPr>
        <w:pStyle w:val="ListParagraph"/>
      </w:pPr>
      <w:r>
        <w:t>Результаты применения календарного планирования</w:t>
      </w:r>
    </w:p>
    <w:p>
      <w:pPr>
        <w:pStyle w:val="ListParagraph"/>
      </w:pPr>
      <w:r>
        <w:t>Выводы о значимости календарного планирования</w:t>
      </w:r>
    </w:p>
    <w:p>
      <w:pPr>
        <w:pStyle w:val="ListParagraph"/>
      </w:pPr>
      <w:r>
        <w:t>Перспективы развития календарного планирования</w:t>
      </w:r>
    </w:p>
    <w:p>
      <w:pPr>
        <w:pStyle w:val="ListParagraph"/>
      </w:pPr>
      <w:r>
        <w:t>1.1. Определение календарного планирования</w:t>
      </w:r>
    </w:p>
    <w:p>
      <w:pPr>
        <w:pStyle w:val="ListParagraph"/>
      </w:pPr>
      <w:r>
        <w:t>1.2. Роль календарного планирования в управлении производством</w:t>
      </w:r>
    </w:p>
    <w:p>
      <w:pPr>
        <w:pStyle w:val="ListParagraph"/>
      </w:pPr>
      <w:r>
        <w:t>2.1. Цели и задачи календарного планирования</w:t>
      </w:r>
    </w:p>
    <w:p>
      <w:pPr>
        <w:pStyle w:val="ListParagraph"/>
      </w:pPr>
      <w:r>
        <w:t>2.2. Методы календарного планирования</w:t>
      </w:r>
    </w:p>
    <w:p>
      <w:pPr>
        <w:pStyle w:val="ListParagraph"/>
      </w:pPr>
      <w:r>
        <w:t>3.1. Обзор систем календарного планирования</w:t>
      </w:r>
    </w:p>
    <w:p>
      <w:pPr>
        <w:pStyle w:val="ListParagraph"/>
      </w:pPr>
      <w:r>
        <w:t>3.2. Характеристика систем календарного планирования</w:t>
      </w:r>
    </w:p>
    <w:p>
      <w:pPr>
        <w:pStyle w:val="ListParagraph"/>
      </w:pPr>
      <w:r>
        <w:t>4.1. Примеры практического применения календарного планирования</w:t>
      </w:r>
    </w:p>
    <w:p>
      <w:pPr>
        <w:pStyle w:val="ListParagraph"/>
      </w:pPr>
      <w:r>
        <w:t>4.2. Результаты применения календарного планирования</w:t>
      </w:r>
    </w:p>
    <w:p>
      <w:pPr>
        <w:pStyle w:val="ListParagraph"/>
      </w:pPr>
      <w:r>
        <w:t>5.1. Выводы о значимости календарного планирования</w:t>
      </w:r>
    </w:p>
    <w:p>
      <w:pPr>
        <w:pStyle w:val="ListParagraph"/>
      </w:pPr>
      <w:r>
        <w:t>5.2. Перспективы развития календарного планирования</w:t>
      </w:r>
    </w:p>
    <w:p>
      <w:pPr>
        <w:pStyle w:val="Heading2"/>
      </w:pPr>
      <w:r>
        <w:t>Содержание</w:t>
      </w:r>
    </w:p>
    <w:p>
      <w:r>
        <w:t>Содержание</w:t>
      </w:r>
    </w:p>
    <w:p>
      <w:r>
        <w:t>1. **Введение**</w:t>
        <w:br/>
        <w:br/>
        <w:t>1.1. **Определение календарного планирования**</w:t>
        <w:br/>
        <w:t>1.2. **Роль календарного планирования в управлении производством**</w:t>
        <w:br/>
        <w:br/>
        <w:t>2. **Основные принципы календарного планирования**</w:t>
        <w:br/>
        <w:br/>
        <w:t>2.1. **Цели и задачи календарного планирования**</w:t>
        <w:br/>
        <w:t>2.1.1. **Описание целей и задач**</w:t>
        <w:br/>
        <w:t>2.1.2. **Примеры целей и задач**</w:t>
        <w:br/>
        <w:br/>
        <w:t>2.2. **Методы календарного планирования**</w:t>
        <w:br/>
        <w:t>2.2.1. **Описание методов**</w:t>
        <w:br/>
        <w:t>2.2.2. **Примеры методов**</w:t>
        <w:br/>
        <w:br/>
        <w:t>3. **Системы календарного планирования**</w:t>
        <w:br/>
        <w:br/>
        <w:t>3.1. **Обзор систем календарного планирования**</w:t>
        <w:br/>
        <w:t>3.1.1. **Описание систем**</w:t>
        <w:br/>
        <w:t>3.1.2. **Примеры систем**</w:t>
        <w:br/>
        <w:br/>
        <w:t>3.2. **Характеристика систем календарного планирования**</w:t>
        <w:br/>
        <w:t>3.2.1. **Описание характеристик**</w:t>
        <w:br/>
        <w:t>3.2.2. **Примеры характеристик**</w:t>
        <w:br/>
        <w:br/>
        <w:t>4. **Практическое применение календарного планирования**</w:t>
        <w:br/>
        <w:br/>
        <w:t>4.1. **Примеры практического применения**</w:t>
        <w:br/>
        <w:t>4.1.1. **Описание примеров**</w:t>
        <w:br/>
        <w:t>4.1.2. **Результаты применения**</w:t>
        <w:br/>
        <w:br/>
        <w:t>4.2. **Анализ результатов**</w:t>
        <w:br/>
        <w:t>4.2.1. **Описание анализа**</w:t>
        <w:br/>
        <w:t>4.2.2. **Выводы из анализа**</w:t>
        <w:br/>
        <w:br/>
        <w:t>5. **Заключение**</w:t>
        <w:br/>
        <w:br/>
        <w:t>5.1. **Выводы о значимости календарного планирования**</w:t>
        <w:br/>
        <w:t>5.2. **Перспективы развития календарного планирования**</w:t>
        <w:br/>
        <w:br/>
        <w:t>1. **Введение**</w:t>
        <w:br/>
        <w:br/>
        <w:t>1.1. **Определение календарного планирования**</w:t>
        <w:br/>
        <w:t>1.2. **Роль календарного планирования в управлении производством**</w:t>
        <w:br/>
        <w:br/>
        <w:t>2. **Основные принципы календарного планирования**</w:t>
        <w:br/>
        <w:br/>
        <w:t>2.1. **Цели и задачи календарного планирования**</w:t>
        <w:br/>
        <w:t>2.1.1. **Описание целей и задач**</w:t>
        <w:br/>
        <w:t>2.1.2. **Примеры целей и задач**</w:t>
        <w:br/>
        <w:br/>
        <w:t>2.2. **Методы календарного планирования**</w:t>
        <w:br/>
        <w:t>2.2.1. **Описание методов**</w:t>
        <w:br/>
        <w:t>2.2.2. **Примеры методов**</w:t>
        <w:br/>
        <w:br/>
        <w:t>3. **Системы календарного планирования**</w:t>
        <w:br/>
        <w:br/>
        <w:t>3.1. **Обзор систем календарного планирования**</w:t>
        <w:br/>
        <w:t>3.1.1. **Описание систем**</w:t>
        <w:br/>
        <w:t>3.1.2. **Примеры систем**</w:t>
        <w:br/>
        <w:br/>
        <w:t>3.2. **Характеристика систем календарного планирования**</w:t>
        <w:br/>
        <w:t>3.2.1. **Описание характеристик**</w:t>
        <w:br/>
        <w:t>3.2.2. **Примеры характеристик**</w:t>
        <w:br/>
        <w:br/>
        <w:t>4. **Практическое применение календарного планирования**</w:t>
        <w:br/>
        <w:br/>
        <w:t>4.1. **Примеры практического применения**</w:t>
        <w:br/>
        <w:t>4.1.1. **Описание примеров**</w:t>
        <w:br/>
        <w:t>4.1.2. **Результаты применения**</w:t>
        <w:br/>
        <w:br/>
        <w:t>4.2. **Анализ результатов**</w:t>
        <w:br/>
        <w:t>4.2.1. **Описание анализа**</w:t>
        <w:br/>
        <w:t>4.2.2. **Выводы из анализа**</w:t>
        <w:br/>
        <w:br/>
        <w:t>5. **Заключение**</w:t>
        <w:br/>
        <w:br/>
        <w:t>5.1. **Выводы о значимости календарного планирования**</w:t>
        <w:br/>
        <w:t>5.2. **Перспективы развития календарного планирования**</w:t>
      </w:r>
    </w:p>
    <w:p>
      <w:pPr>
        <w:pStyle w:val="Heading1"/>
      </w:pPr>
      <w:r>
        <w:t>Идеи: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Определение календарного планирования</w:t>
      </w:r>
    </w:p>
    <w:p>
      <w:pPr>
        <w:pStyle w:val="ListBullet"/>
      </w:pPr>
      <w:r>
        <w:t>Календарное планирование - это процесс составления расписания работ, событий и действий в определенный период времени.</w:t>
      </w:r>
    </w:p>
    <w:p>
      <w:pPr>
        <w:pStyle w:val="Heading3"/>
      </w:pPr>
      <w:r>
        <w:t>1.2. Роль календарного планирования в управлении производством</w:t>
      </w:r>
    </w:p>
    <w:p>
      <w:pPr>
        <w:pStyle w:val="ListBullet"/>
      </w:pPr>
      <w:r>
        <w:t>Календарное планирование играет важную роль в управлении производством, поскольку позволяет эффективно распределять ресурсы, оптимизировать процессы и достигать целей.</w:t>
      </w:r>
    </w:p>
    <w:p>
      <w:pPr>
        <w:pStyle w:val="Heading2"/>
      </w:pPr>
      <w:r>
        <w:t>2. Основные принципы календарного планирования</w:t>
      </w:r>
    </w:p>
    <w:p>
      <w:pPr>
        <w:pStyle w:val="Heading3"/>
      </w:pPr>
      <w:r>
        <w:t>2.1. Цели и задачи календарного планирования</w:t>
      </w:r>
    </w:p>
    <w:p>
      <w:pPr>
        <w:pStyle w:val="ListParagraph"/>
      </w:pPr>
      <w:r>
        <w:t>Определение целей и задач календарного планирования</w:t>
      </w:r>
    </w:p>
    <w:p>
      <w:pPr>
        <w:pStyle w:val="ListParagraph"/>
      </w:pPr>
      <w:r>
        <w:t>Установление приоритетов и сроков выполнения задач</w:t>
      </w:r>
    </w:p>
    <w:p>
      <w:pPr>
        <w:pStyle w:val="Heading3"/>
      </w:pPr>
      <w:r>
        <w:t>2.2. Методы календарного планирования</w:t>
      </w:r>
    </w:p>
    <w:p>
      <w:pPr>
        <w:pStyle w:val="ListParagraph"/>
      </w:pPr>
      <w:r>
        <w:t>Обзор методов календарного планирования (например, метод критического пути, график Ганта)</w:t>
      </w:r>
    </w:p>
    <w:p>
      <w:pPr>
        <w:pStyle w:val="ListParagraph"/>
      </w:pPr>
      <w:r>
        <w:t>Применение методов в практике управления производством</w:t>
      </w:r>
    </w:p>
    <w:p>
      <w:pPr>
        <w:pStyle w:val="Heading2"/>
      </w:pPr>
      <w:r>
        <w:t>3. Системы календарного планирования</w:t>
      </w:r>
    </w:p>
    <w:p>
      <w:pPr>
        <w:pStyle w:val="Heading3"/>
      </w:pPr>
      <w:r>
        <w:t>3.1. Обзор систем календарного планирования</w:t>
      </w:r>
    </w:p>
    <w:p>
      <w:pPr>
        <w:pStyle w:val="ListParagraph"/>
      </w:pPr>
      <w:r>
        <w:t>Описание существующих систем календарного планирования</w:t>
      </w:r>
    </w:p>
    <w:p>
      <w:pPr>
        <w:pStyle w:val="ListParagraph"/>
      </w:pPr>
      <w:r>
        <w:t>Анализ их преимуществ и недостатков</w:t>
      </w:r>
    </w:p>
    <w:p>
      <w:pPr>
        <w:pStyle w:val="Heading3"/>
      </w:pPr>
      <w:r>
        <w:t>3.2. Характеристика систем календарного планирования</w:t>
      </w:r>
    </w:p>
    <w:p>
      <w:pPr>
        <w:pStyle w:val="ListParagraph"/>
      </w:pPr>
      <w:r>
        <w:t>Определение критериев оценки систем</w:t>
      </w:r>
    </w:p>
    <w:p>
      <w:pPr>
        <w:pStyle w:val="ListParagraph"/>
      </w:pPr>
      <w:r>
        <w:t>Оценка систем по критериям</w:t>
      </w:r>
    </w:p>
    <w:p>
      <w:pPr>
        <w:pStyle w:val="Heading2"/>
      </w:pPr>
      <w:r>
        <w:t>4. Практическое применение календарного планирования</w:t>
      </w:r>
    </w:p>
    <w:p>
      <w:pPr>
        <w:pStyle w:val="Heading3"/>
      </w:pPr>
      <w:r>
        <w:t>4.1. Примеры практического применения</w:t>
      </w:r>
    </w:p>
    <w:p>
      <w:pPr>
        <w:pStyle w:val="ListParagraph"/>
      </w:pPr>
      <w:r>
        <w:t>Описание реальных примеров применения календарного планирования</w:t>
      </w:r>
    </w:p>
    <w:p>
      <w:pPr>
        <w:pStyle w:val="ListParagraph"/>
      </w:pPr>
      <w:r>
        <w:t>Анализ результатов применения</w:t>
      </w:r>
    </w:p>
    <w:p>
      <w:pPr>
        <w:pStyle w:val="Heading3"/>
      </w:pPr>
      <w:r>
        <w:t>4.2. Результаты применения календарного планирования</w:t>
      </w:r>
    </w:p>
    <w:p>
      <w:pPr>
        <w:pStyle w:val="ListParagraph"/>
      </w:pPr>
      <w:r>
        <w:t>Оценка эффективности применения календарного планирования</w:t>
      </w:r>
    </w:p>
    <w:p>
      <w:pPr>
        <w:pStyle w:val="ListParagraph"/>
      </w:pPr>
      <w:r>
        <w:t>Выводы о значимости календарного планирования</w:t>
      </w:r>
    </w:p>
    <w:p>
      <w:pPr>
        <w:pStyle w:val="Heading2"/>
      </w:pPr>
      <w:r>
        <w:t>5. Заключение</w:t>
      </w:r>
    </w:p>
    <w:p>
      <w:pPr>
        <w:pStyle w:val="Heading3"/>
      </w:pPr>
      <w:r>
        <w:t>5.1. Выводы о значимости календарного планирования</w:t>
      </w:r>
    </w:p>
    <w:p>
      <w:pPr>
        <w:pStyle w:val="ListParagraph"/>
      </w:pPr>
      <w:r>
        <w:t>Роль календарного планирования в управлении производством</w:t>
      </w:r>
    </w:p>
    <w:p>
      <w:pPr>
        <w:pStyle w:val="ListParagraph"/>
      </w:pPr>
      <w:r>
        <w:t>Значение календарного планирования для оптимизации процессов</w:t>
      </w:r>
    </w:p>
    <w:p>
      <w:pPr>
        <w:pStyle w:val="Heading3"/>
      </w:pPr>
      <w:r>
        <w:t>5.2. Перспективы развития календарного планирования</w:t>
      </w:r>
    </w:p>
    <w:p>
      <w:pPr>
        <w:pStyle w:val="ListParagraph"/>
      </w:pPr>
      <w:r>
        <w:t>Новые подходы и технологии в календарном планировании</w:t>
      </w:r>
    </w:p>
    <w:p>
      <w:pPr>
        <w:pStyle w:val="ListParagraph"/>
      </w:pPr>
      <w:r>
        <w:t>Возможности дальнейшего совершенствования календарного планирования</w:t>
      </w:r>
    </w:p>
    <w:p>
      <w:r>
        <w:br w:type="page"/>
      </w:r>
    </w:p>
    <w:p>
      <w:pPr>
        <w:pStyle w:val="ListParagraph"/>
      </w:pPr>
      <w:r>
        <w:t>Методы календарного планирования:  MRP, CRP, RCPSP и др.</w:t>
      </w:r>
    </w:p>
    <w:p>
      <w:pPr>
        <w:pStyle w:val="Heading2"/>
      </w:pPr>
      <w:r>
        <w:t>5.2. Перспективы развития календарного планирования</w:t>
      </w:r>
    </w:p>
    <w:p>
      <w:r>
        <w:t>5.1. Выводы о значимости календарного планирования</w:t>
      </w:r>
    </w:p>
    <w:p>
      <w:r>
        <w:t>4.2. Результаты календарного планирования</w:t>
      </w:r>
    </w:p>
    <w:p>
      <w:r>
        <w:t>4.1. Практическое применение календарного планирования</w:t>
      </w:r>
    </w:p>
    <w:p>
      <w:r>
        <w:t>3.2. Методы календарного планирования</w:t>
      </w:r>
    </w:p>
    <w:p>
      <w:r>
        <w:t>3.1. Системы календарного планирования</w:t>
      </w:r>
    </w:p>
    <w:p>
      <w:r>
        <w:t>2.1.2. Методы календарного планирования</w:t>
      </w:r>
    </w:p>
    <w:p>
      <w:r>
        <w:t>2.1.1. Принципы календарного планирования</w:t>
      </w:r>
    </w:p>
    <w:p>
      <w:r>
        <w:t>1.1.2. Цель: Определить основные методы календарного планирования</w:t>
      </w:r>
    </w:p>
    <w:p>
      <w:r>
        <w:t>1.1.1. Цель: Определить основные принципы календарного планирования</w:t>
      </w:r>
    </w:p>
    <w:p>
      <w:r>
        <w:t>5.2. Перспективы развития календарного планирования</w:t>
      </w:r>
    </w:p>
    <w:p>
      <w:r>
        <w:t>5.1. Выводы о значимости календарного планирования</w:t>
      </w:r>
    </w:p>
    <w:p>
      <w:r>
        <w:t>5. Заключение</w:t>
      </w:r>
    </w:p>
    <w:p>
      <w:r>
        <w:t>4.2.2. Выводы из анализа</w:t>
      </w:r>
    </w:p>
    <w:p>
      <w:r>
        <w:t>4.2.1. Описание анализа</w:t>
      </w:r>
    </w:p>
    <w:p>
      <w:r>
        <w:t>4.2. Анализ результатов</w:t>
      </w:r>
    </w:p>
    <w:p>
      <w:r>
        <w:t>4.1.2. Результаты применения</w:t>
      </w:r>
    </w:p>
    <w:p>
      <w:r>
        <w:t>4.1.1. Описание примеров</w:t>
      </w:r>
    </w:p>
    <w:p>
      <w:r>
        <w:t>4.1. Примеры практического применения</w:t>
      </w:r>
    </w:p>
    <w:p>
      <w:r>
        <w:t>4. Практическое применение календарного планирования</w:t>
      </w:r>
    </w:p>
    <w:p>
      <w:r>
        <w:t>3.2.2. Примеры характеристик</w:t>
      </w:r>
    </w:p>
    <w:p>
      <w:r>
        <w:t>3.2.1. Описание характеристик</w:t>
      </w:r>
    </w:p>
    <w:p>
      <w:r>
        <w:t>3.2. Характеристика систем календарного планирования</w:t>
      </w:r>
    </w:p>
    <w:p>
      <w:r>
        <w:t>3.1.2. Примеры систем</w:t>
      </w:r>
    </w:p>
    <w:p>
      <w:r>
        <w:t>3.1.1. Описание систем</w:t>
      </w:r>
    </w:p>
    <w:p>
      <w:r>
        <w:t>3.1. Обзор систем календарного планирования</w:t>
      </w:r>
    </w:p>
    <w:p>
      <w:r>
        <w:t>3. Системы календарного планирования</w:t>
      </w:r>
    </w:p>
    <w:p>
      <w:r>
        <w:t>2.2.2. Примеры методов</w:t>
      </w:r>
    </w:p>
    <w:p>
      <w:r>
        <w:t>2.2.1. Описание методов</w:t>
      </w:r>
    </w:p>
    <w:p>
      <w:r>
        <w:t>2.2. Методы календарного планирования</w:t>
      </w:r>
    </w:p>
    <w:p>
      <w:r>
        <w:t>2.1.2. Примеры целей и задач</w:t>
      </w:r>
    </w:p>
    <w:p>
      <w:r>
        <w:t>2.1.1. Описание целей и задач</w:t>
      </w:r>
    </w:p>
    <w:p>
      <w:r>
        <w:t>2.1. Цели и задачи календарного планирования</w:t>
      </w:r>
    </w:p>
    <w:p>
      <w:r>
        <w:t>2. Основные принципы календарного планирования</w:t>
      </w:r>
    </w:p>
    <w:p>
      <w:r>
        <w:t>1.2. Роль календарного планирования в управлении производством</w:t>
      </w:r>
    </w:p>
    <w:p>
      <w:r>
        <w:t>1.1. Определение календарного планирования</w:t>
      </w:r>
    </w:p>
    <w:p>
      <w:r>
        <w:t>1. Введение</w:t>
      </w:r>
    </w:p>
    <w:p>
      <w:r>
        <w:t>### 1.1. Определение календарного планирования</w:t>
        <w:br/>
        <w:t>### 1.2. Роль календарного планирования в управлении производством</w:t>
        <w:br/>
        <w:br/>
        <w:t>## 2. Основные принципы календарного планирования</w:t>
        <w:br/>
        <w:br/>
        <w:t>### 2.1. Цели и задачи календарного планирования</w:t>
        <w:br/>
        <w:t>#### 2.1.1. Описание целей и задач</w:t>
        <w:br/>
        <w:t>#### 2.1.2. Примеры целей и задач</w:t>
        <w:br/>
        <w:br/>
        <w:t>### 2.2. Методы календарного планирования</w:t>
        <w:br/>
        <w:t>#### 2.2.1. Описание методов</w:t>
        <w:br/>
        <w:t>#### 2.2.2. Примеры методов</w:t>
        <w:br/>
        <w:br/>
        <w:t>## 3. Системы календарного планирования</w:t>
        <w:br/>
        <w:br/>
        <w:t>### 3.1. Обзор систем календарного планирования</w:t>
        <w:br/>
        <w:t>#### 3.1.1. Описание систем</w:t>
        <w:br/>
        <w:t>#### 3.1.2. Примеры систем</w:t>
        <w:br/>
        <w:br/>
        <w:t>### 3.2. Характеристика систем календарного планирования</w:t>
        <w:br/>
        <w:t>#### 3.2.1. Описание характеристик</w:t>
        <w:br/>
        <w:t>#### 3.2.2. Примеры характеристик</w:t>
        <w:br/>
        <w:br/>
        <w:t>## 4. Практическое применение календарного планирования</w:t>
        <w:br/>
        <w:br/>
        <w:t>### 4.1. Примеры практического применения</w:t>
        <w:br/>
        <w:t>#### 4.1.1. Описание примеров</w:t>
        <w:br/>
        <w:t>#### 4.1.2. Результаты применения</w:t>
        <w:br/>
        <w:br/>
        <w:t>### 4.2. Анализ результатов</w:t>
        <w:br/>
        <w:t>#### 4.2.1. Описание анализа</w:t>
        <w:br/>
        <w:t>#### 4.2.2. Выводы из анализа</w:t>
        <w:br/>
        <w:br/>
        <w:t>## 5. Заключение</w:t>
        <w:br/>
        <w:br/>
        <w:t>### 5.1. Выводы о значимости календарного планирования</w:t>
        <w:br/>
        <w:t>### 5.2. Перспективы развития календарного планирования</w:t>
        <w:br/>
        <w:br/>
        <w:t>## 1.1.1. Цель: Определить основные принципы календарного планирования</w:t>
        <w:br/>
        <w:t>## 1.1.2. Цель: Определить основные методы календарного планирования</w:t>
        <w:br/>
        <w:br/>
        <w:t>## 2.1.1. Принципы календарного планирования</w:t>
        <w:br/>
        <w:t>## 2.1.2. Методы календарного планирования</w:t>
        <w:br/>
        <w:br/>
        <w:t>## 3.1. Системы календарного планирования</w:t>
        <w:br/>
        <w:t>## 3.2. Методы календарного планирования</w:t>
        <w:br/>
        <w:br/>
        <w:t>## 4.1. Практическое применение календарного планирования</w:t>
        <w:br/>
        <w:t>## 4.2. Результаты календарного планирования</w:t>
        <w:br/>
        <w:br/>
        <w:t>## 5.1. Выводы о значимости календарного планирования</w:t>
        <w:br/>
        <w:t>## 5.2. Перспективы развития календарного планирования</w:t>
      </w:r>
    </w:p>
    <w:p>
      <w:pPr>
        <w:pStyle w:val="Heading1"/>
      </w:pPr>
      <w:r>
        <w:t>Идеи: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Определение календарного планирования</w:t>
      </w:r>
    </w:p>
    <w:p>
      <w:pPr>
        <w:pStyle w:val="ListBullet"/>
      </w:pPr>
      <w:r>
        <w:t>Календарное планирование - это процесс составления расписания работ, событий и действий в определенный период времени.</w:t>
      </w:r>
    </w:p>
    <w:p>
      <w:pPr>
        <w:pStyle w:val="Heading3"/>
      </w:pPr>
      <w:r>
        <w:t>1.2. Роль календарного планирования в управлении производством</w:t>
      </w:r>
    </w:p>
    <w:p>
      <w:pPr>
        <w:pStyle w:val="ListBullet"/>
      </w:pPr>
      <w:r>
        <w:t>Календарное планирование играет важную роль в управлении производством, поскольку позволяет эффективно распределять ресурсы, оптимизировать процессы и достигать целей.</w:t>
      </w:r>
    </w:p>
    <w:p>
      <w:pPr>
        <w:pStyle w:val="Heading2"/>
      </w:pPr>
      <w:r>
        <w:t>2. Основные принципы календарного планирования</w:t>
      </w:r>
    </w:p>
    <w:p>
      <w:pPr>
        <w:pStyle w:val="Heading3"/>
      </w:pPr>
      <w:r>
        <w:t>2.1. Цели и задачи календарного планирования</w:t>
      </w:r>
    </w:p>
    <w:p>
      <w:pPr>
        <w:pStyle w:val="ListParagraph"/>
      </w:pPr>
      <w:r>
        <w:t>Определение целей и задач календарного планирования</w:t>
      </w:r>
    </w:p>
    <w:p>
      <w:pPr>
        <w:pStyle w:val="ListParagraph"/>
      </w:pPr>
      <w:r>
        <w:t>Установление приоритетов и сроков выполнения задач</w:t>
      </w:r>
    </w:p>
    <w:p>
      <w:pPr>
        <w:pStyle w:val="Heading3"/>
      </w:pPr>
      <w:r>
        <w:t>2.2. Методы календарного планирования</w:t>
      </w:r>
    </w:p>
    <w:p>
      <w:pPr>
        <w:pStyle w:val="ListParagraph"/>
      </w:pPr>
      <w:r>
        <w:t>Обзор методов календарного планирования (например, метод критического пути, график Ганта)</w:t>
      </w:r>
    </w:p>
    <w:p>
      <w:pPr>
        <w:pStyle w:val="ListParagraph"/>
      </w:pPr>
      <w:r>
        <w:t>Применение методов в практике управления производством</w:t>
      </w:r>
    </w:p>
    <w:p>
      <w:pPr>
        <w:pStyle w:val="Heading2"/>
      </w:pPr>
      <w:r>
        <w:t>3. Системы календарного планирования</w:t>
      </w:r>
    </w:p>
    <w:p>
      <w:pPr>
        <w:pStyle w:val="Heading3"/>
      </w:pPr>
      <w:r>
        <w:t>3.1. Обзор систем календарного планирования</w:t>
      </w:r>
    </w:p>
    <w:p>
      <w:pPr>
        <w:pStyle w:val="ListParagraph"/>
      </w:pPr>
      <w:r>
        <w:t>Описание существующих систем календарного планирования</w:t>
      </w:r>
    </w:p>
    <w:p>
      <w:pPr>
        <w:pStyle w:val="ListParagraph"/>
      </w:pPr>
      <w:r>
        <w:t>Анализ их преимуществ и недостатков</w:t>
      </w:r>
    </w:p>
    <w:p>
      <w:pPr>
        <w:pStyle w:val="Heading3"/>
      </w:pPr>
      <w:r>
        <w:t>3.2. Характеристика систем календарного планирования</w:t>
      </w:r>
    </w:p>
    <w:p>
      <w:pPr>
        <w:pStyle w:val="ListParagraph"/>
      </w:pPr>
      <w:r>
        <w:t>Определение критериев оценки систем</w:t>
      </w:r>
    </w:p>
    <w:p>
      <w:pPr>
        <w:pStyle w:val="ListParagraph"/>
      </w:pPr>
      <w:r>
        <w:t>Оценка систем по критериям</w:t>
      </w:r>
    </w:p>
    <w:p>
      <w:pPr>
        <w:pStyle w:val="Heading2"/>
      </w:pPr>
      <w:r>
        <w:t>4. Практическое применение календарного планирования</w:t>
      </w:r>
    </w:p>
    <w:p>
      <w:pPr>
        <w:pStyle w:val="Heading3"/>
      </w:pPr>
      <w:r>
        <w:t>4.1. Примеры практического применения</w:t>
      </w:r>
    </w:p>
    <w:p>
      <w:pPr>
        <w:pStyle w:val="ListParagraph"/>
      </w:pPr>
      <w:r>
        <w:t>Описание реальных примеров применения календарного планирования</w:t>
      </w:r>
    </w:p>
    <w:p>
      <w:pPr>
        <w:pStyle w:val="ListParagraph"/>
      </w:pPr>
      <w:r>
        <w:t>Анализ результатов применения</w:t>
      </w:r>
    </w:p>
    <w:p>
      <w:pPr>
        <w:pStyle w:val="Heading3"/>
      </w:pPr>
      <w:r>
        <w:t>4.2. Результаты применения календарного планирования</w:t>
      </w:r>
    </w:p>
    <w:p>
      <w:pPr>
        <w:pStyle w:val="ListParagraph"/>
      </w:pPr>
      <w:r>
        <w:t>Оценка эффективности применения календарного планирования</w:t>
      </w:r>
    </w:p>
    <w:p>
      <w:pPr>
        <w:pStyle w:val="ListParagraph"/>
      </w:pPr>
      <w:r>
        <w:t>Выводы о значимости календарного планирования</w:t>
      </w:r>
    </w:p>
    <w:p>
      <w:pPr>
        <w:pStyle w:val="Heading2"/>
      </w:pPr>
      <w:r>
        <w:t>5. Заключение</w:t>
      </w:r>
    </w:p>
    <w:p>
      <w:pPr>
        <w:pStyle w:val="Heading3"/>
      </w:pPr>
      <w:r>
        <w:t>5.1. Выводы о значимости календарного планирования</w:t>
      </w:r>
    </w:p>
    <w:p>
      <w:pPr>
        <w:pStyle w:val="ListParagraph"/>
      </w:pPr>
      <w:r>
        <w:t>Роль календарного планирования в управлении производством</w:t>
      </w:r>
    </w:p>
    <w:p>
      <w:pPr>
        <w:pStyle w:val="Heading3"/>
      </w:pPr>
      <w:r>
        <w:t>5.2. Перспективы развития календарного планирования</w:t>
      </w:r>
    </w:p>
    <w:p>
      <w:pPr>
        <w:pStyle w:val="ListParagraph"/>
      </w:pPr>
      <w:r>
        <w:t>Новые подходы и технологии в календарном планировании</w:t>
      </w:r>
    </w:p>
    <w:p>
      <w:pPr>
        <w:pStyle w:val="ListParagraph"/>
      </w:pPr>
      <w:r>
        <w:t>Возможности дальнейшего совершенствования календарного планирования</w:t>
      </w:r>
    </w:p>
    <w:p>
      <w:r>
        <w:br w:type="page"/>
      </w:r>
    </w:p>
    <w:p>
      <w:pPr>
        <w:pStyle w:val="ListParagraph"/>
      </w:pPr>
      <w:r>
        <w:t>Основы LP-моделирования:  принципы и методы</w:t>
      </w:r>
    </w:p>
    <w:p>
      <w:pPr>
        <w:pStyle w:val="Heading2"/>
      </w:pPr>
      <w:r>
        <w:t>5. Список литературы</w:t>
      </w:r>
    </w:p>
    <w:p>
      <w:r>
        <w:t>4.2. Перспективы развития LP-моделирования</w:t>
      </w:r>
    </w:p>
    <w:p>
      <w:r>
        <w:t>4.1. Выводы о значимости LP-моделирования</w:t>
      </w:r>
    </w:p>
    <w:p>
      <w:r>
        <w:t>4. Заключение</w:t>
      </w:r>
    </w:p>
    <w:p>
      <w:r>
        <w:t>3.2.2. Выводы из анализа</w:t>
      </w:r>
    </w:p>
    <w:p>
      <w:r>
        <w:t>3.2.1. Описание анализа</w:t>
      </w:r>
    </w:p>
    <w:p>
      <w:r>
        <w:t>3.2. Анализ результатов LP-моделирования</w:t>
      </w:r>
    </w:p>
    <w:p>
      <w:r>
        <w:t>3.1.2. Результаты применения</w:t>
      </w:r>
    </w:p>
    <w:p>
      <w:r>
        <w:t>3.1.1. Описание примеров</w:t>
      </w:r>
    </w:p>
    <w:p>
      <w:r>
        <w:t>3.1. Примеры применения LP-моделирования</w:t>
      </w:r>
    </w:p>
    <w:p>
      <w:r>
        <w:t>3. LP-моделирование в практике управления производством</w:t>
      </w:r>
    </w:p>
    <w:p>
      <w:r>
        <w:t>2.2.2. Примеры методов</w:t>
      </w:r>
    </w:p>
    <w:p>
      <w:r>
        <w:t>2.2.1. Описание методов</w:t>
      </w:r>
    </w:p>
    <w:p>
      <w:r>
        <w:t>2.2. Методы LP-моделирования</w:t>
      </w:r>
    </w:p>
    <w:p>
      <w:r>
        <w:t>2.1.2. Примеры целей и задач</w:t>
      </w:r>
    </w:p>
    <w:p>
      <w:r>
        <w:t>2.1.1. Описание целей и задач</w:t>
      </w:r>
    </w:p>
    <w:p>
      <w:r>
        <w:t>2.1. Цели и задачи LP-моделирования</w:t>
      </w:r>
    </w:p>
    <w:p>
      <w:r>
        <w:t>2. Основные принципы LP-моделирования</w:t>
      </w:r>
    </w:p>
    <w:p>
      <w:r>
        <w:t>1.2. Роль LP-моделирования в управлении производством</w:t>
      </w:r>
    </w:p>
    <w:p>
      <w:r>
        <w:t>1.1. Определение LP-моделирования</w:t>
      </w:r>
    </w:p>
    <w:p>
      <w:r>
        <w:t>1. Введение</w:t>
      </w:r>
    </w:p>
    <w:p>
      <w:r>
        <w:t>5. Список литературы</w:t>
      </w:r>
    </w:p>
    <w:p>
      <w:r>
        <w:t>4.2. Перспективы развития LP-моделирования</w:t>
      </w:r>
    </w:p>
    <w:p>
      <w:r>
        <w:t>4.1. Выводы о значимости LP-моделирования</w:t>
      </w:r>
    </w:p>
    <w:p>
      <w:r>
        <w:t>4. Заключение</w:t>
      </w:r>
    </w:p>
    <w:p>
      <w:r>
        <w:t>3.2.2. Выводы из анализа</w:t>
      </w:r>
    </w:p>
    <w:p>
      <w:r>
        <w:t>3.2.1. Описание анализа</w:t>
      </w:r>
    </w:p>
    <w:p>
      <w:r>
        <w:t>3.2. Анализ результатов LP-моделирования</w:t>
      </w:r>
    </w:p>
    <w:p>
      <w:r>
        <w:t>3.1.2. Результаты применения</w:t>
      </w:r>
    </w:p>
    <w:p>
      <w:r>
        <w:t>3.1.1. Описание примеров</w:t>
      </w:r>
    </w:p>
    <w:p>
      <w:r>
        <w:t>3.1. Примеры применения LP-моделирования</w:t>
      </w:r>
    </w:p>
    <w:p>
      <w:r>
        <w:t>3. LP-моделирование в практике управления производством</w:t>
      </w:r>
    </w:p>
    <w:p>
      <w:r>
        <w:t>2.2.2. Примеры методов</w:t>
      </w:r>
    </w:p>
    <w:p>
      <w:r>
        <w:t>2.2.1. Описание методов</w:t>
      </w:r>
    </w:p>
    <w:p>
      <w:r>
        <w:t>2.2. Методы LP-моделирования</w:t>
      </w:r>
    </w:p>
    <w:p>
      <w:r>
        <w:t>2.1.2. Примеры целей и задач</w:t>
      </w:r>
    </w:p>
    <w:p>
      <w:r>
        <w:t>2.1.1. Описание целей и задач</w:t>
      </w:r>
    </w:p>
    <w:p>
      <w:r>
        <w:t>2.1. Цели и задачи LP-моделирования</w:t>
      </w:r>
    </w:p>
    <w:p>
      <w:r>
        <w:t>2. Основные принципы LP-моделирования</w:t>
      </w:r>
    </w:p>
    <w:p>
      <w:r>
        <w:t>1.2. Роль LP-моделирования в управлении производством</w:t>
      </w:r>
    </w:p>
    <w:p>
      <w:r>
        <w:t>1.1. Определение LP-моделирования</w:t>
      </w:r>
    </w:p>
    <w:p>
      <w:r>
        <w:t>1. Введение</w:t>
      </w:r>
    </w:p>
    <w:p>
      <w:r>
        <w:t>### 1.1. Определение LP-моделирования</w:t>
        <w:br/>
        <w:t>### 1.2. Роль LP-моделирования в управлении производством</w:t>
        <w:br/>
        <w:br/>
        <w:t>## 2. Основные принципы LP-моделирования</w:t>
        <w:br/>
        <w:br/>
        <w:t>### 2.1. Цели и задачи LP-моделирования</w:t>
        <w:br/>
        <w:t>#### 2.1.1. Описание целей и задач</w:t>
        <w:br/>
        <w:t>#### 2.1.2. Примеры целей и задач</w:t>
        <w:br/>
        <w:br/>
        <w:t>### 2.2. Методы LP-моделирования</w:t>
        <w:br/>
        <w:t>#### 2.2.1. Описание методов</w:t>
        <w:br/>
        <w:t>#### 2.2.2. Примеры методов</w:t>
        <w:br/>
        <w:br/>
        <w:t>## 3. LP-моделирование в практике управления производством</w:t>
        <w:br/>
        <w:br/>
        <w:t>### 3.1. Примеры применения LP-моделирования</w:t>
        <w:br/>
        <w:t>#### 3.1.1. Описание примеров</w:t>
        <w:br/>
        <w:t>#### 3.1.2. Результаты применения</w:t>
        <w:br/>
        <w:br/>
        <w:t>### 3.2. Анализ результатов LP-моделирования</w:t>
        <w:br/>
        <w:t>#### 3.2.1. Описание анализа</w:t>
        <w:br/>
        <w:t>#### 3.2.2. Выводы из анализа</w:t>
        <w:br/>
        <w:br/>
        <w:t>## 4. Заключение</w:t>
        <w:br/>
        <w:br/>
        <w:t>### 4.1. Выводы о значимости LP-моделирования</w:t>
        <w:br/>
        <w:t>### 4.2. Перспективы развития LP-моделирования</w:t>
        <w:br/>
        <w:br/>
        <w:t>## 5. Список литературы</w:t>
        <w:br/>
        <w:br/>
        <w:t>### 1.1. Определение LP-моделирования</w:t>
        <w:br/>
        <w:t>### 1.2. Роль LP-моделирования в управлении производством</w:t>
        <w:br/>
        <w:br/>
        <w:t>## 2. Основные принципы LP-моделирования</w:t>
        <w:br/>
        <w:br/>
        <w:t>### 2.1. Цели и задачи LP-моделирования</w:t>
        <w:br/>
        <w:t>#### 2.1.1. Описание целей и задач</w:t>
        <w:br/>
        <w:t>#### 2.1.2. Примеры целей и задач</w:t>
        <w:br/>
        <w:br/>
        <w:t>### 2.2. Методы LP-моделирования</w:t>
        <w:br/>
        <w:t>#### 2.2.1. Описание методов</w:t>
        <w:br/>
        <w:t>#### 2.2.2. Примеры методов</w:t>
        <w:br/>
        <w:br/>
        <w:t>## 3. LP-моделирование в практике управления производством</w:t>
        <w:br/>
        <w:br/>
        <w:t>### 3.1. Примеры применения LP-моделирования</w:t>
        <w:br/>
        <w:t>#### 3.1.1. Описание примеров</w:t>
        <w:br/>
        <w:t>#### 3.1.2. Результаты применения</w:t>
        <w:br/>
        <w:br/>
        <w:t>### 3.2. Анализ результатов LP-моделирования</w:t>
        <w:br/>
        <w:t>#### 3.2.1. Описание анализа</w:t>
        <w:br/>
        <w:t>#### 3.2.2. Выводы из анализа</w:t>
        <w:br/>
        <w:br/>
        <w:t>## 4. Заключение</w:t>
        <w:br/>
        <w:br/>
        <w:t>### 4.1. Выводы о значимости LP-моделирования</w:t>
        <w:br/>
        <w:t>### 4.2. Перспективы развития LP-моделирования</w:t>
        <w:br/>
        <w:br/>
        <w:t>## 5. Список литературы</w:t>
      </w:r>
    </w:p>
    <w:p>
      <w:pPr>
        <w:pStyle w:val="Heading1"/>
      </w:pPr>
      <w:r>
        <w:t>Идеи: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Определение LP-моделирования</w:t>
      </w:r>
    </w:p>
    <w:p>
      <w:pPr>
        <w:pStyle w:val="ListBullet"/>
      </w:pPr>
      <w:r>
        <w:t>LP-моделирование - это методология, используемая для оптимизации решений в различных областях, включая управление производством.</w:t>
      </w:r>
    </w:p>
    <w:p>
      <w:pPr>
        <w:pStyle w:val="Heading3"/>
      </w:pPr>
      <w:r>
        <w:t>1.2. Роль LP-моделирования в управлении производством</w:t>
      </w:r>
    </w:p>
    <w:p>
      <w:pPr>
        <w:pStyle w:val="ListBullet"/>
      </w:pPr>
      <w:r>
        <w:t>LP-моделирование играет важную роль в управлении производством, позволяя оптимизировать процессы, снижать затраты и повышать эффективность.</w:t>
      </w:r>
    </w:p>
    <w:p>
      <w:pPr>
        <w:pStyle w:val="Heading2"/>
      </w:pPr>
      <w:r>
        <w:t>2. Основные принципы LP-моделирования</w:t>
      </w:r>
    </w:p>
    <w:p>
      <w:pPr>
        <w:pStyle w:val="Heading3"/>
      </w:pPr>
      <w:r>
        <w:t>2.1. Цели и задачи LP-моделирования</w:t>
      </w:r>
    </w:p>
    <w:p>
      <w:pPr>
        <w:pStyle w:val="ListParagraph"/>
      </w:pPr>
      <w:r>
        <w:t>Определение целей: максимизация прибыли, минимизация затрат, оптимизация ресурсов.</w:t>
      </w:r>
    </w:p>
    <w:p>
      <w:pPr>
        <w:pStyle w:val="ListParagraph"/>
      </w:pPr>
      <w:r>
        <w:t>Задачи: разработка моделей, анализ данных, прогнозирование результатов.</w:t>
      </w:r>
    </w:p>
    <w:p>
      <w:pPr>
        <w:pStyle w:val="Heading3"/>
      </w:pPr>
      <w:r>
        <w:t>2.2. Методы LP-моделирования</w:t>
      </w:r>
    </w:p>
    <w:p>
      <w:pPr>
        <w:pStyle w:val="ListParagraph"/>
      </w:pPr>
      <w:r>
        <w:t>Линейное программирование.</w:t>
      </w:r>
    </w:p>
    <w:p>
      <w:pPr>
        <w:pStyle w:val="ListParagraph"/>
      </w:pPr>
      <w:r>
        <w:t>Нелинейное программирование.</w:t>
      </w:r>
    </w:p>
    <w:p>
      <w:pPr>
        <w:pStyle w:val="ListParagraph"/>
      </w:pPr>
      <w:r>
        <w:t>Динамическое программирование.</w:t>
      </w:r>
    </w:p>
    <w:p>
      <w:pPr>
        <w:pStyle w:val="Heading2"/>
      </w:pPr>
      <w:r>
        <w:t>3. LP-моделирование в практике управления производством</w:t>
      </w:r>
    </w:p>
    <w:p>
      <w:pPr>
        <w:pStyle w:val="Heading3"/>
      </w:pPr>
      <w:r>
        <w:t>3.1. Примеры применения LP-моделирования</w:t>
      </w:r>
    </w:p>
    <w:p>
      <w:pPr>
        <w:pStyle w:val="ListParagraph"/>
      </w:pPr>
      <w:r>
        <w:t>Оптимизация производства продукции.</w:t>
      </w:r>
    </w:p>
    <w:p>
      <w:pPr>
        <w:pStyle w:val="ListParagraph"/>
      </w:pPr>
      <w:r>
        <w:t>Управление запасами.</w:t>
      </w:r>
    </w:p>
    <w:p>
      <w:pPr>
        <w:pStyle w:val="ListParagraph"/>
      </w:pPr>
      <w:r>
        <w:t>Планирование ресурсов.</w:t>
      </w:r>
    </w:p>
    <w:p>
      <w:pPr>
        <w:pStyle w:val="Heading3"/>
      </w:pPr>
      <w:r>
        <w:t>3.2. Анализ результатов LP-моделирования</w:t>
      </w:r>
    </w:p>
    <w:p>
      <w:pPr>
        <w:pStyle w:val="ListParagraph"/>
      </w:pPr>
      <w:r>
        <w:t>Оценка эффективности решений.</w:t>
      </w:r>
    </w:p>
    <w:p>
      <w:pPr>
        <w:pStyle w:val="ListParagraph"/>
      </w:pPr>
      <w:r>
        <w:t>Анализ рисков.</w:t>
      </w:r>
    </w:p>
    <w:p>
      <w:pPr>
        <w:pStyle w:val="ListParagraph"/>
      </w:pPr>
      <w:r>
        <w:t>Прогнозирование результатов.</w:t>
      </w:r>
    </w:p>
    <w:p>
      <w:pPr>
        <w:pStyle w:val="Heading2"/>
      </w:pPr>
      <w:r>
        <w:t>4. Заключение</w:t>
      </w:r>
    </w:p>
    <w:p>
      <w:pPr>
        <w:pStyle w:val="Heading3"/>
      </w:pPr>
      <w:r>
        <w:t>4.1. Выводы о значимости LP-моделирования</w:t>
      </w:r>
    </w:p>
    <w:p>
      <w:pPr>
        <w:pStyle w:val="ListBullet"/>
      </w:pPr>
      <w:r>
        <w:t>LP-моделирование является важным инструментом для оптимизации решений в управлении производством.</w:t>
      </w:r>
    </w:p>
    <w:p>
      <w:pPr>
        <w:pStyle w:val="Heading3"/>
      </w:pPr>
      <w:r>
        <w:t>4.2. Перспективы развития LP-моделирования</w:t>
      </w:r>
    </w:p>
    <w:p>
      <w:pPr>
        <w:pStyle w:val="ListBullet"/>
      </w:pPr>
      <w:r>
        <w:t>Развитие LP-моделирования связано с совершенствованием методов и алгоритмов, а также с интеграцией с другими инструментами управления.</w:t>
      </w:r>
    </w:p>
    <w:p>
      <w:pPr>
        <w:pStyle w:val="Heading2"/>
      </w:pPr>
      <w:r>
        <w:t>5. Список литературы</w:t>
      </w:r>
    </w:p>
    <w:p>
      <w:pPr>
        <w:pStyle w:val="ListBullet"/>
      </w:pPr>
      <w:r>
        <w:t>Рекомендуемая литература по LP-моделированию и управлению производством.</w:t>
      </w:r>
    </w:p>
    <w:p>
      <w:r>
        <w:br w:type="page"/>
      </w:r>
    </w:p>
    <w:p>
      <w:pPr>
        <w:pStyle w:val="ListParagraph"/>
      </w:pPr>
      <w:r>
        <w:t>Этапы внедрения MES:  планирование, конфигурирование, тестирование и запуск</w:t>
      </w:r>
    </w:p>
    <w:p>
      <w:pPr>
        <w:pStyle w:val="Heading2"/>
      </w:pPr>
      <w:r>
        <w:t>5. Список литературы</w:t>
      </w:r>
    </w:p>
    <w:p>
      <w:r>
        <w:t>4.2. Перспективы развития MES</w:t>
      </w:r>
    </w:p>
    <w:p>
      <w:r>
        <w:t>4.1. Выводы о значимости MES</w:t>
      </w:r>
    </w:p>
    <w:p>
      <w:r>
        <w:t>4. Заключение</w:t>
      </w:r>
    </w:p>
    <w:p>
      <w:r>
        <w:t>3.2.2. Запуск MES и начало работы</w:t>
      </w:r>
    </w:p>
    <w:p>
      <w:r>
        <w:t>3.2.1. Описание процесса тестирования</w:t>
      </w:r>
    </w:p>
    <w:p>
      <w:r>
        <w:t>3.2. Тестирование и запуск MES</w:t>
      </w:r>
    </w:p>
    <w:p>
      <w:r>
        <w:t>3.1.2. Настройка параметров MES</w:t>
      </w:r>
    </w:p>
    <w:p>
      <w:r>
        <w:t>3.1.1. Описание процесса установки</w:t>
      </w:r>
    </w:p>
    <w:p>
      <w:r>
        <w:t>3.1. Установка и настройка MES</w:t>
      </w:r>
    </w:p>
    <w:p>
      <w:r>
        <w:t>3. Внедрение MES</w:t>
      </w:r>
    </w:p>
    <w:p>
      <w:r>
        <w:t>2.2.2. Определение требований к MES</w:t>
      </w:r>
    </w:p>
    <w:p>
      <w:r>
        <w:t>2.2.1. Анализ существующих процессов</w:t>
      </w:r>
    </w:p>
    <w:p>
      <w:r>
        <w:t>2.2. Подготовка к внедрению MES</w:t>
      </w:r>
    </w:p>
    <w:p>
      <w:r>
        <w:t>2.1.2. Разработка плана внедрения</w:t>
      </w:r>
    </w:p>
    <w:p>
      <w:r>
        <w:t>2.1.1. Определение целей и задач</w:t>
      </w:r>
    </w:p>
    <w:p>
      <w:r>
        <w:t>2.1. Планирование внедрения MES</w:t>
      </w:r>
    </w:p>
    <w:p>
      <w:r>
        <w:t>2. Основные этапы внедрения MES</w:t>
      </w:r>
    </w:p>
    <w:p>
      <w:r>
        <w:t>1.2. Роль MES в управлении производством</w:t>
      </w:r>
    </w:p>
    <w:p>
      <w:r>
        <w:t>1.1. Определение MES</w:t>
      </w:r>
    </w:p>
    <w:p>
      <w:r>
        <w:t>1. Введение</w:t>
      </w:r>
    </w:p>
    <w:p>
      <w:r>
        <w:t>5. Список литературы</w:t>
      </w:r>
    </w:p>
    <w:p>
      <w:r>
        <w:t>4.2. Перспективы развития MES</w:t>
      </w:r>
    </w:p>
    <w:p>
      <w:r>
        <w:t>4.1. Выводы о значимости MES</w:t>
      </w:r>
    </w:p>
    <w:p>
      <w:r>
        <w:t>4. Заключение</w:t>
      </w:r>
    </w:p>
    <w:p>
      <w:r>
        <w:t>3.2.2. Запуск MES и начало работы</w:t>
      </w:r>
    </w:p>
    <w:p>
      <w:r>
        <w:t>3.2.1. Описание процесса тестирования</w:t>
      </w:r>
    </w:p>
    <w:p>
      <w:r>
        <w:t>3.2. Тестирование и запуск MES</w:t>
      </w:r>
    </w:p>
    <w:p>
      <w:r>
        <w:t>3.1.2. Настройка параметров MES</w:t>
      </w:r>
    </w:p>
    <w:p>
      <w:r>
        <w:t>3.1.1. Описание процесса установки</w:t>
      </w:r>
    </w:p>
    <w:p>
      <w:r>
        <w:t>3.1. Установка и настройка MES</w:t>
      </w:r>
    </w:p>
    <w:p>
      <w:r>
        <w:t>3. Внедрение MES</w:t>
      </w:r>
    </w:p>
    <w:p>
      <w:r>
        <w:t>2.2.2. Определение требований к MES</w:t>
      </w:r>
    </w:p>
    <w:p>
      <w:r>
        <w:t>2.2.1. Анализ существующих процессов</w:t>
      </w:r>
    </w:p>
    <w:p>
      <w:r>
        <w:t>2.2. Подготовка к внедрению MES</w:t>
      </w:r>
    </w:p>
    <w:p>
      <w:r>
        <w:t>2.1.2. Разработка плана внедрения</w:t>
      </w:r>
    </w:p>
    <w:p>
      <w:r>
        <w:t>2.1.1. Определение целей и задач</w:t>
      </w:r>
    </w:p>
    <w:p>
      <w:r>
        <w:t>2.1. Планирование внедрения MES</w:t>
      </w:r>
    </w:p>
    <w:p>
      <w:r>
        <w:t>2. Основные этапы внедрения MES</w:t>
      </w:r>
    </w:p>
    <w:p>
      <w:r>
        <w:t>1.2. Роль MES в управлении производством</w:t>
      </w:r>
    </w:p>
    <w:p>
      <w:r>
        <w:t>1.1. Определение MES</w:t>
      </w:r>
    </w:p>
    <w:p>
      <w:r>
        <w:t>1. Введение</w:t>
      </w:r>
    </w:p>
    <w:p>
      <w:r>
        <w:t>### 1.1. Определение MES</w:t>
        <w:br/>
        <w:t>### 1.2. Роль MES в управлении производством</w:t>
        <w:br/>
        <w:br/>
        <w:t>## 2. Основные этапы внедрения MES</w:t>
        <w:br/>
        <w:br/>
        <w:t>### 2.1. Планирование внедрения MES</w:t>
        <w:br/>
        <w:t>#### 2.1.1. Определение целей и задач</w:t>
        <w:br/>
        <w:t>#### 2.1.2. Разработка плана внедрения</w:t>
        <w:br/>
        <w:br/>
        <w:t>### 2.2. Подготовка к внедрению MES</w:t>
        <w:br/>
        <w:t>#### 2.2.1. Анализ существующих процессов</w:t>
        <w:br/>
        <w:t>#### 2.2.2. Определение требований к MES</w:t>
        <w:br/>
        <w:br/>
        <w:t>## 3. Внедрение MES</w:t>
        <w:br/>
        <w:br/>
        <w:t>### 3.1. Установка и настройка MES</w:t>
        <w:br/>
        <w:t>#### 3.1.1. Описание процесса установки</w:t>
        <w:br/>
        <w:t>#### 3.1.2. Настройка параметров MES</w:t>
        <w:br/>
        <w:br/>
        <w:t>### 3.2. Тестирование и запуск MES</w:t>
        <w:br/>
        <w:t>#### 3.2.1. Описание процесса тестирования</w:t>
        <w:br/>
        <w:t>#### 3.2.2. Запуск MES и начало работы</w:t>
        <w:br/>
        <w:br/>
        <w:t>## 4. Заключение</w:t>
        <w:br/>
        <w:br/>
        <w:t>### 4.1. Выводы о значимости MES</w:t>
        <w:br/>
        <w:t>### 4.2. Перспективы развития MES</w:t>
        <w:br/>
        <w:br/>
        <w:t>## 5. Список литературы</w:t>
        <w:br/>
        <w:br/>
        <w:t>### 1.1. Определение MES</w:t>
        <w:br/>
        <w:t>### 1.2. Роль MES в управлении производством</w:t>
        <w:br/>
        <w:br/>
        <w:t>## 2. Основные этапы внедрения MES</w:t>
        <w:br/>
        <w:br/>
        <w:t>### 2.1. Планирование внедрения MES</w:t>
        <w:br/>
        <w:t>#### 2.1.1. Определение целей и задач</w:t>
        <w:br/>
        <w:t>#### 2.1.2. Разработка плана внедрения</w:t>
        <w:br/>
        <w:br/>
        <w:t>### 2.2. Подготовка к внедрению MES</w:t>
        <w:br/>
        <w:t>#### 2.2.1. Анализ существующих процессов</w:t>
        <w:br/>
        <w:t>#### 2.2.2. Определение требований к MES</w:t>
        <w:br/>
        <w:br/>
        <w:t>## 3. Внедрение MES</w:t>
        <w:br/>
        <w:br/>
        <w:t>### 3.1. Установка и настройка MES</w:t>
        <w:br/>
        <w:t>#### 3.1.1. Описание процесса установки</w:t>
        <w:br/>
        <w:t>#### 3.1.2. Настройка параметров MES</w:t>
        <w:br/>
        <w:br/>
        <w:t>### 3.2. Тестирование и запуск MES</w:t>
        <w:br/>
        <w:t>#### 3.2.1. Описание процесса тестирования</w:t>
        <w:br/>
        <w:t>#### 3.2.2. Запуск MES и начало работы</w:t>
        <w:br/>
        <w:br/>
        <w:t>## 4. Заключение</w:t>
        <w:br/>
        <w:br/>
        <w:t>### 4.1. Выводы о значимости MES</w:t>
        <w:br/>
        <w:t>### 4.2. Перспективы развития MES</w:t>
        <w:br/>
        <w:br/>
        <w:t>## 5. Список литературы</w:t>
      </w:r>
    </w:p>
    <w:p>
      <w:pPr>
        <w:pStyle w:val="Heading1"/>
      </w:pPr>
      <w:r>
        <w:t>Идеи: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Определение MES</w:t>
      </w:r>
    </w:p>
    <w:p>
      <w:pPr>
        <w:pStyle w:val="Heading3"/>
      </w:pPr>
      <w:r>
        <w:t>1.2. Роль MES в управлении производством</w:t>
      </w:r>
    </w:p>
    <w:p>
      <w:pPr>
        <w:pStyle w:val="Heading2"/>
      </w:pPr>
      <w:r>
        <w:t>2. Основные этапы внедрения MES</w:t>
      </w:r>
    </w:p>
    <w:p>
      <w:pPr>
        <w:pStyle w:val="Heading3"/>
      </w:pPr>
      <w:r>
        <w:t>2.1. Планирование внедрения MES</w:t>
      </w:r>
    </w:p>
    <w:p>
      <w:pPr>
        <w:pStyle w:val="Heading4"/>
      </w:pPr>
      <w:r>
        <w:t>2.1.1. Определение целей и задач</w:t>
      </w:r>
    </w:p>
    <w:p>
      <w:pPr>
        <w:pStyle w:val="Heading4"/>
      </w:pPr>
      <w:r>
        <w:t>2.1.2. Разработка плана внедрения</w:t>
      </w:r>
    </w:p>
    <w:p>
      <w:pPr>
        <w:pStyle w:val="Heading3"/>
      </w:pPr>
      <w:r>
        <w:t>2.2. Подготовка к внедрению MES</w:t>
      </w:r>
    </w:p>
    <w:p>
      <w:pPr>
        <w:pStyle w:val="Heading4"/>
      </w:pPr>
      <w:r>
        <w:t>2.2.1. Анализ существующих процессов</w:t>
      </w:r>
    </w:p>
    <w:p>
      <w:pPr>
        <w:pStyle w:val="Heading4"/>
      </w:pPr>
      <w:r>
        <w:t>2.2.2. Определение требований к MES</w:t>
      </w:r>
    </w:p>
    <w:p>
      <w:pPr>
        <w:pStyle w:val="Heading2"/>
      </w:pPr>
      <w:r>
        <w:t>3. Внедрение MES</w:t>
      </w:r>
    </w:p>
    <w:p>
      <w:pPr>
        <w:pStyle w:val="Heading3"/>
      </w:pPr>
      <w:r>
        <w:t>3.1. Установка и настройка MES</w:t>
      </w:r>
    </w:p>
    <w:p>
      <w:pPr>
        <w:pStyle w:val="Heading4"/>
      </w:pPr>
      <w:r>
        <w:t>3.1.1. Описание процесса установки</w:t>
      </w:r>
    </w:p>
    <w:p>
      <w:pPr>
        <w:pStyle w:val="Heading4"/>
      </w:pPr>
      <w:r>
        <w:t>3.1.2. Настройка параметров MES</w:t>
      </w:r>
    </w:p>
    <w:p>
      <w:pPr>
        <w:pStyle w:val="Heading3"/>
      </w:pPr>
      <w:r>
        <w:t>3.2. Тестирование и запуск MES</w:t>
      </w:r>
    </w:p>
    <w:p>
      <w:pPr>
        <w:pStyle w:val="Heading4"/>
      </w:pPr>
      <w:r>
        <w:t>3.2.1. Описание процесса тестирования</w:t>
      </w:r>
    </w:p>
    <w:p>
      <w:pPr>
        <w:pStyle w:val="Heading4"/>
      </w:pPr>
      <w:r>
        <w:t>3.2.2. Запуск MES и начало работы</w:t>
      </w:r>
    </w:p>
    <w:p>
      <w:pPr>
        <w:pStyle w:val="Heading2"/>
      </w:pPr>
      <w:r>
        <w:t>4. Заключение</w:t>
      </w:r>
    </w:p>
    <w:p>
      <w:pPr>
        <w:pStyle w:val="Heading3"/>
      </w:pPr>
      <w:r>
        <w:t>4.1. Выводы о значимости MES</w:t>
      </w:r>
    </w:p>
    <w:p>
      <w:pPr>
        <w:pStyle w:val="Heading3"/>
      </w:pPr>
      <w:r>
        <w:t>4.2. Перспективы развития MES</w:t>
      </w:r>
    </w:p>
    <w:p>
      <w:pPr>
        <w:pStyle w:val="Heading2"/>
      </w:pPr>
      <w:r>
        <w:t>5. Список литературы</w:t>
      </w:r>
    </w:p>
    <w:p>
      <w:pPr>
        <w:pStyle w:val="Heading2"/>
      </w:pPr>
      <w:r>
        <w:t>6. Приложения</w:t>
      </w:r>
    </w:p>
    <w:p>
      <w:pPr>
        <w:pStyle w:val="Heading2"/>
      </w:pPr>
      <w:r>
        <w:t>7. Глоссарий</w:t>
      </w:r>
    </w:p>
    <w:p>
      <w:pPr>
        <w:pStyle w:val="Heading2"/>
      </w:pPr>
      <w:r>
        <w:t>8. Рекомендации</w:t>
      </w:r>
    </w:p>
    <w:p>
      <w:r>
        <w:br w:type="page"/>
      </w:r>
    </w:p>
    <w:p>
      <w:pPr>
        <w:pStyle w:val="ListParagraph"/>
      </w:pPr>
      <w:r>
        <w:t>Интеграция MES с другими системами:  ERP, SCADA, DCS и др.</w:t>
      </w:r>
    </w:p>
    <w:p>
      <w:pPr>
        <w:pStyle w:val="Heading2"/>
      </w:pPr>
      <w:r>
        <w:t>5. Список литературы</w:t>
      </w:r>
    </w:p>
    <w:p>
      <w:r>
        <w:t>4.2. Перспективы развития интеграции MES</w:t>
      </w:r>
    </w:p>
    <w:p>
      <w:r>
        <w:t>4.1. Выводы о значимости интеграции MES</w:t>
      </w:r>
    </w:p>
    <w:p>
      <w:r>
        <w:t>4. Заключение</w:t>
      </w:r>
    </w:p>
    <w:p>
      <w:r>
        <w:t>3.2.2. Примеры успешной интеграции</w:t>
      </w:r>
    </w:p>
    <w:p>
      <w:r>
        <w:t>3.2.1. Описание процесса интеграции</w:t>
      </w:r>
    </w:p>
    <w:p>
      <w:r>
        <w:t>3.2. Интеграция MES с системами управления данными</w:t>
      </w:r>
    </w:p>
    <w:p>
      <w:r>
        <w:t>3.1.2. Примеры успешной интеграции</w:t>
      </w:r>
    </w:p>
    <w:p>
      <w:r>
        <w:t>3.1.1. Описание процесса интеграции</w:t>
      </w:r>
    </w:p>
    <w:p>
      <w:r>
        <w:t>3.1. Интеграция MES с ERP-системами</w:t>
      </w:r>
    </w:p>
    <w:p>
      <w:r>
        <w:t>3. Интеграция MES с другими системами</w:t>
      </w:r>
    </w:p>
    <w:p>
      <w:r>
        <w:t>2.2.2. Примеры методов</w:t>
      </w:r>
    </w:p>
    <w:p>
      <w:r>
        <w:t>2.2.1. Описание методов</w:t>
      </w:r>
    </w:p>
    <w:p>
      <w:r>
        <w:t>2.2. Методы интеграции MES</w:t>
      </w:r>
    </w:p>
    <w:p>
      <w:r>
        <w:t>2.1.2. Примеры целей и задач</w:t>
      </w:r>
    </w:p>
    <w:p>
      <w:r>
        <w:t>2.1.1. Описание целей и задач</w:t>
      </w:r>
    </w:p>
    <w:p>
      <w:r>
        <w:t>2.1. Цели и задачи интеграции MES</w:t>
      </w:r>
    </w:p>
    <w:p>
      <w:r>
        <w:t>2. Основные принципы интеграции MES</w:t>
      </w:r>
    </w:p>
    <w:p>
      <w:r>
        <w:t>1.2. Роль интеграции MES в управлении производством</w:t>
      </w:r>
    </w:p>
    <w:p>
      <w:r>
        <w:t>1.1. Определение интеграции MES с другими системами</w:t>
      </w:r>
    </w:p>
    <w:p>
      <w:r>
        <w:t>1. Введение</w:t>
      </w:r>
    </w:p>
    <w:p>
      <w:r>
        <w:t>5. Список литературы</w:t>
      </w:r>
    </w:p>
    <w:p>
      <w:r>
        <w:t>4.2. Перспективы развития интеграции MES</w:t>
      </w:r>
    </w:p>
    <w:p>
      <w:r>
        <w:t>4.1. Выводы о значимости интеграции MES</w:t>
      </w:r>
    </w:p>
    <w:p>
      <w:r>
        <w:t>4. Заключение</w:t>
      </w:r>
    </w:p>
    <w:p>
      <w:r>
        <w:t>3.2.2. Примеры успешной интеграции</w:t>
      </w:r>
    </w:p>
    <w:p>
      <w:r>
        <w:t>3.2.1. Описание процесса интеграции</w:t>
      </w:r>
    </w:p>
    <w:p>
      <w:r>
        <w:t>3.2. Интеграция MES с системами управления данными</w:t>
      </w:r>
    </w:p>
    <w:p>
      <w:r>
        <w:t>3.1.2. Примеры успешной интеграции</w:t>
      </w:r>
    </w:p>
    <w:p>
      <w:r>
        <w:t>3.1.1. Описание процесса интеграции</w:t>
      </w:r>
    </w:p>
    <w:p>
      <w:r>
        <w:t>3.1. Интеграция MES с ERP-системами</w:t>
      </w:r>
    </w:p>
    <w:p>
      <w:r>
        <w:t>3. Интеграция MES с другими системами</w:t>
      </w:r>
    </w:p>
    <w:p>
      <w:r>
        <w:t>2.2.2. Примеры методов</w:t>
      </w:r>
    </w:p>
    <w:p>
      <w:r>
        <w:t>2.2.1. Описание методов</w:t>
      </w:r>
    </w:p>
    <w:p>
      <w:r>
        <w:t>2.2. Методы интеграции MES</w:t>
      </w:r>
    </w:p>
    <w:p>
      <w:r>
        <w:t>2.1.2. Примеры целей и задач</w:t>
      </w:r>
    </w:p>
    <w:p>
      <w:r>
        <w:t>2.1.1. Описание целей и задач</w:t>
      </w:r>
    </w:p>
    <w:p>
      <w:r>
        <w:t>2.1. Цели и задачи интеграции MES</w:t>
      </w:r>
    </w:p>
    <w:p>
      <w:r>
        <w:t>2. Основные принципы интеграции MES</w:t>
      </w:r>
    </w:p>
    <w:p>
      <w:r>
        <w:t>1.2. Роль интеграции MES в управлении производством</w:t>
      </w:r>
    </w:p>
    <w:p>
      <w:r>
        <w:t>1.1. Определение интеграции MES с другими системами</w:t>
      </w:r>
    </w:p>
    <w:p>
      <w:r>
        <w:t>1. Введение</w:t>
      </w:r>
    </w:p>
    <w:p>
      <w:r>
        <w:t>### 1.1. Определение интеграции MES с другими системами</w:t>
        <w:br/>
        <w:t>### 1.2. Роль интеграции MES в управлении производством</w:t>
        <w:br/>
        <w:br/>
        <w:t>## 2. Основные принципы интеграции MES</w:t>
        <w:br/>
        <w:br/>
        <w:t>### 2.1. Цели и задачи интеграции MES</w:t>
        <w:br/>
        <w:t>#### 2.1.1. Описание целей и задач</w:t>
        <w:br/>
        <w:t>#### 2.1.2. Примеры целей и задач</w:t>
        <w:br/>
        <w:br/>
        <w:t>### 2.2. Методы интеграции MES</w:t>
        <w:br/>
        <w:t>#### 2.2.1. Описание методов</w:t>
        <w:br/>
        <w:t>#### 2.2.2. Примеры методов</w:t>
        <w:br/>
        <w:br/>
        <w:t>## 3. Интеграция MES с другими системами</w:t>
        <w:br/>
        <w:br/>
        <w:t>### 3.1. Интеграция MES с ERP-системами</w:t>
        <w:br/>
        <w:t>#### 3.1.1. Описание процесса интеграции</w:t>
        <w:br/>
        <w:t>#### 3.1.2. Примеры успешной интеграции</w:t>
        <w:br/>
        <w:br/>
        <w:t>### 3.2. Интеграция MES с системами управления данными</w:t>
        <w:br/>
        <w:t>#### 3.2.1. Описание процесса интеграции</w:t>
        <w:br/>
        <w:t>#### 3.2.2. Примеры успешной интеграции</w:t>
        <w:br/>
        <w:br/>
        <w:t>## 4. Заключение</w:t>
        <w:br/>
        <w:br/>
        <w:t>### 4.1. Выводы о значимости интеграции MES</w:t>
        <w:br/>
        <w:t>### 4.2. Перспективы развития интеграции MES</w:t>
        <w:br/>
        <w:br/>
        <w:t>## 5. Список литературы</w:t>
        <w:br/>
        <w:br/>
        <w:t>### 1.1. Определение интеграции MES с другими системами</w:t>
        <w:br/>
        <w:t>### 1.2. Роль интеграции MES в управлении производством</w:t>
        <w:br/>
        <w:br/>
        <w:t>## 2. Основные принципы интеграции MES</w:t>
        <w:br/>
        <w:br/>
        <w:t>### 2.1. Цели и задачи интеграции MES</w:t>
        <w:br/>
        <w:t>#### 2.1.1. Описание целей и задач</w:t>
        <w:br/>
        <w:t>#### 2.1.2. Примеры целей и задач</w:t>
        <w:br/>
        <w:br/>
        <w:t>### 2.2. Методы интеграции MES</w:t>
        <w:br/>
        <w:t>#### 2.2.1. Описание методов</w:t>
        <w:br/>
        <w:t>#### 2.2.2. Примеры методов</w:t>
        <w:br/>
        <w:br/>
        <w:t>## 3. Интеграция MES с другими системами</w:t>
        <w:br/>
        <w:br/>
        <w:t>### 3.1. Интеграция MES с ERP-системами</w:t>
        <w:br/>
        <w:t>#### 3.1.1. Описание процесса интеграции</w:t>
        <w:br/>
        <w:t>#### 3.1.2. Примеры успешной интеграции</w:t>
        <w:br/>
        <w:br/>
        <w:t>### 3.2. Интеграция MES с системами управления данными</w:t>
        <w:br/>
        <w:t>#### 3.2.1. Описание процесса интеграции</w:t>
        <w:br/>
        <w:t>#### 3.2.2. Примеры успешной интеграции</w:t>
        <w:br/>
        <w:br/>
        <w:t>## 4. Заключение</w:t>
        <w:br/>
        <w:br/>
        <w:t>### 4.1. Выводы о значимости интеграции MES</w:t>
        <w:br/>
        <w:t>### 4.2. Перспективы развития интеграции MES</w:t>
        <w:br/>
        <w:br/>
        <w:t>## 5. Список литературы</w:t>
      </w:r>
    </w:p>
    <w:p>
      <w:pPr>
        <w:pStyle w:val="Heading1"/>
      </w:pPr>
      <w:r>
        <w:t>Идеи: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Определение интеграции MES с другими системами</w:t>
      </w:r>
    </w:p>
    <w:p>
      <w:pPr>
        <w:pStyle w:val="Heading3"/>
      </w:pPr>
      <w:r>
        <w:t>1.2. Роль интеграции MES в управлении производством</w:t>
      </w:r>
    </w:p>
    <w:p>
      <w:pPr>
        <w:pStyle w:val="Heading2"/>
      </w:pPr>
      <w:r>
        <w:t>2. Основные принципы интеграции MES</w:t>
      </w:r>
    </w:p>
    <w:p>
      <w:pPr>
        <w:pStyle w:val="Heading3"/>
      </w:pPr>
      <w:r>
        <w:t>2.1. Цели и задачи интеграции MES</w:t>
      </w:r>
    </w:p>
    <w:p>
      <w:pPr>
        <w:pStyle w:val="Heading4"/>
      </w:pPr>
      <w:r>
        <w:t>2.1.1. Описание целей и задач</w:t>
      </w:r>
    </w:p>
    <w:p>
      <w:pPr>
        <w:pStyle w:val="Heading4"/>
      </w:pPr>
      <w:r>
        <w:t>2.1.2. Примеры целей и задач</w:t>
      </w:r>
    </w:p>
    <w:p>
      <w:pPr>
        <w:pStyle w:val="Heading3"/>
      </w:pPr>
      <w:r>
        <w:t>2.2. Методы интеграции MES</w:t>
      </w:r>
    </w:p>
    <w:p>
      <w:pPr>
        <w:pStyle w:val="Heading4"/>
      </w:pPr>
      <w:r>
        <w:t>2.2.1. Описание методов</w:t>
      </w:r>
    </w:p>
    <w:p>
      <w:pPr>
        <w:pStyle w:val="Heading4"/>
      </w:pPr>
      <w:r>
        <w:t>2.2.2. Примеры методов</w:t>
      </w:r>
    </w:p>
    <w:p>
      <w:pPr>
        <w:pStyle w:val="Heading2"/>
      </w:pPr>
      <w:r>
        <w:t>3. Интеграция MES с другими системами</w:t>
      </w:r>
    </w:p>
    <w:p>
      <w:pPr>
        <w:pStyle w:val="Heading3"/>
      </w:pPr>
      <w:r>
        <w:t>3.1. Интеграция MES с ERP-системами</w:t>
      </w:r>
    </w:p>
    <w:p>
      <w:pPr>
        <w:pStyle w:val="Heading4"/>
      </w:pPr>
      <w:r>
        <w:t>3.1.1. Описание процесса интеграции</w:t>
      </w:r>
    </w:p>
    <w:p>
      <w:pPr>
        <w:pStyle w:val="Heading4"/>
      </w:pPr>
      <w:r>
        <w:t>3.1.2. Примеры успешной интеграции</w:t>
      </w:r>
    </w:p>
    <w:p>
      <w:pPr>
        <w:pStyle w:val="Heading3"/>
      </w:pPr>
      <w:r>
        <w:t>3.2. Интеграция MES с системами управления данными</w:t>
      </w:r>
    </w:p>
    <w:p>
      <w:pPr>
        <w:pStyle w:val="Heading4"/>
      </w:pPr>
      <w:r>
        <w:t>3.2.1. Описание процесса интеграции</w:t>
      </w:r>
    </w:p>
    <w:p>
      <w:pPr>
        <w:pStyle w:val="Heading4"/>
      </w:pPr>
      <w:r>
        <w:t>3.2.2. Примеры успешной интеграции</w:t>
      </w:r>
    </w:p>
    <w:p>
      <w:pPr>
        <w:pStyle w:val="Heading2"/>
      </w:pPr>
      <w:r>
        <w:t>4. Заключение</w:t>
      </w:r>
    </w:p>
    <w:p>
      <w:pPr>
        <w:pStyle w:val="Heading3"/>
      </w:pPr>
      <w:r>
        <w:t>4.1. Выводы о значимости интеграции MES</w:t>
      </w:r>
    </w:p>
    <w:p>
      <w:pPr>
        <w:pStyle w:val="Heading3"/>
      </w:pPr>
      <w:r>
        <w:t>4.2. Перспективы развития интеграции MES</w:t>
      </w:r>
    </w:p>
    <w:p>
      <w:pPr>
        <w:pStyle w:val="Heading2"/>
      </w:pPr>
      <w:r>
        <w:t>5. Список литературы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Определение интеграции MES с другими системами</w:t>
      </w:r>
    </w:p>
    <w:p>
      <w:pPr>
        <w:pStyle w:val="Heading3"/>
      </w:pPr>
      <w:r>
        <w:t>1.2. Роль интеграции MES в управлении производством</w:t>
      </w:r>
    </w:p>
    <w:p>
      <w:pPr>
        <w:pStyle w:val="Heading2"/>
      </w:pPr>
      <w:r>
        <w:t>2. Основные принципы интеграции MES</w:t>
      </w:r>
    </w:p>
    <w:p>
      <w:pPr>
        <w:pStyle w:val="Heading3"/>
      </w:pPr>
      <w:r>
        <w:t>2.1. Цели и задачи интеграции MES</w:t>
      </w:r>
    </w:p>
    <w:p>
      <w:pPr>
        <w:pStyle w:val="Heading4"/>
      </w:pPr>
      <w:r>
        <w:t>2.1.1. Описание целей и задач</w:t>
      </w:r>
    </w:p>
    <w:p>
      <w:pPr>
        <w:pStyle w:val="Heading4"/>
      </w:pPr>
      <w:r>
        <w:t>2.1.2. Примеры целей и задач</w:t>
      </w:r>
    </w:p>
    <w:p>
      <w:pPr>
        <w:pStyle w:val="Heading3"/>
      </w:pPr>
      <w:r>
        <w:t>2.2. Методы интеграции MES</w:t>
      </w:r>
    </w:p>
    <w:p>
      <w:pPr>
        <w:pStyle w:val="Heading4"/>
      </w:pPr>
      <w:r>
        <w:t>2.2.1. Описание методов</w:t>
      </w:r>
    </w:p>
    <w:p>
      <w:pPr>
        <w:pStyle w:val="Heading4"/>
      </w:pPr>
      <w:r>
        <w:t>2.2.2. Примеры методов</w:t>
      </w:r>
    </w:p>
    <w:p>
      <w:pPr>
        <w:pStyle w:val="Heading2"/>
      </w:pPr>
      <w:r>
        <w:t>3. Интеграция MES с другими системами</w:t>
      </w:r>
    </w:p>
    <w:p>
      <w:pPr>
        <w:pStyle w:val="Heading3"/>
      </w:pPr>
      <w:r>
        <w:t>3.1. Интеграция MES с ERP-системами</w:t>
      </w:r>
    </w:p>
    <w:p>
      <w:pPr>
        <w:pStyle w:val="Heading4"/>
      </w:pPr>
      <w:r>
        <w:t>3.1.1. Описание процесса интеграции</w:t>
      </w:r>
    </w:p>
    <w:p>
      <w:pPr>
        <w:pStyle w:val="Heading4"/>
      </w:pPr>
      <w:r>
        <w:t>3.1.2. Примеры успешной интеграции</w:t>
      </w:r>
    </w:p>
    <w:p>
      <w:pPr>
        <w:pStyle w:val="Heading3"/>
      </w:pPr>
      <w:r>
        <w:t>3.2. Интеграция MES с системами управления данными</w:t>
      </w:r>
    </w:p>
    <w:p>
      <w:pPr>
        <w:pStyle w:val="Heading4"/>
      </w:pPr>
      <w:r>
        <w:t>3.2.1. Описание процесса интеграции</w:t>
      </w:r>
    </w:p>
    <w:p>
      <w:pPr>
        <w:pStyle w:val="Heading4"/>
      </w:pPr>
      <w:r>
        <w:t>3.2.2. Примеры успешной интеграции</w:t>
      </w:r>
    </w:p>
    <w:p>
      <w:pPr>
        <w:pStyle w:val="Heading2"/>
      </w:pPr>
      <w:r>
        <w:t>4. Заключение</w:t>
      </w:r>
    </w:p>
    <w:p>
      <w:pPr>
        <w:pStyle w:val="Heading3"/>
      </w:pPr>
      <w:r>
        <w:t>4.1. Выводы о значимости интеграции MES</w:t>
      </w:r>
    </w:p>
    <w:p>
      <w:pPr>
        <w:pStyle w:val="Heading3"/>
      </w:pPr>
      <w:r>
        <w:t>4.2. Перспективы развития интеграции MES</w:t>
      </w:r>
    </w:p>
    <w:p>
      <w:pPr>
        <w:pStyle w:val="Heading2"/>
      </w:pPr>
      <w:r>
        <w:t>5. Список литературы</w:t>
      </w:r>
    </w:p>
    <w:p>
      <w:r>
        <w:br w:type="page"/>
      </w:r>
    </w:p>
    <w:p>
      <w:pPr>
        <w:pStyle w:val="ListParagraph"/>
      </w:pPr>
      <w:r>
        <w:t>Выводы по книге:  MES как ключевой элемент эффективного управления производством в нефтепереработке</w:t>
      </w:r>
    </w:p>
    <w:p>
      <w:pPr>
        <w:pStyle w:val="Heading3"/>
      </w:pPr>
      <w:r>
        <w:t>5.2. Ссылки на источники</w:t>
      </w:r>
    </w:p>
    <w:p>
      <w:r>
        <w:t>5.1. Дополнительные материалы</w:t>
      </w:r>
    </w:p>
    <w:p>
      <w:r>
        <w:t>5. Приложения</w:t>
      </w:r>
    </w:p>
    <w:p>
      <w:r>
        <w:t>4. Список литературы</w:t>
      </w:r>
    </w:p>
    <w:p>
      <w:r>
        <w:t>3.2. Значение исследования</w:t>
      </w:r>
    </w:p>
    <w:p>
      <w:r>
        <w:t>3.1. Основные выводы</w:t>
      </w:r>
    </w:p>
    <w:p>
      <w:r>
        <w:t>3. Заключение</w:t>
      </w:r>
    </w:p>
    <w:p>
      <w:r>
        <w:t>2.2.2. Направления дальнейших исследований</w:t>
      </w:r>
    </w:p>
    <w:p>
      <w:r>
        <w:t>2.2.1. Рекомендации и предложения</w:t>
      </w:r>
    </w:p>
    <w:p>
      <w:r>
        <w:t>2.2. Перспективы развития</w:t>
      </w:r>
    </w:p>
    <w:p>
      <w:r>
        <w:t>2.1.2. Обобщение результатов</w:t>
      </w:r>
    </w:p>
    <w:p>
      <w:r>
        <w:t>2.1.1. Выводы по главам</w:t>
      </w:r>
    </w:p>
    <w:p>
      <w:r>
        <w:t>2.1. Результаты исследования</w:t>
      </w:r>
    </w:p>
    <w:p>
      <w:r>
        <w:t>2. Основные выводы</w:t>
      </w:r>
    </w:p>
    <w:p>
      <w:r>
        <w:t>1.2. Цель и задачи исследования</w:t>
      </w:r>
    </w:p>
    <w:p>
      <w:r>
        <w:t>1.1. Актуальность темы</w:t>
      </w:r>
    </w:p>
    <w:p>
      <w:r>
        <w:t>1. Введение</w:t>
      </w:r>
    </w:p>
    <w:p>
      <w:r>
        <w:t>### 1.1. Актуальность темы</w:t>
        <w:br/>
        <w:t>### 1.2. Цель и задачи исследования</w:t>
        <w:br/>
        <w:br/>
        <w:t>## 2. Основные выводы</w:t>
        <w:br/>
        <w:br/>
        <w:t>### 2.1. Результаты исследования</w:t>
        <w:br/>
        <w:t>#### 2.1.1. Выводы по главам</w:t>
        <w:br/>
        <w:t>#### 2.1.2. Обобщение результатов</w:t>
        <w:br/>
        <w:br/>
        <w:t>### 2.2. Перспективы развития</w:t>
        <w:br/>
        <w:t>#### 2.2.1. Рекомендации и предложения</w:t>
        <w:br/>
        <w:t>#### 2.2.2. Направления дальнейших исследований</w:t>
        <w:br/>
        <w:br/>
        <w:t>## 3. Заключение</w:t>
        <w:br/>
        <w:br/>
        <w:t>### 3.1. Основные выводы</w:t>
        <w:br/>
        <w:t>### 3.2. Значение исследования</w:t>
        <w:br/>
        <w:br/>
        <w:t>## 4. Список литературы</w:t>
        <w:br/>
        <w:br/>
        <w:t>## 5. Приложения</w:t>
        <w:br/>
        <w:br/>
        <w:t>### 5.1. Дополнительные материалы</w:t>
        <w:br/>
        <w:t>### 5.2. Ссылки на источники</w:t>
      </w:r>
    </w:p>
    <w:p>
      <w:pPr>
        <w:pStyle w:val="Heading1"/>
      </w:pPr>
      <w:r>
        <w:t>Идеи:</w:t>
      </w:r>
    </w:p>
    <w:p>
      <w:pPr>
        <w:pStyle w:val="Heading2"/>
      </w:pPr>
      <w:r>
        <w:t>1. Введение</w:t>
      </w:r>
    </w:p>
    <w:p>
      <w:pPr>
        <w:pStyle w:val="Heading3"/>
      </w:pPr>
      <w:r>
        <w:t>1.1. Актуальность темы</w:t>
      </w:r>
    </w:p>
    <w:p>
      <w:pPr>
        <w:pStyle w:val="Heading3"/>
      </w:pPr>
      <w:r>
        <w:t>1.2. Цель и задачи исследования</w:t>
      </w:r>
    </w:p>
    <w:p>
      <w:pPr>
        <w:pStyle w:val="Heading2"/>
      </w:pPr>
      <w:r>
        <w:t>2. Основные выводы</w:t>
      </w:r>
    </w:p>
    <w:p>
      <w:pPr>
        <w:pStyle w:val="Heading3"/>
      </w:pPr>
      <w:r>
        <w:t>2.1. Результаты исследования</w:t>
      </w:r>
    </w:p>
    <w:p>
      <w:pPr>
        <w:pStyle w:val="Heading4"/>
      </w:pPr>
      <w:r>
        <w:t>2.1.1. Выводы по главам</w:t>
      </w:r>
    </w:p>
    <w:p>
      <w:pPr>
        <w:pStyle w:val="Heading4"/>
      </w:pPr>
      <w:r>
        <w:t>2.1.2. Обобщение результатов</w:t>
      </w:r>
    </w:p>
    <w:p>
      <w:pPr>
        <w:pStyle w:val="Heading3"/>
      </w:pPr>
      <w:r>
        <w:t>2.2. Перспективы развития</w:t>
      </w:r>
    </w:p>
    <w:p>
      <w:pPr>
        <w:pStyle w:val="Heading4"/>
      </w:pPr>
      <w:r>
        <w:t>2.2.1. Рекомендации и предложения</w:t>
      </w:r>
    </w:p>
    <w:p>
      <w:pPr>
        <w:pStyle w:val="Heading4"/>
      </w:pPr>
      <w:r>
        <w:t>2.2.2. Направления дальнейших исследований</w:t>
      </w:r>
    </w:p>
    <w:p>
      <w:pPr>
        <w:pStyle w:val="Heading2"/>
      </w:pPr>
      <w:r>
        <w:t>3. Заключение</w:t>
      </w:r>
    </w:p>
    <w:p>
      <w:pPr>
        <w:pStyle w:val="Heading3"/>
      </w:pPr>
      <w:r>
        <w:t>3.1. Основные выводы</w:t>
      </w:r>
    </w:p>
    <w:p>
      <w:pPr>
        <w:pStyle w:val="Heading3"/>
      </w:pPr>
      <w:r>
        <w:t>3.2. Значение исследования</w:t>
      </w:r>
    </w:p>
    <w:p>
      <w:pPr>
        <w:pStyle w:val="Heading2"/>
      </w:pPr>
      <w:r>
        <w:t>4. Список литературы</w:t>
      </w:r>
    </w:p>
    <w:p>
      <w:pPr>
        <w:pStyle w:val="Heading2"/>
      </w:pPr>
      <w:r>
        <w:t>5. Приложения</w:t>
      </w:r>
    </w:p>
    <w:p>
      <w:pPr>
        <w:pStyle w:val="Heading3"/>
      </w:pPr>
      <w:r>
        <w:t>5.1. Дополнительные материалы</w:t>
      </w:r>
    </w:p>
    <w:p>
      <w:pPr>
        <w:pStyle w:val="Heading3"/>
      </w:pPr>
      <w:r>
        <w:t>5.2. Ссылки на источники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