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Данные в нефтепереработке. Сбор, хранение и визуализация</w:t>
      </w:r>
    </w:p>
    <w:p>
      <w:r>
        <w:br w:type="page"/>
      </w:r>
    </w:p>
    <w:p>
      <w:pPr>
        <w:pStyle w:val="ListParagraph"/>
      </w:pPr>
      <w:r>
        <w:t>Цель книги:  предоставить практическое руководство по сбору, хранению и визуализации данных в нефтепереработке</w:t>
      </w:r>
    </w:p>
    <w:p>
      <w:pPr>
        <w:pStyle w:val="Heading2"/>
      </w:pPr>
      <w:r>
        <w:t>Введение</w:t>
      </w:r>
    </w:p>
    <w:p>
      <w:r>
        <w:t>Данные в нефтепереработке: Сбор, хранение и визуализация</w:t>
      </w:r>
    </w:p>
    <w:p>
      <w:r>
        <w:t>## Введение</w:t>
      </w:r>
    </w:p>
    <w:p>
      <w:pPr>
        <w:pStyle w:val="ListParagraph"/>
      </w:pPr>
      <w:r>
        <w:t>Краткий обзор важности данных в нефтепереработке</w:t>
      </w:r>
    </w:p>
    <w:p>
      <w:pPr>
        <w:pStyle w:val="ListParagraph"/>
      </w:pPr>
      <w:r>
        <w:t>Цель книги: предоставить практическое руководство по сбору, хранению и визуализации данных в нефтепереработке</w:t>
      </w:r>
    </w:p>
    <w:p>
      <w:pPr>
        <w:pStyle w:val="ListParagraph"/>
      </w:pPr>
      <w:r>
        <w:t>1.1. Источники данных в нефтепереработке (датчики, технологические установки, лабораторные анализы)</w:t>
      </w:r>
    </w:p>
    <w:p>
      <w:pPr>
        <w:pStyle w:val="ListParagraph"/>
      </w:pPr>
      <w:r>
        <w:t>1.2. Типы данных и их характеристики</w:t>
      </w:r>
    </w:p>
    <w:p>
      <w:pPr>
        <w:pStyle w:val="ListParagraph"/>
      </w:pPr>
      <w:r>
        <w:t>1.3. Методы сбора данных: ручной vs. автоматический сбор</w:t>
      </w:r>
    </w:p>
    <w:p>
      <w:pPr>
        <w:pStyle w:val="ListParagraph"/>
      </w:pPr>
      <w:r>
        <w:t>2.1. Принципы организации баз данных для производственных данных</w:t>
      </w:r>
    </w:p>
    <w:p>
      <w:pPr>
        <w:pStyle w:val="ListParagraph"/>
      </w:pPr>
      <w:r>
        <w:t>2.2. Обзор систем управления базами данных (СУБД) для хранения производственных данных</w:t>
      </w:r>
    </w:p>
    <w:p>
      <w:pPr>
        <w:pStyle w:val="ListParagraph"/>
      </w:pPr>
      <w:r>
        <w:t>2.3. Особенности хранения данных в реальном времени</w:t>
      </w:r>
    </w:p>
    <w:p>
      <w:pPr>
        <w:pStyle w:val="ListParagraph"/>
      </w:pPr>
      <w:r>
        <w:t>3.1. Важность качества данных для принятия решений</w:t>
      </w:r>
    </w:p>
    <w:p>
      <w:pPr>
        <w:pStyle w:val="ListParagraph"/>
      </w:pPr>
      <w:r>
        <w:t>3.2. Методы фильтрации и очистки данных</w:t>
      </w:r>
    </w:p>
    <w:p>
      <w:pPr>
        <w:pStyle w:val="ListParagraph"/>
      </w:pPr>
      <w:r>
        <w:t>3.3. Обработка пропущенных данных и аномалий</w:t>
      </w:r>
    </w:p>
    <w:p>
      <w:pPr>
        <w:pStyle w:val="ListParagraph"/>
      </w:pPr>
      <w:r>
        <w:t>4.1. Принципы визуализации производственных данных</w:t>
      </w:r>
    </w:p>
    <w:p>
      <w:pPr>
        <w:pStyle w:val="ListParagraph"/>
      </w:pPr>
      <w:r>
        <w:t>4.2. Инструменты и технологии визуализации данных (дашборды, отчеты, BI инструменты)</w:t>
      </w:r>
    </w:p>
    <w:p>
      <w:pPr>
        <w:pStyle w:val="ListParagraph"/>
      </w:pPr>
      <w:r>
        <w:t>4.3. Примеры эффективной визуализации данных для различных производственных задач</w:t>
      </w:r>
    </w:p>
    <w:p>
      <w:pPr>
        <w:pStyle w:val="ListParagraph"/>
      </w:pPr>
      <w:r>
        <w:t>5.1. Использование данных для оптимизации режимов работы установок</w:t>
      </w:r>
    </w:p>
    <w:p>
      <w:pPr>
        <w:pStyle w:val="ListParagraph"/>
      </w:pPr>
      <w:r>
        <w:t>5.2. Повышение энергоэффективности с помощью данных</w:t>
      </w:r>
    </w:p>
    <w:p>
      <w:pPr>
        <w:pStyle w:val="ListParagraph"/>
      </w:pPr>
      <w:r>
        <w:t>5.3. Контроль качества продукции на основе данных</w:t>
      </w:r>
    </w:p>
    <w:p>
      <w:pPr>
        <w:pStyle w:val="ListParagraph"/>
      </w:pPr>
      <w:r>
        <w:t>5.4. Прогнозирование отказов оборудования с помощью данных</w:t>
      </w:r>
    </w:p>
    <w:p>
      <w:pPr>
        <w:pStyle w:val="ListParagraph"/>
      </w:pPr>
      <w:r>
        <w:t>6.1. Создание системы мониторинга производственных данных</w:t>
      </w:r>
    </w:p>
    <w:p>
      <w:pPr>
        <w:pStyle w:val="ListParagraph"/>
      </w:pPr>
      <w:r>
        <w:t>6.2. Интеграция данных из различных источников</w:t>
      </w:r>
    </w:p>
    <w:p>
      <w:pPr>
        <w:pStyle w:val="ListParagraph"/>
      </w:pPr>
      <w:r>
        <w:t>6.3. Разработка стратегии технического обслуживания на основе данных</w:t>
      </w:r>
    </w:p>
    <w:p>
      <w:pPr>
        <w:pStyle w:val="ListParagraph"/>
      </w:pPr>
      <w:r>
        <w:t>7.1. Важность защиты данных в производственных системах</w:t>
      </w:r>
    </w:p>
    <w:p>
      <w:pPr>
        <w:pStyle w:val="ListParagraph"/>
      </w:pPr>
      <w:r>
        <w:t>7.2. Методы обеспечения безопасности данных</w:t>
      </w:r>
    </w:p>
    <w:p>
      <w:pPr>
        <w:pStyle w:val="ListParagraph"/>
      </w:pPr>
      <w:r>
        <w:t>7.3. Регуляторные требования к защите данных в нефтепереработке</w:t>
      </w:r>
    </w:p>
    <w:p>
      <w:pPr>
        <w:pStyle w:val="ListParagraph"/>
      </w:pPr>
      <w:r>
        <w:t>Краткий обзор ключевых моментов</w:t>
      </w:r>
    </w:p>
    <w:p>
      <w:pPr>
        <w:pStyle w:val="ListParagraph"/>
      </w:pPr>
      <w:r>
        <w:t>Перспективы развития использования данных в нефтепереработке</w:t>
      </w:r>
    </w:p>
    <w:p>
      <w:pPr>
        <w:pStyle w:val="ListParagraph"/>
      </w:pPr>
      <w:r>
        <w:t>Глоссарий терминов</w:t>
      </w:r>
    </w:p>
    <w:p>
      <w:pPr>
        <w:pStyle w:val="ListParagraph"/>
      </w:pPr>
      <w:r>
        <w:t>Список литературы и ресурсов для дальнейшего изучения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сбора данных в нефтепереработке</w:t>
      </w:r>
    </w:p>
    <w:p>
      <w:pPr>
        <w:pStyle w:val="Heading3"/>
      </w:pPr>
      <w:r>
        <w:t>1.1. Источники данных в нефтепереработке</w:t>
      </w:r>
    </w:p>
    <w:p>
      <w:pPr>
        <w:pStyle w:val="ListParagraph"/>
      </w:pPr>
      <w:r>
        <w:t>Датчики технологических параметров (температура, давление, расход)</w:t>
      </w:r>
    </w:p>
    <w:p>
      <w:pPr>
        <w:pStyle w:val="ListParagraph"/>
      </w:pPr>
      <w:r>
        <w:t>Лабораторные анализы качества продукции</w:t>
      </w:r>
    </w:p>
    <w:p>
      <w:pPr>
        <w:pStyle w:val="ListParagraph"/>
      </w:pPr>
      <w:r>
        <w:t>Системы мониторинга оборудования</w:t>
      </w:r>
    </w:p>
    <w:p>
      <w:pPr>
        <w:pStyle w:val="ListParagraph"/>
      </w:pPr>
      <w:r>
        <w:t>Административные данные (планирование, учет)</w:t>
      </w:r>
    </w:p>
    <w:p>
      <w:pPr>
        <w:pStyle w:val="Heading3"/>
      </w:pPr>
      <w:r>
        <w:t>1.2. Типы данных и их характеристики</w:t>
      </w:r>
    </w:p>
    <w:p>
      <w:pPr>
        <w:pStyle w:val="ListParagraph"/>
      </w:pPr>
      <w:r>
        <w:t>Структурированные данные (табличные, базы данных)</w:t>
      </w:r>
    </w:p>
    <w:p>
      <w:pPr>
        <w:pStyle w:val="ListParagraph"/>
      </w:pPr>
      <w:r>
        <w:t>Неструктурированные данные (текст, изображения, видео)</w:t>
      </w:r>
    </w:p>
    <w:p>
      <w:pPr>
        <w:pStyle w:val="ListParagraph"/>
      </w:pPr>
      <w:r>
        <w:t>Полуструктурированные данные (JSON, XML)</w:t>
      </w:r>
    </w:p>
    <w:p>
      <w:pPr>
        <w:pStyle w:val="Heading3"/>
      </w:pPr>
      <w:r>
        <w:t>1.3. Методы сбора данных</w:t>
      </w:r>
    </w:p>
    <w:p>
      <w:pPr>
        <w:pStyle w:val="ListParagraph"/>
      </w:pPr>
      <w:r>
        <w:t>Ручной сбор данных (журналы, таблицы)</w:t>
      </w:r>
    </w:p>
    <w:p>
      <w:pPr>
        <w:pStyle w:val="ListParagraph"/>
      </w:pPr>
      <w:r>
        <w:t>Автоматический сбор данных (датчики, системы мониторинга)</w:t>
      </w:r>
    </w:p>
    <w:p>
      <w:pPr>
        <w:pStyle w:val="Heading2"/>
      </w:pPr>
      <w:r>
        <w:t>Глава 2: Организация и хранение данных</w:t>
      </w:r>
    </w:p>
    <w:p>
      <w:pPr>
        <w:pStyle w:val="Heading3"/>
      </w:pPr>
      <w:r>
        <w:t>2.1. Принципы организации баз данных для производственных данных</w:t>
      </w:r>
    </w:p>
    <w:p>
      <w:pPr>
        <w:pStyle w:val="ListParagraph"/>
      </w:pPr>
      <w:r>
        <w:t>Нормализация данных</w:t>
      </w:r>
    </w:p>
    <w:p>
      <w:pPr>
        <w:pStyle w:val="ListParagraph"/>
      </w:pPr>
      <w:r>
        <w:t>Использование индексов</w:t>
      </w:r>
    </w:p>
    <w:p>
      <w:pPr>
        <w:pStyle w:val="ListParagraph"/>
      </w:pPr>
      <w:r>
        <w:t>Резервное копирование</w:t>
      </w:r>
    </w:p>
    <w:p>
      <w:pPr>
        <w:pStyle w:val="Heading3"/>
      </w:pPr>
      <w:r>
        <w:t>2.2. Обзор систем управления базами данных (СУБД)</w:t>
      </w:r>
    </w:p>
    <w:p>
      <w:pPr>
        <w:pStyle w:val="ListParagraph"/>
      </w:pPr>
      <w:r>
        <w:t>Реляционные базы данных (MySQL, PostgreSQL)</w:t>
      </w:r>
    </w:p>
    <w:p>
      <w:pPr>
        <w:pStyle w:val="ListParagraph"/>
      </w:pPr>
      <w:r>
        <w:t>NoSQL базы данных (MongoDB, Cassandra)</w:t>
      </w:r>
    </w:p>
    <w:p>
      <w:pPr>
        <w:pStyle w:val="Heading3"/>
      </w:pPr>
      <w:r>
        <w:t>2.3. Особенности хранения данных в реальном времени</w:t>
      </w:r>
    </w:p>
    <w:p>
      <w:pPr>
        <w:pStyle w:val="ListParagraph"/>
      </w:pPr>
      <w:r>
        <w:t>Системы хранения данных (Data Warehouse, Data Lake)</w:t>
      </w:r>
    </w:p>
    <w:p>
      <w:pPr>
        <w:pStyle w:val="ListParagraph"/>
      </w:pPr>
      <w:r>
        <w:t>Обработка потоковых данных</w:t>
      </w:r>
    </w:p>
    <w:p>
      <w:pPr>
        <w:pStyle w:val="Heading2"/>
      </w:pPr>
      <w:r>
        <w:t>Глава 3: Качество и фильтрация данных</w:t>
      </w:r>
    </w:p>
    <w:p>
      <w:pPr>
        <w:pStyle w:val="Heading3"/>
      </w:pPr>
      <w:r>
        <w:t>3.1. Важность качества данных для принятия решений</w:t>
      </w:r>
    </w:p>
    <w:p>
      <w:pPr>
        <w:pStyle w:val="ListParagraph"/>
      </w:pPr>
      <w:r>
        <w:t>Влияние качества данных на точность аналитики</w:t>
      </w:r>
    </w:p>
    <w:p>
      <w:pPr>
        <w:pStyle w:val="ListParagraph"/>
      </w:pPr>
      <w:r>
        <w:t>Последствия использования некачественных данных</w:t>
      </w:r>
    </w:p>
    <w:p>
      <w:pPr>
        <w:pStyle w:val="Heading3"/>
      </w:pPr>
      <w:r>
        <w:t>3.2. Методы фильтрации и очистки данных</w:t>
      </w:r>
    </w:p>
    <w:p>
      <w:pPr>
        <w:pStyle w:val="ListParagraph"/>
      </w:pPr>
      <w:r>
        <w:t>Выявление и удаление дубликатов</w:t>
      </w:r>
    </w:p>
    <w:p>
      <w:pPr>
        <w:pStyle w:val="ListParagraph"/>
      </w:pPr>
      <w:r>
        <w:t>Коррекция ошибок</w:t>
      </w:r>
    </w:p>
    <w:p>
      <w:pPr>
        <w:pStyle w:val="ListParagraph"/>
      </w:pPr>
      <w:r>
        <w:t>Заполнение пропущенных значений</w:t>
      </w:r>
    </w:p>
    <w:p>
      <w:pPr>
        <w:pStyle w:val="Heading3"/>
      </w:pPr>
      <w:r>
        <w:t>3.3. Обработка пропущенных данных и аномалий</w:t>
      </w:r>
    </w:p>
    <w:p>
      <w:pPr>
        <w:pStyle w:val="ListParagraph"/>
      </w:pPr>
      <w:r>
        <w:t>Методы обнаружения аномалий</w:t>
      </w:r>
    </w:p>
    <w:p>
      <w:pPr>
        <w:pStyle w:val="ListParagraph"/>
      </w:pPr>
      <w:r>
        <w:t>Стратегии обработки пропущенных данных</w:t>
      </w:r>
    </w:p>
    <w:p>
      <w:pPr>
        <w:pStyle w:val="Heading2"/>
      </w:pPr>
      <w:r>
        <w:t>Глава 4: Визуализация данных в нефтепереработке</w:t>
      </w:r>
    </w:p>
    <w:p>
      <w:pPr>
        <w:pStyle w:val="Heading3"/>
      </w:pPr>
      <w:r>
        <w:t>4.1. Принципы визуализации производственных данных</w:t>
      </w:r>
    </w:p>
    <w:p>
      <w:pPr>
        <w:pStyle w:val="ListParagraph"/>
      </w:pPr>
      <w:r>
        <w:t>Выбор подходящих типов графиков</w:t>
      </w:r>
    </w:p>
    <w:p>
      <w:pPr>
        <w:pStyle w:val="ListParagraph"/>
      </w:pPr>
      <w:r>
        <w:t>Использование цвета и размерности</w:t>
      </w:r>
    </w:p>
    <w:p>
      <w:pPr>
        <w:pStyle w:val="Heading3"/>
      </w:pPr>
      <w:r>
        <w:t>4.2. Инструменты и технологии визуализации данных</w:t>
      </w:r>
    </w:p>
    <w:p>
      <w:pPr>
        <w:pStyle w:val="ListParagraph"/>
      </w:pPr>
      <w:r>
        <w:t>Дашборды (Tableau, Power BI)</w:t>
      </w:r>
    </w:p>
    <w:p>
      <w:pPr>
        <w:pStyle w:val="ListParagraph"/>
      </w:pPr>
      <w:r>
        <w:t>Графические библиотеки (D3.js, Matplotlib)</w:t>
      </w:r>
    </w:p>
    <w:p>
      <w:pPr>
        <w:pStyle w:val="Heading3"/>
      </w:pPr>
      <w:r>
        <w:t>4.3. Примеры эффективной визуализации данных</w:t>
      </w:r>
    </w:p>
    <w:p>
      <w:pPr>
        <w:pStyle w:val="ListParagraph"/>
      </w:pPr>
      <w:r>
        <w:t>Мониторинг технологических параметров</w:t>
      </w:r>
    </w:p>
    <w:p>
      <w:pPr>
        <w:pStyle w:val="ListParagraph"/>
      </w:pPr>
      <w:r>
        <w:t>Анализ производительности оборудования</w:t>
      </w:r>
    </w:p>
    <w:p>
      <w:pPr>
        <w:pStyle w:val="Heading2"/>
      </w:pPr>
      <w:r>
        <w:t>Глава 5: Практическое применение данных для оптимизации производственных процессов</w:t>
      </w:r>
    </w:p>
    <w:p>
      <w:pPr>
        <w:pStyle w:val="Heading3"/>
      </w:pPr>
      <w:r>
        <w:t>5.1. Использование данных для оптимизации режимов работы установок</w:t>
      </w:r>
    </w:p>
    <w:p>
      <w:pPr>
        <w:pStyle w:val="ListParagraph"/>
      </w:pPr>
      <w:r>
        <w:t>Анализ производительности</w:t>
      </w:r>
    </w:p>
    <w:p>
      <w:pPr>
        <w:pStyle w:val="ListParagraph"/>
      </w:pPr>
      <w:r>
        <w:t>Оптимизация настроек оборудования</w:t>
      </w:r>
    </w:p>
    <w:p>
      <w:pPr>
        <w:pStyle w:val="Heading3"/>
      </w:pPr>
      <w:r>
        <w:t>5.2. Повышение энергоэффективности с помощью данных</w:t>
      </w:r>
    </w:p>
    <w:p>
      <w:pPr>
        <w:pStyle w:val="ListParagraph"/>
      </w:pPr>
      <w:r>
        <w:t>Мониторинг энергопотребления</w:t>
      </w:r>
    </w:p>
    <w:p>
      <w:pPr>
        <w:pStyle w:val="ListParagraph"/>
      </w:pPr>
      <w:r>
        <w:t>Выявление возможностей для энергосбережения</w:t>
      </w:r>
    </w:p>
    <w:p>
      <w:pPr>
        <w:pStyle w:val="Heading3"/>
      </w:pPr>
      <w:r>
        <w:t>5.3. Контроль качества продукции на основе данных</w:t>
      </w:r>
    </w:p>
    <w:p>
      <w:pPr>
        <w:pStyle w:val="ListParagraph"/>
      </w:pPr>
      <w:r>
        <w:t>Мониторинг качества в реальном времени</w:t>
      </w:r>
    </w:p>
    <w:p>
      <w:pPr>
        <w:pStyle w:val="ListParagraph"/>
      </w:pPr>
      <w:r>
        <w:t>Предсказание отклонений качества</w:t>
      </w:r>
    </w:p>
    <w:p>
      <w:pPr>
        <w:pStyle w:val="Heading3"/>
      </w:pPr>
      <w:r>
        <w:t>5.4. Прогнозирование отказов оборудования с помощью данных</w:t>
      </w:r>
    </w:p>
    <w:p>
      <w:pPr>
        <w:pStyle w:val="ListParagraph"/>
      </w:pPr>
      <w:r>
        <w:t>Использование машинного обучения</w:t>
      </w:r>
    </w:p>
    <w:p>
      <w:pPr>
        <w:pStyle w:val="ListParagraph"/>
      </w:pPr>
      <w:r>
        <w:t>Разработка прогностических моделей</w:t>
      </w:r>
    </w:p>
    <w:p>
      <w:pPr>
        <w:pStyle w:val="Heading2"/>
      </w:pPr>
      <w:r>
        <w:t>Глава 6: Реализация системы мониторинга и управления данными</w:t>
      </w:r>
    </w:p>
    <w:p>
      <w:pPr>
        <w:pStyle w:val="Heading3"/>
      </w:pPr>
      <w:r>
        <w:t>6.1. Создание системы мониторинга производственных данных</w:t>
      </w:r>
    </w:p>
    <w:p>
      <w:pPr>
        <w:pStyle w:val="ListParagraph"/>
      </w:pPr>
      <w:r>
        <w:t>Выбор инструментов мониторинга</w:t>
      </w:r>
    </w:p>
    <w:p>
      <w:pPr>
        <w:pStyle w:val="ListParagraph"/>
      </w:pPr>
      <w:r>
        <w:t>Настройка оповещений</w:t>
      </w:r>
    </w:p>
    <w:p>
      <w:pPr>
        <w:pStyle w:val="Heading3"/>
      </w:pPr>
      <w:r>
        <w:t>6.2. Интеграция данных из различных источников</w:t>
      </w:r>
    </w:p>
    <w:p>
      <w:pPr>
        <w:pStyle w:val="ListParagraph"/>
      </w:pPr>
      <w:r>
        <w:t>Использование API</w:t>
      </w:r>
    </w:p>
    <w:p>
      <w:pPr>
        <w:pStyle w:val="ListParagraph"/>
      </w:pPr>
      <w:r>
        <w:t>Интеграция с существующими системами</w:t>
      </w:r>
    </w:p>
    <w:p>
      <w:pPr>
        <w:pStyle w:val="Heading3"/>
      </w:pPr>
      <w:r>
        <w:t>6.3. Разработка стратегии технического обслуживания на основе данных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Предсказание потребностей в ремонте</w:t>
      </w:r>
    </w:p>
    <w:p>
      <w:pPr>
        <w:pStyle w:val="Heading2"/>
      </w:pPr>
      <w:r>
        <w:t>Глава 7: Безопасность и защита данных в нефтепереработке</w:t>
      </w:r>
    </w:p>
    <w:p>
      <w:pPr>
        <w:pStyle w:val="Heading3"/>
      </w:pPr>
      <w:r>
        <w:t>7.1. Важность защиты данных в производственных системах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Соблюдение регуляторных требований</w:t>
      </w:r>
    </w:p>
    <w:p>
      <w:pPr>
        <w:pStyle w:val="Heading3"/>
      </w:pPr>
      <w:r>
        <w:t>7.2. Методы обеспечения безопасности данных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Контроль доступа</w:t>
      </w:r>
    </w:p>
    <w:p>
      <w:pPr>
        <w:pStyle w:val="Heading3"/>
      </w:pPr>
      <w:r>
        <w:t>7.3. Регуляторные требования к защите данных в нефтепереработке</w:t>
      </w:r>
    </w:p>
    <w:p>
      <w:pPr>
        <w:pStyle w:val="ListParagraph"/>
      </w:pPr>
      <w:r>
        <w:t>Соблюдение отраслевых стандартов</w:t>
      </w:r>
    </w:p>
    <w:p>
      <w:pPr>
        <w:pStyle w:val="ListParagraph"/>
      </w:pPr>
      <w:r>
        <w:t>Защита данных в соответствии с законодательством</w:t>
      </w:r>
    </w:p>
    <w:p>
      <w:r>
        <w:br w:type="page"/>
      </w:r>
    </w:p>
    <w:p>
      <w:pPr>
        <w:pStyle w:val="Heading2"/>
      </w:pPr>
      <w:r>
        <w:t>Глава 1:  Основы сбора данных в нефтепереработке</w:t>
      </w:r>
    </w:p>
    <w:p>
      <w:pPr>
        <w:pStyle w:val="Heading3"/>
      </w:pPr>
      <w:r>
        <w:t>1.1. Источники данных в нефтепереработке</w:t>
      </w:r>
    </w:p>
    <w:p>
      <w:r>
        <w:t>Глава 1: Основы сбора данных в нефтепереработке</w:t>
      </w:r>
    </w:p>
    <w:p>
      <w:r>
        <w:t>### 1.1. Источники данных в нефтепереработке</w:t>
      </w:r>
    </w:p>
    <w:p>
      <w:pPr>
        <w:pStyle w:val="ListParagraph"/>
      </w:pPr>
      <w:r>
        <w:t>Датчики и приборы для измерения технологических параметров</w:t>
      </w:r>
    </w:p>
    <w:p>
      <w:pPr>
        <w:pStyle w:val="ListParagraph"/>
      </w:pPr>
      <w:r>
        <w:t>Лабораторные анализы и испытания</w:t>
      </w:r>
    </w:p>
    <w:p>
      <w:pPr>
        <w:pStyle w:val="ListParagraph"/>
      </w:pPr>
      <w:r>
        <w:t>Системы мониторинга и управления</w:t>
      </w:r>
    </w:p>
    <w:p>
      <w:pPr>
        <w:pStyle w:val="ListParagraph"/>
      </w:pPr>
      <w:r>
        <w:t>Структурированные и неструктурированные данные</w:t>
      </w:r>
    </w:p>
    <w:p>
      <w:pPr>
        <w:pStyle w:val="ListParagraph"/>
      </w:pPr>
      <w:r>
        <w:t>Статические и динамические данные</w:t>
      </w:r>
    </w:p>
    <w:p>
      <w:pPr>
        <w:pStyle w:val="ListParagraph"/>
      </w:pPr>
      <w:r>
        <w:t>Аналоговые и цифровые данные</w:t>
      </w:r>
    </w:p>
    <w:p>
      <w:pPr>
        <w:pStyle w:val="ListParagraph"/>
      </w:pPr>
      <w:r>
        <w:t>Ручной сбор данных</w:t>
      </w:r>
    </w:p>
    <w:p>
      <w:pPr>
        <w:pStyle w:val="ListParagraph"/>
      </w:pPr>
      <w:r>
        <w:t>Автоматизированный сбор данных</w:t>
      </w:r>
    </w:p>
    <w:p>
      <w:pPr>
        <w:pStyle w:val="ListParagraph"/>
      </w:pPr>
      <w:r>
        <w:t>Интеграция данных из различных источников</w:t>
      </w:r>
    </w:p>
    <w:p>
      <w:pPr>
        <w:pStyle w:val="ListParagraph"/>
      </w:pPr>
      <w:r>
        <w:t>Структурирование данных</w:t>
      </w:r>
    </w:p>
    <w:p>
      <w:pPr>
        <w:pStyle w:val="ListParagraph"/>
      </w:pPr>
      <w:r>
        <w:t>Определение ключей и индексов</w:t>
      </w:r>
    </w:p>
    <w:p>
      <w:pPr>
        <w:pStyle w:val="ListParagraph"/>
      </w:pPr>
      <w:r>
        <w:t>Оптимизация запросов</w:t>
      </w:r>
    </w:p>
    <w:p>
      <w:pPr>
        <w:pStyle w:val="ListParagraph"/>
      </w:pPr>
      <w:r>
        <w:t>Обзор СУБД для нефтепереработки</w:t>
      </w:r>
    </w:p>
    <w:p>
      <w:pPr>
        <w:pStyle w:val="ListParagraph"/>
      </w:pPr>
      <w:r>
        <w:t>Требования к СУБД для производственных данных</w:t>
      </w:r>
    </w:p>
    <w:p>
      <w:pPr>
        <w:pStyle w:val="ListParagraph"/>
      </w:pPr>
      <w:r>
        <w:t>Обработка и хранение временных данных</w:t>
      </w:r>
    </w:p>
    <w:p>
      <w:pPr>
        <w:pStyle w:val="ListParagraph"/>
      </w:pPr>
      <w:r>
        <w:t>Требования к производительности и масштабируемости</w:t>
      </w:r>
    </w:p>
    <w:p>
      <w:pPr>
        <w:pStyle w:val="ListParagraph"/>
      </w:pPr>
      <w:r>
        <w:t>Влияние качества данных на принятие решений</w:t>
      </w:r>
    </w:p>
    <w:p>
      <w:pPr>
        <w:pStyle w:val="ListParagraph"/>
      </w:pPr>
      <w:r>
        <w:t>Последствия ошибок в данных</w:t>
      </w:r>
    </w:p>
    <w:p>
      <w:pPr>
        <w:pStyle w:val="ListParagraph"/>
      </w:pPr>
      <w:r>
        <w:t>Выявление и удаление аномалий</w:t>
      </w:r>
    </w:p>
    <w:p>
      <w:pPr>
        <w:pStyle w:val="ListParagraph"/>
      </w:pPr>
      <w:r>
        <w:t>Коррекция ошибок в данных</w:t>
      </w:r>
    </w:p>
    <w:p>
      <w:pPr>
        <w:pStyle w:val="ListParagraph"/>
      </w:pPr>
      <w:r>
        <w:t>Методы интерполяции и экстраполяции</w:t>
      </w:r>
    </w:p>
    <w:p>
      <w:pPr>
        <w:pStyle w:val="ListParagraph"/>
      </w:pPr>
      <w:r>
        <w:t>Заполнение пропущенных значений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</w:t>
      </w:r>
    </w:p>
    <w:p>
      <w:pPr>
        <w:pStyle w:val="ListParagraph"/>
      </w:pPr>
      <w:r>
        <w:t>Обзор BI-инструментов и библиотек</w:t>
      </w:r>
    </w:p>
    <w:p>
      <w:pPr>
        <w:pStyle w:val="ListParagraph"/>
      </w:pPr>
      <w:r>
        <w:t>Примеры эффективной визуализации</w:t>
      </w:r>
    </w:p>
    <w:p>
      <w:pPr>
        <w:pStyle w:val="ListParagraph"/>
      </w:pPr>
      <w:r>
        <w:t>Мониторинг технологических процессов</w:t>
      </w:r>
    </w:p>
    <w:p>
      <w:pPr>
        <w:pStyle w:val="ListParagraph"/>
      </w:pPr>
      <w:r>
        <w:t>Анализ и оптимизация производства</w:t>
      </w:r>
    </w:p>
    <w:p>
      <w:pPr>
        <w:pStyle w:val="ListParagraph"/>
      </w:pPr>
      <w:r>
        <w:t>Использование данных для повышения эффективности</w:t>
      </w:r>
    </w:p>
    <w:p>
      <w:pPr>
        <w:pStyle w:val="ListParagraph"/>
      </w:pPr>
      <w:r>
        <w:t>Примеры оптимизации</w:t>
      </w:r>
    </w:p>
    <w:p>
      <w:pPr>
        <w:pStyle w:val="ListParagraph"/>
      </w:pPr>
      <w:r>
        <w:t>Анализ потребления энергии</w:t>
      </w:r>
    </w:p>
    <w:p>
      <w:pPr>
        <w:pStyle w:val="ListParagraph"/>
      </w:pPr>
      <w:r>
        <w:t>Оптимизация энергопотребления</w:t>
      </w:r>
    </w:p>
    <w:p>
      <w:pPr>
        <w:pStyle w:val="ListParagraph"/>
      </w:pPr>
      <w:r>
        <w:t>Мониторинг качества продукции</w:t>
      </w:r>
    </w:p>
    <w:p>
      <w:pPr>
        <w:pStyle w:val="ListParagraph"/>
      </w:pPr>
      <w:r>
        <w:t>Выявление отклонений</w:t>
      </w:r>
    </w:p>
    <w:p>
      <w:pPr>
        <w:pStyle w:val="ListParagraph"/>
      </w:pPr>
      <w:r>
        <w:t>Использование данных для прогнозирования отказов</w:t>
      </w:r>
    </w:p>
    <w:p>
      <w:pPr>
        <w:pStyle w:val="ListParagraph"/>
      </w:pPr>
      <w:r>
        <w:t>Примеры успешного прогнозирования</w:t>
      </w:r>
    </w:p>
    <w:p>
      <w:pPr>
        <w:pStyle w:val="ListParagraph"/>
      </w:pPr>
      <w:r>
        <w:t>Определение требований к системе</w:t>
      </w:r>
    </w:p>
    <w:p>
      <w:pPr>
        <w:pStyle w:val="ListParagraph"/>
      </w:pPr>
      <w:r>
        <w:t>Разработка архитектуры</w:t>
      </w:r>
    </w:p>
    <w:p>
      <w:pPr>
        <w:pStyle w:val="ListParagraph"/>
      </w:pPr>
      <w:r>
        <w:t>Интеграция данных из различных источников</w:t>
      </w:r>
    </w:p>
    <w:p>
      <w:pPr>
        <w:pStyle w:val="ListParagraph"/>
      </w:pPr>
      <w:r>
        <w:t>Обеспечение совместимости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сбора данных в нефтепереработке</w:t>
      </w:r>
    </w:p>
    <w:p>
      <w:pPr>
        <w:pStyle w:val="Heading3"/>
      </w:pPr>
      <w:r>
        <w:t>1.1. Источники данных в нефтепереработке</w:t>
      </w:r>
    </w:p>
    <w:p>
      <w:pPr>
        <w:pStyle w:val="ListParagraph"/>
      </w:pPr>
      <w:r>
        <w:t>Датчики и приборы для измерения технологических параметров</w:t>
      </w:r>
    </w:p>
    <w:p>
      <w:pPr>
        <w:pStyle w:val="ListParagraph"/>
      </w:pPr>
      <w:r>
        <w:t>Лабораторные анализы и испытания</w:t>
      </w:r>
    </w:p>
    <w:p>
      <w:pPr>
        <w:pStyle w:val="ListParagraph"/>
      </w:pPr>
      <w:r>
        <w:t>Системы мониторинга и управления</w:t>
      </w:r>
    </w:p>
    <w:p>
      <w:pPr>
        <w:pStyle w:val="Heading3"/>
      </w:pPr>
      <w:r>
        <w:t>1.2. Типы данных и их характеристики</w:t>
      </w:r>
    </w:p>
    <w:p>
      <w:pPr>
        <w:pStyle w:val="ListParagraph"/>
      </w:pPr>
      <w:r>
        <w:t>Структурированные и неструктурированные данные</w:t>
      </w:r>
    </w:p>
    <w:p>
      <w:pPr>
        <w:pStyle w:val="ListParagraph"/>
      </w:pPr>
      <w:r>
        <w:t>Статические и динамические данные</w:t>
      </w:r>
    </w:p>
    <w:p>
      <w:pPr>
        <w:pStyle w:val="ListParagraph"/>
      </w:pPr>
      <w:r>
        <w:t>Аналоговые и цифровые данные</w:t>
      </w:r>
    </w:p>
    <w:p>
      <w:pPr>
        <w:pStyle w:val="Heading3"/>
      </w:pPr>
      <w:r>
        <w:t>1.3. Методы сбора данных</w:t>
      </w:r>
    </w:p>
    <w:p>
      <w:pPr>
        <w:pStyle w:val="ListParagraph"/>
      </w:pPr>
      <w:r>
        <w:t>Ручной сбор данных</w:t>
      </w:r>
    </w:p>
    <w:p>
      <w:pPr>
        <w:pStyle w:val="ListParagraph"/>
      </w:pPr>
      <w:r>
        <w:t>Автоматизированный сбор данных</w:t>
      </w:r>
    </w:p>
    <w:p>
      <w:pPr>
        <w:pStyle w:val="ListParagraph"/>
      </w:pPr>
      <w:r>
        <w:t>Интеграция данных из различных источников</w:t>
      </w:r>
    </w:p>
    <w:p>
      <w:pPr>
        <w:pStyle w:val="Heading2"/>
      </w:pPr>
      <w:r>
        <w:t>Глава 2: Организация и хранение данных</w:t>
      </w:r>
    </w:p>
    <w:p>
      <w:pPr>
        <w:pStyle w:val="Heading3"/>
      </w:pPr>
      <w:r>
        <w:t>2.1. Принципы организации баз данных</w:t>
      </w:r>
    </w:p>
    <w:p>
      <w:pPr>
        <w:pStyle w:val="ListParagraph"/>
      </w:pPr>
      <w:r>
        <w:t>Структурирование данных</w:t>
      </w:r>
    </w:p>
    <w:p>
      <w:pPr>
        <w:pStyle w:val="ListParagraph"/>
      </w:pPr>
      <w:r>
        <w:t>Определение ключей и индексов</w:t>
      </w:r>
    </w:p>
    <w:p>
      <w:pPr>
        <w:pStyle w:val="ListParagraph"/>
      </w:pPr>
      <w:r>
        <w:t>Оптимизация запросов</w:t>
      </w:r>
    </w:p>
    <w:p>
      <w:pPr>
        <w:pStyle w:val="Heading3"/>
      </w:pPr>
      <w:r>
        <w:t>2.2. Системы управления базами данных</w:t>
      </w:r>
    </w:p>
    <w:p>
      <w:pPr>
        <w:pStyle w:val="ListParagraph"/>
      </w:pPr>
      <w:r>
        <w:t>Обзор СУБД для нефтепереработки</w:t>
      </w:r>
    </w:p>
    <w:p>
      <w:pPr>
        <w:pStyle w:val="ListParagraph"/>
      </w:pPr>
      <w:r>
        <w:t>Требования к СУБД для производственных данных</w:t>
      </w:r>
    </w:p>
    <w:p>
      <w:pPr>
        <w:pStyle w:val="Heading3"/>
      </w:pPr>
      <w:r>
        <w:t>2.3. Особенности хранения данных в реальном времени</w:t>
      </w:r>
    </w:p>
    <w:p>
      <w:pPr>
        <w:pStyle w:val="ListParagraph"/>
      </w:pPr>
      <w:r>
        <w:t>Обработка и хранение временных данных</w:t>
      </w:r>
    </w:p>
    <w:p>
      <w:pPr>
        <w:pStyle w:val="ListParagraph"/>
      </w:pPr>
      <w:r>
        <w:t>Требования к производительности и масштабируемости</w:t>
      </w:r>
    </w:p>
    <w:p>
      <w:pPr>
        <w:pStyle w:val="Heading2"/>
      </w:pPr>
      <w:r>
        <w:t>Глава 3: Качество и фильтрация данных</w:t>
      </w:r>
    </w:p>
    <w:p>
      <w:pPr>
        <w:pStyle w:val="Heading3"/>
      </w:pPr>
      <w:r>
        <w:t>3.1. Важность качества данных</w:t>
      </w:r>
    </w:p>
    <w:p>
      <w:pPr>
        <w:pStyle w:val="ListParagraph"/>
      </w:pPr>
      <w:r>
        <w:t>Влияние качества данных на принятие решений</w:t>
      </w:r>
    </w:p>
    <w:p>
      <w:pPr>
        <w:pStyle w:val="ListParagraph"/>
      </w:pPr>
      <w:r>
        <w:t>Последствия ошибок в данных</w:t>
      </w:r>
    </w:p>
    <w:p>
      <w:pPr>
        <w:pStyle w:val="Heading3"/>
      </w:pPr>
      <w:r>
        <w:t>3.2. Методы фильтрации и очистки данных</w:t>
      </w:r>
    </w:p>
    <w:p>
      <w:pPr>
        <w:pStyle w:val="ListParagraph"/>
      </w:pPr>
      <w:r>
        <w:t>Выявление и удаление аномалий</w:t>
      </w:r>
    </w:p>
    <w:p>
      <w:pPr>
        <w:pStyle w:val="ListParagraph"/>
      </w:pPr>
      <w:r>
        <w:t>Коррекция ошибок в данных</w:t>
      </w:r>
    </w:p>
    <w:p>
      <w:pPr>
        <w:pStyle w:val="Heading3"/>
      </w:pPr>
      <w:r>
        <w:t>3.3. Обработка пропущенных данных</w:t>
      </w:r>
    </w:p>
    <w:p>
      <w:pPr>
        <w:pStyle w:val="ListParagraph"/>
      </w:pPr>
      <w:r>
        <w:t>Методы интерполяции и экстраполяции</w:t>
      </w:r>
    </w:p>
    <w:p>
      <w:pPr>
        <w:pStyle w:val="ListParagraph"/>
      </w:pPr>
      <w:r>
        <w:t>Заполнение пропущенных значений</w:t>
      </w:r>
    </w:p>
    <w:p>
      <w:pPr>
        <w:pStyle w:val="Heading2"/>
      </w:pPr>
      <w:r>
        <w:t>Глава 4: Визуализация данных в нефтепереработке</w:t>
      </w:r>
    </w:p>
    <w:p>
      <w:pPr>
        <w:pStyle w:val="Heading3"/>
      </w:pPr>
      <w:r>
        <w:t>4.1. Принципы визуализации данных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</w:t>
      </w:r>
    </w:p>
    <w:p>
      <w:pPr>
        <w:pStyle w:val="Heading3"/>
      </w:pPr>
      <w:r>
        <w:t>4.2. Инструменты и технологии визуализации</w:t>
      </w:r>
    </w:p>
    <w:p>
      <w:pPr>
        <w:pStyle w:val="ListParagraph"/>
      </w:pPr>
      <w:r>
        <w:t>Обзор BI-инструментов и библиотек</w:t>
      </w:r>
    </w:p>
    <w:p>
      <w:pPr>
        <w:pStyle w:val="ListParagraph"/>
      </w:pPr>
      <w:r>
        <w:t>Примеры эффективной визуализации</w:t>
      </w:r>
    </w:p>
    <w:p>
      <w:pPr>
        <w:pStyle w:val="Heading3"/>
      </w:pPr>
      <w:r>
        <w:t>4.3. Визуализация данных для различных задач</w:t>
      </w:r>
    </w:p>
    <w:p>
      <w:pPr>
        <w:pStyle w:val="ListParagraph"/>
      </w:pPr>
      <w:r>
        <w:t>Мониторинг технологических процессов</w:t>
      </w:r>
    </w:p>
    <w:p>
      <w:pPr>
        <w:pStyle w:val="ListParagraph"/>
      </w:pPr>
      <w:r>
        <w:t>Анализ и оптимизация производства</w:t>
      </w:r>
    </w:p>
    <w:p>
      <w:pPr>
        <w:pStyle w:val="Heading2"/>
      </w:pPr>
      <w:r>
        <w:t>Глава 5: Практическое применение данных</w:t>
      </w:r>
    </w:p>
    <w:p>
      <w:pPr>
        <w:pStyle w:val="Heading3"/>
      </w:pPr>
      <w:r>
        <w:t>5.1. Оптимизация режимов работы установок</w:t>
      </w:r>
    </w:p>
    <w:p>
      <w:pPr>
        <w:pStyle w:val="ListParagraph"/>
      </w:pPr>
      <w:r>
        <w:t>Использование данных для повышения эффективности</w:t>
      </w:r>
    </w:p>
    <w:p>
      <w:pPr>
        <w:pStyle w:val="ListParagraph"/>
      </w:pPr>
      <w:r>
        <w:t>Примеры оптимизации</w:t>
      </w:r>
    </w:p>
    <w:p>
      <w:pPr>
        <w:pStyle w:val="Heading3"/>
      </w:pPr>
      <w:r>
        <w:t>5.2. Повышение энергоэффективности</w:t>
      </w:r>
    </w:p>
    <w:p>
      <w:pPr>
        <w:pStyle w:val="ListParagraph"/>
      </w:pPr>
      <w:r>
        <w:t>Анализ потребления энергии</w:t>
      </w:r>
    </w:p>
    <w:p>
      <w:pPr>
        <w:pStyle w:val="ListParagraph"/>
      </w:pPr>
      <w:r>
        <w:t>Оптимизация энергопотребления</w:t>
      </w:r>
    </w:p>
    <w:p>
      <w:pPr>
        <w:pStyle w:val="Heading3"/>
      </w:pPr>
      <w:r>
        <w:t>5.3. Контроль качества продукции</w:t>
      </w:r>
    </w:p>
    <w:p>
      <w:pPr>
        <w:pStyle w:val="ListParagraph"/>
      </w:pPr>
      <w:r>
        <w:t>Мониторинг качества продукции</w:t>
      </w:r>
    </w:p>
    <w:p>
      <w:pPr>
        <w:pStyle w:val="ListParagraph"/>
      </w:pPr>
      <w:r>
        <w:t>Выявление отклонений</w:t>
      </w:r>
    </w:p>
    <w:p>
      <w:pPr>
        <w:pStyle w:val="Heading3"/>
      </w:pPr>
      <w:r>
        <w:t>5.4. Прогнозирование отказов оборудования</w:t>
      </w:r>
    </w:p>
    <w:p>
      <w:pPr>
        <w:pStyle w:val="ListParagraph"/>
      </w:pPr>
      <w:r>
        <w:t>Использование данных для прогнозирования отказов</w:t>
      </w:r>
    </w:p>
    <w:p>
      <w:pPr>
        <w:pStyle w:val="ListParagraph"/>
      </w:pPr>
      <w:r>
        <w:t>Примеры успешного прогнозирования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>Определение требований к системе</w:t>
      </w:r>
    </w:p>
    <w:p>
      <w:pPr>
        <w:pStyle w:val="ListParagraph"/>
      </w:pPr>
      <w:r>
        <w:t>Разработка архитектуры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>Интеграция данных из различных источников</w:t>
      </w:r>
    </w:p>
    <w:p>
      <w:pPr>
        <w:pStyle w:val="ListParagraph"/>
      </w:pPr>
      <w:r>
        <w:t>Обеспечение совместимости</w:t>
      </w:r>
    </w:p>
    <w:p>
      <w:pPr>
        <w:pStyle w:val="Heading3"/>
      </w:pPr>
      <w:r>
        <w:t>6.3. Разработка стратегии технического обслуживания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защиты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r>
        <w:br w:type="page"/>
      </w:r>
    </w:p>
    <w:p>
      <w:pPr>
        <w:pStyle w:val="ListParagraph"/>
      </w:pPr>
      <w:r>
        <w:t>1.3. Методы сбора данных:  ручной vs. автоматический сбор</w:t>
      </w:r>
    </w:p>
    <w:p>
      <w:pPr>
        <w:pStyle w:val="Heading3"/>
      </w:pPr>
      <w:r>
        <w:t>1.3.1. Ручной сбор данных</w:t>
      </w:r>
    </w:p>
    <w:p>
      <w:r>
        <w:t>1.3. Методы сбора данных</w:t>
      </w:r>
    </w:p>
    <w:p>
      <w:r>
        <w:t>### 1.3.1. Ручной сбор данных</w:t>
      </w:r>
    </w:p>
    <w:p>
      <w:pPr>
        <w:pStyle w:val="ListParagraph"/>
      </w:pPr>
      <w:r>
        <w:t>Описание ручного сбора данных</w:t>
      </w:r>
    </w:p>
    <w:p>
      <w:pPr>
        <w:pStyle w:val="ListParagraph"/>
      </w:pPr>
      <w:r>
        <w:t>Преимущества и недостатки ручного сбора данных</w:t>
      </w:r>
    </w:p>
    <w:p>
      <w:pPr>
        <w:pStyle w:val="ListParagraph"/>
      </w:pPr>
      <w:r>
        <w:t>Описание автоматизированного сбора данных</w:t>
      </w:r>
    </w:p>
    <w:p>
      <w:pPr>
        <w:pStyle w:val="ListParagraph"/>
      </w:pPr>
      <w:r>
        <w:t>Преимущества и недостатки автоматизированного сбора данных</w:t>
      </w:r>
    </w:p>
    <w:p>
      <w:pPr>
        <w:pStyle w:val="ListParagraph"/>
      </w:pPr>
      <w:r>
        <w:t>Описание интеграции данных</w:t>
      </w:r>
    </w:p>
    <w:p>
      <w:pPr>
        <w:pStyle w:val="ListParagraph"/>
      </w:pPr>
      <w:r>
        <w:t>Преимущества и недостатки интеграции данных</w:t>
      </w:r>
    </w:p>
    <w:p>
      <w:pPr>
        <w:pStyle w:val="ListParagraph"/>
      </w:pPr>
      <w:r>
        <w:t>Сравнение ручного и автоматизированного сбора данных</w:t>
      </w:r>
    </w:p>
    <w:p>
      <w:pPr>
        <w:pStyle w:val="ListParagraph"/>
      </w:pPr>
      <w:r>
        <w:t>Выбор оптимального метода сбора данных</w:t>
      </w:r>
    </w:p>
    <w:p>
      <w:pPr>
        <w:pStyle w:val="ListParagraph"/>
      </w:pPr>
      <w:r>
        <w:t>Описание реализации методов сбора данных</w:t>
      </w:r>
    </w:p>
    <w:p>
      <w:pPr>
        <w:pStyle w:val="ListParagraph"/>
      </w:pPr>
      <w:r>
        <w:t>Примеры реализации методов сбора данных</w:t>
      </w:r>
    </w:p>
    <w:p>
      <w:pPr>
        <w:pStyle w:val="ListParagraph"/>
      </w:pPr>
      <w:r>
        <w:t>Выводы по методам сбора данных</w:t>
      </w:r>
    </w:p>
    <w:p>
      <w:pPr>
        <w:pStyle w:val="ListParagraph"/>
      </w:pPr>
      <w:r>
        <w:t>Рекомендации по выбору методов сбора данных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Основы сбора данных в нефтепереработке</w:t>
      </w:r>
    </w:p>
    <w:p>
      <w:pPr>
        <w:pStyle w:val="Heading3"/>
      </w:pPr>
      <w:r>
        <w:t>1.1. Источники данных в нефтепереработке</w:t>
      </w:r>
    </w:p>
    <w:p>
      <w:pPr>
        <w:pStyle w:val="ListParagraph"/>
      </w:pPr>
      <w:r>
        <w:t xml:space="preserve">  Датчики технологических параметров (температура, давление, расход)</w:t>
      </w:r>
    </w:p>
    <w:p>
      <w:pPr>
        <w:pStyle w:val="ListParagraph"/>
      </w:pPr>
      <w:r>
        <w:t xml:space="preserve">  Лабораторные анализы качества продукции</w:t>
      </w:r>
    </w:p>
    <w:p>
      <w:pPr>
        <w:pStyle w:val="ListParagraph"/>
      </w:pPr>
      <w:r>
        <w:t xml:space="preserve">  Системы мониторинга оборудования</w:t>
      </w:r>
    </w:p>
    <w:p>
      <w:pPr>
        <w:pStyle w:val="ListParagraph"/>
      </w:pPr>
      <w:r>
        <w:t xml:space="preserve">  Административные данные (планирование, учет)</w:t>
      </w:r>
    </w:p>
    <w:p>
      <w:pPr>
        <w:pStyle w:val="Heading3"/>
      </w:pPr>
      <w:r>
        <w:t>1.2. Типы данных и их характеристики</w:t>
      </w:r>
    </w:p>
    <w:p>
      <w:pPr>
        <w:pStyle w:val="ListParagraph"/>
      </w:pPr>
      <w:r>
        <w:t xml:space="preserve">  Структурированные данные (таблицы, базы данных)</w:t>
      </w:r>
    </w:p>
    <w:p>
      <w:pPr>
        <w:pStyle w:val="ListParagraph"/>
      </w:pPr>
      <w:r>
        <w:t xml:space="preserve">  Неструктурированные данные (текст, изображения, видео)</w:t>
      </w:r>
    </w:p>
    <w:p>
      <w:pPr>
        <w:pStyle w:val="ListParagraph"/>
      </w:pPr>
      <w:r>
        <w:t xml:space="preserve">  Полуструктурированные данные (JSON, XML)</w:t>
      </w:r>
    </w:p>
    <w:p>
      <w:pPr>
        <w:pStyle w:val="Heading3"/>
      </w:pPr>
      <w:r>
        <w:t>1.3. Методы сбора данных</w:t>
      </w:r>
    </w:p>
    <w:p>
      <w:pPr>
        <w:pStyle w:val="ListParagraph"/>
      </w:pPr>
      <w:r>
        <w:t xml:space="preserve">  Ручной сбор данных (журналы, таблицы)</w:t>
      </w:r>
    </w:p>
    <w:p>
      <w:pPr>
        <w:pStyle w:val="ListParagraph"/>
      </w:pPr>
      <w:r>
        <w:t xml:space="preserve">  Автоматизированный сбор данных (датчики, системы мониторинга)</w:t>
      </w:r>
    </w:p>
    <w:p>
      <w:pPr>
        <w:pStyle w:val="Heading3"/>
      </w:pPr>
      <w:r>
        <w:t>1.4. Сравнение методов сбора данных</w:t>
      </w:r>
    </w:p>
    <w:p>
      <w:pPr>
        <w:pStyle w:val="ListParagraph"/>
      </w:pPr>
      <w:r>
        <w:t xml:space="preserve">  Преимущества и недостатки ручного сбора данных</w:t>
      </w:r>
    </w:p>
    <w:p>
      <w:pPr>
        <w:pStyle w:val="ListParagraph"/>
      </w:pPr>
      <w:r>
        <w:t xml:space="preserve">  Преимущества и недостатки автоматизированного сбора данных</w:t>
      </w:r>
    </w:p>
    <w:p>
      <w:pPr>
        <w:pStyle w:val="Heading3"/>
      </w:pPr>
      <w:r>
        <w:t>1.5. Реализация методов сбора данных</w:t>
      </w:r>
    </w:p>
    <w:p>
      <w:pPr>
        <w:pStyle w:val="ListParagraph"/>
      </w:pPr>
      <w:r>
        <w:t xml:space="preserve">  Описание реализации методов сбора данных</w:t>
      </w:r>
    </w:p>
    <w:p>
      <w:pPr>
        <w:pStyle w:val="ListParagraph"/>
      </w:pPr>
      <w:r>
        <w:t xml:space="preserve">  Примеры реализации методов сбора данных</w:t>
      </w:r>
    </w:p>
    <w:p>
      <w:pPr>
        <w:pStyle w:val="Heading2"/>
      </w:pPr>
      <w:r>
        <w:t>Глава 2: Организация и хранение данных</w:t>
      </w:r>
    </w:p>
    <w:p>
      <w:pPr>
        <w:pStyle w:val="Heading3"/>
      </w:pPr>
      <w:r>
        <w:t>2.1. Принципы организации баз данных</w:t>
      </w:r>
    </w:p>
    <w:p>
      <w:pPr>
        <w:pStyle w:val="ListParagraph"/>
      </w:pPr>
      <w:r>
        <w:t xml:space="preserve">  Структурирование данных</w:t>
      </w:r>
    </w:p>
    <w:p>
      <w:pPr>
        <w:pStyle w:val="ListParagraph"/>
      </w:pPr>
      <w:r>
        <w:t xml:space="preserve">  Определение ключей и индексов</w:t>
      </w:r>
    </w:p>
    <w:p>
      <w:pPr>
        <w:pStyle w:val="ListParagraph"/>
      </w:pPr>
      <w:r>
        <w:t xml:space="preserve">  Оптимизация запросов</w:t>
      </w:r>
    </w:p>
    <w:p>
      <w:pPr>
        <w:pStyle w:val="Heading3"/>
      </w:pPr>
      <w:r>
        <w:t>2.2. Системы управления базами данных</w:t>
      </w:r>
    </w:p>
    <w:p>
      <w:pPr>
        <w:pStyle w:val="ListParagraph"/>
      </w:pPr>
      <w:r>
        <w:t xml:space="preserve">  Обзор СУБД для нефтепереработки</w:t>
      </w:r>
    </w:p>
    <w:p>
      <w:pPr>
        <w:pStyle w:val="ListParagraph"/>
      </w:pPr>
      <w:r>
        <w:t xml:space="preserve">  Требования к СУБД для производственных данных</w:t>
      </w:r>
    </w:p>
    <w:p>
      <w:pPr>
        <w:pStyle w:val="Heading3"/>
      </w:pPr>
      <w:r>
        <w:t>2.3. Особенности хранения данных в реальном времени</w:t>
      </w:r>
    </w:p>
    <w:p>
      <w:pPr>
        <w:pStyle w:val="ListParagraph"/>
      </w:pPr>
      <w:r>
        <w:t xml:space="preserve">  Обработка и хранение временных данных</w:t>
      </w:r>
    </w:p>
    <w:p>
      <w:pPr>
        <w:pStyle w:val="ListParagraph"/>
      </w:pPr>
      <w:r>
        <w:t xml:space="preserve">  Требования к производительности и масштабируемости</w:t>
      </w:r>
    </w:p>
    <w:p>
      <w:pPr>
        <w:pStyle w:val="Heading2"/>
      </w:pPr>
      <w:r>
        <w:t>Глава 3: Качество и фильтрация данных</w:t>
      </w:r>
    </w:p>
    <w:p>
      <w:pPr>
        <w:pStyle w:val="Heading3"/>
      </w:pPr>
      <w:r>
        <w:t>3.1. Важность качества данных</w:t>
      </w:r>
    </w:p>
    <w:p>
      <w:pPr>
        <w:pStyle w:val="ListParagraph"/>
      </w:pPr>
      <w:r>
        <w:t xml:space="preserve">  Влияние качества данных на принятие решений</w:t>
      </w:r>
    </w:p>
    <w:p>
      <w:pPr>
        <w:pStyle w:val="ListParagraph"/>
      </w:pPr>
      <w:r>
        <w:t xml:space="preserve">  Последствия ошибок в данных</w:t>
      </w:r>
    </w:p>
    <w:p>
      <w:pPr>
        <w:pStyle w:val="Heading3"/>
      </w:pPr>
      <w:r>
        <w:t>3.2. Методы фильтрации и очистки данных</w:t>
      </w:r>
    </w:p>
    <w:p>
      <w:pPr>
        <w:pStyle w:val="ListParagraph"/>
      </w:pPr>
      <w:r>
        <w:t xml:space="preserve">  Выявление и удаление аномалий</w:t>
      </w:r>
    </w:p>
    <w:p>
      <w:pPr>
        <w:pStyle w:val="ListParagraph"/>
      </w:pPr>
      <w:r>
        <w:t xml:space="preserve">  Коррекция ошибок в данных</w:t>
      </w:r>
    </w:p>
    <w:p>
      <w:pPr>
        <w:pStyle w:val="Heading3"/>
      </w:pPr>
      <w:r>
        <w:t>3.3. Обработка пропущенных данных</w:t>
      </w:r>
    </w:p>
    <w:p>
      <w:pPr>
        <w:pStyle w:val="ListParagraph"/>
      </w:pPr>
      <w:r>
        <w:t xml:space="preserve">  Методы интерполяции и экстраполяции</w:t>
      </w:r>
    </w:p>
    <w:p>
      <w:pPr>
        <w:pStyle w:val="ListParagraph"/>
      </w:pPr>
      <w:r>
        <w:t xml:space="preserve">  Заполнение пропущенных значений</w:t>
      </w:r>
    </w:p>
    <w:p>
      <w:pPr>
        <w:pStyle w:val="Heading2"/>
      </w:pPr>
      <w:r>
        <w:t>Глава 4: Визуализация данных</w:t>
      </w:r>
    </w:p>
    <w:p>
      <w:pPr>
        <w:pStyle w:val="Heading3"/>
      </w:pPr>
      <w:r>
        <w:t>4.1. Принципы визуализации данных</w:t>
      </w:r>
    </w:p>
    <w:p>
      <w:pPr>
        <w:pStyle w:val="ListParagraph"/>
      </w:pPr>
      <w:r>
        <w:t xml:space="preserve">  Создание информативных и наглядных представлений данных</w:t>
      </w:r>
    </w:p>
    <w:p>
      <w:pPr>
        <w:pStyle w:val="ListParagraph"/>
      </w:pPr>
      <w:r>
        <w:t xml:space="preserve">  Использование графиков и диаграмм</w:t>
      </w:r>
    </w:p>
    <w:p>
      <w:pPr>
        <w:pStyle w:val="Heading3"/>
      </w:pPr>
      <w:r>
        <w:t>4.2. Инструменты и технологии визуализации</w:t>
      </w:r>
    </w:p>
    <w:p>
      <w:pPr>
        <w:pStyle w:val="ListParagraph"/>
      </w:pPr>
      <w:r>
        <w:t xml:space="preserve">  Обзор BI-инструментов и библиотек</w:t>
      </w:r>
    </w:p>
    <w:p>
      <w:pPr>
        <w:pStyle w:val="ListParagraph"/>
      </w:pPr>
      <w:r>
        <w:t xml:space="preserve">  Примеры эффективной визуализации</w:t>
      </w:r>
    </w:p>
    <w:p>
      <w:pPr>
        <w:pStyle w:val="Heading3"/>
      </w:pPr>
      <w:r>
        <w:t>4.3. Визуализация данных для различных задач</w:t>
      </w:r>
    </w:p>
    <w:p>
      <w:pPr>
        <w:pStyle w:val="ListParagraph"/>
      </w:pPr>
      <w:r>
        <w:t xml:space="preserve">  Мониторинг технологических процессов</w:t>
      </w:r>
    </w:p>
    <w:p>
      <w:pPr>
        <w:pStyle w:val="ListParagraph"/>
      </w:pPr>
      <w:r>
        <w:t xml:space="preserve">  Анализ и оптимизация производства</w:t>
      </w:r>
    </w:p>
    <w:p>
      <w:pPr>
        <w:pStyle w:val="Heading2"/>
      </w:pPr>
      <w:r>
        <w:t>Глава 5: Практическое применение данных</w:t>
      </w:r>
    </w:p>
    <w:p>
      <w:pPr>
        <w:pStyle w:val="Heading3"/>
      </w:pPr>
      <w:r>
        <w:t>5.1. Оптимизация режимов работы установок</w:t>
      </w:r>
    </w:p>
    <w:p>
      <w:pPr>
        <w:pStyle w:val="ListParagraph"/>
      </w:pPr>
      <w:r>
        <w:t xml:space="preserve">  Использование данных для повышения эффективности</w:t>
      </w:r>
    </w:p>
    <w:p>
      <w:pPr>
        <w:pStyle w:val="ListParagraph"/>
      </w:pPr>
      <w:r>
        <w:t xml:space="preserve">  Примеры оптимизации</w:t>
      </w:r>
    </w:p>
    <w:p>
      <w:pPr>
        <w:pStyle w:val="Heading3"/>
      </w:pPr>
      <w:r>
        <w:t>5.2. Повышение энергоэффективности</w:t>
      </w:r>
    </w:p>
    <w:p>
      <w:pPr>
        <w:pStyle w:val="ListParagraph"/>
      </w:pPr>
      <w:r>
        <w:t xml:space="preserve">  Анализ потребления энергии</w:t>
      </w:r>
    </w:p>
    <w:p>
      <w:pPr>
        <w:pStyle w:val="ListParagraph"/>
      </w:pPr>
      <w:r>
        <w:t xml:space="preserve">  Оптимизация энергопотребления</w:t>
      </w:r>
    </w:p>
    <w:p>
      <w:pPr>
        <w:pStyle w:val="Heading3"/>
      </w:pPr>
      <w:r>
        <w:t>5.3. Контроль качества продукции</w:t>
      </w:r>
    </w:p>
    <w:p>
      <w:pPr>
        <w:pStyle w:val="ListParagraph"/>
      </w:pPr>
      <w:r>
        <w:t xml:space="preserve">  Мониторинг качества продукции</w:t>
      </w:r>
    </w:p>
    <w:p>
      <w:pPr>
        <w:pStyle w:val="ListParagraph"/>
      </w:pPr>
      <w:r>
        <w:t xml:space="preserve">  Выявление отклонений</w:t>
      </w:r>
    </w:p>
    <w:p>
      <w:pPr>
        <w:pStyle w:val="Heading3"/>
      </w:pPr>
      <w:r>
        <w:t>5.4. Прогнозирование отказов оборудования</w:t>
      </w:r>
    </w:p>
    <w:p>
      <w:pPr>
        <w:pStyle w:val="ListParagraph"/>
      </w:pPr>
      <w:r>
        <w:t xml:space="preserve">  Использование данных для прогнозирования отказов</w:t>
      </w:r>
    </w:p>
    <w:p>
      <w:pPr>
        <w:pStyle w:val="ListParagraph"/>
      </w:pPr>
      <w:r>
        <w:t xml:space="preserve">  Примеры прогнозирования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 xml:space="preserve">  Определение требований к системе</w:t>
      </w:r>
    </w:p>
    <w:p>
      <w:pPr>
        <w:pStyle w:val="ListParagraph"/>
      </w:pPr>
      <w:r>
        <w:t xml:space="preserve">  Разработка архитектуры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 xml:space="preserve">  Интеграция данных из различных источников</w:t>
      </w:r>
    </w:p>
    <w:p>
      <w:pPr>
        <w:pStyle w:val="ListParagraph"/>
      </w:pPr>
      <w:r>
        <w:t xml:space="preserve">  Обеспечение совместимости</w:t>
      </w:r>
    </w:p>
    <w:p>
      <w:pPr>
        <w:pStyle w:val="Heading3"/>
      </w:pPr>
      <w:r>
        <w:t>6.3. Разработка стратегии технического обслуживания</w:t>
      </w:r>
    </w:p>
    <w:p>
      <w:pPr>
        <w:pStyle w:val="ListParagraph"/>
      </w:pPr>
      <w:r>
        <w:t xml:space="preserve">  Планирование технического обслуживания</w:t>
      </w:r>
    </w:p>
    <w:p>
      <w:pPr>
        <w:pStyle w:val="ListParagraph"/>
      </w:pPr>
      <w:r>
        <w:t xml:space="preserve">  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защиты данных</w:t>
      </w:r>
    </w:p>
    <w:p>
      <w:pPr>
        <w:pStyle w:val="ListParagraph"/>
      </w:pPr>
      <w:r>
        <w:t xml:space="preserve">  Защита конфиденциальной информации</w:t>
      </w:r>
    </w:p>
    <w:p>
      <w:pPr>
        <w:pStyle w:val="ListParagraph"/>
      </w:pPr>
      <w:r>
        <w:t xml:space="preserve">  Предотвращение несанкционированного доступа</w:t>
      </w:r>
    </w:p>
    <w:p>
      <w:pPr>
        <w:pStyle w:val="Heading3"/>
      </w:pPr>
      <w:r>
        <w:t>7.2. Методы защиты данных</w:t>
      </w:r>
    </w:p>
    <w:p>
      <w:pPr>
        <w:pStyle w:val="ListParagraph"/>
      </w:pPr>
      <w:r>
        <w:t xml:space="preserve">  Шифрование данных</w:t>
      </w:r>
    </w:p>
    <w:p>
      <w:pPr>
        <w:pStyle w:val="ListParagraph"/>
      </w:pPr>
      <w:r>
        <w:t xml:space="preserve">  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 xml:space="preserve">  Соблюдение нормативных требований</w:t>
      </w:r>
    </w:p>
    <w:p>
      <w:pPr>
        <w:pStyle w:val="ListParagraph"/>
      </w:pPr>
      <w:r>
        <w:t xml:space="preserve">  Защита данных в соответствии с законодательством</w:t>
      </w:r>
    </w:p>
    <w:p>
      <w:r>
        <w:br w:type="page"/>
      </w:r>
    </w:p>
    <w:p>
      <w:pPr>
        <w:pStyle w:val="Heading2"/>
      </w:pPr>
      <w:r>
        <w:t>Глава 2:  Организация и хранение данных</w:t>
      </w:r>
    </w:p>
    <w:p>
      <w:pPr>
        <w:pStyle w:val="Heading2"/>
      </w:pPr>
      <w:r>
        <w:t>2.1. Принципы организации баз данных</w:t>
      </w:r>
    </w:p>
    <w:p>
      <w:r>
        <w:t>Глава 2: Организация и хранение данных</w:t>
      </w:r>
    </w:p>
    <w:p>
      <w:r>
        <w:t>## 2.1. Принципы организации баз данных</w:t>
      </w:r>
    </w:p>
    <w:p>
      <w:pPr>
        <w:pStyle w:val="ListParagraph"/>
      </w:pPr>
      <w:r>
        <w:t>Определение цели и задач базы данных</w:t>
      </w:r>
    </w:p>
    <w:p>
      <w:pPr>
        <w:pStyle w:val="ListParagraph"/>
      </w:pPr>
      <w:r>
        <w:t>Выбор модели данных (реляционная, NoSQL, графовая)</w:t>
      </w:r>
    </w:p>
    <w:p>
      <w:pPr>
        <w:pStyle w:val="ListParagraph"/>
      </w:pPr>
      <w:r>
        <w:t>Проектирование структуры данных (таблицы, поля, связи)</w:t>
      </w:r>
    </w:p>
    <w:p>
      <w:pPr>
        <w:pStyle w:val="ListParagraph"/>
      </w:pPr>
      <w:r>
        <w:t>Обзор СУБД (MySQL, PostgreSQL, MongoDB, Oracle)</w:t>
      </w:r>
    </w:p>
    <w:p>
      <w:pPr>
        <w:pStyle w:val="ListParagraph"/>
      </w:pPr>
      <w:r>
        <w:t>Требования к СУБД для производственных данных (масштабируемость, безопасность, производительность)</w:t>
      </w:r>
    </w:p>
    <w:p>
      <w:pPr>
        <w:pStyle w:val="ListParagraph"/>
      </w:pPr>
      <w:r>
        <w:t>Выбор подходящей СУБД для нефтепереработки</w:t>
      </w:r>
    </w:p>
    <w:p>
      <w:pPr>
        <w:pStyle w:val="ListParagraph"/>
      </w:pPr>
      <w:r>
        <w:t>Обработка и хранение временных данных (Time Series Data)</w:t>
      </w:r>
    </w:p>
    <w:p>
      <w:pPr>
        <w:pStyle w:val="ListParagraph"/>
      </w:pPr>
      <w:r>
        <w:t>Требования к производительности и масштабируемости</w:t>
      </w:r>
    </w:p>
    <w:p>
      <w:pPr>
        <w:pStyle w:val="ListParagraph"/>
      </w:pPr>
      <w:r>
        <w:t>Использование решений для хранения данных в реальном времени (InfluxDB, TimescaleDB)</w:t>
      </w:r>
    </w:p>
    <w:p>
      <w:pPr>
        <w:pStyle w:val="ListParagraph"/>
      </w:pPr>
      <w:r>
        <w:t>Определение метаданных (схемы, структуры, форматы)</w:t>
      </w:r>
    </w:p>
    <w:p>
      <w:pPr>
        <w:pStyle w:val="ListParagraph"/>
      </w:pPr>
      <w:r>
        <w:t>Управление метаданными для эффективной обработки и анализа</w:t>
      </w:r>
    </w:p>
    <w:p>
      <w:pPr>
        <w:pStyle w:val="ListParagraph"/>
      </w:pPr>
      <w:r>
        <w:t>Централизованное и децентрализованное хранение</w:t>
      </w:r>
    </w:p>
    <w:p>
      <w:pPr>
        <w:pStyle w:val="ListParagraph"/>
      </w:pPr>
      <w:r>
        <w:t>Облачные решения для хранения данных</w:t>
      </w:r>
    </w:p>
    <w:p>
      <w:pPr>
        <w:pStyle w:val="ListParagraph"/>
      </w:pPr>
      <w:r>
        <w:t>Стратегии резервного копирования</w:t>
      </w:r>
    </w:p>
    <w:p>
      <w:pPr>
        <w:pStyle w:val="ListParagraph"/>
      </w:pPr>
      <w:r>
        <w:t>Восстановление данных в случае сбоев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Управление доступом и авторизация</w:t>
      </w:r>
    </w:p>
    <w:p>
      <w:pPr>
        <w:pStyle w:val="ListParagraph"/>
      </w:pPr>
      <w:r>
        <w:t>Оптимизация запросов и извлечения данных</w:t>
      </w:r>
    </w:p>
    <w:p>
      <w:pPr>
        <w:pStyle w:val="ListParagraph"/>
      </w:pPr>
      <w:r>
        <w:t>Использование индексов и кэширования</w:t>
      </w:r>
    </w:p>
    <w:p>
      <w:pPr>
        <w:pStyle w:val="ListParagraph"/>
      </w:pPr>
      <w:r>
        <w:t>Мониторинг производительности и емкости</w:t>
      </w:r>
    </w:p>
    <w:p>
      <w:pPr>
        <w:pStyle w:val="ListParagraph"/>
      </w:pPr>
      <w:r>
        <w:t>Анализ использования и хранения данных</w:t>
      </w:r>
    </w:p>
    <w:p>
      <w:pPr>
        <w:pStyle w:val="ListParagraph"/>
      </w:pPr>
      <w:r>
        <w:t>Лучшие практики для хранения данных</w:t>
      </w:r>
    </w:p>
    <w:p>
      <w:pPr>
        <w:pStyle w:val="ListParagraph"/>
      </w:pPr>
      <w:r>
        <w:t>Рекомендации по оптимизации хранения данных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2: Организация и хранение данных</w:t>
      </w:r>
    </w:p>
    <w:p>
      <w:pPr>
        <w:pStyle w:val="Heading2"/>
      </w:pPr>
      <w:r>
        <w:t>2.1. Принципы организации баз данных</w:t>
      </w:r>
    </w:p>
    <w:p>
      <w:pPr>
        <w:pStyle w:val="ListParagraph"/>
      </w:pPr>
      <w:r>
        <w:t>Определение цели и задач базы данных</w:t>
      </w:r>
    </w:p>
    <w:p>
      <w:pPr>
        <w:pStyle w:val="ListParagraph"/>
      </w:pPr>
      <w:r>
        <w:t>Выбор модели данных (реляционная, NoSQL, графовая)</w:t>
      </w:r>
    </w:p>
    <w:p>
      <w:pPr>
        <w:pStyle w:val="ListParagraph"/>
      </w:pPr>
      <w:r>
        <w:t>Проектирование структуры данных (таблицы, поля, связи)</w:t>
      </w:r>
    </w:p>
    <w:p>
      <w:pPr>
        <w:pStyle w:val="Heading2"/>
      </w:pPr>
      <w:r>
        <w:t>2.2. Системы управления базами данных</w:t>
      </w:r>
    </w:p>
    <w:p>
      <w:pPr>
        <w:pStyle w:val="ListParagraph"/>
      </w:pPr>
      <w:r>
        <w:t>Обзор СУБД (MySQL, PostgreSQL, MongoDB, Oracle)</w:t>
      </w:r>
    </w:p>
    <w:p>
      <w:pPr>
        <w:pStyle w:val="ListParagraph"/>
      </w:pPr>
      <w:r>
        <w:t>Требования к СУБД для производственных данных (масштабируемость, безопасность, производительность)</w:t>
      </w:r>
    </w:p>
    <w:p>
      <w:pPr>
        <w:pStyle w:val="Heading2"/>
      </w:pPr>
      <w:r>
        <w:t>2.3. Особенности хранения данных в реальном времени</w:t>
      </w:r>
    </w:p>
    <w:p>
      <w:pPr>
        <w:pStyle w:val="ListParagraph"/>
      </w:pPr>
      <w:r>
        <w:t>Обработка и хранение временных данных (Time Series Data)</w:t>
      </w:r>
    </w:p>
    <w:p>
      <w:pPr>
        <w:pStyle w:val="ListParagraph"/>
      </w:pPr>
      <w:r>
        <w:t>Требования к производительности и масштабируемости</w:t>
      </w:r>
    </w:p>
    <w:p>
      <w:pPr>
        <w:pStyle w:val="Heading2"/>
      </w:pPr>
      <w:r>
        <w:t>2.4. Управление метаданными</w:t>
      </w:r>
    </w:p>
    <w:p>
      <w:pPr>
        <w:pStyle w:val="ListParagraph"/>
      </w:pPr>
      <w:r>
        <w:t>Определение метаданных (схемы, структуры, форматы)</w:t>
      </w:r>
    </w:p>
    <w:p>
      <w:pPr>
        <w:pStyle w:val="ListParagraph"/>
      </w:pPr>
      <w:r>
        <w:t>Управление метаданными для эффективной обработки и анализа</w:t>
      </w:r>
    </w:p>
    <w:p>
      <w:pPr>
        <w:pStyle w:val="Heading2"/>
      </w:pPr>
      <w:r>
        <w:t>2.5. Архитектура хранения данных</w:t>
      </w:r>
    </w:p>
    <w:p>
      <w:pPr>
        <w:pStyle w:val="ListParagraph"/>
      </w:pPr>
      <w:r>
        <w:t>Централизованное и децентрализованное хранение</w:t>
      </w:r>
    </w:p>
    <w:p>
      <w:pPr>
        <w:pStyle w:val="ListParagraph"/>
      </w:pPr>
      <w:r>
        <w:t>Облачные решения для хранения данных</w:t>
      </w:r>
    </w:p>
    <w:p>
      <w:pPr>
        <w:pStyle w:val="Heading2"/>
      </w:pPr>
      <w:r>
        <w:t>2.6. Резервное копирование и восстановление</w:t>
      </w:r>
    </w:p>
    <w:p>
      <w:pPr>
        <w:pStyle w:val="ListParagraph"/>
      </w:pPr>
      <w:r>
        <w:t>Стратегии резервного копирования</w:t>
      </w:r>
    </w:p>
    <w:p>
      <w:pPr>
        <w:pStyle w:val="ListParagraph"/>
      </w:pPr>
      <w:r>
        <w:t>Восстановление данных в случае сбоев</w:t>
      </w:r>
    </w:p>
    <w:p>
      <w:pPr>
        <w:pStyle w:val="Heading2"/>
      </w:pPr>
      <w:r>
        <w:t>2.7. Безопасность хранения данных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Управление доступом и авторизация</w:t>
      </w:r>
    </w:p>
    <w:p>
      <w:pPr>
        <w:pStyle w:val="Heading2"/>
      </w:pPr>
      <w:r>
        <w:t>2.8. Оптимизация хранения данных</w:t>
      </w:r>
    </w:p>
    <w:p>
      <w:pPr>
        <w:pStyle w:val="ListParagraph"/>
      </w:pPr>
      <w:r>
        <w:t>Оптимизация запросов и извлечения данных</w:t>
      </w:r>
    </w:p>
    <w:p>
      <w:pPr>
        <w:pStyle w:val="ListParagraph"/>
      </w:pPr>
      <w:r>
        <w:t>Использование индексов и кэширования</w:t>
      </w:r>
    </w:p>
    <w:p>
      <w:pPr>
        <w:pStyle w:val="Heading2"/>
      </w:pPr>
      <w:r>
        <w:t>2.9. Мониторинг и анализ хранения данных</w:t>
      </w:r>
    </w:p>
    <w:p>
      <w:pPr>
        <w:pStyle w:val="ListParagraph"/>
      </w:pPr>
      <w:r>
        <w:t>Мониторинг производительности и емкости</w:t>
      </w:r>
    </w:p>
    <w:p>
      <w:pPr>
        <w:pStyle w:val="ListParagraph"/>
      </w:pPr>
      <w:r>
        <w:t>Анализ использования и хранения данных</w:t>
      </w:r>
    </w:p>
    <w:p>
      <w:pPr>
        <w:pStyle w:val="Heading2"/>
      </w:pPr>
      <w:r>
        <w:t>2.10. Рекомендации по организации хранения данных</w:t>
      </w:r>
    </w:p>
    <w:p>
      <w:pPr>
        <w:pStyle w:val="ListParagraph"/>
      </w:pPr>
      <w:r>
        <w:t>Лучшие практики для хранения данных</w:t>
      </w:r>
    </w:p>
    <w:p>
      <w:pPr>
        <w:pStyle w:val="ListParagraph"/>
      </w:pPr>
      <w:r>
        <w:t>Рекомендации по оптимизации хранения данных</w:t>
      </w:r>
    </w:p>
    <w:p>
      <w:r>
        <w:br w:type="page"/>
      </w:r>
    </w:p>
    <w:p>
      <w:pPr>
        <w:pStyle w:val="Heading2"/>
      </w:pPr>
      <w:r>
        <w:t>Глава 3:  Качество и фильтрация данных</w:t>
      </w:r>
    </w:p>
    <w:p>
      <w:pPr>
        <w:pStyle w:val="Heading3"/>
      </w:pPr>
      <w:r>
        <w:t>3.1. Важность качества данных</w:t>
      </w:r>
    </w:p>
    <w:p>
      <w:r>
        <w:t>Глава 3: Качество и фильтрация данных</w:t>
      </w:r>
    </w:p>
    <w:p>
      <w:r>
        <w:t>### 3.1. Важность качества данных</w:t>
      </w:r>
    </w:p>
    <w:p>
      <w:pPr>
        <w:pStyle w:val="ListParagraph"/>
      </w:pPr>
      <w:r>
        <w:t>Влияние качества данных на принятие решений</w:t>
      </w:r>
    </w:p>
    <w:p>
      <w:pPr>
        <w:pStyle w:val="ListParagraph"/>
      </w:pPr>
      <w:r>
        <w:t>Последствия ошибок в данных</w:t>
      </w:r>
    </w:p>
    <w:p>
      <w:pPr>
        <w:pStyle w:val="ListParagraph"/>
      </w:pPr>
      <w:r>
        <w:t>Выявление и удаление аномалий</w:t>
      </w:r>
    </w:p>
    <w:p>
      <w:pPr>
        <w:pStyle w:val="ListParagraph"/>
      </w:pPr>
      <w:r>
        <w:t>Коррекция ошибок в данных</w:t>
      </w:r>
    </w:p>
    <w:p>
      <w:pPr>
        <w:pStyle w:val="ListParagraph"/>
      </w:pPr>
      <w:r>
        <w:t>Методы интерполяции и экстраполяции</w:t>
      </w:r>
    </w:p>
    <w:p>
      <w:pPr>
        <w:pStyle w:val="ListParagraph"/>
      </w:pPr>
      <w:r>
        <w:t>Заполнение пропущенных значений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</w:t>
      </w:r>
    </w:p>
    <w:p>
      <w:pPr>
        <w:pStyle w:val="ListParagraph"/>
      </w:pPr>
      <w:r>
        <w:t>Обзор BI-инструментов и библиотек</w:t>
      </w:r>
    </w:p>
    <w:p>
      <w:pPr>
        <w:pStyle w:val="ListParagraph"/>
      </w:pPr>
      <w:r>
        <w:t>Примеры эффективной визуализации</w:t>
      </w:r>
    </w:p>
    <w:p>
      <w:pPr>
        <w:pStyle w:val="ListParagraph"/>
      </w:pPr>
      <w:r>
        <w:t>Мониторинг технологических процессов</w:t>
      </w:r>
    </w:p>
    <w:p>
      <w:pPr>
        <w:pStyle w:val="ListParagraph"/>
      </w:pPr>
      <w:r>
        <w:t>Анализ и оптимизация производства</w:t>
      </w:r>
    </w:p>
    <w:p>
      <w:pPr>
        <w:pStyle w:val="ListParagraph"/>
      </w:pPr>
      <w:r>
        <w:t>Использование данных для оптимизации</w:t>
      </w:r>
    </w:p>
    <w:p>
      <w:pPr>
        <w:pStyle w:val="ListParagraph"/>
      </w:pPr>
      <w:r>
        <w:t>Примеры оптимизации</w:t>
      </w:r>
    </w:p>
    <w:p>
      <w:pPr>
        <w:pStyle w:val="ListParagraph"/>
      </w:pPr>
      <w:r>
        <w:t>Анализ потребления энергии</w:t>
      </w:r>
    </w:p>
    <w:p>
      <w:pPr>
        <w:pStyle w:val="ListParagraph"/>
      </w:pPr>
      <w:r>
        <w:t>Оптимизация энергопотребления</w:t>
      </w:r>
    </w:p>
    <w:p>
      <w:pPr>
        <w:pStyle w:val="ListParagraph"/>
      </w:pPr>
      <w:r>
        <w:t>Мониторинг качества продукции</w:t>
      </w:r>
    </w:p>
    <w:p>
      <w:pPr>
        <w:pStyle w:val="ListParagraph"/>
      </w:pPr>
      <w:r>
        <w:t>Выявление отклонений</w:t>
      </w:r>
    </w:p>
    <w:p>
      <w:pPr>
        <w:pStyle w:val="ListParagraph"/>
      </w:pPr>
      <w:r>
        <w:t>Определение требований</w:t>
      </w:r>
    </w:p>
    <w:p>
      <w:pPr>
        <w:pStyle w:val="ListParagraph"/>
      </w:pPr>
      <w:r>
        <w:t>Разработка архитектуры</w:t>
      </w:r>
    </w:p>
    <w:p>
      <w:pPr>
        <w:pStyle w:val="ListParagraph"/>
      </w:pPr>
      <w:r>
        <w:t>Интеграция различных источников</w:t>
      </w:r>
    </w:p>
    <w:p>
      <w:pPr>
        <w:pStyle w:val="ListParagraph"/>
      </w:pPr>
      <w:r>
        <w:t>Обеспечение совместимости</w:t>
      </w:r>
    </w:p>
    <w:p>
      <w:pPr>
        <w:pStyle w:val="ListParagraph"/>
      </w:pPr>
      <w:r>
        <w:t>Планирование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Качество и фильтрация данных</w:t>
      </w:r>
    </w:p>
    <w:p>
      <w:pPr>
        <w:pStyle w:val="Heading3"/>
      </w:pPr>
      <w:r>
        <w:t>3.1. Важность качества данных</w:t>
      </w:r>
    </w:p>
    <w:p>
      <w:pPr>
        <w:pStyle w:val="ListParagraph"/>
      </w:pPr>
      <w:r>
        <w:t>Влияние качества данных на принятие решений</w:t>
      </w:r>
    </w:p>
    <w:p>
      <w:pPr>
        <w:pStyle w:val="ListParagraph"/>
      </w:pPr>
      <w:r>
        <w:t>Последствия ошибок в данных</w:t>
      </w:r>
    </w:p>
    <w:p>
      <w:pPr>
        <w:pStyle w:val="Heading3"/>
      </w:pPr>
      <w:r>
        <w:t>3.2. Методы фильтрации и очистки данных</w:t>
      </w:r>
    </w:p>
    <w:p>
      <w:pPr>
        <w:pStyle w:val="ListParagraph"/>
      </w:pPr>
      <w:r>
        <w:t>Выявление и удаление аномалий</w:t>
      </w:r>
    </w:p>
    <w:p>
      <w:pPr>
        <w:pStyle w:val="ListParagraph"/>
      </w:pPr>
      <w:r>
        <w:t>Коррекция ошибок в данных</w:t>
      </w:r>
    </w:p>
    <w:p>
      <w:pPr>
        <w:pStyle w:val="Heading3"/>
      </w:pPr>
      <w:r>
        <w:t>3.3. Обработка пропущенных данных</w:t>
      </w:r>
    </w:p>
    <w:p>
      <w:pPr>
        <w:pStyle w:val="ListParagraph"/>
      </w:pPr>
      <w:r>
        <w:t>Методы интерполяции и экстраполяции</w:t>
      </w:r>
    </w:p>
    <w:p>
      <w:pPr>
        <w:pStyle w:val="ListParagraph"/>
      </w:pPr>
      <w:r>
        <w:t>Заполнение пропущенных значений</w:t>
      </w:r>
    </w:p>
    <w:p>
      <w:pPr>
        <w:pStyle w:val="Heading2"/>
      </w:pPr>
      <w:r>
        <w:t>Глава 4: Визуализация данных</w:t>
      </w:r>
    </w:p>
    <w:p>
      <w:pPr>
        <w:pStyle w:val="Heading3"/>
      </w:pPr>
      <w:r>
        <w:t>4.1. Принципы визуализации данных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</w:t>
      </w:r>
    </w:p>
    <w:p>
      <w:pPr>
        <w:pStyle w:val="Heading3"/>
      </w:pPr>
      <w:r>
        <w:t>4.2. Инструменты и технологии визуализации</w:t>
      </w:r>
    </w:p>
    <w:p>
      <w:pPr>
        <w:pStyle w:val="ListParagraph"/>
      </w:pPr>
      <w:r>
        <w:t>Обзор BI-инструментов и библиотек</w:t>
      </w:r>
    </w:p>
    <w:p>
      <w:pPr>
        <w:pStyle w:val="ListParagraph"/>
      </w:pPr>
      <w:r>
        <w:t>Примеры эффективной визуализации</w:t>
      </w:r>
    </w:p>
    <w:p>
      <w:pPr>
        <w:pStyle w:val="Heading3"/>
      </w:pPr>
      <w:r>
        <w:t>4.3. Визуализация данных для различных задач</w:t>
      </w:r>
    </w:p>
    <w:p>
      <w:pPr>
        <w:pStyle w:val="ListParagraph"/>
      </w:pPr>
      <w:r>
        <w:t>Мониторинг технологических процессов</w:t>
      </w:r>
    </w:p>
    <w:p>
      <w:pPr>
        <w:pStyle w:val="ListParagraph"/>
      </w:pPr>
      <w:r>
        <w:t>Анализ и оптимизация производства</w:t>
      </w:r>
    </w:p>
    <w:p>
      <w:pPr>
        <w:pStyle w:val="Heading2"/>
      </w:pPr>
      <w:r>
        <w:t>Глава 5: Практическое применение данных</w:t>
      </w:r>
    </w:p>
    <w:p>
      <w:pPr>
        <w:pStyle w:val="Heading3"/>
      </w:pPr>
      <w:r>
        <w:t>5.1. Оптимизация режимов работы установок</w:t>
      </w:r>
    </w:p>
    <w:p>
      <w:pPr>
        <w:pStyle w:val="ListParagraph"/>
      </w:pPr>
      <w:r>
        <w:t>Использование данных для оптимизации</w:t>
      </w:r>
    </w:p>
    <w:p>
      <w:pPr>
        <w:pStyle w:val="ListParagraph"/>
      </w:pPr>
      <w:r>
        <w:t>Примеры оптимизации</w:t>
      </w:r>
    </w:p>
    <w:p>
      <w:pPr>
        <w:pStyle w:val="Heading3"/>
      </w:pPr>
      <w:r>
        <w:t>5.2. Повышение энергоэффективности</w:t>
      </w:r>
    </w:p>
    <w:p>
      <w:pPr>
        <w:pStyle w:val="ListParagraph"/>
      </w:pPr>
      <w:r>
        <w:t>Анализ потребления энергии</w:t>
      </w:r>
    </w:p>
    <w:p>
      <w:pPr>
        <w:pStyle w:val="ListParagraph"/>
      </w:pPr>
      <w:r>
        <w:t>Оптимизация энергопотребления</w:t>
      </w:r>
    </w:p>
    <w:p>
      <w:pPr>
        <w:pStyle w:val="Heading3"/>
      </w:pPr>
      <w:r>
        <w:t>5.3. Контроль качества продукции</w:t>
      </w:r>
    </w:p>
    <w:p>
      <w:pPr>
        <w:pStyle w:val="ListParagraph"/>
      </w:pPr>
      <w:r>
        <w:t>Мониторинг качества продукции</w:t>
      </w:r>
    </w:p>
    <w:p>
      <w:pPr>
        <w:pStyle w:val="ListParagraph"/>
      </w:pPr>
      <w:r>
        <w:t>Выявление отклонений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>Определение требований</w:t>
      </w:r>
    </w:p>
    <w:p>
      <w:pPr>
        <w:pStyle w:val="ListParagraph"/>
      </w:pPr>
      <w:r>
        <w:t>Разработка архитектуры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>Интеграция различных источников</w:t>
      </w:r>
    </w:p>
    <w:p>
      <w:pPr>
        <w:pStyle w:val="ListParagraph"/>
      </w:pPr>
      <w:r>
        <w:t>Обеспечение совместимости</w:t>
      </w:r>
    </w:p>
    <w:p>
      <w:pPr>
        <w:pStyle w:val="Heading3"/>
      </w:pPr>
      <w:r>
        <w:t>6.3. Разработка стратегии технического обслуживания</w:t>
      </w:r>
    </w:p>
    <w:p>
      <w:pPr>
        <w:pStyle w:val="ListParagraph"/>
      </w:pPr>
      <w:r>
        <w:t>Планирование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r>
        <w:br w:type="page"/>
      </w:r>
    </w:p>
    <w:p>
      <w:pPr>
        <w:pStyle w:val="Heading2"/>
      </w:pPr>
      <w:r>
        <w:t>Глава 4:  Визуализация данных в нефтепереработке</w:t>
      </w:r>
    </w:p>
    <w:p>
      <w:pPr>
        <w:pStyle w:val="Heading3"/>
      </w:pPr>
      <w:r>
        <w:t>4.1. Принципы визуализации данных</w:t>
      </w:r>
    </w:p>
    <w:p>
      <w:r>
        <w:t>Глава 4: Визуализация данных в нефтепереработке</w:t>
      </w:r>
    </w:p>
    <w:p>
      <w:r>
        <w:t>### 4.1. Принципы визуализации данных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 для анализа и принятия решений</w:t>
      </w:r>
    </w:p>
    <w:p>
      <w:pPr>
        <w:pStyle w:val="ListParagraph"/>
      </w:pPr>
      <w:r>
        <w:t>Обзор BI-инструментов и библиотек для визуализации данных</w:t>
      </w:r>
    </w:p>
    <w:p>
      <w:pPr>
        <w:pStyle w:val="ListParagraph"/>
      </w:pPr>
      <w:r>
        <w:t>Примеры эффективной визуализации данных в нефтепереработке</w:t>
      </w:r>
    </w:p>
    <w:p>
      <w:pPr>
        <w:pStyle w:val="ListParagraph"/>
      </w:pPr>
      <w:r>
        <w:t>Мониторинг технологических процессов и оборудования</w:t>
      </w:r>
    </w:p>
    <w:p>
      <w:pPr>
        <w:pStyle w:val="ListParagraph"/>
      </w:pPr>
      <w:r>
        <w:t>Анализ и оптимизация производства с помощью визуализации данных</w:t>
      </w:r>
    </w:p>
    <w:p>
      <w:pPr>
        <w:pStyle w:val="ListParagraph"/>
      </w:pPr>
      <w:r>
        <w:t>Использование данных для оптимизации рабочих процессов</w:t>
      </w:r>
    </w:p>
    <w:p>
      <w:pPr>
        <w:pStyle w:val="ListParagraph"/>
      </w:pPr>
      <w:r>
        <w:t>Примеры оптимизации режимов работы установок</w:t>
      </w:r>
    </w:p>
    <w:p>
      <w:pPr>
        <w:pStyle w:val="ListParagraph"/>
      </w:pPr>
      <w:r>
        <w:t>Анализ потребления энергии и оптимизация энергоэффективности</w:t>
      </w:r>
    </w:p>
    <w:p>
      <w:pPr>
        <w:pStyle w:val="ListParagraph"/>
      </w:pPr>
      <w:r>
        <w:t>Примеры повышения энергоэффективности</w:t>
      </w:r>
    </w:p>
    <w:p>
      <w:pPr>
        <w:pStyle w:val="ListParagraph"/>
      </w:pPr>
      <w:r>
        <w:t>Использование данных для контроля качества продукции</w:t>
      </w:r>
    </w:p>
    <w:p>
      <w:pPr>
        <w:pStyle w:val="ListParagraph"/>
      </w:pPr>
      <w:r>
        <w:t>Примеры контроля качества продукции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Визуализация данных в нефтепереработке</w:t>
      </w:r>
    </w:p>
    <w:p>
      <w:pPr>
        <w:pStyle w:val="Heading3"/>
      </w:pPr>
      <w:r>
        <w:t>4.1. Принципы визуализации данных</w:t>
      </w:r>
    </w:p>
    <w:p>
      <w:pPr>
        <w:pStyle w:val="ListParagraph"/>
      </w:pPr>
      <w:r>
        <w:t>Создание информативных и наглядных представлений данных</w:t>
      </w:r>
    </w:p>
    <w:p>
      <w:pPr>
        <w:pStyle w:val="ListParagraph"/>
      </w:pPr>
      <w:r>
        <w:t>Использование графиков и диаграмм для анализа и принятия решений</w:t>
      </w:r>
    </w:p>
    <w:p>
      <w:pPr>
        <w:pStyle w:val="Heading3"/>
      </w:pPr>
      <w:r>
        <w:t>4.2. Инструменты и технологии визуализации</w:t>
      </w:r>
    </w:p>
    <w:p>
      <w:pPr>
        <w:pStyle w:val="ListParagraph"/>
      </w:pPr>
      <w:r>
        <w:t>Обзор BI-инструментов и библиотек для визуализации данных</w:t>
      </w:r>
    </w:p>
    <w:p>
      <w:pPr>
        <w:pStyle w:val="ListParagraph"/>
      </w:pPr>
      <w:r>
        <w:t>Примеры эффективной визуализации данных в нефтепереработке</w:t>
      </w:r>
    </w:p>
    <w:p>
      <w:pPr>
        <w:pStyle w:val="Heading3"/>
      </w:pPr>
      <w:r>
        <w:t>4.3. Визуализация данных для различных задач</w:t>
      </w:r>
    </w:p>
    <w:p>
      <w:pPr>
        <w:pStyle w:val="ListParagraph"/>
      </w:pPr>
      <w:r>
        <w:t>Мониторинг технологических процессов и оборудования</w:t>
      </w:r>
    </w:p>
    <w:p>
      <w:pPr>
        <w:pStyle w:val="ListParagraph"/>
      </w:pPr>
      <w:r>
        <w:t>Анализ и оптимизация производства с помощью визуализации данных</w:t>
      </w:r>
    </w:p>
    <w:p>
      <w:pPr>
        <w:pStyle w:val="Heading2"/>
      </w:pPr>
      <w:r>
        <w:t>Глава 5: Практическое применение данных</w:t>
      </w:r>
    </w:p>
    <w:p>
      <w:pPr>
        <w:pStyle w:val="Heading3"/>
      </w:pPr>
      <w:r>
        <w:t>5.1. Оптимизация режимов работы установок</w:t>
      </w:r>
    </w:p>
    <w:p>
      <w:pPr>
        <w:pStyle w:val="ListParagraph"/>
      </w:pPr>
      <w:r>
        <w:t>Использование данных для оптимизации рабочих процессов</w:t>
      </w:r>
    </w:p>
    <w:p>
      <w:pPr>
        <w:pStyle w:val="ListParagraph"/>
      </w:pPr>
      <w:r>
        <w:t>Примеры оптимизации режимов работы установок</w:t>
      </w:r>
    </w:p>
    <w:p>
      <w:pPr>
        <w:pStyle w:val="Heading3"/>
      </w:pPr>
      <w:r>
        <w:t>5.2. Повышение энергоэффективности</w:t>
      </w:r>
    </w:p>
    <w:p>
      <w:pPr>
        <w:pStyle w:val="ListParagraph"/>
      </w:pPr>
      <w:r>
        <w:t>Анализ потребления энергии и оптимизация энергоэффективности</w:t>
      </w:r>
    </w:p>
    <w:p>
      <w:pPr>
        <w:pStyle w:val="ListParagraph"/>
      </w:pPr>
      <w:r>
        <w:t>Примеры повышения энергоэффективности</w:t>
      </w:r>
    </w:p>
    <w:p>
      <w:pPr>
        <w:pStyle w:val="Heading3"/>
      </w:pPr>
      <w:r>
        <w:t>5.3. Контроль качества продукции</w:t>
      </w:r>
    </w:p>
    <w:p>
      <w:pPr>
        <w:pStyle w:val="ListParagraph"/>
      </w:pPr>
      <w:r>
        <w:t>Использование данных для контроля качества продукции</w:t>
      </w:r>
    </w:p>
    <w:p>
      <w:pPr>
        <w:pStyle w:val="ListParagraph"/>
      </w:pPr>
      <w:r>
        <w:t>Примеры контроля качества продукции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Heading3"/>
      </w:pPr>
      <w:r>
        <w:t>6.3. Разработка стратегии технического обслуживания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r>
        <w:br w:type="page"/>
      </w:r>
    </w:p>
    <w:p>
      <w:pPr>
        <w:pStyle w:val="Heading2"/>
      </w:pPr>
      <w:r>
        <w:t>Глава 5:  Практическое применение данных для оптимизации производственных процессов</w:t>
      </w:r>
    </w:p>
    <w:p>
      <w:pPr>
        <w:pStyle w:val="Heading3"/>
      </w:pPr>
      <w:r>
        <w:t>5.1. Оптимизация режимов работы установок</w:t>
      </w:r>
    </w:p>
    <w:p>
      <w:r>
        <w:t>Глава 5: Практическое применение данных</w:t>
      </w:r>
    </w:p>
    <w:p>
      <w:r>
        <w:t>### 5.1. Оптимизация режимов работы установок</w:t>
      </w:r>
    </w:p>
    <w:p>
      <w:pPr>
        <w:pStyle w:val="ListParagraph"/>
      </w:pPr>
      <w:r>
        <w:t>Использование данных для оптимизации рабочих процессов</w:t>
      </w:r>
    </w:p>
    <w:p>
      <w:pPr>
        <w:pStyle w:val="ListParagraph"/>
      </w:pPr>
      <w:r>
        <w:t>Примеры оптимизации режимов работы установок</w:t>
      </w:r>
    </w:p>
    <w:p>
      <w:pPr>
        <w:pStyle w:val="ListParagraph"/>
      </w:pPr>
      <w:r>
        <w:t>Анализ потребления энергии и оптимизация энергоэффективности</w:t>
      </w:r>
    </w:p>
    <w:p>
      <w:pPr>
        <w:pStyle w:val="ListParagraph"/>
      </w:pPr>
      <w:r>
        <w:t>Примеры повышения энергоэффективности</w:t>
      </w:r>
    </w:p>
    <w:p>
      <w:pPr>
        <w:pStyle w:val="ListParagraph"/>
      </w:pPr>
      <w:r>
        <w:t>Использование данных для контроля качества продукции</w:t>
      </w:r>
    </w:p>
    <w:p>
      <w:pPr>
        <w:pStyle w:val="ListParagraph"/>
      </w:pPr>
      <w:r>
        <w:t>Примеры контроля качества продукции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Практическое применение данных</w:t>
      </w:r>
    </w:p>
    <w:p>
      <w:pPr>
        <w:pStyle w:val="Heading3"/>
      </w:pPr>
      <w:r>
        <w:t>5.1. Оптимизация режимов работы установок</w:t>
      </w:r>
    </w:p>
    <w:p>
      <w:pPr>
        <w:pStyle w:val="ListParagraph"/>
      </w:pPr>
      <w:r>
        <w:t>Использование данных для оптимизации рабочих процессов</w:t>
      </w:r>
    </w:p>
    <w:p>
      <w:pPr>
        <w:pStyle w:val="ListParagraph"/>
      </w:pPr>
      <w:r>
        <w:t>Примеры оптимизации режимов работы установок</w:t>
      </w:r>
    </w:p>
    <w:p>
      <w:pPr>
        <w:pStyle w:val="Heading3"/>
      </w:pPr>
      <w:r>
        <w:t>5.2. Повышение энергоэффективности</w:t>
      </w:r>
    </w:p>
    <w:p>
      <w:pPr>
        <w:pStyle w:val="ListParagraph"/>
      </w:pPr>
      <w:r>
        <w:t>Анализ потребления энергии и оптимизация энергоэффективности</w:t>
      </w:r>
    </w:p>
    <w:p>
      <w:pPr>
        <w:pStyle w:val="ListParagraph"/>
      </w:pPr>
      <w:r>
        <w:t>Примеры повышения энергоэффективности</w:t>
      </w:r>
    </w:p>
    <w:p>
      <w:pPr>
        <w:pStyle w:val="Heading3"/>
      </w:pPr>
      <w:r>
        <w:t>5.3. Контроль качества продукции</w:t>
      </w:r>
    </w:p>
    <w:p>
      <w:pPr>
        <w:pStyle w:val="ListParagraph"/>
      </w:pPr>
      <w:r>
        <w:t>Использование данных для контроля качества продукции</w:t>
      </w:r>
    </w:p>
    <w:p>
      <w:pPr>
        <w:pStyle w:val="ListParagraph"/>
      </w:pPr>
      <w:r>
        <w:t>Примеры контроля качества продукции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Heading3"/>
      </w:pPr>
      <w:r>
        <w:t>6.3. Разработка стратегии технического обслуживания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2"/>
      </w:pPr>
      <w:r>
        <w:t>Список идей</w:t>
      </w:r>
    </w:p>
    <w:p>
      <w:pPr>
        <w:pStyle w:val="ListBullet"/>
      </w:pPr>
      <w:r>
        <w:t xml:space="preserve">1. </w:t>
      </w:r>
      <w:r>
        <w:rPr>
          <w:b/>
        </w:rPr>
        <w:t>Оптимизация режимов работы установок</w:t>
      </w:r>
    </w:p>
    <w:p>
      <w:pPr>
        <w:pStyle w:val="ListParagraph"/>
      </w:pPr>
      <w:r>
        <w:t>Использование данных для оптимизации рабочих процессов</w:t>
      </w:r>
    </w:p>
    <w:p>
      <w:pPr>
        <w:pStyle w:val="ListParagraph"/>
      </w:pPr>
      <w:r>
        <w:t>Примеры оптимизации</w:t>
      </w:r>
    </w:p>
    <w:p>
      <w:pPr>
        <w:pStyle w:val="ListBullet"/>
      </w:pPr>
      <w:r>
        <w:t xml:space="preserve">2. </w:t>
      </w:r>
      <w:r>
        <w:rPr>
          <w:b/>
        </w:rPr>
        <w:t>Повышение энергоэффективности</w:t>
      </w:r>
    </w:p>
    <w:p>
      <w:pPr>
        <w:pStyle w:val="ListParagraph"/>
      </w:pPr>
      <w:r>
        <w:t>Анализ потребления энергии</w:t>
      </w:r>
    </w:p>
    <w:p>
      <w:pPr>
        <w:pStyle w:val="ListParagraph"/>
      </w:pPr>
      <w:r>
        <w:t>Оптимизация энергоэффективности</w:t>
      </w:r>
    </w:p>
    <w:p>
      <w:pPr>
        <w:pStyle w:val="ListBullet"/>
      </w:pPr>
      <w:r>
        <w:t xml:space="preserve">3. </w:t>
      </w:r>
      <w:r>
        <w:rPr>
          <w:b/>
        </w:rPr>
        <w:t>Контроль качества продукции</w:t>
      </w:r>
    </w:p>
    <w:p>
      <w:pPr>
        <w:pStyle w:val="ListParagraph"/>
      </w:pPr>
      <w:r>
        <w:t>Использование данных для контроля качества</w:t>
      </w:r>
    </w:p>
    <w:p>
      <w:pPr>
        <w:pStyle w:val="ListParagraph"/>
      </w:pPr>
      <w:r>
        <w:t>Примеры контроля</w:t>
      </w:r>
    </w:p>
    <w:p>
      <w:pPr>
        <w:pStyle w:val="ListBullet"/>
      </w:pPr>
      <w:r>
        <w:t xml:space="preserve">4. </w:t>
      </w:r>
      <w:r>
        <w:rPr>
          <w:b/>
        </w:rPr>
        <w:t>Создание системы мониторинга</w:t>
      </w:r>
    </w:p>
    <w:p>
      <w:pPr>
        <w:pStyle w:val="ListParagraph"/>
      </w:pPr>
      <w:r>
        <w:t>Определение требований</w:t>
      </w:r>
    </w:p>
    <w:p>
      <w:pPr>
        <w:pStyle w:val="ListParagraph"/>
      </w:pPr>
      <w:r>
        <w:t>Разработка архитектуры</w:t>
      </w:r>
    </w:p>
    <w:p>
      <w:pPr>
        <w:pStyle w:val="ListBullet"/>
      </w:pPr>
      <w:r>
        <w:t xml:space="preserve">5. </w:t>
      </w:r>
      <w:r>
        <w:rPr>
          <w:b/>
        </w:rPr>
        <w:t>Интеграция данных</w:t>
      </w:r>
    </w:p>
    <w:p>
      <w:pPr>
        <w:pStyle w:val="ListParagraph"/>
      </w:pPr>
      <w:r>
        <w:t>Обеспечение совместимости</w:t>
      </w:r>
    </w:p>
    <w:p>
      <w:pPr>
        <w:pStyle w:val="ListParagraph"/>
      </w:pPr>
      <w:r>
        <w:t>Примеры интеграции</w:t>
      </w:r>
    </w:p>
    <w:p>
      <w:pPr>
        <w:pStyle w:val="ListBullet"/>
      </w:pPr>
      <w:r>
        <w:t xml:space="preserve">6. </w:t>
      </w:r>
      <w:r>
        <w:rPr>
          <w:b/>
        </w:rPr>
        <w:t>Безопасность и защита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2"/>
      </w:pPr>
      <w:r>
        <w:t>Дополнительные идеи</w:t>
      </w:r>
    </w:p>
    <w:p>
      <w:pPr>
        <w:pStyle w:val="ListBullet"/>
      </w:pPr>
      <w:r>
        <w:t xml:space="preserve">1. </w:t>
      </w:r>
      <w:r>
        <w:rPr>
          <w:b/>
        </w:rPr>
        <w:t>Анализ данных</w:t>
      </w:r>
    </w:p>
    <w:p>
      <w:pPr>
        <w:pStyle w:val="ListParagraph"/>
      </w:pPr>
      <w:r>
        <w:t>Использование аналитических инструментов</w:t>
      </w:r>
    </w:p>
    <w:p>
      <w:pPr>
        <w:pStyle w:val="ListParagraph"/>
      </w:pPr>
      <w:r>
        <w:t>Примеры анализа</w:t>
      </w:r>
    </w:p>
    <w:p>
      <w:pPr>
        <w:pStyle w:val="ListBullet"/>
      </w:pPr>
      <w:r>
        <w:t xml:space="preserve">2. </w:t>
      </w:r>
      <w:r>
        <w:rPr>
          <w:b/>
        </w:rPr>
        <w:t>Оптимизация процессов</w:t>
      </w:r>
    </w:p>
    <w:p>
      <w:pPr>
        <w:pStyle w:val="ListParagraph"/>
      </w:pPr>
      <w:r>
        <w:t>Использование данных для оптимизации</w:t>
      </w:r>
    </w:p>
    <w:p>
      <w:pPr>
        <w:pStyle w:val="ListParagraph"/>
      </w:pPr>
      <w:r>
        <w:t>Примеры оптимизации</w:t>
      </w:r>
    </w:p>
    <w:p>
      <w:pPr>
        <w:pStyle w:val="ListBullet"/>
      </w:pPr>
      <w:r>
        <w:t xml:space="preserve">3. </w:t>
      </w:r>
      <w:r>
        <w:rPr>
          <w:b/>
        </w:rPr>
        <w:t>Контроль качества</w:t>
      </w:r>
    </w:p>
    <w:p>
      <w:pPr>
        <w:pStyle w:val="ListParagraph"/>
      </w:pPr>
      <w:r>
        <w:t>Использование данных для контроля</w:t>
      </w:r>
    </w:p>
    <w:p>
      <w:pPr>
        <w:pStyle w:val="ListParagraph"/>
      </w:pPr>
      <w:r>
        <w:t>Примеры контроля</w:t>
      </w:r>
    </w:p>
    <w:p>
      <w:pPr>
        <w:pStyle w:val="ListBullet"/>
      </w:pPr>
      <w:r>
        <w:t xml:space="preserve">4. </w:t>
      </w:r>
      <w:r>
        <w:rPr>
          <w:b/>
        </w:rPr>
        <w:t>Безопасность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2"/>
      </w:pPr>
      <w:r>
        <w:t>Заключение</w:t>
      </w:r>
    </w:p>
    <w:p>
      <w:pPr>
        <w:pStyle w:val="ListBullet"/>
      </w:pPr>
      <w:r>
        <w:t>В данной главе рассмотрены основные аспекты практического применения данных в различных сферах. Приведены примеры оптимизации режимов работы установок, повышения энергоэффективности, контроля качества продукции, создания систем мониторинга и безопасности данных.</w:t>
      </w:r>
    </w:p>
    <w:p>
      <w:r>
        <w:br w:type="page"/>
      </w:r>
    </w:p>
    <w:p>
      <w:pPr>
        <w:pStyle w:val="Heading2"/>
      </w:pPr>
      <w:r>
        <w:t>Глава 6:  Реализация системы мониторинга и управления данными</w:t>
      </w:r>
    </w:p>
    <w:p>
      <w:pPr>
        <w:pStyle w:val="Heading3"/>
      </w:pPr>
      <w:r>
        <w:t>6.1. Создание системы мониторинга</w:t>
      </w:r>
    </w:p>
    <w:p>
      <w:r>
        <w:t>Глава 6: Реализация системы мониторинга и управления</w:t>
      </w:r>
    </w:p>
    <w:p>
      <w:r>
        <w:t>### 6.1. Создание системы мониторинга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Реализация системы мониторинга и управления</w:t>
      </w:r>
    </w:p>
    <w:p>
      <w:pPr>
        <w:pStyle w:val="Heading3"/>
      </w:pPr>
      <w:r>
        <w:t>6.1. Создание системы мониторинга</w:t>
      </w:r>
    </w:p>
    <w:p>
      <w:pPr>
        <w:pStyle w:val="ListParagraph"/>
      </w:pPr>
      <w:r>
        <w:t>Определение требований к системе мониторинга</w:t>
      </w:r>
    </w:p>
    <w:p>
      <w:pPr>
        <w:pStyle w:val="ListParagraph"/>
      </w:pPr>
      <w:r>
        <w:t>Разработка архитектуры системы мониторинга</w:t>
      </w:r>
    </w:p>
    <w:p>
      <w:pPr>
        <w:pStyle w:val="Heading3"/>
      </w:pPr>
      <w:r>
        <w:t>6.2. Интеграция данных</w:t>
      </w:r>
    </w:p>
    <w:p>
      <w:pPr>
        <w:pStyle w:val="ListParagraph"/>
      </w:pPr>
      <w:r>
        <w:t>Интеграция различных источников данных</w:t>
      </w:r>
    </w:p>
    <w:p>
      <w:pPr>
        <w:pStyle w:val="ListParagraph"/>
      </w:pPr>
      <w:r>
        <w:t>Обеспечение совместимости данных</w:t>
      </w:r>
    </w:p>
    <w:p>
      <w:pPr>
        <w:pStyle w:val="Heading3"/>
      </w:pPr>
      <w:r>
        <w:t>6.3. Реализация технического обслуживания</w:t>
      </w:r>
    </w:p>
    <w:p>
      <w:pPr>
        <w:pStyle w:val="ListParagraph"/>
      </w:pPr>
      <w:r>
        <w:t>Планирование технического обслуживания</w:t>
      </w:r>
    </w:p>
    <w:p>
      <w:pPr>
        <w:pStyle w:val="ListParagraph"/>
      </w:pPr>
      <w:r>
        <w:t>Оптимизация ресурсов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2"/>
      </w:pPr>
      <w:r>
        <w:t>Идеи для реализации:</w:t>
      </w:r>
    </w:p>
    <w:p>
      <w:pPr>
        <w:pStyle w:val="ListBullet"/>
      </w:pPr>
      <w:r>
        <w:t xml:space="preserve">1. </w:t>
      </w:r>
      <w:r>
        <w:rPr>
          <w:b/>
        </w:rPr>
        <w:t>Мониторинг системы:</w:t>
      </w:r>
    </w:p>
    <w:p>
      <w:pPr>
        <w:pStyle w:val="ListParagraph"/>
      </w:pPr>
      <w:r>
        <w:t>Создание системы мониторинга для отслеживания работы оборудования.</w:t>
      </w:r>
    </w:p>
    <w:p>
      <w:pPr>
        <w:pStyle w:val="ListParagraph"/>
      </w:pPr>
      <w:r>
        <w:t>Определение ключевых показателей эффективности.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Интеграция данных из различных источников для получения полной картины работы системы.</w:t>
      </w:r>
    </w:p>
    <w:p>
      <w:pPr>
        <w:pStyle w:val="ListParagraph"/>
      </w:pPr>
      <w:r>
        <w:t>Использование инструментов для анализа данных.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 данных для защиты конфиденциальной информации.</w:t>
      </w:r>
    </w:p>
    <w:p>
      <w:pPr>
        <w:pStyle w:val="ListParagraph"/>
      </w:pPr>
      <w:r>
        <w:t>Использование аутентификации и авторизации для предотвращения несанкционированного доступа.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 технического обслуживания для предотвращения сбоев в работе системы.</w:t>
      </w:r>
    </w:p>
    <w:p>
      <w:pPr>
        <w:pStyle w:val="ListParagraph"/>
      </w:pPr>
      <w:r>
        <w:t>Оптимизация ресурсов для повышения эффективности работы системы.</w:t>
      </w:r>
    </w:p>
    <w:p>
      <w:pPr>
        <w:pStyle w:val="ListBullet"/>
      </w:pPr>
      <w:r>
        <w:t xml:space="preserve">5. </w:t>
      </w:r>
      <w:r>
        <w:rPr>
          <w:b/>
        </w:rPr>
        <w:t>Анализ данных:</w:t>
      </w:r>
    </w:p>
    <w:p>
      <w:pPr>
        <w:pStyle w:val="ListParagraph"/>
      </w:pPr>
      <w:r>
        <w:t>Использование инструментов анализа данных для выявления тенденций и закономерностей.</w:t>
      </w:r>
    </w:p>
    <w:p>
      <w:pPr>
        <w:pStyle w:val="ListParagraph"/>
      </w:pPr>
      <w:r>
        <w:t>Принятие решений на основе данных для улучшения работы системы.</w:t>
      </w:r>
    </w:p>
    <w:p>
      <w:pPr>
        <w:pStyle w:val="ListBullet"/>
      </w:pPr>
      <w:r>
        <w:t xml:space="preserve">6. </w:t>
      </w:r>
      <w:r>
        <w:rPr>
          <w:b/>
        </w:rPr>
        <w:t>Безопасность:</w:t>
      </w:r>
    </w:p>
    <w:p>
      <w:pPr>
        <w:pStyle w:val="ListParagraph"/>
      </w:pPr>
      <w:r>
        <w:t>Реализация мер безопасности для защиты данных и предотвращения несанкционированного доступа.</w:t>
      </w:r>
    </w:p>
    <w:p>
      <w:pPr>
        <w:pStyle w:val="ListParagraph"/>
      </w:pPr>
      <w:r>
        <w:t>Использование шифрования и аутентификации для защиты данных.</w:t>
      </w:r>
    </w:p>
    <w:p>
      <w:pPr>
        <w:pStyle w:val="Heading2"/>
      </w:pPr>
      <w:r>
        <w:t>Идеи для реализации:</w:t>
      </w:r>
    </w:p>
    <w:p>
      <w:pPr>
        <w:pStyle w:val="ListBullet"/>
      </w:pPr>
      <w:r>
        <w:t xml:space="preserve">1. </w:t>
      </w:r>
      <w:r>
        <w:rPr>
          <w:b/>
        </w:rPr>
        <w:t>Создание системы мониторинга:</w:t>
      </w:r>
    </w:p>
    <w:p>
      <w:pPr>
        <w:pStyle w:val="ListParagraph"/>
      </w:pPr>
      <w:r>
        <w:t>Определение требований к системе мониторинга.</w:t>
      </w:r>
    </w:p>
    <w:p>
      <w:pPr>
        <w:pStyle w:val="ListParagraph"/>
      </w:pPr>
      <w:r>
        <w:t>Разработка архитектуры системы мониторинга.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Интеграция данных из различных источников.</w:t>
      </w:r>
    </w:p>
    <w:p>
      <w:pPr>
        <w:pStyle w:val="ListParagraph"/>
      </w:pPr>
      <w:r>
        <w:t>Использование инструментов для анализа данных.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 данных.</w:t>
      </w:r>
    </w:p>
    <w:p>
      <w:pPr>
        <w:pStyle w:val="ListParagraph"/>
      </w:pPr>
      <w:r>
        <w:t>Использование аутентификации и авторизации.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 технического обслуживания.</w:t>
      </w:r>
    </w:p>
    <w:p>
      <w:pPr>
        <w:pStyle w:val="ListParagraph"/>
      </w:pPr>
      <w:r>
        <w:t>Оптимизация ресурсов.</w:t>
      </w:r>
    </w:p>
    <w:p>
      <w:pPr>
        <w:pStyle w:val="ListBullet"/>
      </w:pPr>
      <w:r>
        <w:t xml:space="preserve">5. </w:t>
      </w:r>
      <w:r>
        <w:rPr>
          <w:b/>
        </w:rPr>
        <w:t>Анализ данных:</w:t>
      </w:r>
    </w:p>
    <w:p>
      <w:pPr>
        <w:pStyle w:val="ListParagraph"/>
      </w:pPr>
      <w:r>
        <w:t>Использование инструментов анализа данных.</w:t>
      </w:r>
    </w:p>
    <w:p>
      <w:pPr>
        <w:pStyle w:val="ListParagraph"/>
      </w:pPr>
      <w:r>
        <w:t>Принятие решений на основе данных.</w:t>
      </w:r>
    </w:p>
    <w:p>
      <w:pPr>
        <w:pStyle w:val="Heading2"/>
      </w:pPr>
      <w:r>
        <w:t>Идеи:</w:t>
      </w:r>
    </w:p>
    <w:p>
      <w:pPr>
        <w:pStyle w:val="ListBullet"/>
      </w:pPr>
      <w:r>
        <w:t xml:space="preserve">1. </w:t>
      </w:r>
      <w:r>
        <w:rPr>
          <w:b/>
        </w:rPr>
        <w:t>Мониторинг системы:</w:t>
      </w:r>
    </w:p>
    <w:p>
      <w:pPr>
        <w:pStyle w:val="ListParagraph"/>
      </w:pPr>
      <w:r>
        <w:t>Создание системы мониторинга.</w:t>
      </w:r>
    </w:p>
    <w:p>
      <w:pPr>
        <w:pStyle w:val="ListParagraph"/>
      </w:pPr>
      <w:r>
        <w:t>Определение ключевых показателей эффективности.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Интеграция данных из различных источников.</w:t>
      </w:r>
    </w:p>
    <w:p>
      <w:pPr>
        <w:pStyle w:val="ListParagraph"/>
      </w:pPr>
      <w:r>
        <w:t>Использование инструментов для анализа данных.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 данных.</w:t>
      </w:r>
    </w:p>
    <w:p>
      <w:pPr>
        <w:pStyle w:val="ListParagraph"/>
      </w:pPr>
      <w:r>
        <w:t>Использование аутентификации и авторизации.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 технического обслуживания.</w:t>
      </w:r>
    </w:p>
    <w:p>
      <w:pPr>
        <w:pStyle w:val="ListParagraph"/>
      </w:pPr>
      <w:r>
        <w:t>Оптимизация ресурсов.</w:t>
      </w:r>
    </w:p>
    <w:p>
      <w:pPr>
        <w:pStyle w:val="Heading2"/>
      </w:pPr>
      <w:r>
        <w:t>Идеи:</w:t>
      </w:r>
    </w:p>
    <w:p>
      <w:pPr>
        <w:pStyle w:val="ListBullet"/>
      </w:pPr>
      <w:r>
        <w:t xml:space="preserve">1. </w:t>
      </w:r>
      <w:r>
        <w:rPr>
          <w:b/>
        </w:rPr>
        <w:t>Создание системы мониторинга:</w:t>
      </w:r>
    </w:p>
    <w:p>
      <w:pPr>
        <w:pStyle w:val="ListParagraph"/>
      </w:pPr>
      <w:r>
        <w:t>Определение требований.</w:t>
      </w:r>
    </w:p>
    <w:p>
      <w:pPr>
        <w:pStyle w:val="ListParagraph"/>
      </w:pPr>
      <w:r>
        <w:t>Разработка архитектуры.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Из различных источников.</w:t>
      </w:r>
    </w:p>
    <w:p>
      <w:pPr>
        <w:pStyle w:val="ListParagraph"/>
      </w:pPr>
      <w:r>
        <w:t>Использование инструментов.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шифрования.</w:t>
      </w:r>
    </w:p>
    <w:p>
      <w:pPr>
        <w:pStyle w:val="ListParagraph"/>
      </w:pPr>
      <w:r>
        <w:t>Использование аутентификации.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Планирование.</w:t>
      </w:r>
    </w:p>
    <w:p>
      <w:pPr>
        <w:pStyle w:val="ListParagraph"/>
      </w:pPr>
      <w:r>
        <w:t>Оптимизация.</w:t>
      </w:r>
    </w:p>
    <w:p>
      <w:pPr>
        <w:pStyle w:val="Heading2"/>
      </w:pPr>
      <w:r>
        <w:t>Идеи:</w:t>
      </w:r>
    </w:p>
    <w:p>
      <w:pPr>
        <w:pStyle w:val="ListBullet"/>
      </w:pPr>
      <w:r>
        <w:t xml:space="preserve">1. </w:t>
      </w:r>
      <w:r>
        <w:rPr>
          <w:b/>
        </w:rPr>
        <w:t>Мониторинг:</w:t>
      </w:r>
    </w:p>
    <w:p>
      <w:pPr>
        <w:pStyle w:val="ListParagraph"/>
      </w:pPr>
      <w:r>
        <w:t>Создание системы.</w:t>
      </w:r>
    </w:p>
    <w:p>
      <w:pPr>
        <w:pStyle w:val="ListParagraph"/>
      </w:pPr>
      <w:r>
        <w:t>Определение требований.</w:t>
      </w:r>
    </w:p>
    <w:p>
      <w:pPr>
        <w:pStyle w:val="ListBullet"/>
      </w:pPr>
      <w:r>
        <w:t xml:space="preserve">2. </w:t>
      </w:r>
      <w:r>
        <w:rPr>
          <w:b/>
        </w:rPr>
        <w:t>Интеграция:</w:t>
      </w:r>
    </w:p>
    <w:p>
      <w:pPr>
        <w:pStyle w:val="ListParagraph"/>
      </w:pPr>
      <w:r>
        <w:t>Из различных источников.</w:t>
      </w:r>
    </w:p>
    <w:p>
      <w:pPr>
        <w:pStyle w:val="ListParagraph"/>
      </w:pPr>
      <w:r>
        <w:t>Использование инструментов.</w:t>
      </w:r>
    </w:p>
    <w:p>
      <w:pPr>
        <w:pStyle w:val="ListBullet"/>
      </w:pPr>
      <w:r>
        <w:t xml:space="preserve">3. </w:t>
      </w:r>
      <w:r>
        <w:rPr>
          <w:b/>
        </w:rPr>
        <w:t>Безопасность:</w:t>
      </w:r>
    </w:p>
    <w:p>
      <w:pPr>
        <w:pStyle w:val="ListParagraph"/>
      </w:pPr>
      <w:r>
        <w:t>Реализация шифрования.</w:t>
      </w:r>
    </w:p>
    <w:p>
      <w:pPr>
        <w:pStyle w:val="ListParagraph"/>
      </w:pPr>
      <w:r>
        <w:t>Использование аутентификации.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Планирование.</w:t>
      </w:r>
    </w:p>
    <w:p>
      <w:pPr>
        <w:pStyle w:val="ListParagraph"/>
      </w:pPr>
      <w:r>
        <w:t>Оптимизация.</w:t>
      </w:r>
    </w:p>
    <w:p>
      <w:pPr>
        <w:pStyle w:val="Heading2"/>
      </w:pPr>
      <w:r>
        <w:t>Идеи:</w:t>
      </w:r>
    </w:p>
    <w:p>
      <w:pPr>
        <w:pStyle w:val="ListBullet"/>
      </w:pPr>
      <w:r>
        <w:t xml:space="preserve">1. </w:t>
      </w:r>
      <w:r>
        <w:rPr>
          <w:b/>
        </w:rPr>
        <w:t>Создание системы мониторинга:</w:t>
      </w:r>
    </w:p>
    <w:p>
      <w:pPr>
        <w:pStyle w:val="ListParagraph"/>
      </w:pPr>
      <w:r>
        <w:t>Определение требований.</w:t>
      </w:r>
    </w:p>
    <w:p>
      <w:pPr>
        <w:pStyle w:val="ListParagraph"/>
      </w:pPr>
      <w:r>
        <w:t>Разработка архитектуры.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Из различных источников.</w:t>
      </w:r>
    </w:p>
    <w:p>
      <w:pPr>
        <w:pStyle w:val="ListParagraph"/>
      </w:pPr>
      <w:r>
        <w:t>Использование инструментов.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шифрования.</w:t>
      </w:r>
    </w:p>
    <w:p>
      <w:pPr>
        <w:pStyle w:val="ListParagraph"/>
      </w:pPr>
      <w:r>
        <w:t>Использование аутентификации.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Планирование.</w:t>
      </w:r>
    </w:p>
    <w:p>
      <w:pPr>
        <w:pStyle w:val="ListParagraph"/>
      </w:pPr>
      <w:r>
        <w:t>Оптимизация.</w:t>
      </w:r>
    </w:p>
    <w:p>
      <w:pPr>
        <w:pStyle w:val="Heading2"/>
      </w:pPr>
      <w:r>
        <w:t>Идеи:</w:t>
      </w:r>
    </w:p>
    <w:p>
      <w:pPr>
        <w:pStyle w:val="ListBullet"/>
      </w:pPr>
      <w:r>
        <w:t xml:space="preserve">1. </w:t>
      </w:r>
      <w:r>
        <w:rPr>
          <w:b/>
        </w:rPr>
        <w:t>Создание системы мониторинга:</w:t>
      </w:r>
    </w:p>
    <w:p>
      <w:pPr>
        <w:pStyle w:val="ListParagraph"/>
      </w:pPr>
      <w:r>
        <w:t>Определение требований.</w:t>
      </w:r>
    </w:p>
    <w:p>
      <w:pPr>
        <w:pStyle w:val="ListParagraph"/>
      </w:pPr>
      <w:r>
        <w:t>Разработка архитектуры.</w:t>
      </w:r>
    </w:p>
    <w:p>
      <w:pPr>
        <w:pStyle w:val="ListBullet"/>
      </w:pPr>
      <w:r>
        <w:t xml:space="preserve">2. </w:t>
      </w:r>
      <w:r>
        <w:rPr>
          <w:b/>
        </w:rPr>
        <w:t>Интеграция данных:</w:t>
      </w:r>
    </w:p>
    <w:p>
      <w:pPr>
        <w:pStyle w:val="ListParagraph"/>
      </w:pPr>
      <w:r>
        <w:t>Из различных источников.</w:t>
      </w:r>
    </w:p>
    <w:p>
      <w:pPr>
        <w:pStyle w:val="ListParagraph"/>
      </w:pPr>
      <w:r>
        <w:t>Использование инструментов.</w:t>
      </w:r>
    </w:p>
    <w:p>
      <w:pPr>
        <w:pStyle w:val="ListBullet"/>
      </w:pPr>
      <w:r>
        <w:t xml:space="preserve">3. </w:t>
      </w:r>
      <w:r>
        <w:rPr>
          <w:b/>
        </w:rPr>
        <w:t>Безопасность данных:</w:t>
      </w:r>
    </w:p>
    <w:p>
      <w:pPr>
        <w:pStyle w:val="ListParagraph"/>
      </w:pPr>
      <w:r>
        <w:t>Реализация шифрования.</w:t>
      </w:r>
    </w:p>
    <w:p>
      <w:pPr>
        <w:pStyle w:val="ListParagraph"/>
      </w:pPr>
      <w:r>
        <w:t>Использование аутентификации.</w:t>
      </w:r>
    </w:p>
    <w:p>
      <w:pPr>
        <w:pStyle w:val="ListBullet"/>
      </w:pPr>
      <w:r>
        <w:t xml:space="preserve">4. </w:t>
      </w:r>
      <w:r>
        <w:rPr>
          <w:b/>
        </w:rPr>
        <w:t>Техническое обслуживание:</w:t>
      </w:r>
    </w:p>
    <w:p>
      <w:pPr>
        <w:pStyle w:val="ListParagraph"/>
      </w:pPr>
      <w:r>
        <w:t>Планирование.</w:t>
      </w:r>
    </w:p>
    <w:p>
      <w:pPr>
        <w:pStyle w:val="ListParagraph"/>
      </w:pPr>
      <w:r>
        <w:t>Оптимизация.</w:t>
      </w:r>
    </w:p>
    <w:p>
      <w:r>
        <w:br w:type="page"/>
      </w:r>
    </w:p>
    <w:p>
      <w:pPr>
        <w:pStyle w:val="Heading2"/>
      </w:pPr>
      <w:r>
        <w:t>Глава 7:  Безопасность и защита данных в нефтепереработке</w:t>
      </w:r>
    </w:p>
    <w:p>
      <w:pPr>
        <w:pStyle w:val="Heading3"/>
      </w:pPr>
      <w:r>
        <w:t>7.1. Важность безопасности данных</w:t>
      </w:r>
    </w:p>
    <w:p>
      <w:r>
        <w:t>Глава 7: Безопасность и защита данных</w:t>
      </w:r>
    </w:p>
    <w:p>
      <w:r>
        <w:t>### 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7: Безопасность и защита данных</w:t>
      </w:r>
    </w:p>
    <w:p>
      <w:pPr>
        <w:pStyle w:val="Heading3"/>
      </w:pPr>
      <w:r>
        <w:t>7.1. Важность безопасности данных</w:t>
      </w:r>
    </w:p>
    <w:p>
      <w:pPr>
        <w:pStyle w:val="ListParagraph"/>
      </w:pPr>
      <w:r>
        <w:t>Защита конфиденциальной информации</w:t>
      </w:r>
    </w:p>
    <w:p>
      <w:pPr>
        <w:pStyle w:val="ListParagraph"/>
      </w:pPr>
      <w:r>
        <w:t>Предотвращение несанкционированного доступа</w:t>
      </w:r>
    </w:p>
    <w:p>
      <w:pPr>
        <w:pStyle w:val="Heading3"/>
      </w:pPr>
      <w:r>
        <w:t>7.2. Методы обеспечения безопасности</w:t>
      </w:r>
    </w:p>
    <w:p>
      <w:pPr>
        <w:pStyle w:val="ListParagraph"/>
      </w:pPr>
      <w:r>
        <w:t>Шифрование данных</w:t>
      </w:r>
    </w:p>
    <w:p>
      <w:pPr>
        <w:pStyle w:val="ListParagraph"/>
      </w:pPr>
      <w:r>
        <w:t>Аутентификация и авторизация</w:t>
      </w:r>
    </w:p>
    <w:p>
      <w:pPr>
        <w:pStyle w:val="Heading3"/>
      </w:pPr>
      <w:r>
        <w:t>7.3. Регуляторные требования</w:t>
      </w:r>
    </w:p>
    <w:p>
      <w:pPr>
        <w:pStyle w:val="ListParagraph"/>
      </w:pPr>
      <w:r>
        <w:t>Соответствие нормативным требованиям</w:t>
      </w:r>
    </w:p>
    <w:p>
      <w:pPr>
        <w:pStyle w:val="ListParagraph"/>
      </w:pPr>
      <w:r>
        <w:t>Защита данных в соответствии с законодательством</w:t>
      </w:r>
    </w:p>
    <w:p>
      <w:pPr>
        <w:pStyle w:val="Heading2"/>
      </w:pPr>
      <w:r>
        <w:t>Идеи для реализации:</w:t>
      </w:r>
    </w:p>
    <w:p>
      <w:pPr>
        <w:pStyle w:val="ListBullet"/>
      </w:pPr>
      <w:r>
        <w:t xml:space="preserve">1. </w:t>
      </w:r>
      <w:r>
        <w:rPr>
          <w:b/>
        </w:rPr>
        <w:t>Шифрование данных:</w:t>
      </w:r>
    </w:p>
    <w:p>
      <w:pPr>
        <w:pStyle w:val="ListParagraph"/>
      </w:pPr>
      <w:r>
        <w:t>Использование алгоритмов шифрования для защиты данных.</w:t>
      </w:r>
    </w:p>
    <w:p>
      <w:pPr>
        <w:pStyle w:val="ListParagraph"/>
      </w:pPr>
      <w:r>
        <w:t>Реализация шифрования для данных в состоянии покоя и в процессе передачи.</w:t>
      </w:r>
    </w:p>
    <w:p>
      <w:pPr>
        <w:pStyle w:val="ListBullet"/>
      </w:pPr>
      <w:r>
        <w:t xml:space="preserve">2. </w:t>
      </w:r>
      <w:r>
        <w:rPr>
          <w:b/>
        </w:rPr>
        <w:t>Аутентификация и авторизация:</w:t>
      </w:r>
    </w:p>
    <w:p>
      <w:pPr>
        <w:pStyle w:val="ListParagraph"/>
      </w:pPr>
      <w:r>
        <w:t>Реализация механизмов аутентификации для пользователей и систем.</w:t>
      </w:r>
    </w:p>
    <w:p>
      <w:pPr>
        <w:pStyle w:val="ListParagraph"/>
      </w:pPr>
      <w:r>
        <w:t>Использование ролей и прав доступа для ограничения доступа к данным.</w:t>
      </w:r>
    </w:p>
    <w:p>
      <w:pPr>
        <w:pStyle w:val="ListBullet"/>
      </w:pPr>
      <w:r>
        <w:t xml:space="preserve">3. </w:t>
      </w:r>
      <w:r>
        <w:rPr>
          <w:b/>
        </w:rPr>
        <w:t>Регуляторное соответствие:</w:t>
      </w:r>
    </w:p>
    <w:p>
      <w:pPr>
        <w:pStyle w:val="ListParagraph"/>
      </w:pPr>
      <w:r>
        <w:t>Анализ нормативных требований и стандартов безопасности.</w:t>
      </w:r>
    </w:p>
    <w:p>
      <w:pPr>
        <w:pStyle w:val="ListParagraph"/>
      </w:pPr>
      <w:r>
        <w:t>Реализация мер для соответствия требованиям и стандартам.</w:t>
      </w:r>
    </w:p>
    <w:p>
      <w:pPr>
        <w:pStyle w:val="ListBullet"/>
      </w:pPr>
      <w:r>
        <w:t xml:space="preserve">4. </w:t>
      </w:r>
      <w:r>
        <w:rPr>
          <w:b/>
        </w:rPr>
        <w:t>Мониторинг и аудит:</w:t>
      </w:r>
    </w:p>
    <w:p>
      <w:pPr>
        <w:pStyle w:val="ListParagraph"/>
      </w:pPr>
      <w:r>
        <w:t>Реализация систем мониторинга для отслеживания доступа к данным.</w:t>
      </w:r>
    </w:p>
    <w:p>
      <w:pPr>
        <w:pStyle w:val="ListParagraph"/>
      </w:pPr>
      <w:r>
        <w:t>Проведение аудита безопасности для выявления уязвимостей.</w:t>
      </w:r>
    </w:p>
    <w:p>
      <w:pPr>
        <w:pStyle w:val="ListBullet"/>
      </w:pPr>
      <w:r>
        <w:t xml:space="preserve">5. </w:t>
      </w:r>
      <w:r>
        <w:rPr>
          <w:b/>
        </w:rPr>
        <w:t>Обучение и повышение квалификации:</w:t>
      </w:r>
    </w:p>
    <w:p>
      <w:pPr>
        <w:pStyle w:val="ListParagraph"/>
      </w:pPr>
      <w:r>
        <w:t>Обучение сотрудников правилам безопасности и защиты данных.</w:t>
      </w:r>
    </w:p>
    <w:p>
      <w:pPr>
        <w:pStyle w:val="ListParagraph"/>
      </w:pPr>
      <w:r>
        <w:t>Повышение квалификации сотрудников в области информационной безопасности.</w:t>
      </w:r>
    </w:p>
    <w:p>
      <w:pPr>
        <w:pStyle w:val="Heading2"/>
      </w:pPr>
      <w:r>
        <w:t>Идеи для реализации:</w:t>
      </w:r>
    </w:p>
    <w:p>
      <w:pPr>
        <w:pStyle w:val="ListBullet"/>
      </w:pPr>
      <w:r>
        <w:t xml:space="preserve">1. </w:t>
      </w:r>
      <w:r>
        <w:rPr>
          <w:b/>
        </w:rPr>
        <w:t>Создание системы безопасности:</w:t>
      </w:r>
    </w:p>
    <w:p>
      <w:pPr>
        <w:pStyle w:val="ListParagraph"/>
      </w:pPr>
      <w:r>
        <w:t>Определение требований к безопасности.</w:t>
      </w:r>
    </w:p>
    <w:p>
      <w:pPr>
        <w:pStyle w:val="ListParagraph"/>
      </w:pPr>
      <w:r>
        <w:t>Разработка и реализация системы безопасности.</w:t>
      </w:r>
    </w:p>
    <w:p>
      <w:pPr>
        <w:pStyle w:val="ListBullet"/>
      </w:pPr>
      <w:r>
        <w:t xml:space="preserve">2. </w:t>
      </w:r>
      <w:r>
        <w:rPr>
          <w:b/>
        </w:rPr>
        <w:t>Использование инструментов безопасности:</w:t>
      </w:r>
    </w:p>
    <w:p>
      <w:pPr>
        <w:pStyle w:val="ListParagraph"/>
      </w:pPr>
      <w:r>
        <w:t>Использование инструментов шифрования и аутентификации.</w:t>
      </w:r>
    </w:p>
    <w:p>
      <w:pPr>
        <w:pStyle w:val="ListParagraph"/>
      </w:pPr>
      <w:r>
        <w:t>Реализация систем обнаружения и предотвращения вторжений.</w:t>
      </w:r>
    </w:p>
    <w:p>
      <w:pPr>
        <w:pStyle w:val="ListBullet"/>
      </w:pPr>
      <w:r>
        <w:t xml:space="preserve">3. </w:t>
      </w:r>
      <w:r>
        <w:rPr>
          <w:b/>
        </w:rPr>
        <w:t>Регулярное обновление и поддержка:</w:t>
      </w:r>
    </w:p>
    <w:p>
      <w:pPr>
        <w:pStyle w:val="ListParagraph"/>
      </w:pPr>
      <w:r>
        <w:t>Регулярное обновление программного обеспечения и систем.</w:t>
      </w:r>
    </w:p>
    <w:p>
      <w:pPr>
        <w:pStyle w:val="ListParagraph"/>
      </w:pPr>
      <w:r>
        <w:t>Поддержка безопасности на актуальном уровне.</w:t>
      </w:r>
    </w:p>
    <w:p>
      <w:pPr>
        <w:pStyle w:val="Heading2"/>
      </w:pPr>
      <w:r>
        <w:t>Идеи для реализации:</w:t>
      </w:r>
    </w:p>
    <w:p>
      <w:pPr>
        <w:pStyle w:val="ListBullet"/>
      </w:pPr>
      <w:r>
        <w:t xml:space="preserve">1. </w:t>
      </w:r>
      <w:r>
        <w:rPr>
          <w:b/>
        </w:rPr>
        <w:t>Создание команды по безопасности:</w:t>
      </w:r>
    </w:p>
    <w:p>
      <w:pPr>
        <w:pStyle w:val="ListParagraph"/>
      </w:pPr>
      <w:r>
        <w:t>Определение ролей и обязанностей.</w:t>
      </w:r>
    </w:p>
    <w:p>
      <w:pPr>
        <w:pStyle w:val="ListParagraph"/>
      </w:pPr>
      <w:r>
        <w:t>Создание команды для обеспечения безопасности.</w:t>
      </w:r>
    </w:p>
    <w:p>
      <w:pPr>
        <w:pStyle w:val="ListBullet"/>
      </w:pPr>
      <w:r>
        <w:t xml:space="preserve">2. </w:t>
      </w:r>
      <w:r>
        <w:rPr>
          <w:b/>
        </w:rPr>
        <w:t>Проведение аудита:</w:t>
      </w:r>
    </w:p>
    <w:p>
      <w:pPr>
        <w:pStyle w:val="ListParagraph"/>
      </w:pPr>
      <w:r>
        <w:t>Проведение аудита безопасности.</w:t>
      </w:r>
    </w:p>
    <w:p>
      <w:pPr>
        <w:pStyle w:val="ListParagraph"/>
      </w:pPr>
      <w:r>
        <w:t>Выявление уязвимостей и их устранение.</w:t>
      </w:r>
    </w:p>
    <w:p>
      <w:pPr>
        <w:pStyle w:val="ListBullet"/>
      </w:pPr>
      <w:r>
        <w:t xml:space="preserve">3. </w:t>
      </w:r>
      <w:r>
        <w:rPr>
          <w:b/>
        </w:rPr>
        <w:t>Обучение и повышение квалификации:</w:t>
      </w:r>
    </w:p>
    <w:p>
      <w:pPr>
        <w:pStyle w:val="ListParagraph"/>
      </w:pPr>
      <w:r>
        <w:t>Обучение сотрудников.</w:t>
      </w:r>
    </w:p>
    <w:p>
      <w:pPr>
        <w:pStyle w:val="ListParagraph"/>
      </w:pPr>
      <w:r>
        <w:t>Повышение квалификации в области безопасности.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