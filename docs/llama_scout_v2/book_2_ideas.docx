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инфраструктура нефтепереработки</w:t>
      </w:r>
    </w:p>
    <w:p>
      <w:r>
        <w:br w:type="page"/>
      </w:r>
    </w:p>
    <w:p>
      <w:pPr>
        <w:pStyle w:val="Heading2"/>
      </w:pPr>
      <w:r>
        <w:t>Глава 1:  Основы цифровой инфраструктуры</w:t>
      </w:r>
    </w:p>
    <w:p>
      <w:pPr>
        <w:pStyle w:val="Heading3"/>
      </w:pPr>
      <w:r>
        <w:t>1.1. Введение в сетевые технологии</w:t>
      </w:r>
    </w:p>
    <w:p>
      <w:r>
        <w:t>Глава 1: Основы цифровой инфраструктуры</w:t>
      </w:r>
    </w:p>
    <w:p>
      <w:r>
        <w:t>### 1.1. Введение в сетевые технологии</w:t>
      </w:r>
    </w:p>
    <w:p>
      <w:pPr>
        <w:pStyle w:val="ListParagraph"/>
      </w:pPr>
      <w:r>
        <w:t>Определение сетевых технологий и их роль в цифровой инфраструктуре</w:t>
      </w:r>
    </w:p>
    <w:p>
      <w:pPr>
        <w:pStyle w:val="ListParagraph"/>
      </w:pPr>
      <w:r>
        <w:t>Краткий обзор истории развития сетевых технологий</w:t>
      </w:r>
    </w:p>
    <w:p>
      <w:pPr>
        <w:pStyle w:val="ListParagraph"/>
      </w:pPr>
      <w:r>
        <w:t>Основные понятия: локальные сети, глобальные сети, интернет</w:t>
      </w:r>
    </w:p>
    <w:p>
      <w:pPr>
        <w:pStyle w:val="ListParagraph"/>
      </w:pPr>
      <w:r>
        <w:t>Аппаратное обеспечение: серверы, коммутаторы, маршрутизаторы, кабельные системы</w:t>
      </w:r>
    </w:p>
    <w:p>
      <w:pPr>
        <w:pStyle w:val="ListParagraph"/>
      </w:pPr>
      <w:r>
        <w:t>Программное обеспечение: операционные системы, сетевые протоколы, системы управления</w:t>
      </w:r>
    </w:p>
    <w:p>
      <w:pPr>
        <w:pStyle w:val="ListParagraph"/>
      </w:pPr>
      <w:r>
        <w:t>Роль каждого компонента в цифровой инфраструктуре</w:t>
      </w:r>
    </w:p>
    <w:p>
      <w:pPr>
        <w:pStyle w:val="ListParagraph"/>
      </w:pPr>
      <w:r>
        <w:t>Обзор основных стандартов и протоколов: TCP/IP, HTTP, FTP, SSH</w:t>
      </w:r>
    </w:p>
    <w:p>
      <w:pPr>
        <w:pStyle w:val="ListParagraph"/>
      </w:pPr>
      <w:r>
        <w:t>Значение стандартизации в обеспечении совместимости и безопасности</w:t>
      </w:r>
    </w:p>
    <w:p>
      <w:pPr>
        <w:pStyle w:val="ListParagraph"/>
      </w:pPr>
      <w:r>
        <w:t>Примеры реализации стандартов в нефтеперерабатывающих предприятиях</w:t>
      </w:r>
    </w:p>
    <w:p>
      <w:pPr>
        <w:pStyle w:val="ListParagraph"/>
      </w:pPr>
      <w:r>
        <w:t>Понятие архитектуры и ее важность для планирования и реализации</w:t>
      </w:r>
    </w:p>
    <w:p>
      <w:pPr>
        <w:pStyle w:val="ListParagraph"/>
      </w:pPr>
      <w:r>
        <w:t>Основные типы архитектур: централизованная, децентрализованная, гибридная</w:t>
      </w:r>
    </w:p>
    <w:p>
      <w:pPr>
        <w:pStyle w:val="ListParagraph"/>
      </w:pPr>
      <w:r>
        <w:t>Особенности выбора архитектуры для нефтеперерабатывающих предприятий</w:t>
      </w:r>
    </w:p>
    <w:p>
      <w:pPr>
        <w:pStyle w:val="ListParagraph"/>
      </w:pPr>
      <w:r>
        <w:t>Основные угрозы безопасности: хакерские атаки, вирусы, несанкционированный доступ</w:t>
      </w:r>
    </w:p>
    <w:p>
      <w:pPr>
        <w:pStyle w:val="ListParagraph"/>
      </w:pPr>
      <w:r>
        <w:t>Методы защиты: шифрование, аутентификация, авторизация</w:t>
      </w:r>
    </w:p>
    <w:p>
      <w:pPr>
        <w:pStyle w:val="ListParagraph"/>
      </w:pPr>
      <w:r>
        <w:t>Роль безопасности в цифровой инфраструктуре нефтеперерабатывающих предприятий</w:t>
      </w:r>
    </w:p>
    <w:p>
      <w:pPr>
        <w:pStyle w:val="ListParagraph"/>
      </w:pPr>
      <w:r>
        <w:t>Топологии локальных сетей: шинная, звездообразная, кольцевая</w:t>
      </w:r>
    </w:p>
    <w:p>
      <w:pPr>
        <w:pStyle w:val="ListParagraph"/>
      </w:pPr>
      <w:r>
        <w:t>Сетевые устройства: коммутаторы, маршрутизаторы, точки доступа</w:t>
      </w:r>
    </w:p>
    <w:p>
      <w:pPr>
        <w:pStyle w:val="ListParagraph"/>
      </w:pPr>
      <w:r>
        <w:t>Протоколы локальных сетей: Ethernet, Wi-Fi</w:t>
      </w:r>
    </w:p>
    <w:p>
      <w:pPr>
        <w:pStyle w:val="ListParagraph"/>
      </w:pPr>
      <w:r>
        <w:t>Обзор сетевых устройств: коммутаторы, маршрутизаторы, серверы</w:t>
      </w:r>
    </w:p>
    <w:p>
      <w:pPr>
        <w:pStyle w:val="ListParagraph"/>
      </w:pPr>
      <w:r>
        <w:t>Протоколы маршрутизации: RIP, OSPF, BGP</w:t>
      </w:r>
    </w:p>
    <w:p>
      <w:pPr>
        <w:pStyle w:val="ListParagraph"/>
      </w:pPr>
      <w:r>
        <w:t>Сетевые протоколы: TCP/IP, HTTP, FTP</w:t>
      </w:r>
    </w:p>
    <w:p>
      <w:pPr>
        <w:pStyle w:val="ListParagraph"/>
      </w:pPr>
      <w:r>
        <w:t>Требования к надежности и безопасности</w:t>
      </w:r>
    </w:p>
    <w:p>
      <w:pPr>
        <w:pStyle w:val="ListParagraph"/>
      </w:pPr>
      <w:r>
        <w:t>Особенности прокладки кабелей и размещения оборудования</w:t>
      </w:r>
    </w:p>
    <w:p>
      <w:pPr>
        <w:pStyle w:val="ListParagraph"/>
      </w:pPr>
      <w:r>
        <w:t>Примеры реализации локальных сетей в нефтеперерабатывающих предприятиях</w:t>
      </w:r>
    </w:p>
    <w:p>
      <w:pPr>
        <w:pStyle w:val="ListParagraph"/>
      </w:pPr>
      <w:r>
        <w:t>Понятие коммуникации и ее роль в цифровой инфраструктуре</w:t>
      </w:r>
    </w:p>
    <w:p>
      <w:pPr>
        <w:pStyle w:val="ListParagraph"/>
      </w:pPr>
      <w:r>
        <w:t>Основные протоколы коммуникации: TCP/IP, HTTP, FTP</w:t>
      </w:r>
    </w:p>
    <w:p>
      <w:pPr>
        <w:pStyle w:val="ListParagraph"/>
      </w:pPr>
      <w:r>
        <w:t>Способы передачи данных: последовательная, параллельная</w:t>
      </w:r>
    </w:p>
    <w:p>
      <w:pPr>
        <w:pStyle w:val="ListParagraph"/>
      </w:pPr>
      <w:r>
        <w:t>Методы передачи данных: проводная, беспроводная</w:t>
      </w:r>
    </w:p>
    <w:p>
      <w:pPr>
        <w:pStyle w:val="ListParagraph"/>
      </w:pPr>
      <w:r>
        <w:t>Протоколы передачи данных: TCP, UDP, ICMP</w:t>
      </w:r>
    </w:p>
    <w:p>
      <w:pPr>
        <w:pStyle w:val="ListParagraph"/>
      </w:pPr>
      <w:r>
        <w:t>Особенности передачи данных в нефтеперерабатывающих предприятиях</w:t>
      </w:r>
    </w:p>
    <w:p>
      <w:pPr>
        <w:pStyle w:val="ListParagraph"/>
      </w:pPr>
      <w:r>
        <w:t>Обзор стандартов и протоколов: TCP/IP, HTTP, FTP</w:t>
      </w:r>
    </w:p>
    <w:p>
      <w:pPr>
        <w:pStyle w:val="ListParagraph"/>
      </w:pPr>
      <w:r>
        <w:t>Значение стандартизации в обеспечении совместимости и безопасности</w:t>
      </w:r>
    </w:p>
    <w:p>
      <w:pPr>
        <w:pStyle w:val="ListParagraph"/>
      </w:pPr>
      <w:r>
        <w:t>Примеры реализации стандартов в нефтеперерабатывающих предприятиях</w:t>
      </w:r>
    </w:p>
    <w:p>
      <w:pPr>
        <w:pStyle w:val="ListParagraph"/>
      </w:pPr>
      <w:r>
        <w:t>Основные угрозы безопасности: хакерские атаки, вирусы, несанкционированный доступ</w:t>
      </w:r>
    </w:p>
    <w:p>
      <w:pPr>
        <w:pStyle w:val="ListParagraph"/>
      </w:pPr>
      <w:r>
        <w:t>Методы защиты: шифрование, аутентификация, авторизация</w:t>
      </w:r>
    </w:p>
    <w:p>
      <w:pPr>
        <w:pStyle w:val="ListParagraph"/>
      </w:pPr>
      <w:r>
        <w:t>Роль безопасности в цифровой инфраструктуре нефтеперерабатывающих предприятий</w:t>
      </w:r>
    </w:p>
    <w:p>
      <w:pPr>
        <w:pStyle w:val="ListParagraph"/>
      </w:pPr>
      <w:r>
        <w:t>Понятие отказоустойчивости и ее важность для цифровой инфраструктуры</w:t>
      </w:r>
    </w:p>
    <w:p>
      <w:pPr>
        <w:pStyle w:val="ListParagraph"/>
      </w:pPr>
      <w:r>
        <w:t>Методы обеспечения отказоустойчивости: резервирование, дублирование, восстановление</w:t>
      </w:r>
    </w:p>
    <w:p>
      <w:pPr>
        <w:pStyle w:val="ListParagraph"/>
      </w:pPr>
      <w:r>
        <w:t>Примеры реализации отказоустойчивости в нефтеперерабатывающих предприятиях</w:t>
      </w:r>
    </w:p>
    <w:p>
      <w:pPr>
        <w:pStyle w:val="ListParagraph"/>
      </w:pPr>
      <w:r>
        <w:t>Особенности безопасности в нефтеперерабатывающих предприятиях</w:t>
      </w:r>
    </w:p>
    <w:p>
      <w:pPr>
        <w:pStyle w:val="ListParagraph"/>
      </w:pPr>
      <w:r>
        <w:t>Методы защиты от хакерских атак и вирусов</w:t>
      </w:r>
    </w:p>
    <w:p>
      <w:pPr>
        <w:pStyle w:val="ListParagraph"/>
      </w:pPr>
      <w:r>
        <w:t>Роль безопасности в обеспечении надежности и эффективности цифровой инфраструктуры</w:t>
      </w:r>
    </w:p>
    <w:p>
      <w:pPr>
        <w:pStyle w:val="ListParagraph"/>
      </w:pPr>
      <w:r>
        <w:t>Понятие промышленной автоматизации и ее роль в цифровой инфраструктуре</w:t>
      </w:r>
    </w:p>
    <w:p>
      <w:pPr>
        <w:pStyle w:val="ListParagraph"/>
      </w:pPr>
      <w:r>
        <w:t>Основные системы автоматизации: SCADA, DCS, PLC</w:t>
      </w:r>
    </w:p>
    <w:p>
      <w:pPr>
        <w:pStyle w:val="ListParagraph"/>
      </w:pPr>
      <w:r>
        <w:t>Примеры реализации автоматизации в нефтеперерабатывающих предприятиях</w:t>
      </w:r>
    </w:p>
    <w:p>
      <w:pPr>
        <w:pStyle w:val="ListParagraph"/>
      </w:pPr>
      <w:r>
        <w:t>Обзор протоколов и технологий: Modbus, Profibus, Ethernet/IP</w:t>
      </w:r>
    </w:p>
    <w:p>
      <w:pPr>
        <w:pStyle w:val="ListParagraph"/>
      </w:pPr>
      <w:r>
        <w:t>Особенности применения протоколов и технологий в нефтеперерабатывающих предприятиях</w:t>
      </w:r>
    </w:p>
    <w:p>
      <w:pPr>
        <w:pStyle w:val="ListParagraph"/>
      </w:pPr>
      <w:r>
        <w:t>Примеры реализации автоматизации в нефтеперерабатывающих предприятиях</w:t>
      </w:r>
    </w:p>
    <w:p>
      <w:pPr>
        <w:pStyle w:val="ListParagraph"/>
      </w:pPr>
      <w:r>
        <w:t>Понятие интеграции и ее роль в цифровой инфраструктуре</w:t>
      </w:r>
    </w:p>
    <w:p>
      <w:pPr>
        <w:pStyle w:val="ListParagraph"/>
      </w:pPr>
      <w:r>
        <w:t>Методы интеграции: API, web-сервисы, OPC UA</w:t>
      </w:r>
    </w:p>
    <w:p>
      <w:pPr>
        <w:pStyle w:val="ListParagraph"/>
      </w:pPr>
      <w:r>
        <w:t>Примеры реализации интеграции в нефтеперерабатывающих предприятиях</w:t>
      </w:r>
    </w:p>
    <w:p>
      <w:pPr>
        <w:pStyle w:val="ListParagraph"/>
      </w:pPr>
      <w:r>
        <w:t>Понятие планирования и его роль в цифровой инфраструктуре</w:t>
      </w:r>
    </w:p>
    <w:p>
      <w:pPr>
        <w:pStyle w:val="ListParagraph"/>
      </w:pPr>
      <w:r>
        <w:t>Методы планирования: оценка потребностей, разработка стратегии, планирование бюджета</w:t>
      </w:r>
    </w:p>
    <w:p>
      <w:pPr>
        <w:pStyle w:val="ListParagraph"/>
      </w:pPr>
      <w:r>
        <w:t>Примеры реализации планирования в нефтеперерабатывающих предприятиях</w:t>
      </w:r>
    </w:p>
    <w:p>
      <w:pPr>
        <w:pStyle w:val="ListParagraph"/>
      </w:pPr>
      <w:r>
        <w:t>Понятие технического обслуживания и его роль в цифровой инфраструктуре</w:t>
      </w:r>
    </w:p>
    <w:p>
      <w:pPr>
        <w:pStyle w:val="ListParagraph"/>
      </w:pPr>
      <w:r>
        <w:t>Методы технического обслуживания: мониторинг, диагностика, ремонт</w:t>
      </w:r>
    </w:p>
    <w:p>
      <w:pPr>
        <w:pStyle w:val="ListParagraph"/>
      </w:pPr>
      <w:r>
        <w:t>Примеры реализации технического обслуживания в нефтеперерабатывающих предприятиях</w:t>
      </w:r>
    </w:p>
    <w:p>
      <w:pPr>
        <w:pStyle w:val="ListParagraph"/>
      </w:pPr>
      <w:r>
        <w:t>Понятие оптимизации и ее роль в цифровой инфраструктуре</w:t>
      </w:r>
    </w:p>
    <w:p>
      <w:pPr>
        <w:pStyle w:val="ListParagraph"/>
      </w:pPr>
      <w:r>
        <w:t>Методы оптимизации: анализ производительности, выявление узких мест, оптимизация конфигурации</w:t>
      </w:r>
    </w:p>
    <w:p>
      <w:pPr>
        <w:pStyle w:val="ListParagraph"/>
      </w:pPr>
      <w:r>
        <w:t>Примеры реализации оптимизации в нефтеперерабатывающих предприятиях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Основы цифровой инфраструктуры</w:t>
      </w:r>
    </w:p>
    <w:p>
      <w:pPr>
        <w:pStyle w:val="Heading3"/>
      </w:pPr>
      <w:r>
        <w:t>1.1. Введение в сетевые технологии</w:t>
      </w:r>
    </w:p>
    <w:p>
      <w:pPr>
        <w:pStyle w:val="ListParagraph"/>
      </w:pPr>
      <w:r>
        <w:t>Определение сетевых технологий и их роль в цифровой инфраструктуре</w:t>
      </w:r>
    </w:p>
    <w:p>
      <w:pPr>
        <w:pStyle w:val="ListParagraph"/>
      </w:pPr>
      <w:r>
        <w:t>Краткий обзор истории развития сетевых технологий</w:t>
      </w:r>
    </w:p>
    <w:p>
      <w:pPr>
        <w:pStyle w:val="ListParagraph"/>
      </w:pPr>
      <w:r>
        <w:t>Основные понятия: локальные сети, глобальные сети, интернет</w:t>
      </w:r>
    </w:p>
    <w:p>
      <w:pPr>
        <w:pStyle w:val="Heading3"/>
      </w:pPr>
      <w:r>
        <w:t>1.2. Базовые компоненты цифровой инфраструктуры</w:t>
      </w:r>
    </w:p>
    <w:p>
      <w:pPr>
        <w:pStyle w:val="ListParagraph"/>
      </w:pPr>
      <w:r>
        <w:t>Аппаратное обеспечение: серверы, коммутаторы, маршрутизаторы, кабельные системы</w:t>
      </w:r>
    </w:p>
    <w:p>
      <w:pPr>
        <w:pStyle w:val="ListParagraph"/>
      </w:pPr>
      <w:r>
        <w:t>Программное обеспечение: операционные системы, сетевые протоколы, системы управления</w:t>
      </w:r>
    </w:p>
    <w:p>
      <w:pPr>
        <w:pStyle w:val="ListParagraph"/>
      </w:pPr>
      <w:r>
        <w:t>Роль каждого компонента в цифровой инфраструктуре</w:t>
      </w:r>
    </w:p>
    <w:p>
      <w:pPr>
        <w:pStyle w:val="Heading3"/>
      </w:pPr>
      <w:r>
        <w:t>1.3. Стандарты и протоколы в цифровой инфраструктуре</w:t>
      </w:r>
    </w:p>
    <w:p>
      <w:pPr>
        <w:pStyle w:val="ListParagraph"/>
      </w:pPr>
      <w:r>
        <w:t>Обзор основных стандартов и протоколов: TCP/IP, HTTP, FTP, SSH</w:t>
      </w:r>
    </w:p>
    <w:p>
      <w:pPr>
        <w:pStyle w:val="ListParagraph"/>
      </w:pPr>
      <w:r>
        <w:t>Значение стандартизации в обеспечении совместимости и безопасности</w:t>
      </w:r>
    </w:p>
    <w:p>
      <w:pPr>
        <w:pStyle w:val="ListParagraph"/>
      </w:pPr>
      <w:r>
        <w:t>Примеры реализации стандартов в нефтеперерабатывающих предприятиях</w:t>
      </w:r>
    </w:p>
    <w:p>
      <w:pPr>
        <w:pStyle w:val="Heading3"/>
      </w:pPr>
      <w:r>
        <w:t>1.4. Архитектура цифровой инфраструктуры</w:t>
      </w:r>
    </w:p>
    <w:p>
      <w:pPr>
        <w:pStyle w:val="ListParagraph"/>
      </w:pPr>
      <w:r>
        <w:t>Понятие архитектуры и ее важность для планирования и реализации</w:t>
      </w:r>
    </w:p>
    <w:p>
      <w:pPr>
        <w:pStyle w:val="ListParagraph"/>
      </w:pPr>
      <w:r>
        <w:t>Основные типы архитектур: централизованная, децентрализованная, гибридная</w:t>
      </w:r>
    </w:p>
    <w:p>
      <w:pPr>
        <w:pStyle w:val="ListParagraph"/>
      </w:pPr>
      <w:r>
        <w:t>Особенности выбора архитектуры для нефтеперерабатывающих предприятий</w:t>
      </w:r>
    </w:p>
    <w:p>
      <w:pPr>
        <w:pStyle w:val="Heading3"/>
      </w:pPr>
      <w:r>
        <w:t>1.5. Безопасность цифровой инфраструктуры</w:t>
      </w:r>
    </w:p>
    <w:p>
      <w:pPr>
        <w:pStyle w:val="ListParagraph"/>
      </w:pPr>
      <w:r>
        <w:t>Основные угрозы безопасности: хакерские атаки, вирусы, несанкционированный доступ</w:t>
      </w:r>
    </w:p>
    <w:p>
      <w:pPr>
        <w:pStyle w:val="ListParagraph"/>
      </w:pPr>
      <w:r>
        <w:t>Методы защиты: шифрование, аутентификация, авторизация</w:t>
      </w:r>
    </w:p>
    <w:p>
      <w:pPr>
        <w:pStyle w:val="ListParagraph"/>
      </w:pPr>
      <w:r>
        <w:t>Роль безопасности в цифровой инфраструктуре нефтеперерабатывающих предприятий</w:t>
      </w:r>
    </w:p>
    <w:p>
      <w:pPr>
        <w:pStyle w:val="Heading2"/>
      </w:pPr>
      <w:r>
        <w:t>Глава 2: Локальные сети в нефтепереработке</w:t>
      </w:r>
    </w:p>
    <w:p>
      <w:pPr>
        <w:pStyle w:val="Heading3"/>
      </w:pPr>
      <w:r>
        <w:t>2.1. Принципы построения локальных сетей</w:t>
      </w:r>
    </w:p>
    <w:p>
      <w:pPr>
        <w:pStyle w:val="ListParagraph"/>
      </w:pPr>
      <w:r>
        <w:t>Топологии локальных сетей: шинная, звездообразная, кольцевая</w:t>
      </w:r>
    </w:p>
    <w:p>
      <w:pPr>
        <w:pStyle w:val="ListParagraph"/>
      </w:pPr>
      <w:r>
        <w:t>Сетевые устройства: коммутаторы, маршрутизаторы, точки доступа</w:t>
      </w:r>
    </w:p>
    <w:p>
      <w:pPr>
        <w:pStyle w:val="ListParagraph"/>
      </w:pPr>
      <w:r>
        <w:t>Протоколы локальных сетей: Ethernet, Wi-Fi</w:t>
      </w:r>
    </w:p>
    <w:p>
      <w:pPr>
        <w:pStyle w:val="Heading3"/>
      </w:pPr>
      <w:r>
        <w:t>2.2. Сетевые устройства и протоколы</w:t>
      </w:r>
    </w:p>
    <w:p>
      <w:pPr>
        <w:pStyle w:val="ListParagraph"/>
      </w:pPr>
      <w:r>
        <w:t>Обзор сетевых устройств: коммутаторы, маршрутизаторы, серверы</w:t>
      </w:r>
    </w:p>
    <w:p>
      <w:pPr>
        <w:pStyle w:val="ListParagraph"/>
      </w:pPr>
      <w:r>
        <w:t>Протоколы маршрутизации: RIP, OSPF, BGP</w:t>
      </w:r>
    </w:p>
    <w:p>
      <w:pPr>
        <w:pStyle w:val="ListParagraph"/>
      </w:pPr>
      <w:r>
        <w:t>Сетевые протоколы: TCP/IP, HTTP, FTP</w:t>
      </w:r>
    </w:p>
    <w:p>
      <w:pPr>
        <w:pStyle w:val="Heading3"/>
      </w:pPr>
      <w:r>
        <w:t>2.3. Особенности создания локальных сетей в нефтеперерабатывающих предприятиях</w:t>
      </w:r>
    </w:p>
    <w:p>
      <w:pPr>
        <w:pStyle w:val="ListParagraph"/>
      </w:pPr>
      <w:r>
        <w:t>Требования к надежности и безопасности</w:t>
      </w:r>
    </w:p>
    <w:p>
      <w:pPr>
        <w:pStyle w:val="ListParagraph"/>
      </w:pPr>
      <w:r>
        <w:t>Особенности прокладки кабелей и размещения оборудования</w:t>
      </w:r>
    </w:p>
    <w:p>
      <w:pPr>
        <w:pStyle w:val="ListParagraph"/>
      </w:pPr>
      <w:r>
        <w:t>Примеры реализации локальных сетей в нефтеперерабатывающих предприятиях</w:t>
      </w:r>
    </w:p>
    <w:p>
      <w:pPr>
        <w:pStyle w:val="Heading2"/>
      </w:pPr>
      <w:r>
        <w:t>Глава 3: Коммуникация и передача данных</w:t>
      </w:r>
    </w:p>
    <w:p>
      <w:pPr>
        <w:pStyle w:val="Heading3"/>
      </w:pPr>
      <w:r>
        <w:t>3.1. Принципы коммуникации между компьютерами</w:t>
      </w:r>
    </w:p>
    <w:p>
      <w:pPr>
        <w:pStyle w:val="ListParagraph"/>
      </w:pPr>
      <w:r>
        <w:t>Понятие коммуникации и ее роль в цифровой инфраструктуре</w:t>
      </w:r>
    </w:p>
    <w:p>
      <w:pPr>
        <w:pStyle w:val="ListParagraph"/>
      </w:pPr>
      <w:r>
        <w:t>Основные протоколы коммуникации: TCP/IP, HTTP, FTP</w:t>
      </w:r>
    </w:p>
    <w:p>
      <w:pPr>
        <w:pStyle w:val="ListParagraph"/>
      </w:pPr>
      <w:r>
        <w:t>Способы передачи данных: последовательная, параллельная</w:t>
      </w:r>
    </w:p>
    <w:p>
      <w:pPr>
        <w:pStyle w:val="Heading3"/>
      </w:pPr>
      <w:r>
        <w:t>3.2. Механизмы передачи данных</w:t>
      </w:r>
    </w:p>
    <w:p>
      <w:pPr>
        <w:pStyle w:val="ListParagraph"/>
      </w:pPr>
      <w:r>
        <w:t>Методы передачи данных: проводная, беспроводная</w:t>
      </w:r>
    </w:p>
    <w:p>
      <w:pPr>
        <w:pStyle w:val="ListParagraph"/>
      </w:pPr>
      <w:r>
        <w:t>Протоколы передачи данных: TCP, UDP, ICMP</w:t>
      </w:r>
    </w:p>
    <w:p>
      <w:pPr>
        <w:pStyle w:val="ListParagraph"/>
      </w:pPr>
      <w:r>
        <w:t>Особенности передачи данных в нефтеперерабатывающих предприятиях</w:t>
      </w:r>
    </w:p>
    <w:p>
      <w:pPr>
        <w:pStyle w:val="Heading3"/>
      </w:pPr>
      <w:r>
        <w:t>3.3. Стандарты и протоколы передачи данных</w:t>
      </w:r>
    </w:p>
    <w:p>
      <w:pPr>
        <w:pStyle w:val="ListParagraph"/>
      </w:pPr>
      <w:r>
        <w:t>Обзор стандартов и протоколов: TCP/IP, HTTP, FTP</w:t>
      </w:r>
    </w:p>
    <w:p>
      <w:pPr>
        <w:pStyle w:val="ListParagraph"/>
      </w:pPr>
      <w:r>
        <w:t>Значение стандартизации в обеспечении совместимости и безопасности</w:t>
      </w:r>
    </w:p>
    <w:p>
      <w:pPr>
        <w:pStyle w:val="ListParagraph"/>
      </w:pPr>
      <w:r>
        <w:t>Примеры реализации стандартов в нефтеперерабатывающих предприятиях</w:t>
      </w:r>
    </w:p>
    <w:p>
      <w:pPr>
        <w:pStyle w:val="Heading2"/>
      </w:pPr>
      <w:r>
        <w:t>Глава 4: Сетевая безопасность и отказоустойчивость</w:t>
      </w:r>
    </w:p>
    <w:p>
      <w:pPr>
        <w:pStyle w:val="Heading3"/>
      </w:pPr>
      <w:r>
        <w:t>4.1. Защита данных в цифровой инфраструктуре</w:t>
      </w:r>
    </w:p>
    <w:p>
      <w:pPr>
        <w:pStyle w:val="ListParagraph"/>
      </w:pPr>
      <w:r>
        <w:t>Основные угрозы безопасности: хакерские атаки, вирусы, несанкционированный доступ</w:t>
      </w:r>
    </w:p>
    <w:p>
      <w:pPr>
        <w:pStyle w:val="ListParagraph"/>
      </w:pPr>
      <w:r>
        <w:t>Методы защиты: шифрование, аутентификация, авторизация</w:t>
      </w:r>
    </w:p>
    <w:p>
      <w:pPr>
        <w:pStyle w:val="ListParagraph"/>
      </w:pPr>
      <w:r>
        <w:t>Роль безопасности в цифровой инфраструктуре нефтеперерабатывающих предприятий</w:t>
      </w:r>
    </w:p>
    <w:p>
      <w:pPr>
        <w:pStyle w:val="Heading3"/>
      </w:pPr>
      <w:r>
        <w:t>4.2. Методы обеспечения отказоустойчивости</w:t>
      </w:r>
    </w:p>
    <w:p>
      <w:pPr>
        <w:pStyle w:val="ListParagraph"/>
      </w:pPr>
      <w:r>
        <w:t>Понятие отказоустойчивости и ее важность для цифровой инфраструктуры</w:t>
      </w:r>
    </w:p>
    <w:p>
      <w:pPr>
        <w:pStyle w:val="ListParagraph"/>
      </w:pPr>
      <w:r>
        <w:t>Методы обеспечения отказоустойчивости: резервирование, дублирование, восстановление</w:t>
      </w:r>
    </w:p>
    <w:p>
      <w:pPr>
        <w:pStyle w:val="ListParagraph"/>
      </w:pPr>
      <w:r>
        <w:t>Примеры реализации отказоустойчивости в нефтеперерабатывающих предприятиях</w:t>
      </w:r>
    </w:p>
    <w:p>
      <w:pPr>
        <w:pStyle w:val="Heading3"/>
      </w:pPr>
      <w:r>
        <w:t>4.3. Безопасность сетей в нефтеперерабатывающих предприятиях</w:t>
      </w:r>
    </w:p>
    <w:p>
      <w:pPr>
        <w:pStyle w:val="ListParagraph"/>
      </w:pPr>
      <w:r>
        <w:t>Особенности безопасности в нефтеперерабатывающих предприятиях</w:t>
      </w:r>
    </w:p>
    <w:p>
      <w:pPr>
        <w:pStyle w:val="ListParagraph"/>
      </w:pPr>
      <w:r>
        <w:t>Методы защиты от хакерских атак и вирусов</w:t>
      </w:r>
    </w:p>
    <w:p>
      <w:pPr>
        <w:pStyle w:val="ListParagraph"/>
      </w:pPr>
      <w:r>
        <w:t>Роль безопасности в обеспечении надежности и эффективности цифровой инфраструктуры</w:t>
      </w:r>
    </w:p>
    <w:p>
      <w:pPr>
        <w:pStyle w:val="Heading2"/>
      </w:pPr>
      <w:r>
        <w:t>Глава 5: Промышленная автоматизация и цифровая инфраструктура</w:t>
      </w:r>
    </w:p>
    <w:p>
      <w:pPr>
        <w:pStyle w:val="Heading3"/>
      </w:pPr>
      <w:r>
        <w:t>5.1. Роль промышленной автоматизации в нефтепереработке</w:t>
      </w:r>
    </w:p>
    <w:p>
      <w:pPr>
        <w:pStyle w:val="ListParagraph"/>
      </w:pPr>
      <w:r>
        <w:t>Понятие промышленной автоматизации и ее роль в цифровой инфраструктуре</w:t>
      </w:r>
    </w:p>
    <w:p>
      <w:pPr>
        <w:pStyle w:val="ListParagraph"/>
      </w:pPr>
      <w:r>
        <w:t>Основные системы автоматизации: SCADA, DCS, PLC</w:t>
      </w:r>
    </w:p>
    <w:p>
      <w:pPr>
        <w:pStyle w:val="ListParagraph"/>
      </w:pPr>
      <w:r>
        <w:t>Примеры реализации автоматизации в нефтеперерабатывающих предприятиях</w:t>
      </w:r>
    </w:p>
    <w:p>
      <w:pPr>
        <w:pStyle w:val="Heading3"/>
      </w:pPr>
      <w:r>
        <w:t>5.2. Протоколы и технологии промышленной автоматизации</w:t>
      </w:r>
    </w:p>
    <w:p>
      <w:pPr>
        <w:pStyle w:val="ListParagraph"/>
      </w:pPr>
      <w:r>
        <w:t>Обзор протоколов и технологий: Modbus, Profibus, Ethernet/IP</w:t>
      </w:r>
    </w:p>
    <w:p>
      <w:pPr>
        <w:pStyle w:val="ListParagraph"/>
      </w:pPr>
      <w:r>
        <w:t>Особенности применения протоколов и технологий в нефтеперерабатывающих предприятиях</w:t>
      </w:r>
    </w:p>
    <w:p>
      <w:pPr>
        <w:pStyle w:val="ListParagraph"/>
      </w:pPr>
      <w:r>
        <w:t>Примеры реализации автоматизации в нефтеперерабатывающих предприятиях</w:t>
      </w:r>
    </w:p>
    <w:p>
      <w:pPr>
        <w:pStyle w:val="Heading3"/>
      </w:pPr>
      <w:r>
        <w:t>5.3. Интеграция систем промышленной автоматизации с цифровой инфраструктурой</w:t>
      </w:r>
    </w:p>
    <w:p>
      <w:pPr>
        <w:pStyle w:val="ListParagraph"/>
      </w:pPr>
      <w:r>
        <w:t>Понятие интеграции и ее роль в цифровой инфраструктуре</w:t>
      </w:r>
    </w:p>
    <w:p>
      <w:pPr>
        <w:pStyle w:val="ListParagraph"/>
      </w:pPr>
      <w:r>
        <w:t>Методы интеграции: API, web-сервисы, OPC UA</w:t>
      </w:r>
    </w:p>
    <w:p>
      <w:pPr>
        <w:pStyle w:val="ListParagraph"/>
      </w:pPr>
      <w:r>
        <w:t>Примеры реализации интеграции в нефтеперерабатывающих предприятиях</w:t>
      </w:r>
    </w:p>
    <w:p>
      <w:pPr>
        <w:pStyle w:val="Heading2"/>
      </w:pPr>
      <w:r>
        <w:t>Глава 6: Реализация и поддержка цифровой инфраструктуры</w:t>
      </w:r>
    </w:p>
    <w:p>
      <w:pPr>
        <w:pStyle w:val="Heading3"/>
      </w:pPr>
      <w:r>
        <w:t>6.1. Планирование и реализация цифровой инфраструктуры</w:t>
      </w:r>
    </w:p>
    <w:p>
      <w:pPr>
        <w:pStyle w:val="ListParagraph"/>
      </w:pPr>
      <w:r>
        <w:t>Понятие планирования и его роль в цифровой инфраструктуре</w:t>
      </w:r>
    </w:p>
    <w:p>
      <w:pPr>
        <w:pStyle w:val="ListParagraph"/>
      </w:pPr>
      <w:r>
        <w:t>Методы планирования: оценка потребностей, разработка стратегии, планирование бюджета</w:t>
      </w:r>
    </w:p>
    <w:p>
      <w:pPr>
        <w:pStyle w:val="ListParagraph"/>
      </w:pPr>
      <w:r>
        <w:t>Примеры реализации планирования в нефтеперерабатывающих предприятиях</w:t>
      </w:r>
    </w:p>
    <w:p>
      <w:pPr>
        <w:pStyle w:val="Heading3"/>
      </w:pPr>
      <w:r>
        <w:t>6.2. Техническое обслуживание и поддержка</w:t>
      </w:r>
    </w:p>
    <w:p>
      <w:pPr>
        <w:pStyle w:val="ListParagraph"/>
      </w:pPr>
      <w:r>
        <w:t>Понятие технического обслуживания и его роль в цифровой инфраструктуре</w:t>
      </w:r>
    </w:p>
    <w:p>
      <w:pPr>
        <w:pStyle w:val="ListParagraph"/>
      </w:pPr>
      <w:r>
        <w:t>Методы технического обслуживания: мониторинг, диагностика, ремонт</w:t>
      </w:r>
    </w:p>
    <w:p>
      <w:pPr>
        <w:pStyle w:val="ListParagraph"/>
      </w:pPr>
      <w:r>
        <w:t>Примеры реализации технического обслуживания в нефтеперерабатывающих предприятиях</w:t>
      </w:r>
    </w:p>
    <w:p>
      <w:pPr>
        <w:pStyle w:val="Heading3"/>
      </w:pPr>
      <w:r>
        <w:t>6.3. Оптимизация цифровой инфраструктуры</w:t>
      </w:r>
    </w:p>
    <w:p>
      <w:pPr>
        <w:pStyle w:val="ListParagraph"/>
      </w:pPr>
      <w:r>
        <w:t>Понятие оптимизации и ее роль в цифровой инфраструктуре</w:t>
      </w:r>
    </w:p>
    <w:p>
      <w:pPr>
        <w:pStyle w:val="ListParagraph"/>
      </w:pPr>
      <w:r>
        <w:t>Методы оптимизации: анализ производительности, выявление узких мест, оптимизация конфигурации</w:t>
      </w:r>
    </w:p>
    <w:p>
      <w:pPr>
        <w:pStyle w:val="ListParagraph"/>
      </w:pPr>
      <w:r>
        <w:t>Примеры реализации оптимизации в нефтеперерабатывающих предприятиях</w:t>
      </w:r>
    </w:p>
    <w:p>
      <w:r>
        <w:br w:type="page"/>
      </w:r>
    </w:p>
    <w:p>
      <w:pPr>
        <w:pStyle w:val="Heading2"/>
      </w:pPr>
      <w:r>
        <w:t>Глава 2:  Локальные сети в нефтепереработке</w:t>
      </w:r>
    </w:p>
    <w:p>
      <w:pPr>
        <w:pStyle w:val="Heading3"/>
      </w:pPr>
      <w:r>
        <w:t>2.1. Принципы построения локальных сетей</w:t>
      </w:r>
    </w:p>
    <w:p>
      <w:r>
        <w:t>Глава 2: Локальные сети в нефтепереработке</w:t>
      </w:r>
    </w:p>
    <w:p>
      <w:r>
        <w:t>### 2.1. Принципы построения локальных сетей</w:t>
      </w:r>
    </w:p>
    <w:p>
      <w:pPr>
        <w:pStyle w:val="ListParagraph"/>
      </w:pPr>
      <w:r>
        <w:t>Топологии локальных сетей: шинная, звездообразная, кольцевая</w:t>
      </w:r>
    </w:p>
    <w:p>
      <w:pPr>
        <w:pStyle w:val="ListParagraph"/>
      </w:pPr>
      <w:r>
        <w:t>Сетевые устройства: коммутаторы, маршрутизаторы, точки доступа</w:t>
      </w:r>
    </w:p>
    <w:p>
      <w:pPr>
        <w:pStyle w:val="ListParagraph"/>
      </w:pPr>
      <w:r>
        <w:t>Протоколы локальных сетей: Ethernet, Wi-Fi</w:t>
      </w:r>
    </w:p>
    <w:p>
      <w:pPr>
        <w:pStyle w:val="ListParagraph"/>
      </w:pPr>
      <w:r>
        <w:t>Обзор сетевых устройств: коммутаторы, маршрутизаторы, серверы</w:t>
      </w:r>
    </w:p>
    <w:p>
      <w:pPr>
        <w:pStyle w:val="ListParagraph"/>
      </w:pPr>
      <w:r>
        <w:t>Протоколы маршрутизации: RIP, OSPF, BGP</w:t>
      </w:r>
    </w:p>
    <w:p>
      <w:pPr>
        <w:pStyle w:val="ListParagraph"/>
      </w:pPr>
      <w:r>
        <w:t>Сетевые протоколы: TCP/IP, HTTP, FTP</w:t>
      </w:r>
    </w:p>
    <w:p>
      <w:pPr>
        <w:pStyle w:val="ListParagraph"/>
      </w:pPr>
      <w:r>
        <w:t>Требования к надежности и безопасности</w:t>
      </w:r>
    </w:p>
    <w:p>
      <w:pPr>
        <w:pStyle w:val="ListParagraph"/>
      </w:pPr>
      <w:r>
        <w:t>Особенности прокладки кабелей и размещения оборудования</w:t>
      </w:r>
    </w:p>
    <w:p>
      <w:pPr>
        <w:pStyle w:val="ListParagraph"/>
      </w:pPr>
      <w:r>
        <w:t>Примеры реализации локальных сетей в нефтеперерабатывающих предприятиях</w:t>
      </w:r>
    </w:p>
    <w:p>
      <w:pPr>
        <w:pStyle w:val="ListParagraph"/>
      </w:pPr>
      <w:r>
        <w:t>Шинная топология: принципы построения, преимущества и недостатки</w:t>
      </w:r>
    </w:p>
    <w:p>
      <w:pPr>
        <w:pStyle w:val="ListParagraph"/>
      </w:pPr>
      <w:r>
        <w:t>Звездообразная топология: принципы построения, преимущества и недостатки</w:t>
      </w:r>
    </w:p>
    <w:p>
      <w:pPr>
        <w:pStyle w:val="ListParagraph"/>
      </w:pPr>
      <w:r>
        <w:t>Кольцевая топология: принципы построения, преимущества и недостатки</w:t>
      </w:r>
    </w:p>
    <w:p>
      <w:pPr>
        <w:pStyle w:val="ListParagraph"/>
      </w:pPr>
      <w:r>
        <w:t>Коммутаторы: назначение, принцип работы, характеристики</w:t>
      </w:r>
    </w:p>
    <w:p>
      <w:pPr>
        <w:pStyle w:val="ListParagraph"/>
      </w:pPr>
      <w:r>
        <w:t>Маршрутизаторы: назначение, принцип работы, характеристики</w:t>
      </w:r>
    </w:p>
    <w:p>
      <w:pPr>
        <w:pStyle w:val="ListParagraph"/>
      </w:pPr>
      <w:r>
        <w:t>Точки доступа: назначение, принцип работы, характеристики</w:t>
      </w:r>
    </w:p>
    <w:p>
      <w:pPr>
        <w:pStyle w:val="ListParagraph"/>
      </w:pPr>
      <w:r>
        <w:t>Ethernet: принцип работы, преимущества и недостатки</w:t>
      </w:r>
    </w:p>
    <w:p>
      <w:pPr>
        <w:pStyle w:val="ListParagraph"/>
      </w:pPr>
      <w:r>
        <w:t>Wi-Fi: принцип работы, преимущества и недостатки</w:t>
      </w:r>
    </w:p>
    <w:p>
      <w:pPr>
        <w:pStyle w:val="ListParagraph"/>
      </w:pPr>
      <w:r>
        <w:t>Коммутаторы: обзор, назначение, принцип работы</w:t>
      </w:r>
    </w:p>
    <w:p>
      <w:pPr>
        <w:pStyle w:val="ListParagraph"/>
      </w:pPr>
      <w:r>
        <w:t>Маршрутизаторы: обзор, назначение, принцип работы</w:t>
      </w:r>
    </w:p>
    <w:p>
      <w:pPr>
        <w:pStyle w:val="ListParagraph"/>
      </w:pPr>
      <w:r>
        <w:t>Серверы: обзор, назначение, принцип работы</w:t>
      </w:r>
    </w:p>
    <w:p>
      <w:pPr>
        <w:pStyle w:val="ListParagraph"/>
      </w:pPr>
      <w:r>
        <w:t>RIP: принцип работы, преимущества и недостатки</w:t>
      </w:r>
    </w:p>
    <w:p>
      <w:pPr>
        <w:pStyle w:val="ListParagraph"/>
      </w:pPr>
      <w:r>
        <w:t>OSPF: принцип работы, преимущества и недостатки</w:t>
      </w:r>
    </w:p>
    <w:p>
      <w:pPr>
        <w:pStyle w:val="ListParagraph"/>
      </w:pPr>
      <w:r>
        <w:t>BGP: принцип работы, преимущества и недостатки</w:t>
      </w:r>
    </w:p>
    <w:p>
      <w:pPr>
        <w:pStyle w:val="ListParagraph"/>
      </w:pPr>
      <w:r>
        <w:t>TCP/IP: принцип работы, преимущества и недостатки</w:t>
      </w:r>
    </w:p>
    <w:p>
      <w:pPr>
        <w:pStyle w:val="ListParagraph"/>
      </w:pPr>
      <w:r>
        <w:t>HTTP: принцип работы, преимущества и недостатки</w:t>
      </w:r>
    </w:p>
    <w:p>
      <w:pPr>
        <w:pStyle w:val="ListParagraph"/>
      </w:pPr>
      <w:r>
        <w:t>FTP: принцип работы, преимущества и недостатки</w:t>
      </w:r>
    </w:p>
    <w:p>
      <w:pPr>
        <w:pStyle w:val="ListParagraph"/>
      </w:pPr>
      <w:r>
        <w:t>Особенности нефтеперерабатывающих предприятий</w:t>
      </w:r>
    </w:p>
    <w:p>
      <w:pPr>
        <w:pStyle w:val="ListParagraph"/>
      </w:pPr>
      <w:r>
        <w:t>Требования к надежности и безопасности локальных сетей</w:t>
      </w:r>
    </w:p>
    <w:p>
      <w:pPr>
        <w:pStyle w:val="ListParagraph"/>
      </w:pPr>
      <w:r>
        <w:t>Особенности прокладки кабелей в нефтеперерабатывающих предприятиях</w:t>
      </w:r>
    </w:p>
    <w:p>
      <w:pPr>
        <w:pStyle w:val="ListParagraph"/>
      </w:pPr>
      <w:r>
        <w:t>Особенности размещения оборудования в нефтеперерабатывающих предприятиях</w:t>
      </w:r>
    </w:p>
    <w:p>
      <w:pPr>
        <w:pStyle w:val="ListParagraph"/>
      </w:pPr>
      <w:r>
        <w:t>Примеры реализации локальных сетей в нефтеперерабатывающих предприятиях</w:t>
      </w:r>
    </w:p>
    <w:p>
      <w:pPr>
        <w:pStyle w:val="ListParagraph"/>
      </w:pPr>
      <w:r>
        <w:t>Особенности реализации локальных сетей в нефтеперерабатывающих предприятиях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2: Локальные сети в нефтепереработке</w:t>
      </w:r>
    </w:p>
    <w:p>
      <w:pPr>
        <w:pStyle w:val="Heading3"/>
      </w:pPr>
      <w:r>
        <w:t>2.1. Принципы построения локальных сетей</w:t>
      </w:r>
    </w:p>
    <w:p>
      <w:pPr>
        <w:pStyle w:val="Heading4"/>
      </w:pPr>
      <w:r>
        <w:t>2.1.1. Топологии локальных сетей</w:t>
      </w:r>
    </w:p>
    <w:p>
      <w:pPr>
        <w:pStyle w:val="ListParagraph"/>
      </w:pPr>
      <w:r>
        <w:rPr>
          <w:b/>
        </w:rPr>
        <w:t>Шинная топология</w:t>
      </w:r>
      <w:r>
        <w:rPr/>
        <w:t>: принципы построения, преимущества и недостатки</w:t>
      </w:r>
    </w:p>
    <w:p>
      <w:pPr>
        <w:pStyle w:val="ListParagraph"/>
      </w:pPr>
      <w:r>
        <w:rPr>
          <w:b/>
        </w:rPr>
        <w:t>Звездообразная топология</w:t>
      </w:r>
      <w:r>
        <w:rPr/>
        <w:t>: принципы построения, преимущества и недостатки</w:t>
      </w:r>
    </w:p>
    <w:p>
      <w:pPr>
        <w:pStyle w:val="ListParagraph"/>
      </w:pPr>
      <w:r>
        <w:rPr>
          <w:b/>
        </w:rPr>
        <w:t>Кольцевая топология</w:t>
      </w:r>
      <w:r>
        <w:rPr/>
        <w:t>: принципы построения, преимущества и недостатки</w:t>
      </w:r>
    </w:p>
    <w:p>
      <w:pPr>
        <w:pStyle w:val="Heading4"/>
      </w:pPr>
      <w:r>
        <w:t>2.1.2. Сетевые устройства</w:t>
      </w:r>
    </w:p>
    <w:p>
      <w:pPr>
        <w:pStyle w:val="ListParagraph"/>
      </w:pPr>
      <w:r>
        <w:rPr>
          <w:b/>
        </w:rPr>
        <w:t>Коммутаторы</w:t>
      </w:r>
      <w:r>
        <w:rPr/>
        <w:t>: назначение, принцип работы, характеристики</w:t>
      </w:r>
    </w:p>
    <w:p>
      <w:pPr>
        <w:pStyle w:val="ListParagraph"/>
      </w:pPr>
      <w:r>
        <w:rPr>
          <w:b/>
        </w:rPr>
        <w:t>Маршрутизаторы</w:t>
      </w:r>
      <w:r>
        <w:rPr/>
        <w:t>: назначение, принцип работы, характеристики</w:t>
      </w:r>
    </w:p>
    <w:p>
      <w:pPr>
        <w:pStyle w:val="ListParagraph"/>
      </w:pPr>
      <w:r>
        <w:rPr>
          <w:b/>
        </w:rPr>
        <w:t>Точки доступа</w:t>
      </w:r>
      <w:r>
        <w:rPr/>
        <w:t>: назначение, принцип работы, характеристики</w:t>
      </w:r>
    </w:p>
    <w:p>
      <w:pPr>
        <w:pStyle w:val="Heading4"/>
      </w:pPr>
      <w:r>
        <w:t>2.1.3. Протоколы локальных сетей</w:t>
      </w:r>
    </w:p>
    <w:p>
      <w:pPr>
        <w:pStyle w:val="ListParagraph"/>
      </w:pPr>
      <w:r>
        <w:rPr>
          <w:b/>
        </w:rPr>
        <w:t>Ethernet</w:t>
      </w:r>
      <w:r>
        <w:rPr/>
        <w:t>: принцип работы, преимущества и недостатки</w:t>
      </w:r>
    </w:p>
    <w:p>
      <w:pPr>
        <w:pStyle w:val="ListParagraph"/>
      </w:pPr>
      <w:r>
        <w:rPr>
          <w:b/>
        </w:rPr>
        <w:t>Wi-Fi</w:t>
      </w:r>
      <w:r>
        <w:rPr/>
        <w:t>: принцип работы, преимущества и недостатки</w:t>
      </w:r>
    </w:p>
    <w:p>
      <w:pPr>
        <w:pStyle w:val="Heading3"/>
      </w:pPr>
      <w:r>
        <w:t>2.2. Сетевые устройства и протоколы</w:t>
      </w:r>
    </w:p>
    <w:p>
      <w:pPr>
        <w:pStyle w:val="Heading4"/>
      </w:pPr>
      <w:r>
        <w:t>2.2.1. Сетевые устройства</w:t>
      </w:r>
    </w:p>
    <w:p>
      <w:pPr>
        <w:pStyle w:val="ListParagraph"/>
      </w:pPr>
      <w:r>
        <w:rPr>
          <w:b/>
        </w:rPr>
        <w:t>Коммутаторы</w:t>
      </w:r>
      <w:r>
        <w:rPr/>
        <w:t>: обзор, назначение, принцип работы</w:t>
      </w:r>
    </w:p>
    <w:p>
      <w:pPr>
        <w:pStyle w:val="ListParagraph"/>
      </w:pPr>
      <w:r>
        <w:rPr>
          <w:b/>
        </w:rPr>
        <w:t>Маршрутизаторы</w:t>
      </w:r>
      <w:r>
        <w:rPr/>
        <w:t>: обзор, назначение, принцип работы</w:t>
      </w:r>
    </w:p>
    <w:p>
      <w:pPr>
        <w:pStyle w:val="ListParagraph"/>
      </w:pPr>
      <w:r>
        <w:rPr>
          <w:b/>
        </w:rPr>
        <w:t>Серверы</w:t>
      </w:r>
      <w:r>
        <w:rPr/>
        <w:t>: обзор, назначение, принцип работы</w:t>
      </w:r>
    </w:p>
    <w:p>
      <w:pPr>
        <w:pStyle w:val="Heading4"/>
      </w:pPr>
      <w:r>
        <w:t>2.2.2. Протоколы маршрутизации</w:t>
      </w:r>
    </w:p>
    <w:p>
      <w:pPr>
        <w:pStyle w:val="ListParagraph"/>
      </w:pPr>
      <w:r>
        <w:rPr>
          <w:b/>
        </w:rPr>
        <w:t>RIP</w:t>
      </w:r>
      <w:r>
        <w:rPr/>
        <w:t>: принцип работы, преимущества и недостатки</w:t>
      </w:r>
    </w:p>
    <w:p>
      <w:pPr>
        <w:pStyle w:val="ListParagraph"/>
      </w:pPr>
      <w:r>
        <w:rPr>
          <w:b/>
        </w:rPr>
        <w:t>OSPF</w:t>
      </w:r>
      <w:r>
        <w:rPr/>
        <w:t>: принцип работы, преимущества и недостатки</w:t>
      </w:r>
    </w:p>
    <w:p>
      <w:pPr>
        <w:pStyle w:val="ListParagraph"/>
      </w:pPr>
      <w:r>
        <w:rPr>
          <w:b/>
        </w:rPr>
        <w:t>BGP</w:t>
      </w:r>
      <w:r>
        <w:rPr/>
        <w:t>: принцип работы, преимущества и недостатки</w:t>
      </w:r>
    </w:p>
    <w:p>
      <w:pPr>
        <w:pStyle w:val="Heading4"/>
      </w:pPr>
      <w:r>
        <w:t>2.2.3. Сетевые протоколы</w:t>
      </w:r>
    </w:p>
    <w:p>
      <w:pPr>
        <w:pStyle w:val="ListParagraph"/>
      </w:pPr>
      <w:r>
        <w:rPr>
          <w:b/>
        </w:rPr>
        <w:t>TCP/IP</w:t>
      </w:r>
      <w:r>
        <w:rPr/>
        <w:t>: принцип работы, преимущества и недостатки</w:t>
      </w:r>
    </w:p>
    <w:p>
      <w:pPr>
        <w:pStyle w:val="ListParagraph"/>
      </w:pPr>
      <w:r>
        <w:rPr>
          <w:b/>
        </w:rPr>
        <w:t>HTTP</w:t>
      </w:r>
      <w:r>
        <w:rPr/>
        <w:t>: принцип работы, преимущества и недостатки</w:t>
      </w:r>
    </w:p>
    <w:p>
      <w:pPr>
        <w:pStyle w:val="ListParagraph"/>
      </w:pPr>
      <w:r>
        <w:rPr>
          <w:b/>
        </w:rPr>
        <w:t>FTP</w:t>
      </w:r>
      <w:r>
        <w:rPr/>
        <w:t>: принцип работы, преимущества и недостатки</w:t>
      </w:r>
    </w:p>
    <w:p>
      <w:pPr>
        <w:pStyle w:val="Heading3"/>
      </w:pPr>
      <w:r>
        <w:t>2.3. Особенности создания локальных сетей в нефтеперерабатывающих предприятиях</w:t>
      </w:r>
    </w:p>
    <w:p>
      <w:pPr>
        <w:pStyle w:val="Heading4"/>
      </w:pPr>
      <w:r>
        <w:t>2.3.1. Требования к надежности и безопасности</w:t>
      </w:r>
    </w:p>
    <w:p>
      <w:pPr>
        <w:pStyle w:val="ListParagraph"/>
      </w:pPr>
      <w:r>
        <w:rPr>
          <w:b/>
        </w:rPr>
        <w:t>Особенности нефтеперерабатывающих предприятий</w:t>
      </w:r>
      <w:r>
        <w:rPr/>
        <w:t>: специфика требований</w:t>
      </w:r>
    </w:p>
    <w:p>
      <w:pPr>
        <w:pStyle w:val="ListParagraph"/>
      </w:pPr>
      <w:r>
        <w:rPr>
          <w:b/>
        </w:rPr>
        <w:t>Требования к надежности и безопасности</w:t>
      </w:r>
      <w:r>
        <w:rPr/>
        <w:t>: локальные сети</w:t>
      </w:r>
    </w:p>
    <w:p>
      <w:pPr>
        <w:pStyle w:val="Heading4"/>
      </w:pPr>
      <w:r>
        <w:t>2.3.2. Особенности прокладки кабелей и размещения оборудования</w:t>
      </w:r>
    </w:p>
    <w:p>
      <w:pPr>
        <w:pStyle w:val="ListParagraph"/>
      </w:pPr>
      <w:r>
        <w:rPr>
          <w:b/>
        </w:rPr>
        <w:t>Особенности прокладки кабелей</w:t>
      </w:r>
      <w:r>
        <w:rPr/>
        <w:t>: в нефтеперерабатывающих предприятиях</w:t>
      </w:r>
    </w:p>
    <w:p>
      <w:pPr>
        <w:pStyle w:val="ListParagraph"/>
      </w:pPr>
      <w:r>
        <w:rPr>
          <w:b/>
        </w:rPr>
        <w:t>Особенности размещения оборудования</w:t>
      </w:r>
      <w:r>
        <w:rPr/>
        <w:t>: в нефтеперерабатывающих предприятиях</w:t>
      </w:r>
    </w:p>
    <w:p>
      <w:pPr>
        <w:pStyle w:val="Heading4"/>
      </w:pPr>
      <w:r>
        <w:t>2.3.3. Примеры реализации локальных сетей в нефтеперерабатывающих предприятиях</w:t>
      </w:r>
    </w:p>
    <w:p>
      <w:pPr>
        <w:pStyle w:val="ListParagraph"/>
      </w:pPr>
      <w:r>
        <w:rPr>
          <w:b/>
        </w:rPr>
        <w:t>Примеры реализации</w:t>
      </w:r>
      <w:r>
        <w:rPr/>
        <w:t>: локальные сети</w:t>
      </w:r>
    </w:p>
    <w:p>
      <w:pPr>
        <w:pStyle w:val="ListParagraph"/>
      </w:pPr>
      <w:r>
        <w:rPr>
          <w:b/>
        </w:rPr>
        <w:t>Особенности реализации</w:t>
      </w:r>
      <w:r>
        <w:rPr/>
        <w:t>: локальные сети в нефтеперерабатывающих предприятиях</w:t>
      </w:r>
    </w:p>
    <w:p>
      <w:r>
        <w:br w:type="page"/>
      </w:r>
    </w:p>
    <w:p>
      <w:pPr>
        <w:pStyle w:val="Heading2"/>
      </w:pPr>
      <w:r>
        <w:t>Глава 3:  Коммуникация и передача данных</w:t>
      </w:r>
    </w:p>
    <w:p>
      <w:pPr>
        <w:pStyle w:val="Heading3"/>
      </w:pPr>
      <w:r>
        <w:t>3.1. Принципы коммуникации в нефтепереработке</w:t>
      </w:r>
    </w:p>
    <w:p>
      <w:r>
        <w:t>Глава 3: Коммуникация и передача данных в нефтепереработке</w:t>
      </w:r>
    </w:p>
    <w:p>
      <w:r>
        <w:t>### 3.1. Принципы коммуникации в нефтепереработке</w:t>
      </w:r>
    </w:p>
    <w:p>
      <w:pPr>
        <w:pStyle w:val="ListParagraph"/>
      </w:pPr>
      <w:r>
        <w:t>3.1.1. Основы коммуникации: модели OSI и TCP/IP</w:t>
      </w:r>
    </w:p>
    <w:p>
      <w:pPr>
        <w:pStyle w:val="ListParagraph"/>
      </w:pPr>
      <w:r>
        <w:t>3.1.2. Типы коммуникации: синхронная и асинхронная</w:t>
      </w:r>
    </w:p>
    <w:p>
      <w:pPr>
        <w:pStyle w:val="ListParagraph"/>
      </w:pPr>
      <w:r>
        <w:t>3.1.3. Протоколы коммуникации: TCP/IP, HTTP, FTP</w:t>
      </w:r>
    </w:p>
    <w:p>
      <w:pPr>
        <w:pStyle w:val="ListParagraph"/>
      </w:pPr>
      <w:r>
        <w:t>3.2.1. Методы передачи данных: проводная и беспроводная связь</w:t>
      </w:r>
    </w:p>
    <w:p>
      <w:pPr>
        <w:pStyle w:val="ListParagraph"/>
      </w:pPr>
      <w:r>
        <w:t>3.2.2. Технологии передачи данных: сети Ethernet, Wi-Fi, сотовая связь</w:t>
      </w:r>
    </w:p>
    <w:p>
      <w:pPr>
        <w:pStyle w:val="ListParagraph"/>
      </w:pPr>
      <w:r>
        <w:t>3.2.3. Особенности передачи данных в нефтеперерабатывающих предприятиях</w:t>
      </w:r>
    </w:p>
    <w:p>
      <w:pPr>
        <w:pStyle w:val="ListParagraph"/>
      </w:pPr>
      <w:r>
        <w:t>3.3.1. Протоколы маршрутизации: RIP, OSPF, BGP</w:t>
      </w:r>
    </w:p>
    <w:p>
      <w:pPr>
        <w:pStyle w:val="ListParagraph"/>
      </w:pPr>
      <w:r>
        <w:t>3.3.2. Технологии локальных сетей: Ethernet, Wi-Fi</w:t>
      </w:r>
    </w:p>
    <w:p>
      <w:pPr>
        <w:pStyle w:val="ListParagraph"/>
      </w:pPr>
      <w:r>
        <w:t>3.3.3. Стандарты безопасности: SSL/TLS, IPsec</w:t>
      </w:r>
    </w:p>
    <w:p>
      <w:pPr>
        <w:pStyle w:val="ListParagraph"/>
      </w:pPr>
      <w:r>
        <w:t>3.4.1. Методы обеспечения надежности: контроль ошибок, повторная передача</w:t>
      </w:r>
    </w:p>
    <w:p>
      <w:pPr>
        <w:pStyle w:val="ListParagraph"/>
      </w:pPr>
      <w:r>
        <w:t>3.4.2. Технологии безопасности: шифрование, аутентификация</w:t>
      </w:r>
    </w:p>
    <w:p>
      <w:pPr>
        <w:pStyle w:val="ListParagraph"/>
      </w:pPr>
      <w:r>
        <w:t>3.4.3. Реализация надежности и безопасности в нефтеперерабатывающих предприятиях</w:t>
      </w:r>
    </w:p>
    <w:p>
      <w:pPr>
        <w:pStyle w:val="ListParagraph"/>
      </w:pPr>
      <w:r>
        <w:t>3.5.1. Реализация протоколов коммуникации в нефтеперерабатывающих предприятиях</w:t>
      </w:r>
    </w:p>
    <w:p>
      <w:pPr>
        <w:pStyle w:val="ListParagraph"/>
      </w:pPr>
      <w:r>
        <w:t>3.5.2. Примеры использования технологий коммуникации в нефтепереработке</w:t>
      </w:r>
    </w:p>
    <w:p>
      <w:pPr>
        <w:pStyle w:val="ListParagraph"/>
      </w:pPr>
      <w:r>
        <w:t>3.5.3. Особенности реализации коммуникации в нефтеперерабатывающих предприятиях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3: Коммуникация и передача данных в нефтепереработке</w:t>
      </w:r>
    </w:p>
    <w:p>
      <w:pPr>
        <w:pStyle w:val="Heading3"/>
      </w:pPr>
      <w:r>
        <w:t>3.1. Принципы коммуникации в нефтепереработке</w:t>
      </w:r>
    </w:p>
    <w:p>
      <w:pPr>
        <w:pStyle w:val="ListParagraph"/>
      </w:pPr>
      <w:r>
        <w:t>3.1.1. Основы коммуникации: модели OSI и TCP/IP</w:t>
      </w:r>
    </w:p>
    <w:p>
      <w:pPr>
        <w:pStyle w:val="ListParagraph"/>
      </w:pPr>
      <w:r>
        <w:t>3.1.2. Типы коммуникации: синхронная и асинхронная</w:t>
      </w:r>
    </w:p>
    <w:p>
      <w:pPr>
        <w:pStyle w:val="ListParagraph"/>
      </w:pPr>
      <w:r>
        <w:t>3.1.3. Протоколы коммуникации: TCP/IP, HTTP, FTP</w:t>
      </w:r>
    </w:p>
    <w:p>
      <w:pPr>
        <w:pStyle w:val="Heading3"/>
      </w:pPr>
      <w:r>
        <w:t>3.2. Передача данных в нефтепереработке</w:t>
      </w:r>
    </w:p>
    <w:p>
      <w:pPr>
        <w:pStyle w:val="ListParagraph"/>
      </w:pPr>
      <w:r>
        <w:t>3.2.1. Методы передачи данных: проводная и беспроводная связь</w:t>
      </w:r>
    </w:p>
    <w:p>
      <w:pPr>
        <w:pStyle w:val="ListParagraph"/>
      </w:pPr>
      <w:r>
        <w:t>3.2.2. Технологии передачи данных: сети Ethernet, Wi-Fi, сотовая связь</w:t>
      </w:r>
    </w:p>
    <w:p>
      <w:pPr>
        <w:pStyle w:val="ListParagraph"/>
      </w:pPr>
      <w:r>
        <w:t>3.2.3. Особенности передачи данных в нефтеперерабатывающих предприятиях</w:t>
      </w:r>
    </w:p>
    <w:p>
      <w:pPr>
        <w:pStyle w:val="Heading3"/>
      </w:pPr>
      <w:r>
        <w:t>3.3. Протоколы и технологии коммуникации</w:t>
      </w:r>
    </w:p>
    <w:p>
      <w:pPr>
        <w:pStyle w:val="ListParagraph"/>
      </w:pPr>
      <w:r>
        <w:t>3.3.1. Протоколы маршрутизации: RIP, OSPF, BGP</w:t>
      </w:r>
    </w:p>
    <w:p>
      <w:pPr>
        <w:pStyle w:val="ListParagraph"/>
      </w:pPr>
      <w:r>
        <w:t>3.3.2. Технологии локальных сетей: Ethernet, Wi-Fi</w:t>
      </w:r>
    </w:p>
    <w:p>
      <w:pPr>
        <w:pStyle w:val="ListParagraph"/>
      </w:pPr>
      <w:r>
        <w:t>3.3.3. Стандарты безопасности: SSL/TLS, IPsec</w:t>
      </w:r>
    </w:p>
    <w:p>
      <w:pPr>
        <w:pStyle w:val="Heading3"/>
      </w:pPr>
      <w:r>
        <w:t>3.4. Обеспечение надежности и безопасности передачи данных</w:t>
      </w:r>
    </w:p>
    <w:p>
      <w:pPr>
        <w:pStyle w:val="ListParagraph"/>
      </w:pPr>
      <w:r>
        <w:t>3.4.1. Методы обеспечения надежности: контроль ошибок, повторная передача</w:t>
      </w:r>
    </w:p>
    <w:p>
      <w:pPr>
        <w:pStyle w:val="ListParagraph"/>
      </w:pPr>
      <w:r>
        <w:t>3.4.2. Технологии безопасности: шифрование, аутентификация</w:t>
      </w:r>
    </w:p>
    <w:p>
      <w:pPr>
        <w:pStyle w:val="ListParagraph"/>
      </w:pPr>
      <w:r>
        <w:t>3.4.3. Реализация надежности и безопасности в нефтеперерабатывающих предприятиях</w:t>
      </w:r>
    </w:p>
    <w:p>
      <w:pPr>
        <w:pStyle w:val="Heading3"/>
      </w:pPr>
      <w:r>
        <w:t>3.5. Примеры реализации коммуникации в нефтепереработке</w:t>
      </w:r>
    </w:p>
    <w:p>
      <w:pPr>
        <w:pStyle w:val="ListParagraph"/>
      </w:pPr>
      <w:r>
        <w:t>3.5.1. Реализация протоколов коммуникации в нефтеперерабатывающих предприятиях</w:t>
      </w:r>
    </w:p>
    <w:p>
      <w:pPr>
        <w:pStyle w:val="ListParagraph"/>
      </w:pPr>
      <w:r>
        <w:t>3.5.2. Примеры использования технологий коммуникации в нефтепереработке</w:t>
      </w:r>
    </w:p>
    <w:p>
      <w:pPr>
        <w:pStyle w:val="ListParagraph"/>
      </w:pPr>
      <w:r>
        <w:t>3.5.3. Особенности реализации коммуникации в нефтеперерабатывающих предприятиях</w:t>
      </w:r>
    </w:p>
    <w:p>
      <w:r>
        <w:br w:type="page"/>
      </w:r>
    </w:p>
    <w:p>
      <w:pPr>
        <w:pStyle w:val="Heading2"/>
      </w:pPr>
      <w:r>
        <w:t>Глава 4:  Сетевая безопасность и отказоустойчивость</w:t>
      </w:r>
    </w:p>
    <w:p>
      <w:pPr>
        <w:pStyle w:val="Heading3"/>
      </w:pPr>
      <w:r>
        <w:t>4.1. Основы сетевой безопасности</w:t>
      </w:r>
    </w:p>
    <w:p>
      <w:r>
        <w:t>Глава 4: Сетевая безопасность в нефтепереработке</w:t>
      </w:r>
    </w:p>
    <w:p>
      <w:r>
        <w:t>### 4.1. Основы сетевой безопасности</w:t>
      </w:r>
    </w:p>
    <w:p>
      <w:pPr>
        <w:pStyle w:val="ListParagraph"/>
      </w:pPr>
      <w:r>
        <w:t>4.1.1. Понятие сетевой безопасности</w:t>
      </w:r>
    </w:p>
    <w:p>
      <w:pPr>
        <w:pStyle w:val="ListParagraph"/>
      </w:pPr>
      <w:r>
        <w:t>4.1.2. Основные угрозы безопасности в нефтепереработке</w:t>
      </w:r>
    </w:p>
    <w:p>
      <w:pPr>
        <w:pStyle w:val="ListParagraph"/>
      </w:pPr>
      <w:r>
        <w:t>4.2.1. Шифрование данных</w:t>
      </w:r>
    </w:p>
    <w:p>
      <w:pPr>
        <w:pStyle w:val="ListParagraph"/>
      </w:pPr>
      <w:r>
        <w:t>4.2.2. Аутентификация и авторизация</w:t>
      </w:r>
    </w:p>
    <w:p>
      <w:pPr>
        <w:pStyle w:val="ListParagraph"/>
      </w:pPr>
      <w:r>
        <w:t>4.3.1. Протоколы безопасного обмена данными</w:t>
      </w:r>
    </w:p>
    <w:p>
      <w:pPr>
        <w:pStyle w:val="ListParagraph"/>
      </w:pPr>
      <w:r>
        <w:t>4.3.2. Технологии защиты данных</w:t>
      </w:r>
    </w:p>
    <w:p>
      <w:pPr>
        <w:pStyle w:val="ListParagraph"/>
      </w:pPr>
      <w:r>
        <w:t>4.4.1. Особенности реализации безопасности</w:t>
      </w:r>
    </w:p>
    <w:p>
      <w:pPr>
        <w:pStyle w:val="ListParagraph"/>
      </w:pPr>
      <w:r>
        <w:t>4.4.2. Примеры реализации безопасности</w:t>
      </w:r>
    </w:p>
    <w:p>
      <w:pPr>
        <w:pStyle w:val="ListParagraph"/>
      </w:pPr>
      <w:r>
        <w:t>5.1.1. Понятие администрирования</w:t>
      </w:r>
    </w:p>
    <w:p>
      <w:pPr>
        <w:pStyle w:val="ListParagraph"/>
      </w:pPr>
      <w:r>
        <w:t>5.1.2. Основные задачи администрирования</w:t>
      </w:r>
    </w:p>
    <w:p>
      <w:pPr>
        <w:pStyle w:val="ListParagraph"/>
      </w:pPr>
      <w:r>
        <w:t>5.2.1. Инструменты администрирования</w:t>
      </w:r>
    </w:p>
    <w:p>
      <w:pPr>
        <w:pStyle w:val="ListParagraph"/>
      </w:pPr>
      <w:r>
        <w:t>5.2.2. Технологии администрирования</w:t>
      </w:r>
    </w:p>
    <w:p>
      <w:pPr>
        <w:pStyle w:val="ListParagraph"/>
      </w:pPr>
      <w:r>
        <w:t>5.3.1. Особенности реализации администрирования</w:t>
      </w:r>
    </w:p>
    <w:p>
      <w:pPr>
        <w:pStyle w:val="ListParagraph"/>
      </w:pPr>
      <w:r>
        <w:t>5.3.2. Примеры реализации администрирования</w:t>
      </w:r>
    </w:p>
    <w:p>
      <w:pPr>
        <w:pStyle w:val="ListParagraph"/>
      </w:pPr>
      <w:r>
        <w:t>6.1.1. Понятие оптимизации</w:t>
      </w:r>
    </w:p>
    <w:p>
      <w:pPr>
        <w:pStyle w:val="ListParagraph"/>
      </w:pPr>
      <w:r>
        <w:t>6.1.2. Основные задачи оптимизации</w:t>
      </w:r>
    </w:p>
    <w:p>
      <w:pPr>
        <w:pStyle w:val="ListParagraph"/>
      </w:pPr>
      <w:r>
        <w:t>6.2.1. Методы оптимизации сетей</w:t>
      </w:r>
    </w:p>
    <w:p>
      <w:pPr>
        <w:pStyle w:val="ListParagraph"/>
      </w:pPr>
      <w:r>
        <w:t>6.2.2. Инструменты оптимизации</w:t>
      </w:r>
    </w:p>
    <w:p>
      <w:pPr>
        <w:pStyle w:val="ListParagraph"/>
      </w:pPr>
      <w:r>
        <w:t>6.3.1. Особенности реализации оптимизации</w:t>
      </w:r>
    </w:p>
    <w:p>
      <w:pPr>
        <w:pStyle w:val="ListParagraph"/>
      </w:pPr>
      <w:r>
        <w:t>6.3.2. Примеры оптимизации</w:t>
      </w:r>
    </w:p>
    <w:p>
      <w:pPr>
        <w:pStyle w:val="Heading2"/>
      </w:pPr>
      <w:r>
        <w:t>7.6. Практические применения</w:t>
      </w:r>
    </w:p>
    <w:p>
      <w:r>
        <w:t>7.5. Дальнейшие исследования</w:t>
      </w:r>
    </w:p>
    <w:p>
      <w:r>
        <w:t>7.4. Выводы</w:t>
      </w:r>
    </w:p>
    <w:p>
      <w:r>
        <w:t>7.3. Рекомендации</w:t>
      </w:r>
    </w:p>
    <w:p>
      <w:r>
        <w:t>7.2. Перспективы</w:t>
      </w:r>
    </w:p>
    <w:p>
      <w:r>
        <w:t>7.1. Резюме</w:t>
      </w:r>
    </w:p>
    <w:p>
      <w:r>
        <w:t>7. Заключение</w:t>
      </w:r>
    </w:p>
    <w:p>
      <w:r>
        <w:t xml:space="preserve">## 7.1. Резюме </w:t>
        <w:br/>
        <w:t xml:space="preserve">## 7.2. Перспективы </w:t>
        <w:br/>
        <w:br/>
        <w:t xml:space="preserve">## 7.3. Рекомендации </w:t>
        <w:br/>
        <w:br/>
        <w:t xml:space="preserve">## 7.4. Выводы </w:t>
        <w:br/>
        <w:br/>
        <w:t xml:space="preserve">## 7.5. Дальнейшие исследования </w:t>
        <w:br/>
        <w:br/>
        <w:t>## 7.6. Практические применения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Введение в сетевую безопасность в нефтепереработке</w:t>
      </w:r>
    </w:p>
    <w:p>
      <w:pPr>
        <w:pStyle w:val="Heading3"/>
      </w:pPr>
      <w:r>
        <w:t>1.1. Понятие сетевой безопасности</w:t>
      </w:r>
    </w:p>
    <w:p>
      <w:pPr>
        <w:pStyle w:val="ListParagraph"/>
      </w:pPr>
      <w:r>
        <w:t>Определение и важность сетевой безопасности в нефтепереработке.</w:t>
      </w:r>
    </w:p>
    <w:p>
      <w:pPr>
        <w:pStyle w:val="Heading3"/>
      </w:pPr>
      <w:r>
        <w:t>1.2. Основные угрозы безопасности</w:t>
      </w:r>
    </w:p>
    <w:p>
      <w:pPr>
        <w:pStyle w:val="ListParagraph"/>
      </w:pPr>
      <w:r>
        <w:t>Описание основных угроз безопасности в нефтепереработке.</w:t>
      </w:r>
    </w:p>
    <w:p>
      <w:pPr>
        <w:pStyle w:val="Heading2"/>
      </w:pPr>
      <w:r>
        <w:t>Глава 2: Основы сетевой безопасности</w:t>
      </w:r>
    </w:p>
    <w:p>
      <w:pPr>
        <w:pStyle w:val="Heading3"/>
      </w:pPr>
      <w:r>
        <w:t>2.1. Принципы сетевой безопасности</w:t>
      </w:r>
    </w:p>
    <w:p>
      <w:pPr>
        <w:pStyle w:val="ListParagraph"/>
      </w:pPr>
      <w:r>
        <w:t>Принципы и подходы к обеспечению сетевой безопасности.</w:t>
      </w:r>
    </w:p>
    <w:p>
      <w:pPr>
        <w:pStyle w:val="Heading3"/>
      </w:pPr>
      <w:r>
        <w:t>2.2. Угрозы и риски</w:t>
      </w:r>
    </w:p>
    <w:p>
      <w:pPr>
        <w:pStyle w:val="ListParagraph"/>
      </w:pPr>
      <w:r>
        <w:t>Основные угрозы и риски в сетевой безопасности.</w:t>
      </w:r>
    </w:p>
    <w:p>
      <w:pPr>
        <w:pStyle w:val="Heading2"/>
      </w:pPr>
      <w:r>
        <w:t>Глава 3: Методы и технологии защиты</w:t>
      </w:r>
    </w:p>
    <w:p>
      <w:pPr>
        <w:pStyle w:val="Heading3"/>
      </w:pPr>
      <w:r>
        <w:t>3.1. Шифрование данных</w:t>
      </w:r>
    </w:p>
    <w:p>
      <w:pPr>
        <w:pStyle w:val="ListParagraph"/>
      </w:pPr>
      <w:r>
        <w:t>Принципы и методы шифрования данных.</w:t>
      </w:r>
    </w:p>
    <w:p>
      <w:pPr>
        <w:pStyle w:val="Heading3"/>
      </w:pPr>
      <w:r>
        <w:t>3.2. Аутентификация и авторизация</w:t>
      </w:r>
    </w:p>
    <w:p>
      <w:pPr>
        <w:pStyle w:val="ListParagraph"/>
      </w:pPr>
      <w:r>
        <w:t>Методы аутентификации и авторизации.</w:t>
      </w:r>
    </w:p>
    <w:p>
      <w:pPr>
        <w:pStyle w:val="Heading2"/>
      </w:pPr>
      <w:r>
        <w:t>Глава 4: Реализация сетевой безопасности</w:t>
      </w:r>
    </w:p>
    <w:p>
      <w:pPr>
        <w:pStyle w:val="Heading3"/>
      </w:pPr>
      <w:r>
        <w:t>4.1. Протоколы и технологии безопасности</w:t>
      </w:r>
    </w:p>
    <w:p>
      <w:pPr>
        <w:pStyle w:val="ListParagraph"/>
      </w:pPr>
      <w:r>
        <w:t>Протоколы и технологии безопасности в нефтепереработке.</w:t>
      </w:r>
    </w:p>
    <w:p>
      <w:pPr>
        <w:pStyle w:val="Heading3"/>
      </w:pPr>
      <w:r>
        <w:t>4.2. Системы обнаружения и предотвращения вторжений</w:t>
      </w:r>
    </w:p>
    <w:p>
      <w:pPr>
        <w:pStyle w:val="ListParagraph"/>
      </w:pPr>
      <w:r>
        <w:t>Системы обнаружения и предотвращения вторжений.</w:t>
      </w:r>
    </w:p>
    <w:p>
      <w:pPr>
        <w:pStyle w:val="Heading2"/>
      </w:pPr>
      <w:r>
        <w:t>Глава 5: Администрирование и управление</w:t>
      </w:r>
    </w:p>
    <w:p>
      <w:pPr>
        <w:pStyle w:val="Heading3"/>
      </w:pPr>
      <w:r>
        <w:t>5.1. Принципы администрирования</w:t>
      </w:r>
    </w:p>
    <w:p>
      <w:pPr>
        <w:pStyle w:val="ListParagraph"/>
      </w:pPr>
      <w:r>
        <w:t>Принципы администрирования сетей в нефтепереработке.</w:t>
      </w:r>
    </w:p>
    <w:p>
      <w:pPr>
        <w:pStyle w:val="Heading3"/>
      </w:pPr>
      <w:r>
        <w:t>5.2. Инструменты и технологии администрирования</w:t>
      </w:r>
    </w:p>
    <w:p>
      <w:pPr>
        <w:pStyle w:val="ListParagraph"/>
      </w:pPr>
      <w:r>
        <w:t>Инструменты и технологии администрирования.</w:t>
      </w:r>
    </w:p>
    <w:p>
      <w:pPr>
        <w:pStyle w:val="Heading2"/>
      </w:pPr>
      <w:r>
        <w:t>Глава 6: Оптимизация и улучшение</w:t>
      </w:r>
    </w:p>
    <w:p>
      <w:pPr>
        <w:pStyle w:val="Heading3"/>
      </w:pPr>
      <w:r>
        <w:t>6.1. Методы оптимизации</w:t>
      </w:r>
    </w:p>
    <w:p>
      <w:pPr>
        <w:pStyle w:val="ListParagraph"/>
      </w:pPr>
      <w:r>
        <w:t>Методы оптимизации сетевой безопасности.</w:t>
      </w:r>
    </w:p>
    <w:p>
      <w:pPr>
        <w:pStyle w:val="Heading3"/>
      </w:pPr>
      <w:r>
        <w:t>6.2. Лучшие практики и рекомендации</w:t>
      </w:r>
    </w:p>
    <w:p>
      <w:pPr>
        <w:pStyle w:val="ListParagraph"/>
      </w:pPr>
      <w:r>
        <w:t>Лучшие практики и рекомендации по оптимизации.</w:t>
      </w:r>
    </w:p>
    <w:p>
      <w:pPr>
        <w:pStyle w:val="Heading2"/>
      </w:pPr>
      <w:r>
        <w:t>Глава 7: Заключение</w:t>
      </w:r>
    </w:p>
    <w:p>
      <w:pPr>
        <w:pStyle w:val="Heading3"/>
      </w:pPr>
      <w:r>
        <w:t>7.1. Резюме</w:t>
      </w:r>
    </w:p>
    <w:p>
      <w:pPr>
        <w:pStyle w:val="ListParagraph"/>
      </w:pPr>
      <w:r>
        <w:t>Резюме основных положений.</w:t>
      </w:r>
    </w:p>
    <w:p>
      <w:pPr>
        <w:pStyle w:val="Heading3"/>
      </w:pPr>
      <w:r>
        <w:t>7.2. Перспективы и рекомендации</w:t>
      </w:r>
    </w:p>
    <w:p>
      <w:pPr>
        <w:pStyle w:val="ListParagraph"/>
      </w:pPr>
      <w:r>
        <w:t>Перспективы и рекомендации по улучшению сетевой безопасности.</w:t>
      </w:r>
    </w:p>
    <w:p>
      <w:pPr>
        <w:pStyle w:val="Heading2"/>
      </w:pPr>
      <w:r>
        <w:t>Приложение</w:t>
      </w:r>
    </w:p>
    <w:p>
      <w:pPr>
        <w:pStyle w:val="Heading3"/>
      </w:pPr>
      <w:r>
        <w:t>А.1. Глоссарий терминов</w:t>
      </w:r>
    </w:p>
    <w:p>
      <w:pPr>
        <w:pStyle w:val="ListParagraph"/>
      </w:pPr>
      <w:r>
        <w:t>Глоссарий терминов, используемых в сетевой безопасности.</w:t>
      </w:r>
    </w:p>
    <w:p>
      <w:pPr>
        <w:pStyle w:val="Heading3"/>
      </w:pPr>
      <w:r>
        <w:t>А.2. Список литературы</w:t>
      </w:r>
    </w:p>
    <w:p>
      <w:pPr>
        <w:pStyle w:val="ListParagraph"/>
      </w:pPr>
      <w:r>
        <w:t>Список литературы по сетевой безопасности.</w:t>
      </w:r>
    </w:p>
    <w:p>
      <w:pPr>
        <w:pStyle w:val="Heading2"/>
      </w:pPr>
      <w:r>
        <w:t>Б.1. Приложения</w:t>
      </w:r>
    </w:p>
    <w:p>
      <w:pPr>
        <w:pStyle w:val="ListParagraph"/>
      </w:pPr>
      <w:r>
        <w:t>Приложения, связанные с сетевой безопасностью.</w:t>
      </w:r>
    </w:p>
    <w:p>
      <w:pPr>
        <w:pStyle w:val="Heading2"/>
      </w:pPr>
      <w:r>
        <w:t>В.1. Рекомендации</w:t>
      </w:r>
    </w:p>
    <w:p>
      <w:pPr>
        <w:pStyle w:val="ListParagraph"/>
      </w:pPr>
      <w:r>
        <w:t>Рекомендации по улучшению сетевой безопасности.</w:t>
      </w:r>
    </w:p>
    <w:p>
      <w:pPr>
        <w:pStyle w:val="Heading2"/>
      </w:pPr>
      <w:r>
        <w:t>Г.1. Заключение</w:t>
      </w:r>
    </w:p>
    <w:p>
      <w:pPr>
        <w:pStyle w:val="ListParagraph"/>
      </w:pPr>
      <w:r>
        <w:t>Заключение по улучшению сетевой безопасности.</w:t>
      </w:r>
    </w:p>
    <w:p>
      <w:pPr>
        <w:pStyle w:val="Heading2"/>
      </w:pPr>
      <w:r>
        <w:t>Д.1. Список литературы</w:t>
      </w:r>
    </w:p>
    <w:p>
      <w:pPr>
        <w:pStyle w:val="ListParagraph"/>
      </w:pPr>
      <w:r>
        <w:t>Список литературы по улучшению сетевой безопасности.</w:t>
      </w:r>
    </w:p>
    <w:p>
      <w:pPr>
        <w:pStyle w:val="Heading2"/>
      </w:pPr>
      <w:r>
        <w:t>Е.1. Приложения</w:t>
      </w:r>
    </w:p>
    <w:p>
      <w:pPr>
        <w:pStyle w:val="ListParagraph"/>
      </w:pPr>
      <w:r>
        <w:t>Приложения, связанные с улучшением сетевой безопасности.</w:t>
      </w:r>
    </w:p>
    <w:p>
      <w:r>
        <w:br w:type="page"/>
      </w:r>
    </w:p>
    <w:p>
      <w:pPr>
        <w:pStyle w:val="Heading2"/>
      </w:pPr>
      <w:r>
        <w:t>Глава 5:  Промышленная автоматизация и цифровая инфраструктура</w:t>
      </w:r>
    </w:p>
    <w:p>
      <w:pPr>
        <w:pStyle w:val="Heading2"/>
      </w:pPr>
      <w:r>
        <w:t>5.1. Основы администрирования сетей</w:t>
      </w:r>
    </w:p>
    <w:p>
      <w:pPr>
        <w:pStyle w:val="ListParagraph"/>
      </w:pPr>
      <w:r>
        <w:t>5.1.1. Понятие администрирования</w:t>
      </w:r>
    </w:p>
    <w:p>
      <w:pPr>
        <w:pStyle w:val="ListParagraph"/>
      </w:pPr>
      <w:r>
        <w:t>5.1.2. Основные задачи администрирования</w:t>
      </w:r>
    </w:p>
    <w:p>
      <w:pPr>
        <w:pStyle w:val="ListParagraph"/>
      </w:pPr>
      <w:r>
        <w:t>5.2.1. Инструменты администрирования</w:t>
      </w:r>
    </w:p>
    <w:p>
      <w:pPr>
        <w:pStyle w:val="ListParagraph"/>
      </w:pPr>
      <w:r>
        <w:t>5.2.2. Технологии администрирования</w:t>
      </w:r>
    </w:p>
    <w:p>
      <w:pPr>
        <w:pStyle w:val="ListParagraph"/>
      </w:pPr>
      <w:r>
        <w:t>5.3.1. Особенности реализации администрирования</w:t>
      </w:r>
    </w:p>
    <w:p>
      <w:pPr>
        <w:pStyle w:val="ListParagraph"/>
      </w:pPr>
      <w:r>
        <w:t>5.3.2. Примеры реализации администрирования</w:t>
      </w:r>
    </w:p>
    <w:p>
      <w:pPr>
        <w:pStyle w:val="ListParagraph"/>
      </w:pPr>
      <w:r>
        <w:t>5.4.1. Управление доступом</w:t>
      </w:r>
    </w:p>
    <w:p>
      <w:pPr>
        <w:pStyle w:val="ListParagraph"/>
      </w:pPr>
      <w:r>
        <w:t>5.4.2. Мониторинг безопасности</w:t>
      </w:r>
    </w:p>
    <w:p>
      <w:pPr>
        <w:pStyle w:val="ListParagraph"/>
      </w:pPr>
      <w:r>
        <w:t>5.5.1. Оптимизация производительности</w:t>
      </w:r>
    </w:p>
    <w:p>
      <w:pPr>
        <w:pStyle w:val="ListParagraph"/>
      </w:pPr>
      <w:r>
        <w:t>5.5.2. Мониторинг производительности</w:t>
      </w:r>
    </w:p>
    <w:p>
      <w:pPr>
        <w:pStyle w:val="ListParagraph"/>
      </w:pPr>
      <w:r>
        <w:t>5.6.1. Резервирование</w:t>
      </w:r>
    </w:p>
    <w:p>
      <w:pPr>
        <w:pStyle w:val="ListParagraph"/>
      </w:pPr>
      <w:r>
        <w:t>5.6.2. Аварийное восстановление</w:t>
      </w:r>
    </w:p>
    <w:p>
      <w:pPr>
        <w:pStyle w:val="ListParagraph"/>
      </w:pPr>
      <w:r>
        <w:t>5.7.1. Реализация администрирования</w:t>
      </w:r>
    </w:p>
    <w:p>
      <w:pPr>
        <w:pStyle w:val="ListParagraph"/>
      </w:pPr>
      <w:r>
        <w:t>5.7.2. Примеры администрирования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5: Администрирование сетей в нефтепереработке</w:t>
      </w:r>
    </w:p>
    <w:p>
      <w:pPr>
        <w:pStyle w:val="Heading2"/>
      </w:pPr>
      <w:r>
        <w:t>5.1. Основы администрирования сетей</w:t>
      </w:r>
    </w:p>
    <w:p>
      <w:pPr>
        <w:pStyle w:val="ListParagraph"/>
      </w:pPr>
      <w:r>
        <w:t>5.1.1. Понятие администрирования</w:t>
      </w:r>
    </w:p>
    <w:p>
      <w:pPr>
        <w:pStyle w:val="ListParagraph"/>
      </w:pPr>
      <w:r>
        <w:t>5.1.2. Основные задачи администрирования</w:t>
      </w:r>
    </w:p>
    <w:p>
      <w:pPr>
        <w:pStyle w:val="Heading2"/>
      </w:pPr>
      <w:r>
        <w:t>5.2. Инструменты и технологии администрирования</w:t>
      </w:r>
    </w:p>
    <w:p>
      <w:pPr>
        <w:pStyle w:val="ListParagraph"/>
      </w:pPr>
      <w:r>
        <w:t>5.2.1. Инструменты администрирования</w:t>
      </w:r>
    </w:p>
    <w:p>
      <w:pPr>
        <w:pStyle w:val="ListParagraph"/>
      </w:pPr>
      <w:r>
        <w:t>5.2.2. Технологии администрирования</w:t>
      </w:r>
    </w:p>
    <w:p>
      <w:pPr>
        <w:pStyle w:val="Heading2"/>
      </w:pPr>
      <w:r>
        <w:t>5.3. Реализация администрирования в нефтепереработке</w:t>
      </w:r>
    </w:p>
    <w:p>
      <w:pPr>
        <w:pStyle w:val="ListParagraph"/>
      </w:pPr>
      <w:r>
        <w:t>5.3.1. Особенности реализации администрирования</w:t>
      </w:r>
    </w:p>
    <w:p>
      <w:pPr>
        <w:pStyle w:val="ListParagraph"/>
      </w:pPr>
      <w:r>
        <w:t>5.3.2. Примеры реализации администрирования</w:t>
      </w:r>
    </w:p>
    <w:p>
      <w:pPr>
        <w:pStyle w:val="Heading2"/>
      </w:pPr>
      <w:r>
        <w:t>5.4. Администрирование безопасности</w:t>
      </w:r>
    </w:p>
    <w:p>
      <w:pPr>
        <w:pStyle w:val="ListParagraph"/>
      </w:pPr>
      <w:r>
        <w:t>5.4.1. Управление доступом</w:t>
      </w:r>
    </w:p>
    <w:p>
      <w:pPr>
        <w:pStyle w:val="ListParagraph"/>
      </w:pPr>
      <w:r>
        <w:t>5.4.2. Мониторинг безопасности</w:t>
      </w:r>
    </w:p>
    <w:p>
      <w:pPr>
        <w:pStyle w:val="Heading2"/>
      </w:pPr>
      <w:r>
        <w:t>5.5. Администрирование производительности</w:t>
      </w:r>
    </w:p>
    <w:p>
      <w:pPr>
        <w:pStyle w:val="ListParagraph"/>
      </w:pPr>
      <w:r>
        <w:t>5.5.1. Оптимизация производительности</w:t>
      </w:r>
    </w:p>
    <w:p>
      <w:pPr>
        <w:pStyle w:val="ListParagraph"/>
      </w:pPr>
      <w:r>
        <w:t>5.5.2. Мониторинг производительности</w:t>
      </w:r>
    </w:p>
    <w:p>
      <w:pPr>
        <w:pStyle w:val="Heading2"/>
      </w:pPr>
      <w:r>
        <w:t>5.6. Администрирование надежности</w:t>
      </w:r>
    </w:p>
    <w:p>
      <w:pPr>
        <w:pStyle w:val="ListParagraph"/>
      </w:pPr>
      <w:r>
        <w:t>5.6.1. Резервирование</w:t>
      </w:r>
    </w:p>
    <w:p>
      <w:pPr>
        <w:pStyle w:val="ListParagraph"/>
      </w:pPr>
      <w:r>
        <w:t>5.6.2. Аварийное восстановление</w:t>
      </w:r>
    </w:p>
    <w:p>
      <w:pPr>
        <w:pStyle w:val="Heading2"/>
      </w:pPr>
      <w:r>
        <w:t>5.7. Примеры администрирования в нефтепереработке</w:t>
      </w:r>
    </w:p>
    <w:p>
      <w:pPr>
        <w:pStyle w:val="ListParagraph"/>
      </w:pPr>
      <w:r>
        <w:t>5.7.1. Реализация администрирования</w:t>
      </w:r>
    </w:p>
    <w:p>
      <w:pPr>
        <w:pStyle w:val="ListParagraph"/>
      </w:pPr>
      <w:r>
        <w:t>5.7.2. Примеры администрирования</w:t>
      </w:r>
    </w:p>
    <w:p>
      <w:pPr>
        <w:pStyle w:val="Heading2"/>
      </w:pPr>
      <w:r>
        <w:t>5.8. Рекомендации по администрированию сетей в нефтепереработке</w:t>
      </w:r>
    </w:p>
    <w:p>
      <w:pPr>
        <w:pStyle w:val="ListParagraph"/>
      </w:pPr>
      <w:r>
        <w:t>5.8.1. Лучшие практики администрирования</w:t>
      </w:r>
    </w:p>
    <w:p>
      <w:pPr>
        <w:pStyle w:val="ListParagraph"/>
      </w:pPr>
      <w:r>
        <w:t>5.8.2. Рекомендации по улучшению администрирования</w:t>
      </w:r>
    </w:p>
    <w:p>
      <w:pPr>
        <w:pStyle w:val="Heading2"/>
      </w:pPr>
      <w:r>
        <w:t>5.9. Инструменты и технологии администрирования сетей</w:t>
      </w:r>
    </w:p>
    <w:p>
      <w:pPr>
        <w:pStyle w:val="ListParagraph"/>
      </w:pPr>
      <w:r>
        <w:t>5.9.1. Обзор инструментов администрирования</w:t>
      </w:r>
    </w:p>
    <w:p>
      <w:pPr>
        <w:pStyle w:val="ListParagraph"/>
      </w:pPr>
      <w:r>
        <w:t>5.9.2. Новые технологии администрирования</w:t>
      </w:r>
    </w:p>
    <w:p>
      <w:pPr>
        <w:pStyle w:val="Heading2"/>
      </w:pPr>
      <w:r>
        <w:t>5.10. Будущее администрирования сетей в нефтепереработке</w:t>
      </w:r>
    </w:p>
    <w:p>
      <w:pPr>
        <w:pStyle w:val="ListParagraph"/>
      </w:pPr>
      <w:r>
        <w:t>5.10.1. Прогнозы развития администрирования</w:t>
      </w:r>
    </w:p>
    <w:p>
      <w:pPr>
        <w:pStyle w:val="ListParagraph"/>
      </w:pPr>
      <w:r>
        <w:t>5.10.2. Новые подходы к администрированию</w:t>
      </w:r>
    </w:p>
    <w:p>
      <w:pPr>
        <w:pStyle w:val="Heading2"/>
      </w:pPr>
      <w:r>
        <w:t>5.11. Приложения</w:t>
      </w:r>
    </w:p>
    <w:p>
      <w:pPr>
        <w:pStyle w:val="ListParagraph"/>
      </w:pPr>
      <w:r>
        <w:t>5.11.1. Глоссарий терминов</w:t>
      </w:r>
    </w:p>
    <w:p>
      <w:pPr>
        <w:pStyle w:val="ListParagraph"/>
      </w:pPr>
      <w:r>
        <w:t>5.11.2. Список литературы</w:t>
      </w:r>
    </w:p>
    <w:p>
      <w:r>
        <w:br w:type="page"/>
      </w:r>
    </w:p>
    <w:p>
      <w:pPr>
        <w:pStyle w:val="Heading2"/>
      </w:pPr>
      <w:r>
        <w:t>Глава 6:  Реализация и поддержка цифровой инфраструктуры</w:t>
      </w:r>
    </w:p>
    <w:p>
      <w:pPr>
        <w:pStyle w:val="Heading3"/>
      </w:pPr>
      <w:r>
        <w:t>6.1. Основы оптимизации</w:t>
      </w:r>
    </w:p>
    <w:p>
      <w:r>
        <w:t>6. Оптимизация сетей в нефтепереработке</w:t>
      </w:r>
    </w:p>
    <w:p>
      <w:r>
        <w:t>### 6.1. Основы оптимизации</w:t>
      </w:r>
    </w:p>
    <w:p>
      <w:pPr>
        <w:pStyle w:val="ListParagraph"/>
      </w:pPr>
      <w:r>
        <w:t>6.1.1. Понятие оптимизации</w:t>
      </w:r>
    </w:p>
    <w:p>
      <w:pPr>
        <w:pStyle w:val="ListParagraph"/>
      </w:pPr>
      <w:r>
        <w:t>6.1.2. Основные задачи оптимизации</w:t>
      </w:r>
    </w:p>
    <w:p>
      <w:pPr>
        <w:pStyle w:val="ListParagraph"/>
      </w:pPr>
      <w:r>
        <w:t>6.2.1. Методы оптимизации сетей</w:t>
      </w:r>
    </w:p>
    <w:p>
      <w:pPr>
        <w:pStyle w:val="ListParagraph"/>
      </w:pPr>
      <w:r>
        <w:t>6.2.2. Инструменты оптимизации</w:t>
      </w:r>
    </w:p>
    <w:p>
      <w:pPr>
        <w:pStyle w:val="ListParagraph"/>
      </w:pPr>
      <w:r>
        <w:t>6.3.1. Особенности реализации оптимизации</w:t>
      </w:r>
    </w:p>
    <w:p>
      <w:pPr>
        <w:pStyle w:val="ListParagraph"/>
      </w:pPr>
      <w:r>
        <w:t>6.3.2. Примеры оптимизации</w:t>
      </w:r>
    </w:p>
    <w:p>
      <w:pPr>
        <w:pStyle w:val="ListParagraph"/>
      </w:pPr>
      <w:r>
        <w:t>6.4.1. Методы оптимизации производительности</w:t>
      </w:r>
    </w:p>
    <w:p>
      <w:pPr>
        <w:pStyle w:val="ListParagraph"/>
      </w:pPr>
      <w:r>
        <w:t>6.4.2. Инструменты оптимизации производительности</w:t>
      </w:r>
    </w:p>
    <w:p>
      <w:pPr>
        <w:pStyle w:val="ListParagraph"/>
      </w:pPr>
      <w:r>
        <w:t>6.5.1. Методы оптимизации надежности</w:t>
      </w:r>
    </w:p>
    <w:p>
      <w:pPr>
        <w:pStyle w:val="ListParagraph"/>
      </w:pPr>
      <w:r>
        <w:t>6.5.2. Инструменты оптимизации надежности</w:t>
      </w:r>
    </w:p>
    <w:p>
      <w:pPr>
        <w:pStyle w:val="ListParagraph"/>
      </w:pPr>
      <w:r>
        <w:t>6.6.1. Реализация оптимизации</w:t>
      </w:r>
    </w:p>
    <w:p>
      <w:pPr>
        <w:pStyle w:val="ListParagraph"/>
      </w:pPr>
      <w:r>
        <w:t>6.6.2. Примеры оптимизации</w:t>
      </w:r>
    </w:p>
    <w:p>
      <w:pPr>
        <w:pStyle w:val="ListParagraph"/>
      </w:pPr>
      <w:r>
        <w:t>7.1. Резюме</w:t>
      </w:r>
    </w:p>
    <w:p>
      <w:pPr>
        <w:pStyle w:val="ListParagraph"/>
      </w:pPr>
      <w:r>
        <w:t>7.2. Перспективы</w:t>
      </w:r>
    </w:p>
    <w:p>
      <w:pPr>
        <w:pStyle w:val="ListParagraph"/>
      </w:pPr>
      <w:r>
        <w:t>7.3. Рекомендации</w:t>
      </w:r>
    </w:p>
    <w:p>
      <w:pPr>
        <w:pStyle w:val="Heading2"/>
      </w:pPr>
      <w:r>
        <w:t>8. Список литературы</w:t>
      </w:r>
    </w:p>
    <w:p>
      <w:pPr>
        <w:pStyle w:val="Heading1"/>
      </w:pPr>
      <w:r>
        <w:t>Идеи:</w:t>
      </w:r>
    </w:p>
    <w:p>
      <w:pPr>
        <w:pStyle w:val="Heading2"/>
      </w:pPr>
      <w:r>
        <w:t>1. Введение</w:t>
      </w:r>
    </w:p>
    <w:p>
      <w:pPr>
        <w:pStyle w:val="ListBullet"/>
      </w:pPr>
      <w:r>
        <w:t>Оптимизация сетей в нефтепереработке играет важную роль в повышении эффективности и надежности работы систем. В данной главе будут рассмотрены основные аспекты оптимизации сетей в нефтепереработке.</w:t>
      </w:r>
    </w:p>
    <w:p>
      <w:pPr>
        <w:pStyle w:val="Heading2"/>
      </w:pPr>
      <w:r>
        <w:t>2. Основы оптимизации</w:t>
      </w:r>
    </w:p>
    <w:p>
      <w:pPr>
        <w:pStyle w:val="ListBullet"/>
      </w:pPr>
      <w:r>
        <w:t>Оптимизация сетей включает в себя улучшение производительности, надежности и безопасности систем. Основные задачи оптимизации:</w:t>
      </w:r>
    </w:p>
    <w:p>
      <w:pPr>
        <w:pStyle w:val="ListParagraph"/>
      </w:pPr>
      <w:r>
        <w:t xml:space="preserve">  Повышение производительности</w:t>
      </w:r>
    </w:p>
    <w:p>
      <w:pPr>
        <w:pStyle w:val="ListParagraph"/>
      </w:pPr>
      <w:r>
        <w:t xml:space="preserve">  Улучшение надежности</w:t>
      </w:r>
    </w:p>
    <w:p>
      <w:pPr>
        <w:pStyle w:val="ListParagraph"/>
      </w:pPr>
      <w:r>
        <w:t xml:space="preserve">  Обеспечение безопасности</w:t>
      </w:r>
    </w:p>
    <w:p>
      <w:pPr>
        <w:pStyle w:val="Heading2"/>
      </w:pPr>
      <w:r>
        <w:t>3. Методы оптимизации</w:t>
      </w:r>
    </w:p>
    <w:p>
      <w:pPr>
        <w:pStyle w:val="ListBullet"/>
      </w:pPr>
      <w:r>
        <w:t>Для оптимизации сетей используются различные методы, включая:</w:t>
      </w:r>
    </w:p>
    <w:p>
      <w:pPr>
        <w:pStyle w:val="ListParagraph"/>
      </w:pPr>
      <w:r>
        <w:t xml:space="preserve">  Анализ производительности</w:t>
      </w:r>
    </w:p>
    <w:p>
      <w:pPr>
        <w:pStyle w:val="ListParagraph"/>
      </w:pPr>
      <w:r>
        <w:t xml:space="preserve">  Идентификация узких мест</w:t>
      </w:r>
    </w:p>
    <w:p>
      <w:pPr>
        <w:pStyle w:val="ListParagraph"/>
      </w:pPr>
      <w:r>
        <w:t xml:space="preserve">  Оптимизация конфигурации</w:t>
      </w:r>
    </w:p>
    <w:p>
      <w:pPr>
        <w:pStyle w:val="Heading2"/>
      </w:pPr>
      <w:r>
        <w:t>4. Инструменты оптимизации</w:t>
      </w:r>
    </w:p>
    <w:p>
      <w:pPr>
        <w:pStyle w:val="ListBullet"/>
      </w:pPr>
      <w:r>
        <w:t>Для оптимизации сетей используются различные инструменты, включая:</w:t>
      </w:r>
    </w:p>
    <w:p>
      <w:pPr>
        <w:pStyle w:val="ListParagraph"/>
      </w:pPr>
      <w:r>
        <w:t xml:space="preserve">  Программное обеспечение для анализа производительности</w:t>
      </w:r>
    </w:p>
    <w:p>
      <w:pPr>
        <w:pStyle w:val="ListParagraph"/>
      </w:pPr>
      <w:r>
        <w:t xml:space="preserve">  Инструменты для оптимизации конфигурации</w:t>
      </w:r>
    </w:p>
    <w:p>
      <w:pPr>
        <w:pStyle w:val="Heading2"/>
      </w:pPr>
      <w:r>
        <w:t>5. Примеры оптимизации</w:t>
      </w:r>
    </w:p>
    <w:p>
      <w:pPr>
        <w:pStyle w:val="ListBullet"/>
      </w:pPr>
      <w:r>
        <w:t>Примеры оптимизации сетей в нефтепереработке включают:</w:t>
      </w:r>
    </w:p>
    <w:p>
      <w:pPr>
        <w:pStyle w:val="ListParagraph"/>
      </w:pPr>
      <w:r>
        <w:t xml:space="preserve">  Оптимизацию производительности сетей</w:t>
      </w:r>
    </w:p>
    <w:p>
      <w:pPr>
        <w:pStyle w:val="ListParagraph"/>
      </w:pPr>
      <w:r>
        <w:t xml:space="preserve">  Оптимизацию безопасности сетей</w:t>
      </w:r>
    </w:p>
    <w:p>
      <w:pPr>
        <w:pStyle w:val="Heading2"/>
      </w:pPr>
      <w:r>
        <w:t>6. Заключение</w:t>
      </w:r>
    </w:p>
    <w:p>
      <w:pPr>
        <w:pStyle w:val="ListBullet"/>
      </w:pPr>
      <w:r>
        <w:t>Оптимизация сетей в нефтепереработке играет важную роль в повышении эффективности и надежности работы систем. Основные задачи оптимизации включают повышение производительности, надежности и безопасности.</w:t>
      </w:r>
    </w:p>
    <w:p>
      <w:pPr>
        <w:pStyle w:val="Heading2"/>
      </w:pPr>
      <w:r>
        <w:t>7. Список литературы</w:t>
      </w:r>
    </w:p>
    <w:p>
      <w:pPr>
        <w:pStyle w:val="ListParagraph"/>
      </w:pPr>
      <w:r>
        <w:t xml:space="preserve">  Список используемой литературы для оптимизации сетей в нефтепереработке.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